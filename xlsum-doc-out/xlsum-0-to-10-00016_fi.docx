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15671</w:t>
      </w:r>
    </w:p>
    <w:p>
      <w:r>
        <w:t xml:space="preserve">Xana Doylen onnettomuuden jälkeen vangittu mies palautettiin vankilaan</w:t>
      </w:r>
    </w:p>
    <w:p>
      <w:r>
        <w:t xml:space="preserve">Xana Doyle, 19, kuoli onnettomuudessa Usk Waylla Newportissa 2. tammikuuta 2015. Shabaz Ali, nyt 27-vuotias, kotoisin Newbridgestä, Caerphillyn kreivikunnasta, vangittiin seitsemäksi vuodeksi ja kolmeksi kuukaudeksi vuonna 2015, kun hän myönsi, että hän salli törkeän kuljettamisen, johon liittyi kuolemaan johtanut onnettomuus Häneltä evättiin myös ajo-oikeus viideksi vuodeksi. Gwentin poliisin mukaan hän oli päässyt vankilasta viime vuonna ehdonalaiseen vapauteen, mutta oli rikkonut ehtojaan. Poliisin mukaan hänellä oli yhteyksiä Newportin ja Birminghamin alueille. Vuonna 2015 auton kuljettaja, Newportista kotoisin oleva Sakhawat Ali, joka oli tuolloin 23-vuotias, myönsi kuoleman aiheuttamisen vaarallisella ajotavalla, rattijuopumuksen ja törkeän ajoneuvon ottamisen, ja hänet vangittiin myös. Hänet tuomittiin kahdeksaksi vuodeksi vankeuteen, ja häneltä evättiin ajo-oikeus kuudeksi vuodeksi Tuolloin tuomari Neil Bidder QC sanoi, että molemmat miehet jakoivat vastuun neiti Doylen kuoleman aiheuttamisesta, koska he olivat "yhteisessä yrityksessä" ostamassa kokaiinia ja kannabista kuljettaessaan neiti Doylea ja toista matkustajaa, 15-vuotiasta tyttöä. Hän sanoi, että Shabaz Ali otti äitinsä avaimet tämän tietämättä, kun taas Sakhawat Ali ajoi autoa.</w:t>
      </w:r>
    </w:p>
    <w:p>
      <w:r>
        <w:rPr>
          <w:b/>
        </w:rPr>
        <w:t xml:space="preserve">Yhteenveto</w:t>
      </w:r>
    </w:p>
    <w:p>
      <w:r>
        <w:t xml:space="preserve">Mies, joka joutui vankilaan sen jälkeen, kun auto, jolla hän oli matkalla ostamaan huumeita, kolaroi ja tappoi teini-ikäisen, on palautettu vankilaan.</w:t>
      </w:r>
    </w:p>
    <w:p>
      <w:r>
        <w:rPr>
          <w:b/>
          <w:u w:val="single"/>
        </w:rPr>
        <w:t xml:space="preserve">Asiakirjan numero 15672</w:t>
      </w:r>
    </w:p>
    <w:p>
      <w:r>
        <w:t xml:space="preserve">Ranskalaiset homoparit saavat oikeuden "mennä naimisiin ja adoptoida lapsia".</w:t>
      </w:r>
    </w:p>
    <w:p>
      <w:r>
        <w:t xml:space="preserve">Ilmoitus oli osa uuden sosialistihallituksen viisivuotissuunnitelmaa esittelevää pääpuhetta. Se vahvistaa presidentti Francois Hollanden vaalilupauksen. Useat Euroopan maat, kuten Saksa, Ruotsi ja Britannia, sallivat jo homojen adoption. Tällä hetkellä Ranskassa voivat adoptoida vain avioparit, eivät siviiliavoparit. "Vuoden 2013 ensimmäisellä puoliskolla oikeus avioliittoon ja adoptioon avautuu kaikille pareille ilman syrjintää", Ayrault sanoi parlamentille. "Yhteiskuntamme kehittyy, elämäntyylit ja mentaliteetit muuttuvat. Hallitus vastaa siihen." Hän ilmoitti uutisesta hallituksen talousarviota ja poliittista ohjelmaa esittelevässä pääpuheessaan. Symbolinen ele Ifopin julkaisemien lukujen mukaan homojen osuus äänestäjistä on Ranskassa 6,5 prosenttia, kun taas katolilaisten osuus on 4,5 prosenttia. Vuoden alussa tehdyn kyselyn mukaan 63 prosenttia ranskalaisista kannattaa homoavioliittoa ja 56 prosenttia homoadoptiota. Uuden lain vahvistaminen tapahtui vain muutama päivä sen jälkeen, kun Pariisissa järjestettiin vuosittainen Gay Pride -paraati, jota tänä vuonna vauhditti uuden hallituksen lupaus laillistaa homojen avioliitto ja adoptio-oikeus. Ranskan perheministeri Dominique Bertinotti saapui symbolisena eleenä katsomaan, kun paraativaunut lähtivät liikkeelle. Homoadoptiot sallivat muun muassa Belgia, Tanska, Suomi, Saksa, Islanti, Alankomaat, Norja, Espanja, Ruotsi, Saksa ja Yhdistynyt kuningaskunta.</w:t>
      </w:r>
    </w:p>
    <w:p>
      <w:r>
        <w:rPr>
          <w:b/>
        </w:rPr>
        <w:t xml:space="preserve">Yhteenveto</w:t>
      </w:r>
    </w:p>
    <w:p>
      <w:r>
        <w:t xml:space="preserve">Homoparit saavat mennä naimisiin ja adoptoida lapsia Ranskassa vuodesta 2013 alkaen, ilmoitti pääministeri Jean-Marc Ayrault parlamentissa.</w:t>
      </w:r>
    </w:p>
    <w:p>
      <w:r>
        <w:rPr>
          <w:b/>
          <w:u w:val="single"/>
        </w:rPr>
        <w:t xml:space="preserve">Asiakirjan numero 15673</w:t>
      </w:r>
    </w:p>
    <w:p>
      <w:r>
        <w:t xml:space="preserve">Worcestershire Parkwayn suunnitelmat edistyvät</w:t>
      </w:r>
    </w:p>
    <w:p>
      <w:r>
        <w:t xml:space="preserve">Worcestershire Parkwayn asema rakennettaisiin lähelle M5-tien liittymää seitsemän. Liikenneministeriön mukaan suunnitelmien liiketoiminta-analyysi osoittaa, että suunnitelmat saattavat olla taloudellisesti ja rahoituksellisesti kannattavia. Worcesterin kansanedustaja Robin Walker sanoi: "Se on suuri edistysaskel, sillä tämä on ollut suunnitteilla jo vuosia." Asema rakennettaisiin Cotswoldin rautatien ja Birminghamin ja Bristolin välisen päärautatielinjan risteykseen, neuvosto sanoi. Suunnitelmat ovat osa Worcesterin liikennestrategiaa, joka edellyttää 200 miljoonan punnan investointeja. Walker lisäsi: "Worcesterin asukkaiden kanssa puhuttaessa on selvää, että he haluaisivat tämän kolmannen aseman, koska se voisi olla erittäin hyvä myös liike-elämälle." Liikenneministeriön tiedottaja sanoi: "Tarjouksen tekijöiden, jotka toivovat saavansa uuden Great Western Main Line -rautatielinjan toimiluvan, on nyt otettava yhteyttä neuvostoon tästä suunnitelmasta ja ehdotettava, miten asemalle voitaisiin tarjota palveluja, jos neuvosto pystyy varmistamaan rahoituksen."</w:t>
      </w:r>
    </w:p>
    <w:p>
      <w:r>
        <w:rPr>
          <w:b/>
        </w:rPr>
        <w:t xml:space="preserve">Yhteenveto</w:t>
      </w:r>
    </w:p>
    <w:p>
      <w:r>
        <w:t xml:space="preserve">Worcesterin kolmannen rautatieaseman rakentamissuunnitelmat ovat edenneet askeleen lähemmäksi, kun hallitus on antanut niille tukensa.</w:t>
      </w:r>
    </w:p>
    <w:p>
      <w:r>
        <w:rPr>
          <w:b/>
          <w:u w:val="single"/>
        </w:rPr>
        <w:t xml:space="preserve">Asiakirjan numero 15674</w:t>
      </w:r>
    </w:p>
    <w:p>
      <w:r>
        <w:t xml:space="preserve">Taiteilija "varasti" Scafell Piken huipun tuuman</w:t>
      </w:r>
    </w:p>
    <w:p>
      <w:r>
        <w:t xml:space="preserve">Taiteilija Oscar Santillan otti tuuman kokoisen kiven Scafell Piken huipulta, ja se on esillä hänen näyttelyssään Copperfield Galleriassa. Cumbria Tourism sanoi, että tämä oli "Mickey'n vieminen", ja halusi "vuoren huipun" takaisin. Santillan sanoi, ettei hän ollut "vahingoittanut" maisemaa. Scafell Pike on 978 metrin korkeudellaan Englannin korkein huippu. Taiteilija vertasi kiven poistamista kiven ottamiseen rannalta. "Näin olen tehnyt tehdessäni teokseni 'The Intruder'", hän lisäsi. Ian Stephens Cumbria Tourismista sanoi: "Olemme kaikki tietoisia siitä, että Cumbrian maisema on jo pitkään inspiroinut taiteilijasukupolvia, jotka kaikki ovat ottaneet palan tästä maisemasta pois kuvallisessa mielessä. "Mutta tämä on Mikki, ja me haluamme vuoremme huipun takaisin.</w:t>
      </w:r>
    </w:p>
    <w:p>
      <w:r>
        <w:rPr>
          <w:b/>
        </w:rPr>
        <w:t xml:space="preserve">Yhteenveto</w:t>
      </w:r>
    </w:p>
    <w:p>
      <w:r>
        <w:t xml:space="preserve">Cumbrian matkailupomot ovat vaatineet, että Englannin korkeimmasta vuoresta on palautettava "tärkeä pala", joka on esillä lontoolaisessa taidegalleriassa.</w:t>
      </w:r>
    </w:p>
    <w:p>
      <w:r>
        <w:rPr>
          <w:b/>
          <w:u w:val="single"/>
        </w:rPr>
        <w:t xml:space="preserve">Asiakirjan numero 15675</w:t>
      </w:r>
    </w:p>
    <w:p>
      <w:r>
        <w:t xml:space="preserve">Tauntonin ja Henladen nopeusrajoituksia muutetaan.</w:t>
      </w:r>
    </w:p>
    <w:p>
      <w:r>
        <w:t xml:space="preserve">Priory Avenue, Toneway, M5:n liittymä 25 ja A358 ovat tärkeimmät reitit, joihin muutokset vaikuttavat. Merkkejä vaihdetaan parhaillaan, mutta uudet nopeusrajoitukset tulevat voimaan vasta 21. lokakuuta. Somersetin kreivikunnanvaltuusto kertoi, että se on kuullut paikallisia neuvostoja ja poliisia muutoksista. Nämä ovat: "Olemme kuunnelleet paikallisia seurakuntaneuvostoja ja poliisia, jotka olivat huolissaan siitä, että autoilijat olivat usein epävarmoja nopeusrajoituksesta näillä alueilla", sanoi valtuustoryhmän jäsen Harvey Siggs, joka vastaa valtateistä. "Emme halua rangaista autoilijoita epäoikeudenmukaisesti, mutta meidän on varmistettava, että tiet ovat turvallisia."</w:t>
      </w:r>
    </w:p>
    <w:p>
      <w:r>
        <w:rPr>
          <w:b/>
        </w:rPr>
        <w:t xml:space="preserve">Yhteenveto</w:t>
      </w:r>
    </w:p>
    <w:p>
      <w:r>
        <w:t xml:space="preserve">Uudet nopeusrajoitukset Tauntonin ja Henladen välillä tulevat voimaan myöhemmin tässä kuussa.</w:t>
      </w:r>
    </w:p>
    <w:p>
      <w:r>
        <w:rPr>
          <w:b/>
          <w:u w:val="single"/>
        </w:rPr>
        <w:t xml:space="preserve">Asiakirjan numero 15676</w:t>
      </w:r>
    </w:p>
    <w:p>
      <w:r>
        <w:t xml:space="preserve">Imjinjoen taistelusta peräisin oleva Yrjön risti myytiin 280 000 punnalla.</w:t>
      </w:r>
    </w:p>
    <w:p>
      <w:r>
        <w:t xml:space="preserve">Luutnantti Terry Waters, 21, oli yksi sadoista Gloucestershiren rykmentin 1. pataljoonan sotilaista, jotka pitivät 10 000 kiinalaista loitolla Imjinjoen taistelussa. Se oli keskeinen taistelu Korean sodan aikana huhtikuussa 1951. Huutokaupanpitäjä sanoi, että se oli "yksi sankarillisimmista myönnetyistä Yrjönristeistä". Alun perin sen hinnaksi arvioitiin 140 000-180 000 puntaa. Bristolilainen luutnantti Waters haavoittui vakavasti päähän ja jalkaan taistelussa, ja rykmentti sinnitteli kolme päivää ylivoimaista ylivoimaa vastaan huhtikuussa 1951. Hän jäi kuitenkin vangiksi ja kuoli sotavankina kauheissa olosuhteissa Kangdongin luolissa lähellä Pjongjangia. Hän oli kieltäytynyt lääketieteellisestä hoidosta ja ruoasta vastineeksi osallistumisestaan Pohjois-Korean kommunistien propagandaan. Huutokaupanpitäjä Christopher Mellor-Hill Dix Noonan Webbistä sanoi: "Olemme iloisia huomiosta, jota tämä on herättänyt, sillä se on yksi 1900-luvun merkittävimmistä urhoollisuusryhmistä toisen maailmansodan jälkeen, ja se on esimerkki brittiläisen upseerin yksilöllisestä urheudesta. "Se on kunniakas hinta, joka kuvastaa The Glorious Glostersin tarinaa Imjinjoella Korean sodassa ja heidän urheuttaan ylivoimaisten vastoinkäymisten edessä." 280 000 punnan summa ylitti George Crossista maksetun ennätyshinnan, kun erikoisjoukkojen salaiselle agentille Violette Szabólle myönnetystä rististä maksettiin 260 000 puntaa vuonna 2015. Aiheeseen liittyvät Internet-linkit Dix Noonan Webb</w:t>
      </w:r>
    </w:p>
    <w:p>
      <w:r>
        <w:rPr>
          <w:b/>
        </w:rPr>
        <w:t xml:space="preserve">Yhteenveto</w:t>
      </w:r>
    </w:p>
    <w:p>
      <w:r>
        <w:t xml:space="preserve">Yrjön risti, joka myönnettiin haavoittuneelle sotilaalle, joka otti komppaniansa komentoonsa sen jälkeen, kun korkea-arvoiset upseerit olivat saaneet surmansa, on myyty ennätyshintaan, 280 000 puntaan.</w:t>
      </w:r>
    </w:p>
    <w:p>
      <w:r>
        <w:rPr>
          <w:b/>
          <w:u w:val="single"/>
        </w:rPr>
        <w:t xml:space="preserve">Asiakirjan numero 15677</w:t>
      </w:r>
    </w:p>
    <w:p>
      <w:r>
        <w:t xml:space="preserve">Hullissa syntynyt näyttelijä Sir Tom Courtenay voitti parhaan elokuvapalkinnon</w:t>
      </w:r>
    </w:p>
    <w:p>
      <w:r>
        <w:t xml:space="preserve">Courtenay sai parhaan näyttelijän palkinnon roolistaan elokuvassa 45 vuotta. Hänen toinen näyttelijänsä Charlotte Rampling valittiin parhaaksi näyttelijäksi. 77-vuotias näyttelijä on syntynyt Hullissa lähellä kaupungin kalasatamia, ja hän on Hull Cityn virallisen kannattajaklubin puheenjohtaja. Hän sanoi olevansa iloinen siitä, että hän ja Rampling olivat molemmat voittaneet. "Olisin ollut todella kyllästynyt, jos se olisi ollut vain Charlotte - mutta en yhtä kyllästynyt kuin hän olisi ollut, jos se olisi ollut vain minä", hän sanoi. Elokuva kertoo pariskunnasta, joka valmistautuu juhlimaan 45-vuotishääpäiväänsä, kun Courtenayn hahmo saa kirjeen, jossa kerrotaan, että hänen ensirakkautensa ruumis on löydetty. Courtenay nousi kuuluisuuteen 1960-luvulla muun muassa elokuvissa Kaukomatkalaisen yksinäisyys, Billy Liar ja Tohtori Zhivago. Hän palasi hiljattain East Yorkshireen kuvaamaan isän armeija -komediasarjaklassikon valkokangassovitusta, jossa hän näytteli kersantti Jonesia.</w:t>
      </w:r>
    </w:p>
    <w:p>
      <w:r>
        <w:rPr>
          <w:b/>
        </w:rPr>
        <w:t xml:space="preserve">Yhteenveto</w:t>
      </w:r>
    </w:p>
    <w:p>
      <w:r>
        <w:t xml:space="preserve">Veteraaninäyttelijä Sir Tom Courtenay on voittanut arvostetun Hopeisen karhun Berliinin elokuvajuhlilla.</w:t>
      </w:r>
    </w:p>
    <w:p>
      <w:r>
        <w:rPr>
          <w:b/>
          <w:u w:val="single"/>
        </w:rPr>
        <w:t xml:space="preserve">Asiakirjan numero 15678</w:t>
      </w:r>
    </w:p>
    <w:p>
      <w:r>
        <w:t xml:space="preserve">Durhamin miestä syytetään veljen murhasta puukotuksessa</w:t>
      </w:r>
    </w:p>
    <w:p>
      <w:r>
        <w:t xml:space="preserve">Damian Banks, 34, löydettiin tajuttomana ja vammoja rintakehässä kiinteistöstä Turnbull Closessa Durhamissa hieman kello 01:30 GMT jälkeen lauantaina. Hänet vietiin Newcastlen Royal Victoria Infirmaryyn, mutta hän kuoli. Vincent Bell, 35, Turnbull Close, pidätettiin läheisestä osoitteesta, ja hänen on määrä saapua maanantaina Newton Aycliffe Magistrates' Courtiin.</w:t>
      </w:r>
    </w:p>
    <w:p>
      <w:r>
        <w:rPr>
          <w:b/>
        </w:rPr>
        <w:t xml:space="preserve">Yhteenveto</w:t>
      </w:r>
    </w:p>
    <w:p>
      <w:r>
        <w:t xml:space="preserve">Miestä on syytetty veljensä murhasta puukotuksessa.</w:t>
      </w:r>
    </w:p>
    <w:p>
      <w:r>
        <w:rPr>
          <w:b/>
          <w:u w:val="single"/>
        </w:rPr>
        <w:t xml:space="preserve">Asiakirjan numero 15679</w:t>
      </w:r>
    </w:p>
    <w:p>
      <w:r>
        <w:t xml:space="preserve">Yhdistyneen kuningaskunnan vähittäismyynti kasvoi helmikuussa nopeimmin vuosiin</w:t>
      </w:r>
    </w:p>
    <w:p>
      <w:r>
        <w:t xml:space="preserve">British Retail Consortium (BRC) kertoi, että samankaltainen vähittäismyynti kasvoi 2,7 prosenttia edellisvuoteen verrattuna. Ryhmän mukaan tämä on nopein samankaltaisen myynnin kasvu sitten joulukuun 2009. Sen mukaan sähkötuotteiden kysyntä oli High Streetin "kasvun moottori". Viimeisimmät tiedot antavat vähittäiskauppiaille mahdollisuuden huokaista helpotuksesta sen jälkeen, kun viimeaikaisissa raporteissa esitettiin, että Yhdistynyt kuningaskunta saattaa olla uuden taantuman partaalla. BRC:n pääjohtaja Helen Dickinson sanoi: "Helmikuussa kasvua nähtiin kaikilla vähittäiskaupan aloilla, ja erityisen hyvin elpyivät isot kulutustavarat ja kodin tarvikkeet." BRC:n pääjohtaja Helen Dickinson totesi, että "helmikuussa vähittäiskauppa kasvoi kaikilla vähittäiskaupan aloilla". Elintarvikkeiden myynti kasvoi 1 % huolimatta hevosenlihaskandaalista, joka uhkasi vaikuttaa suuriin supermarketteihin. Elintarviketietoja tarjoavan IGD:n toimitusjohtaja Joanne Denney-Finch sanoi: "Vaikka ostettiin paljon "vaihto-ostoksia", kuten pakastepurilaisen myynti laski ja ostettiin enemmän raaka-aineita tyhjästä valmistettaviin ruokiin, kokonaisvaikutus elintarvikkeiden ja juomien myyntiin oli neutraali." BRC:n luvut olivat ristiriidassa CBI:n äskettäisen tutkimuksen kanssa, jonka mukaan elintarvikekauppojen tulos oli helmikuussa huonoin viiteen vuoteen.</w:t>
      </w:r>
    </w:p>
    <w:p>
      <w:r>
        <w:rPr>
          <w:b/>
        </w:rPr>
        <w:t xml:space="preserve">Yhteenveto</w:t>
      </w:r>
    </w:p>
    <w:p>
      <w:r>
        <w:t xml:space="preserve">Yhdistyneen kuningaskunnan vähittäismyynti kasvoi helmikuussa nopeimmin yli kolmeen vuoteen, kun kuivempi sää houkutteli ostajat takaisin High Streetille.</w:t>
      </w:r>
    </w:p>
    <w:p>
      <w:r>
        <w:rPr>
          <w:b/>
          <w:u w:val="single"/>
        </w:rPr>
        <w:t xml:space="preserve">Asiakirjan numero 15680</w:t>
      </w:r>
    </w:p>
    <w:p>
      <w:r>
        <w:t xml:space="preserve">Kahdeksas pidätys Steven Willisin murhatutkimuksissa</w:t>
      </w:r>
    </w:p>
    <w:p>
      <w:r>
        <w:t xml:space="preserve">Steven Willisin, 27, ruumis löydettiin Normanbyn Meadowcroft Roadilta klo 22.30 BST 16. huhtikuuta. Clevelandin poliisin mukaan 20-vuotias nainen on pidätettynä epäiltynä todistajan pelottelusta. Viisi Middlesbroughin miestä sai viime kuussa syytteen murhasta ja kahdesta tahallisesta vammantuottamuksesta: Heidät vangittiin Teesside Crown Courtissa, ja heidän odotetaan joutuvan oikeuteen myöhemmin tänä vuonna. Kaksi muuta 32- ja 49-vuotiasta miestä on pidätetty epäiltynä rikoksentekijän avustamisesta. Heidät on vapautettu tutkinnan ajaksi. Ruumiinavaus on tehty, mutta yksityiskohtia kahden lapsen isän kuolemasta ei ole vielä julkaistu. Hänen perheensä sanoi, että heidän tulevaisuutensa ei olisi enää koskaan entisensä. Aiheeseen liittyvät Internet-linkit HM Courts &amp; Tribunals Service (HM Courts &amp; Tribunals Service)</w:t>
      </w:r>
    </w:p>
    <w:p>
      <w:r>
        <w:rPr>
          <w:b/>
        </w:rPr>
        <w:t xml:space="preserve">Yhteenveto</w:t>
      </w:r>
    </w:p>
    <w:p>
      <w:r>
        <w:t xml:space="preserve">Kahdeksas henkilö on pidätetty osana Teessiden miehen väitetyn murhan tutkintaa.</w:t>
      </w:r>
    </w:p>
    <w:p>
      <w:r>
        <w:rPr>
          <w:b/>
          <w:u w:val="single"/>
        </w:rPr>
        <w:t xml:space="preserve">Asiakirjan numero 15681</w:t>
      </w:r>
    </w:p>
    <w:p>
      <w:r>
        <w:t xml:space="preserve">Bournemouthin lentokentän läheisyydessä sijaitsevan aurinkopuiston suunnitelmat hyväksytty</w:t>
      </w:r>
    </w:p>
    <w:p>
      <w:r>
        <w:t xml:space="preserve">Sen takana olevan British Solar Renewables -yrityksen mukaan 20 megawatin laitos tuottaisi energiaa 5 000 kodin verran. Parleyn Chapel Lanella sijaitseva 48,5 hehtaarin alue on jätteenkäsittely- ja kierrätyslaitoksen yhteydessä. Aurinkosähköpaneelit asennetaan teräsrunkoihin ja sijoitetaan riveihin, joiden enimmäiskorkeus on 2,9 metriä. British Solar Renewablesin mukaan alueen rajalla on metsää ja pensasaidat, jotka tarjoavat luonnollisen suojan. Alue vastaa noin 65 jalkapallokenttää, ja sitä käytetään tällä hetkellä nurmikon ja maissin viljelyyn. Hurn Parish Council, West Parley Parish Council ja Barrack Road Residents Association vastustivat suunnitelmia ja sanoivat, että aurinkopuisto ei sovi vihreälle vyöhykkeelle. Natural England ja Dorset Wildlife Trust eivät esittäneet vastalauseita.</w:t>
      </w:r>
    </w:p>
    <w:p>
      <w:r>
        <w:rPr>
          <w:b/>
        </w:rPr>
        <w:t xml:space="preserve">Yhteenveto</w:t>
      </w:r>
    </w:p>
    <w:p>
      <w:r>
        <w:t xml:space="preserve">Christchurchin valtuusto on hyväksynyt suunnitelmat uudesta 120 hehtaarin aurinkopuistosta Bournemouthin lentokentän lähelle Dorsetissa.</w:t>
      </w:r>
    </w:p>
    <w:p>
      <w:r>
        <w:rPr>
          <w:b/>
          <w:u w:val="single"/>
        </w:rPr>
        <w:t xml:space="preserve">Asiakirjan numero 15682</w:t>
      </w:r>
    </w:p>
    <w:p>
      <w:r>
        <w:t xml:space="preserve">Doncasterin mies vangittiin M18-tien väärään suuntaan ajamisesta</w:t>
      </w:r>
    </w:p>
    <w:p>
      <w:r>
        <w:t xml:space="preserve">John Taylor törmäsi poliisiautoon 7,5-tonnisella kuorma-autolla ennen liittymistään M18-tielle Doncasterissa 10. tammikuuta. Taylor ajoi vastaantulevaan liikenteeseen ja teki U-käännöksiä ajoradalla ennen kuin hän jätti kuorma-auton ja ajoi kolmen kaistan läpi. Sheffieldin kruununoikeudessa Taylor, 30, tunnusti syyllisyytensä vaaralliseen ajamiseen. Taylor, joka asuu Riverside Traveller Parkissa Kirkhouse Greenissä Doncasterissa, myönsi myös, että hän rikkoi ehdollista rangaistusta ja kaksi kertaa pahoinpiteli poliiseja. Pakomatkalla hän hyppäsi ulos autosta, ja poliisi löysi hänet piilossa asuntovaunussa. Maanantaina annetun tuomion jälkeen rikoskomisario William McClean sanoi: "Hän vaaransi sinä päivänä lukemattomia ihmishenkiä holtittomalla ja vaarallisella toiminnallaan. "Yksi takaa-ajoon osallistuneista poliiseista sai tuona päivänä lieviä vammoja, mutta onneksi kukaan yleisön jäsenistä tai kuljettajista ei loukkaantunut hänen tekojensa seurauksena."</w:t>
      </w:r>
    </w:p>
    <w:p>
      <w:r>
        <w:rPr>
          <w:b/>
        </w:rPr>
        <w:t xml:space="preserve">Yhteenveto</w:t>
      </w:r>
    </w:p>
    <w:p>
      <w:r>
        <w:t xml:space="preserve">Mies, joka aiheutti tuhoa ajamalla moottoritietä väärään suuntaan useita kilometrejä, on tuomittu 28 kuukaudeksi vankeuteen.</w:t>
      </w:r>
    </w:p>
    <w:p>
      <w:r>
        <w:rPr>
          <w:b/>
          <w:u w:val="single"/>
        </w:rPr>
        <w:t xml:space="preserve">Asiakirjan numero 15683</w:t>
      </w:r>
    </w:p>
    <w:p>
      <w:r>
        <w:t xml:space="preserve">UKIP:n Neil Hamilton "voisi viedä puoluetta taaksepäin".</w:t>
      </w:r>
    </w:p>
    <w:p>
      <w:r>
        <w:t xml:space="preserve">Cemlyn DaviesBBC Walesin poliittinen toimittaja Hamilton voitti UKIP:n Walesin johtajan Nathan Gillin puolueen seitsemän vastavalitun parlamentin jäsenen äänestyksessä tiistaina. Newportin osaston puheenjohtaja James Peterson sanoi BBC Walesille, että Hamiltonin voitto voisi viedä puolueen "taaksepäin". Hamiltonin mukaan puolue on mennyt taaksepäin, mutta hän aikoo "luoda vauhtia, joka vie sitä eteenpäin". UKIP:n Islwyn-ehdokas Joe Smyth sanoi, että entinen konservatiivikansanedustaja "täyttää kaikki edellytykset johtajaksi". Nigel Farage nimitti Gillin puolueen johtajaksi Walesissa vuonna 2014. UKIP Walesin sisällä on paljastunut syviä erimielisyyksiä sen jälkeen, kun sen parlamentin jäsenet kokoontuivat valitsemaan ryhmänsä johtajan. Eräs puolueen vanhempi jäsen sanoi, ettei hän näe Hamiltonin yhdistävän puoluetta. Toinen sanoi, että hän "hankkii vihollisia". Peterson sanoi Sunday Politics Walesille, että tiistain äänestystulos merkitsi sitä, että puoluetta vaaleissa kannattaneita äänestäjiä oli "johdettu harhaan". "Mielestäni on kohtuullista, että ihmiset olettivat Nathan Gillin olevan johdossa, ja uskon, että ihmiset äänestivät sitä", hän sanoi. Muut jäsenet olivat tyytyväisiä Hamiltonin valintaan ja syyttivät Gilliä "heikoksi". Smyth sanoi: "Mielestäni on erittäin hyvä asia UKIP:lle, että Neil valittiin ryhmänjohtajaksi. "Hän on ihmisenä todellinen herrasmies, hän tuo mukanaan runsaasti kokemusta ja tietoa, ja minun mielestäni hän täyttää kaikki edellytykset johtajan tehtävään."</w:t>
      </w:r>
    </w:p>
    <w:p>
      <w:r>
        <w:rPr>
          <w:b/>
        </w:rPr>
        <w:t xml:space="preserve">Yhteenveto</w:t>
      </w:r>
    </w:p>
    <w:p>
      <w:r>
        <w:t xml:space="preserve">UKIP:n vaalimenestys Walesissa saattaa "romahtaa", jos Neil Hamiltonista tulee puolueen edustajakokousryhmän johtaja, UKIP:n osaston puheenjohtaja on sanonut.</w:t>
      </w:r>
    </w:p>
    <w:p>
      <w:r>
        <w:rPr>
          <w:b/>
          <w:u w:val="single"/>
        </w:rPr>
        <w:t xml:space="preserve">Asiakirjan numero 15684</w:t>
      </w:r>
    </w:p>
    <w:p>
      <w:r>
        <w:t xml:space="preserve">Paul Quinn: Quinn: Vanhemmat Stormontissa pojan murhan vuoksi</w:t>
      </w:r>
    </w:p>
    <w:p>
      <w:r>
        <w:t xml:space="preserve">Armaghin kreivikunnasta kotoisin oleva 21-vuotias hakattiin kuoliaaksi ladossa lähellä Oramia, Monaghanin kreivikunnassa vuonna 2007. Tuolloin Murphy sanoi, että Quinnillä oli yhteyksiä rikollisuuteen. Hän on perunut lausuntonsa ja pyytänyt anteeksi perheeltä. Quinnit haluavat kuitenkin, että hän kertoo IRA:n jäsenten nimet. Maanantaina Sinn Féinin puheenjohtaja Mary Lou McDonald sanoi, että hän haluaisi tavata Breege Quinnin kasvotusten ja keskustella asiasta. Stephen ja Breege Quinn tapasivat maanantaina poliitikkoja Stormontissa edistääkseen asiaansa. "Conor Murphy sanoi olevansa pahoillaan siitä, mitä hän aiheutti meille, mutta hän ei sanonut, ettei Paul olisi rikollinen", rouva Quinn sanoi. "Odotan hänen sanovan, että Paul Quinn ei ollut rikollinen, ja hän menee PSNI:n ja Gardain luo ja antaa niiden IRA:n miesten nimet, joiden kanssa hän puhui Cullyhannassa." Sinn Féinin puheenjohtaja Mary Lou McDonald sanoi puhuneensa rouva Quinnin kanssa ja haluaisi istua alas sekä hänen että Murphyn kanssa. "Emme aio ratkaista tätä asiaa radioaaltojen välityksellä", hän sanoi. "Toivon hänelle mielenrauhaa ja ennen kaikkea toivon hänelle oikeutta, koska tämän raa'an murhan tekijät ovat yhä vapaalla jalalla, ja oikeuden ja lain ja järjestyksen kannalta on ensisijaista, että nämä ihmiset saadaan kiinni." Sekä McDonald että puolueen varapuheenjohtaja Michelle O'Neill ovat todenneet, että Paul Quinn ei ollut osallisena rikoksiin.</w:t>
      </w:r>
    </w:p>
    <w:p>
      <w:r>
        <w:rPr>
          <w:b/>
        </w:rPr>
        <w:t xml:space="preserve">Yhteenveto</w:t>
      </w:r>
    </w:p>
    <w:p>
      <w:r>
        <w:t xml:space="preserve">Paul Quinnin vanhemmat ovat menneet Stormontiin toistamaan Sinn Féinin Conor Murphylle esittämänsä kehotuksen, jonka mukaan heidän poikansa ei ollut rikollinen.</w:t>
      </w:r>
    </w:p>
    <w:p>
      <w:r>
        <w:rPr>
          <w:b/>
          <w:u w:val="single"/>
        </w:rPr>
        <w:t xml:space="preserve">Asiakirjan numero 15685</w:t>
      </w:r>
    </w:p>
    <w:p>
      <w:r>
        <w:t xml:space="preserve">Venäjä rakentaa arktista ilmapuolustustukikohtaa</w:t>
      </w:r>
    </w:p>
    <w:p>
      <w:r>
        <w:t xml:space="preserve">Uutistoimisto Interfax kertoi, että jäänmurtaja kaivoi jään läpi kanavan Pohjoisen laivaston laivueelle. Sredniyn lisäksi 1 500 työntekijän voimin rakennetaan viittä saaristotukikohtaa - Aleksandran maalla, Rogatševossa, Cape Schmidtissä, Wrangelin saarella ja Kotelnyssä. Venäjä pitää arktista aluetta strategisena painopistealueena uudessa merivoimien doktriinissaan. Laivaston vara-amiraali Viktor Sokolov tarkasti Sredniyn rakennustyömaan ja lensi sinne sotilashelikopterilla, kun laivue saapui Karanmerelle. Kylmän sodan aikana Neuvostoliitto testasi alueella ydinaseita. Venäjä sanoo vahvistavansa joukkojaan arktisella alueella vastauksena Naton laajentumiseen Venäjän rajoille asti. Asiantuntijoiden mukaan arktisen alueen merijään sulaminen, joka yleensä johtuu ilmastonmuutoksesta, tekee polaarisista meristä entistä helpommin merenkulun käytettävissä olevia alueita. Tämä voi helpottaa alueen hyödyntämättömän energian ja mineraalien etsintää.</w:t>
      </w:r>
    </w:p>
    <w:p>
      <w:r>
        <w:rPr>
          <w:b/>
        </w:rPr>
        <w:t xml:space="preserve">Yhteenveto</w:t>
      </w:r>
    </w:p>
    <w:p>
      <w:r>
        <w:t xml:space="preserve">Venäjä on lähettänyt sota-aluksia arktiselle alueelle, jonne rakennetaan uutta merivoimien infrastruktuuria, mukaan lukien ilmapuolustustukikohta Srednin saarelle.</w:t>
      </w:r>
    </w:p>
    <w:p>
      <w:r>
        <w:rPr>
          <w:b/>
          <w:u w:val="single"/>
        </w:rPr>
        <w:t xml:space="preserve">Asiakirjan numero 15686</w:t>
      </w:r>
    </w:p>
    <w:p>
      <w:r>
        <w:t xml:space="preserve">Levi Ogdenin kuolema: Halifaxin murhasta syytetty saapuu oikeuteen</w:t>
      </w:r>
    </w:p>
    <w:p>
      <w:r>
        <w:t xml:space="preserve">Levi Ogden, 26, löydettiin vakavasti loukkaantuneena Silver Streetiltä Halifaxissa sunnuntaina, ja hän kuoli myöhemmin sairaalassa. Lloyd Birkby, niin ikään 26-vuotias, Langdale Streetillä kaupungissa asuva Lloyd Birkby saapui aiemmin Bradfordin tuomareiden eteen. Hänet vangittiin, ja hänen on määrä saapua Bradford Crown Courtiin keskiviikkona. Lisää Yorkshiren tarinoita Birkbyä syytetään myös kahden muun henkilön pahoinpitelystä. Ogdenin hautajaisten maksamiseksi ja hänen lastensa tukemiseksi on perustettu varainkeräyspyyntö. Seuraa BBC Yorkshirea Facebookissa, Twitterissä ja Instagramissa. Lähetä juttuideoita osoitteeseen yorkslincs.news@bbc.co.uk.</w:t>
      </w:r>
    </w:p>
    <w:p>
      <w:r>
        <w:rPr>
          <w:b/>
        </w:rPr>
        <w:t xml:space="preserve">Yhteenveto</w:t>
      </w:r>
    </w:p>
    <w:p>
      <w:r>
        <w:t xml:space="preserve">Mies, jota syytetään kadulta tajuttomana löydetyn kahden lapsen äidin murhasta, on saapunut oikeuteen.</w:t>
      </w:r>
    </w:p>
    <w:p>
      <w:r>
        <w:rPr>
          <w:b/>
          <w:u w:val="single"/>
        </w:rPr>
        <w:t xml:space="preserve">Asiakirjan numero 15687</w:t>
      </w:r>
    </w:p>
    <w:p>
      <w:r>
        <w:t xml:space="preserve">Sussexin poliisi lähettää aseistettuja poliiseja Lewesin nuotioiltaan</w:t>
      </w:r>
    </w:p>
    <w:p>
      <w:r>
        <w:t xml:space="preserve">Sussexin poliisi ilmoitti, että lauantaina on enemmän turvatoimia kansallisen turvallisuusriskin vuoksi, mutta tapahtumaan ei kohdistu erityistä uhkaa. Ylikomisario Neil Honnor sanoi: "Kansallisen turvallisuusuhka-arvion vuoksi olemme tarkistaneet vastaustamme." Lisäturvaan kuuluu hänen mukaansa myös enemmän tiesulkuja. Joukot eivät käytä betonilohkareita, Ch Supt Honnor lisäsi. "Lewesin ilotulitus on hyvin suuri tapahtuma, eikä nykyisessä ilmapiirissä ole epätavallista nähdä aseistettuja poliiseja tämän kokoisessa tapahtumassa", hän sanoi. Lewesissa voi olla jopa 40 000 kävijää, mutta viime vuonna kävijämäärä laski 20 000-25 000:een sateisen sään vuoksi. Tänä vuonna odotetaan enemmän kävijöitä, koska marraskuun 5. päivä osuu lauantaille. Lewesissa järjestetään yksi Britannian suurimmista Bonfire Night -tapahtumista, ja kaupungin läpi kulkee yli 30 erilaista kulkuetta. Kaupungissa on seitsemän nuotioseuraa, joista kuusi osallistuu marraskuun 5. päivän juhlallisuuksiin. Tänä vuonna juhlallisuuksiin odotetaan vaikuttavan Southern-rautatieyhtiön lakko. Tapahtumaan osallistuville on annettu matkustusohjeita.</w:t>
      </w:r>
    </w:p>
    <w:p>
      <w:r>
        <w:rPr>
          <w:b/>
        </w:rPr>
        <w:t xml:space="preserve">Yhteenveto</w:t>
      </w:r>
    </w:p>
    <w:p>
      <w:r>
        <w:t xml:space="preserve">Aseistetut poliisit ovat tänä vuonna mukana Lewesin nuotiojuhlissa, kun kymmenettuhannet ihmiset kokoontuvat East Sussexin kaupunkiin.</w:t>
      </w:r>
    </w:p>
    <w:p>
      <w:r>
        <w:rPr>
          <w:b/>
          <w:u w:val="single"/>
        </w:rPr>
        <w:t xml:space="preserve">Asiakirjan numero 15688</w:t>
      </w:r>
    </w:p>
    <w:p>
      <w:r>
        <w:t xml:space="preserve">U-käännös Suur-Manchesterin palomiehen säkittämissuunnitelmasta</w:t>
      </w:r>
    </w:p>
    <w:p>
      <w:r>
        <w:t xml:space="preserve">Greater Manchester Fire and Rescue Service (GMFRS) joutuu leikkaamaan 14 miljoonaa puntaa, ja se sanoi, että työvuorojen muuttaminen oli ainoa tapa säästää 10 miljoonaa puntaa. Palomiesliitto (FBU) oli sanonut, että suunnitelmat 1017 työntekijän irtisanomisesta olivat "kauhistuttavia", ja se oli tyytyväinen käänteeseen. GMFRS sanoi, että se "helpottaa neuvotteluja" FBU:n ja riippumattoman paneelin kanssa. Yli 20 000 ihmistä on allekirjoittanut suunnitelmia vastustavan vetoomuksen. "Rakentavat keskustelut" Greater Manchesterin palo- ja pelastusviranomaisen puheenjohtaja David Acton sanoi, että suunnitelmien peruuttaminen oli "tervetullut askel", joka antaisi molemmille osapuolille mahdollisuuden keskustella "ilman, että kumpikaan osapuoli uhkaa ryhtyä toimiin". FBU:n pääsihteeri Matt Wrack sanoi, että "molemmat osapuolet käyvät rakentavia keskusteluja yleisön turvallisuuden varmistamiseksi". Neuvottelut käydään riippumattoman teknisen neuvoa-antavan paneelin kautta 29. syyskuuta. Kesäkuussa GMFRS hyväksyi 250 palomiehen työpaikkojen vähentämisen säästöjen aikaansaamiseksi.</w:t>
      </w:r>
    </w:p>
    <w:p>
      <w:r>
        <w:rPr>
          <w:b/>
        </w:rPr>
        <w:t xml:space="preserve">Yhteenveto</w:t>
      </w:r>
    </w:p>
    <w:p>
      <w:r>
        <w:t xml:space="preserve">Palopäälliköt ovat luopuneet ehdotuksista, jotka koskevat jokaisen palomiehen erottamista Suur-Manchesterissa ja vain niiden palauttamista, jotka suostuvat uuteen rotaatioon.</w:t>
      </w:r>
    </w:p>
    <w:p>
      <w:r>
        <w:rPr>
          <w:b/>
          <w:u w:val="single"/>
        </w:rPr>
        <w:t xml:space="preserve">Asiakirjan numero 15689</w:t>
      </w:r>
    </w:p>
    <w:p>
      <w:r>
        <w:t xml:space="preserve">Salisburyn "salaisen" Spitfire-tehtaan muistomerkki</w:t>
      </w:r>
    </w:p>
    <w:p>
      <w:r>
        <w:t xml:space="preserve">Toisen maailmansodan aikana Salisburyssa rakennettiin salassa yli 2000 Spitfireä sen jälkeen, kun Southamptonin Spitfire-tuotantolaitoksia oli pommitettu. 100 000 punnan kampanjalla muistomerkki sijoitetaan sodanaikaisen Spitfire-tehtaan tehdasalueen viereen Castle Roadille. Sen on tarkoitus olla valmis Britannian taistelun 80-vuotispäiväksi. Ammattitaidottomat ja kouluttamattomat nuoret tytöt, pojat, naiset, iäkkäät miehet ja kourallinen insinöörejä työskentelivät rekrytoiduissa autotalleissa, vajoissa, linja-autovarikoissa ja tehtaissa rakentaakseen lentokoneita. Salisbury oli tärkein tehdas, mutta Spitfirejä valmistettiin myös Trowbridgessa ja Readingissä. Saavutus tuli laajemmin yleiseen tietoisuuteen vasta vuonna 2016 julkaistun The Secret Spitfires -elokuvan myötä. Norman Parker, elokuvan historioitsija ja Spitfire-insinööri, sanoi, että muistomerkki olisi "viimeisin luku uskomattomassa tarinassa". "Salisburyn asukkaiden pitäisi olla hyvin ylpeitä kaupunkinsa panoksesta toisen maailmansodan voittamiseen", hän sanoi. Sir Christopher Benson, Secret Spitfires -järjestön suojelija, sanoi, että muistomerkki olisi "ikuinen tunnustus niiden laulamattomien sankareiden rohkeudelle", jotka "jatkoivat työtä natsien kukistamiseksi". Muistomerkille on jo myönnetty rakennuslupa.</w:t>
      </w:r>
    </w:p>
    <w:p>
      <w:r>
        <w:rPr>
          <w:b/>
        </w:rPr>
        <w:t xml:space="preserve">Yhteenveto</w:t>
      </w:r>
    </w:p>
    <w:p>
      <w:r>
        <w:t xml:space="preserve">Suunnitelmissa on rakentaa Spitfiren kokoinen muistomerkki niiden ihmisten kunniaksi, jotka rakensivat ikonisen lentokoneen salaa.</w:t>
      </w:r>
    </w:p>
    <w:p>
      <w:r>
        <w:rPr>
          <w:b/>
          <w:u w:val="single"/>
        </w:rPr>
        <w:t xml:space="preserve">Asiakirjan numero 15690</w:t>
      </w:r>
    </w:p>
    <w:p>
      <w:r>
        <w:t xml:space="preserve">Scottish Salmon Companyn myynti laskee</w:t>
      </w:r>
    </w:p>
    <w:p>
      <w:r>
        <w:t xml:space="preserve">Yrityksen liikevaihto syyskuun loppuun mennessä oli 18,4 miljoonaa puntaa, kun se vuonna 2012 oli 21,5 miljoonaa puntaa. Sadonkorjuumäärät olivat jakson aikana 4 531 tonnia, mikä on lähes 2 000 tonnia vähemmän kuin edellisvuonna. Yrityksellä on 55 toimipaikkaa Highlandsissa, Hebrideillä ja Argyllissa, ja se työllistää noin 400 henkilöä. SSC:n mukaan kauden alhaisemmat satomäärät johtuivat osittain viime vuonna esiintyneestä Amoebic Gill Disease (AGD) -taudista, joka myös nosti kustannuksia. SSC:n toimitusjohtajan Craig Andersonin mukaan lohen maailmanlaajuiset näkymät ovat edelleen myönteiset. Hän lisäsi: "Kysyntä on edelleen vahvaa, ja hintojen odotetaan pysyvän vakaina. "Analyytikot ennustavat edelleen tuorelohen kysynnän olevan vahvaa, mikä lisää hintaodotuksia parin seuraavan vuoden aikana. "Raportit osoittavat kulutuksen edelleen kasvaneen, ja lohen maailmanmarkkinahinnan odotetaan pysyvän vakaana."</w:t>
      </w:r>
    </w:p>
    <w:p>
      <w:r>
        <w:rPr>
          <w:b/>
        </w:rPr>
        <w:t xml:space="preserve">Yhteenveto</w:t>
      </w:r>
    </w:p>
    <w:p>
      <w:r>
        <w:t xml:space="preserve">Scottish Salmon Company (SCC) on raportoinut myynnin laskusta, mutta se on todennut, että vuosi 2013 on todennäköisesti parempi kuin vuosi 2012.</w:t>
      </w:r>
    </w:p>
    <w:p>
      <w:r>
        <w:rPr>
          <w:b/>
          <w:u w:val="single"/>
        </w:rPr>
        <w:t xml:space="preserve">Asiakirjan numero 15691</w:t>
      </w:r>
    </w:p>
    <w:p>
      <w:r>
        <w:t xml:space="preserve">Etsijä löysi pommin Dovercourtin rannalta</w:t>
      </w:r>
    </w:p>
    <w:p>
      <w:r>
        <w:t xml:space="preserve">Essexin poliisin mukaan yleisön jäsen löysi 7,6 senttimetrin (3 tuuman) räjähteen mudasta West End Lanen rannalla Dovercourtissa hieman ennen kello 11:00 GMT torstaina. Poliisien mukaan poliisit asettivat välittömästi eristyssellin. Puolustusministeriön räjähdystorjunta räjäytti sen myöhemmin kontrolloidussa räjähdyksessä. Facebookissa kirjoittaneet asukkaat kertoivat, että räjähdys selitti "suuren pamauksen", joka kuului kaupungissa. Erään mukaan räjähdys sai heidän talonsa "tärisemään", kun taas toisen mukaan räjähdys "ravisteli" heidän autoaan.</w:t>
      </w:r>
    </w:p>
    <w:p>
      <w:r>
        <w:rPr>
          <w:b/>
        </w:rPr>
        <w:t xml:space="preserve">Yhteenveto</w:t>
      </w:r>
    </w:p>
    <w:p>
      <w:r>
        <w:t xml:space="preserve">Metallinpaljastajan rannalta löytämä räjähtämätön kranaatinheitin on räjäytetty.</w:t>
      </w:r>
    </w:p>
    <w:p>
      <w:r>
        <w:rPr>
          <w:b/>
          <w:u w:val="single"/>
        </w:rPr>
        <w:t xml:space="preserve">Asiakirjan numero 15692</w:t>
      </w:r>
    </w:p>
    <w:p>
      <w:r>
        <w:t xml:space="preserve">Skotlannin munuaissiirrot lisääntyvät huomattavasti</w:t>
      </w:r>
    </w:p>
    <w:p>
      <w:r>
        <w:t xml:space="preserve">Vuosina 2017-18 tehtiin 208 tällaista elinsiirtoa. Tämä oli 27 prosenttia enemmän kuin edellisenä vuonna. Myös eläviltä luovuttajilta tehtyjen elinsiirtojen määrä kasvoi 86:sta 95:een. Kansanterveysministeri Aileen Campbell sanoi, että terveydenhuolto on kiitollisuudenvelassa luovuttajille ja heidän perheilleen. Yhteensä 469 ihmistä sai elinsiirron vuosina 2017-18. Skotlannissa lähes 2,5 miljoonaa ihmistä on NHS:n elinluovuttajarekisterissä, noin 46 prosenttia väestöstä. Tämä merkitsi 1 prosentin lisäystä edellisvuoteen verrattuna. Opt-out-järjestelmä Campbell sanoi: "Olemme kiitollisuudenvelassa luovuttajille ja heidän perheilleen sekä kaikille NHS:ssä työskenteleville, joiden omistautuminen ja väsymätön työ auttavat varmistamaan, ettei luovutus- tai elinsiirtomahdollisuuksia menetetä. "Elinluovutus antaa uutta toivoa elinsiirtoa odottaville ihmisille. "On myös rohkaisevaa nähdä, että eläväluovutusten määrän lisäämisessä on edistytty, jotta munuaisensiirtoa odottavia ihmisiä voitaisiin auttaa." Skotlannin hallitus on ilmoittanut tukevansa lainsäädäntöä, jolla luodaan pehmeä opt-out-järjestelmä elinten ja kudosten luovuttamista varten. Uusi laki on tarkoitus saada Skotlannin parlamentin käsiteltäväksi ennen kesätaukoa.</w:t>
      </w:r>
    </w:p>
    <w:p>
      <w:r>
        <w:rPr>
          <w:b/>
        </w:rPr>
        <w:t xml:space="preserve">Yhteenveto</w:t>
      </w:r>
    </w:p>
    <w:p>
      <w:r>
        <w:t xml:space="preserve">Kuolleista luovuttajista tehtyjen munuaissiirtojen määrä on saavuttanut ennätystason Skotlannissa, ilmenee NHS Blood and Transplant -järjestön luvuista.</w:t>
      </w:r>
    </w:p>
    <w:p>
      <w:r>
        <w:rPr>
          <w:b/>
          <w:u w:val="single"/>
        </w:rPr>
        <w:t xml:space="preserve">Asiakirjan numero 15693</w:t>
      </w:r>
    </w:p>
    <w:p>
      <w:r>
        <w:t xml:space="preserve">Selkärankahalkioinen vauva juhlii 60-vuotisjuhlaa keräten varoja lastensairaalalle</w:t>
      </w:r>
    </w:p>
    <w:p>
      <w:r>
        <w:t xml:space="preserve">Doncasterin Cusworthista kotoisin oleva Carmel Proctor syntyi selkärankahalkion kanssa vuonna 1960. Elokuun 9. päiväksi suunniteltu varainkeruupäivä jouduttiin perumaan lukituksen vuoksi, joten hän päätti kävellä 60 mailia kuukauden aikana. Hän on kerännyt Sheffieldin lastensairaalalle yli 2 200 puntaa. Lisää tarinoita Yorkshirestä Hän kertoi viettäneensä "upean päivän" perheen ja ystävien kanssa 60-vuotissyntymäpäivänsä kunniaksi lauantaina, ja koska sunnuntaiksi suunniteltu varainkeruupäivä peruuntui, hän päätti sen sijaan kävellä 60 mailia heinä- ja elokuun aikana. Proctor syntyi kotona Doncasterissa 8. elokuuta 1960, ja hänellä oli myelomeningokele, joka on selkärankahalkion vakavin muoto, jossa selkäranka ja selkäydin eivät kehity kunnolla kohdussa, jolloin selkärankaan jää aukko. Hänen vanhemmilleen kerrottiin, ettei hän todennäköisesti selviäisi hengissä, mutta Sheffieldin lastensairaalassa lapsena tehtyjen leikkausten jälkeen hän eli täysipainoisen elämän, ja hänellä on nyt kaksivuotias pojanpoika. Hän sanoi aikovansa jatkaa varainkeruuta lastensairaalan hyväksi vielä muutaman viikon ajan. Seuraa BBC Yorkshirea Facebookissa, Twitterissä ja Instagramissa. Lähetä juttuideoita osoitteeseen yorkslincs.news@bbc.co.uk.</w:t>
      </w:r>
    </w:p>
    <w:p>
      <w:r>
        <w:rPr>
          <w:b/>
        </w:rPr>
        <w:t xml:space="preserve">Yhteenveto</w:t>
      </w:r>
    </w:p>
    <w:p>
      <w:r>
        <w:t xml:space="preserve">Nainen, jonka vanhemmille kerrottiin, ettei hän ehkä selviä hengissä 60 sekuntia pidempään, on juhlistanut 60-vuotissyntymäpäiväänsä keräämällä rahaa sairaalalle, joka pelasti hänet.</w:t>
      </w:r>
    </w:p>
    <w:p>
      <w:r>
        <w:rPr>
          <w:b/>
          <w:u w:val="single"/>
        </w:rPr>
        <w:t xml:space="preserve">Asiakirjan numero 15694</w:t>
      </w:r>
    </w:p>
    <w:p>
      <w:r>
        <w:t xml:space="preserve">Bestivalin kuolema: Louella Fletcher-Michie "ensimmäinen, joka kuoli huumeiden 2C-P:hen".</w:t>
      </w:r>
    </w:p>
    <w:p>
      <w:r>
        <w:t xml:space="preserve">Louella Fletcher-Michie, Holby City -näyttelijä John Michien tytär, kuoli Bestival-tapahtumapaikalla Dorsetissa syyskuussa. Ceon Broughtonia, 29, syytetään hänen kuolemantuottamuksestaan törkeästä huolimattomuudesta, mutta hän ei ole esittänyt vastalauseita. Tapauksen käsittelyä lykättiin 20. heinäkuuta pidettävään esitutkintaistuntoon. Puolustaja Richard Thomas kertoi Winchester Crown Courtille: "Tämän lääkkeen aiheuttamia kuolemantapauksia ei ole aiemmin ollut." Bournemouth Coroners' Courtin tutkinta kuuli Fletcher-Michien kuoleman 2C-P:n sekä ketamiinin ja MDMA:n käytön seurauksena, ennen kuin tutkinta lykättiin kesäkuulle. Hänen ruumiinsa löydettiin metsäiseltä alueelta Lulworth Castlen festivaalialueen reunalta hieman ennen kello 01.00 BST 11. syyskuuta. Hänen kuolemansa jälkeen Michie sanoi, että perhe oli menettänyt "enkelin". Herra Broughtonia, joka asuu Island Centre Wayllä Enfieldissä Lontoossa, syytetään myös kolmesta A-huumausaineen 2C-P:n toimittamisesta sekä Bestival- että Glastonbury-festivaaleilla. Aiheeseen liittyvät Internet-linkit HM Courts</w:t>
      </w:r>
    </w:p>
    <w:p>
      <w:r>
        <w:rPr>
          <w:b/>
        </w:rPr>
        <w:t xml:space="preserve">Yhteenveto</w:t>
      </w:r>
    </w:p>
    <w:p>
      <w:r>
        <w:t xml:space="preserve">Musiikkifestivaaleilta kuolleena löydetty 25-vuotias nainen oli ensimmäinen 2C-P-lääkkeen käyttöön kuollut henkilö, kuten oikeus on kuullut.</w:t>
      </w:r>
    </w:p>
    <w:p>
      <w:r>
        <w:rPr>
          <w:b/>
          <w:u w:val="single"/>
        </w:rPr>
        <w:t xml:space="preserve">Asiakirjan numero 15695</w:t>
      </w:r>
    </w:p>
    <w:p>
      <w:r>
        <w:t xml:space="preserve">Michael Jacksonin lääkäri saa harjoittaa ammattiaan vapaasti</w:t>
      </w:r>
    </w:p>
    <w:p>
      <w:r>
        <w:t xml:space="preserve">Los Angelesin tuomari totesi lyhyen kuulemisen aikana, ettei hänellä ole valtuuksia kieltää tohtori Conrad Murrayn toimintaa. Poptähden perheenjäsenet olivat oikeudessa kuulemassa päätöstä. Tohtori Murray, 57, kiistää viime kesäkuussa kuolleen Jacksonin kuolemantuottamuksen. Alustava kuuleminen on määrätty pidettäväksi 23. elokuuta. Kalifornian oikeusministeri oli pyytänyt tuomaria pidättämään kardiologin virantoimituksesta oikeudenkäynnin ajaksi. Tohtori Murrayn asianajajat väittivät kuitenkin, että hänen on jatkettava työtään maksaakseen puolustuksensa. He sanoivat, ettei hänellä ollut aikomusta harjoittaa ammattiaan Kaliforniassa, mutta väittivät, että kielto kyseisessä osavaltiossa vaikuttaisi hänen työskentelyynsä Texasissa ja Nevadassa. Tuomari Michael Pastor sanoi, että asiasta oli jo tehnyt päätöksen edellinen tuomari, ja hän kieltäytyi hyväksymästä oikeusministerin hakemusta. "Minulla ei ole mahdollisuutta tarkastella uudelleen yhden kollegani tekemää päätöstä", hän sanoi. Lääkärin väitetään antaneen tappavan annoksen propofolia ja muita lääkkeitä, mikä johti poptähden kuolemaan 25. kesäkuuta. Tohtori Murrayn takuita koskevan ehdon ehtona on, että hän ei anna Propofolia. Jos hänet tuomitaan, häntä uhkaa jopa neljän vuoden vankeusrangaistus.</w:t>
      </w:r>
    </w:p>
    <w:p>
      <w:r>
        <w:rPr>
          <w:b/>
        </w:rPr>
        <w:t xml:space="preserve">Yhteenveto</w:t>
      </w:r>
    </w:p>
    <w:p>
      <w:r>
        <w:t xml:space="preserve">Lääkäri, jota syytetään Michael Jacksonin tappavan nukutusannoksen antamisesta, saa työskennellä Kaliforniassa oikeudenkäyntiä odottaessaan, on tuomioistuin päättänyt.</w:t>
      </w:r>
    </w:p>
    <w:p>
      <w:r>
        <w:rPr>
          <w:b/>
          <w:u w:val="single"/>
        </w:rPr>
        <w:t xml:space="preserve">Asiakirjan numero 15696</w:t>
      </w:r>
    </w:p>
    <w:p>
      <w:r>
        <w:t xml:space="preserve">Tottenhamin puukotukset: White Hart Lanen aseman lähellä yksi kuollut ja kaksi loukkaantunut</w:t>
      </w:r>
    </w:p>
    <w:p>
      <w:r>
        <w:t xml:space="preserve">Kolmen miehen kimppuun hyökättiin hieman ennen kello 14:00 GMT Penshurst Roadilla lähellä White Hart Lanen asemaa, kertoo Met Police. Lentoambulanssimiehistö hoiti 19-vuotiasta uhria, mutta hänet julistettiin kuolleeksi paikan päällä. Toinen 18-vuotias mies vietiin sairaalaan puukotusvammojen vuoksi, ja kolmas uhri sai lieviä vammoja, poliisi kertoi. Lontoon ambulanssipalvelun tiedottaja sanoi: "Lähetimme paikalle kaksi ambulanssiryhmää, kolme lääkäriä autoissa ja tapahtumapaikalle poliisin. Lähetimme myös Lontoon ambulanssin. "Valitettavasti mies kuoli paikalle lääkintämiesten ponnisteluista huolimatta. Toista miestä hoidettiin ja vietiin vakavaan traumakeskukseen." Lisää Lontoon uutisia löydät Facebookista, Twitteristä ja Instagramista sekä YouTube-kanavaltamme. Aiheeseen liittyvät Internet-linkit Met Police</w:t>
      </w:r>
    </w:p>
    <w:p>
      <w:r>
        <w:rPr>
          <w:b/>
        </w:rPr>
        <w:t xml:space="preserve">Yhteenveto</w:t>
      </w:r>
    </w:p>
    <w:p>
      <w:r>
        <w:t xml:space="preserve">19-vuotias mies on kuollut ja toinen teini on sairaalassa puukotuksen jälkeen Tottenhamissa, Pohjois-Lontoossa.</w:t>
      </w:r>
    </w:p>
    <w:p>
      <w:r>
        <w:rPr>
          <w:b/>
          <w:u w:val="single"/>
        </w:rPr>
        <w:t xml:space="preserve">Asiakirjan numero 15697</w:t>
      </w:r>
    </w:p>
    <w:p>
      <w:r>
        <w:t xml:space="preserve">Mitalit varastettu 100-vuotiaalta Kentissä eläneeltä sotaveteraanilta</w:t>
      </w:r>
    </w:p>
    <w:p>
      <w:r>
        <w:t xml:space="preserve">Leslie Stelfox huomasi, että ne olivat kadonneet hänen kotoaan Cherry Closessa, Sittingbournessa, kun hän oli palannut British Legionin tilaisuudesta tiistaina. "Aioin antaa ne kahdelle veljenpojalleni... haluat katsoa taaksepäin nähdäksesi ne", hän sanoi. Komisario Ann Lisseman Kentin poliisista sanoi, että rikos oli "halveksittava" ja että varkailla ei ollut "minkäänlaista moraalista kunnioitusta". Noin kello 18.40 GMT tapahtuneessa murtovarkaudessa varastettiin myös 400 puntaa käteistä. Osassa mitaleista on Stelfoxin sotapalvelusnumero 4124264. "Ne ovat kadonneet, eikä niitä enää näy kaapissa", hän sanoi. Kentin poliisi yhdistää murtovarkauden toiseen, joka tapahtui samalla kadulla seuraavana iltana. Keskiviikkona 75-vuotiaan miehen kotoa varastettiin muun muassa 400 punnan arvoinen timanttisormus, kamera, Nintendo Wii ja kello.</w:t>
      </w:r>
    </w:p>
    <w:p>
      <w:r>
        <w:rPr>
          <w:b/>
        </w:rPr>
        <w:t xml:space="preserve">Yhteenveto</w:t>
      </w:r>
    </w:p>
    <w:p>
      <w:r>
        <w:t xml:space="preserve">Satavuotiaan veteraanin ja hänen isänsä sotamitalit on varastettu hänen kotoaan Kentissä.</w:t>
      </w:r>
    </w:p>
    <w:p>
      <w:r>
        <w:rPr>
          <w:b/>
          <w:u w:val="single"/>
        </w:rPr>
        <w:t xml:space="preserve">Asiakirjan numero 15698</w:t>
      </w:r>
    </w:p>
    <w:p>
      <w:r>
        <w:t xml:space="preserve">Valtuutetut äänestävät Atlantic Array -tuulipuiston tukemisen vastustamisesta.</w:t>
      </w:r>
    </w:p>
    <w:p>
      <w:r>
        <w:t xml:space="preserve">Aiemmin tässä kuussa Torridgen piirineuvosto äänesti, ettei se vastusta hanketta. Riippumattoman valtuutetun Chris Leatherin maanantai-iltana tekemän esityksen jälkeen valtuutetut äänestivät kuitenkin tuen peruuttamisesta. 240 tuulivoimalan hanke olisi kaksinkertainen verrattuna kaikkiin tällä hetkellä Britanniassa toimiviin tuulipuistoihin. Valtuutetut äänestivät 15 äänellä seitsemää vastaan hanketta vastaan "Torridgen alueen asukkaiden ja yritysten edun vuoksi". North Devonin neuvosto hylkäsi aiemmin tässä kuussa hankkeen, jossa 220 metriä korkeita turbiineja rakennettaisiin yhdeksän mailin (16 km) päähän Pohjois-Devonin rannikosta. Leather sanoi: "Pääsimme lopulta perille ja kävimme keskustelun. Ainakin me laulamme samasta virsikirjasta kuin North Devonin neuvosto." Torridgen alueneuvoston johtaja Phil Collins sanoi: "Olen pettynyt, ettemme käyneet pidempää ja laajempaa keskustelua. Jälkikäteen ajateltuna se olisi pitänyt tehdä jo kuukausia sitten. Nämä asiat muuttuvat, kun on keskusteluja ja enemmän tietoa. "Olen melko varma, ettei tämä ole viimeinen kerta, kun kuulemme asiasta. Se ei tule katoamaan. "Mielestäni eilisiltainen keskustelu oli osoitus siitä intohimosta, jota jäsenet tuntevat niiden yhteisöjen puolesta, joihin tämä asia vaikuttaa." Ehdotusta tarkastelee hallituksen suunnittelutarkastuslaitos, joka vastaa suurista infrastruktuurihankkeista päättämisestä.</w:t>
      </w:r>
    </w:p>
    <w:p>
      <w:r>
        <w:rPr>
          <w:b/>
        </w:rPr>
        <w:t xml:space="preserve">Yhteenveto</w:t>
      </w:r>
    </w:p>
    <w:p>
      <w:r>
        <w:t xml:space="preserve">Torridgen kaupunginvaltuutetut ovat peruuttaneet tukensa Atlantic Array -hankkeelle - Pohjois-Devonin rannikolle ehdotetulle tuulipuistolle.</w:t>
      </w:r>
    </w:p>
    <w:p>
      <w:r>
        <w:rPr>
          <w:b/>
          <w:u w:val="single"/>
        </w:rPr>
        <w:t xml:space="preserve">Asiakirjan numero 15699</w:t>
      </w:r>
    </w:p>
    <w:p>
      <w:r>
        <w:t xml:space="preserve">Leijonanpennut esiintyvät ensimmäistä kertaa julkisuudessa Longleatissa</w:t>
      </w:r>
    </w:p>
    <w:p>
      <w:r>
        <w:t xml:space="preserve">Yhdeksän viikon ikäiset, noin kilon painoiset ja nuoren labradorinnoutajan pennun kokoiset pennut esiintyivät ensimmäistä kertaa julkisesti ulkotarhassaan. Kolme naarasta ja yksi uros syntyivät maaliskuussa emo Yendille ja isä Nibalolle. Osastopäällikkö Brian Kent sanoi: "Olemme iloisia pentujen tähänastisesta edistymisestä. "Seuraavien kuukausien aikana seuraamme niitä edelleen, kun ne alkavat kasvaa elämään Longleatissa." Pennut päästetään ulos tarhaansa vielä noin viikon ajan, ennen kuin ne pääsevät täysin vapaasti leijonien pääpuistoon muun lauman kanssa myöhemmin tässä kuussa.</w:t>
      </w:r>
    </w:p>
    <w:p>
      <w:r>
        <w:rPr>
          <w:b/>
        </w:rPr>
        <w:t xml:space="preserve">Yhteenveto</w:t>
      </w:r>
    </w:p>
    <w:p>
      <w:r>
        <w:t xml:space="preserve">Longleat Safari Parkin uusimmat tulokkaat, neljä leijonanpentua, ovat ottaneet ensimmäiset varovaiset askeleensa ulkona.</w:t>
      </w:r>
    </w:p>
    <w:p>
      <w:r>
        <w:rPr>
          <w:b/>
          <w:u w:val="single"/>
        </w:rPr>
        <w:t xml:space="preserve">Asiakirjan numero 15700</w:t>
      </w:r>
    </w:p>
    <w:p>
      <w:r>
        <w:t xml:space="preserve">Surijat vaativat "rankaisemaan poliisia</w:t>
      </w:r>
    </w:p>
    <w:p>
      <w:r>
        <w:t xml:space="preserve">Viime viikolla pidätettynä surmansa saaneiden Dinesh Tharanga Fernandon ja Dhanushaka Udaya Aponsun viimeistä muistoa kunnioittamaan kokoontuneet surijat vaativat poliisipäällikköä määräämään murhiin syyllisiksi todetuille kuolemantuomion. Nuoret pidätettiin samalla paikkakunnalla asuvan naisen tekemän valituksen jälkeen keskiviikkoiltana, ja heidän ruumiinsa löydettiin meren rannalta Angulanasta, lähellä Colomboa, torstaiaamuna. Poliisi "osallisena" Poliisin tiedottaja SSP Ranjith Gunasekara sanoi, että alustavat tutkimukset ovat paljastaneet, että pidätetyt poliisit ovat osallisena murhissa. Kansallisen vapausrintaman (NFF) johtaja, kansanedustaja Wimal Weerawansa sanoi, että syytetyt poliisit ovat "pilanneet sotaveteraanien hyvän maineen", jotka suojelevat maata LTTE:ltä. "Näitä poliiseja, mukaan lukien johtava upseeri, jotka syyllistyivät tähän julmaan murhaan, vastaan on ryhdyttävä koviin toimiin", hän sanoi BBC Sandeshayalle hautajaisissa. Sabaragamuwan maakuntaneuvoston oppositiojohtaja Ranjan Ramanayake kuitenkin epäili, saadaanko syylliset oikeuden eteen "maassa, jossa on poliisimafia". "Monia toimittajia hakattiin, uhkailtiin ja tapettiin, mutta ketään ei rangaistu näistä teoista", hän muistutti. Angulane Khemananda thero, joka piti hautajaissaarnan, oli samaa mieltä. "Poliitikot tulevat tänne ja antavat erilaisia lupauksia, mutta he saattavat myöhemmin auttaa näitä murhaajia", buddhalaismunkki sanoi. Sri Lankan poliisia syytetään viime viikkoina tapahtuneista sieppauksista, raaoista pahoinpitelyistä ja murhista.</w:t>
      </w:r>
    </w:p>
    <w:p>
      <w:r>
        <w:rPr>
          <w:b/>
        </w:rPr>
        <w:t xml:space="preserve">Yhteenveto</w:t>
      </w:r>
    </w:p>
    <w:p>
      <w:r>
        <w:t xml:space="preserve">Hallitus- ja oppositiopuolueiden poliitikot ovat tukeneet Angulanan asukkaiden vaatimuksia kovista rangaistuksista poliiseille, joita syytetään kahden nuoren murhasta.</w:t>
      </w:r>
    </w:p>
    <w:p>
      <w:r>
        <w:rPr>
          <w:b/>
          <w:u w:val="single"/>
        </w:rPr>
        <w:t xml:space="preserve">Asiakirjan numero 15701</w:t>
      </w:r>
    </w:p>
    <w:p>
      <w:r>
        <w:t xml:space="preserve">Heckler &amp; Koch: Meksikon ampuma-aseiden vientiä koskeva oikeudenkäynti alkaa Saksassa</w:t>
      </w:r>
    </w:p>
    <w:p>
      <w:r>
        <w:t xml:space="preserve">Syytteessä keskitytään 4 500 G36-rynnäkkökivääriin ja pienempiin tuliaseisiin, jotka lähetettiin 16 erässä. Syyttäjien mukaan ne menivät väkivaltaisiin meksikolaisiin osavaltioihin, jotka kuuluvat Saksan asevientikiellon piiriin. Syytettyjen asianajajien mukaan aseet toimitettiin laillisesti hyvin valvottuun poliisin varastoon. Meksikoa vaivaavat jengisodat. Oberndorfin lounaisosassa sijaitsevassa kaupungissa valmistettuja H&amp;K-aseita käytetään konflikteissa ympäri maailmaa. Meksikon lisäksi niitä on toimitettu Pakistanin, Myanmarin (Burman), Saudi-Arabian, Iranin ja Turkin joukoille ja miliiseille. Saksan tiedotusvälineiden mukaan Stuttgartin tapaus sai alkunsa rauhanaktivisti Jürgen Grässlinin kahdeksan vuotta sitten esittämistä todisteista H&amp;K:ta vastaan. Syyttäjien mukaan vuosina 2006-2009 Meksikoon suuntautunut vienti rikkoi Saksan sota-aseiden valvontaa koskevaa lakia ja ulkomaankauppalakia. Lue lisää Meksikon jengisodista: Syytettyjen joukossa on kaksi entistä johtajaa. Yksi kuudesta, entinen markkinointiagentti, ei ollut tiistaina oikeudessa - hän on Meksikossa ja huonossa kunnossa. Saksan yleisradioyhtiöt SWR ja BR löysivät todisteita siitä, että G36-aseita käytettiin Igualassa vuonna 2014 meksikolaisiin opiskelijoihin kohdistuneessa pahamaineisessa miliisin hyökkäyksessä, jossa kuusi opiskelijaa kuoli ja 43 siepattiin. Yhtä lukuun ottamatta kaikki 43:sta katosivat jäljettömiin.</w:t>
      </w:r>
    </w:p>
    <w:p>
      <w:r>
        <w:rPr>
          <w:b/>
        </w:rPr>
        <w:t xml:space="preserve">Yhteenveto</w:t>
      </w:r>
    </w:p>
    <w:p>
      <w:r>
        <w:t xml:space="preserve">Kuusi saksalaisen asevalmistaja Heckler &amp; Kochin entistä työntekijää on joutunut Stuttgartissa oikeuteen, ja heitä syytetään aseiden laittomasta lähettämisestä Meksikon levottomuuksiin.</w:t>
      </w:r>
    </w:p>
    <w:p>
      <w:r>
        <w:rPr>
          <w:b/>
          <w:u w:val="single"/>
        </w:rPr>
        <w:t xml:space="preserve">Asiakirjan numero 15702</w:t>
      </w:r>
    </w:p>
    <w:p>
      <w:r>
        <w:t xml:space="preserve">Stoke-on-Trent mies "käytti kasvonaamaria puukotuksessa yli £ 20</w:t>
      </w:r>
    </w:p>
    <w:p>
      <w:r>
        <w:t xml:space="preserve">Gareth Whitehurst, 35, puukotti uhriaan talossa Selwyn Streetillä, Stoke-on-Trentissä, kun hän oli riidellyt takin maksusta. Staffordshiren poliisin mukaan uhrille jäi vammoja rintaan ja kaulaan. Selwyn Streetillä asuva Whitehurst myönsi tahallisen haavoittamisen, ja hänet tuomittiin Wolverhampton Crown Courtissa aiemmin. Poliisin mukaan Whitehurst oli mennyt taloon 6. helmikuuta ja vaatinut 20 puntaa takista, minkä jälkeen hän hieroi veitsen terää läsnä olleen naisen poskea vasten. Sitten hän palasi takaisin "vanhuksen kasvonaamari" päällään, ennen kuin hän puukotti uhriaan, jolloin tämä sai kuusi puukoniskua kehoonsa. Poliisin mukaan Whitehurst oli humalassa, kun hän pidätettiin läheisessä talossa. Whitehurst tuomittiin yhdeksäksi vuodeksi tahallisesta vahingonteosta, ja hän istuu vielä viisi vuotta ehdonalaisessa. Hän sai myös 12 kuukautta teräaseiden kantamisesta ja neljän viikon ehdollisen vankeusrangaistuksen, jotka molemmat määrättiin suoritettaviksi samanaikaisesti. Hän myönsi rikokset aiemmassa kuulemisessa. Konstaapeli Colin Rushton Staffordshiren poliisista sanoi: "Lääkäreiden ja ensihoitajien nopea ja asiantunteva toiminta mahdollisti loukkaantuneen miehen toipumisen, ja Whitehurstin välitön pidättäminen varmisti, ettei hän voinut vahingoittaa ketään muuta."</w:t>
      </w:r>
    </w:p>
    <w:p>
      <w:r>
        <w:rPr>
          <w:b/>
        </w:rPr>
        <w:t xml:space="preserve">Yhteenveto</w:t>
      </w:r>
    </w:p>
    <w:p>
      <w:r>
        <w:t xml:space="preserve">Mies, joka käytti kasvonaamiota puukottaessaan toistuvasti miestä 20 punnan riidan jälkeen, on saanut yhdeksän vuoden vankeustuomion, kertoo poliisi.</w:t>
      </w:r>
    </w:p>
    <w:p>
      <w:r>
        <w:rPr>
          <w:b/>
          <w:u w:val="single"/>
        </w:rPr>
        <w:t xml:space="preserve">Asiakirjan numero 15703</w:t>
      </w:r>
    </w:p>
    <w:p>
      <w:r>
        <w:t xml:space="preserve">Rajojen laajakaistavoittoja ja tavoitteita hahmoteltu</w:t>
      </w:r>
    </w:p>
    <w:p>
      <w:r>
        <w:t xml:space="preserve">Digitaalisia yhteyksiä pidetään "ratkaisevan tärkeinä alueen taloudellisen kehityksen ja kilpailukyvyn kannalta". Scottish Borders Council on kuullut, kuinka kymmeniä uusia huippunopean laajakaistan kaappeja on asennettu. Sitä on kuitenkin kehotettu tuomaan Skotlannin hallituksen kanssa esiin huolenaiheita maaseutualueisiin vaikuttavista ongelmista. Paikallisviranomaisen toimeenpanevalle komitealle annetussa raportissa selvitettiin yksityiskohtaisesti Digital Scotland Superfast Broadband (DSSB) -ohjelman vaikutuksia alueella. Siinä korostetaan vahvaa edistystä, mutta myös ongelmia, jotka muodostavat "merkittävän esteen" parempien palvelujen saatavuudelle "tasapuolisella tavalla". Sen mukaan DSSB:n ansiosta noin 6 prosentilla tiloista - lähinnä syrjäisemmillä alueilla - on todennäköisesti hidas laajakaista tai ei lainkaan palvelua. Raportissa todetaan lisäksi, että Community Broadband Scotland (CBS) on nyt mukana alueilla, jotka eivät kuulu huippunopean verkon käyttöönoton piiriin. Se tekee yhteistyötä syrjäisempien kylien kanssa koordinoidakseen toimia, joilla pyritään saamaan aikaan "kriittinen massa" tiloja, jotta palvelut voidaan asentaa. Myös Etelä-Skotlannin liittouma (South of Scotland Alliance) pyrkii laajentamaan ohjelman ulottuvuutta. Muita mahdollisia ratkaisuja voisivat olla satelliittilaajakaistayhteydet tai neuvoston hiljattain tekemä uusi suuri tietotekniikkasopimus.</w:t>
      </w:r>
    </w:p>
    <w:p>
      <w:r>
        <w:rPr>
          <w:b/>
        </w:rPr>
        <w:t xml:space="preserve">Yhteenveto</w:t>
      </w:r>
    </w:p>
    <w:p>
      <w:r>
        <w:t xml:space="preserve">Raportissa todetaan, että huippunopean laajakaistan toimittamisessa Etelä-Skotlantiin on edistytty hyvin, mutta "useita haastavia kysymyksiä" on edelleen jäljellä.</w:t>
      </w:r>
    </w:p>
    <w:p>
      <w:r>
        <w:rPr>
          <w:b/>
          <w:u w:val="single"/>
        </w:rPr>
        <w:t xml:space="preserve">Asiakirjan numero 15704</w:t>
      </w:r>
    </w:p>
    <w:p>
      <w:r>
        <w:t xml:space="preserve">Bradfordin miestä syytetään jalankulkijan kuolemasta</w:t>
      </w:r>
    </w:p>
    <w:p>
      <w:r>
        <w:t xml:space="preserve">James Gilbey, 25, Bramleystä, Leedsistä, kuoli törmättyään häneen ylittäessään Stanningleyn ohitustietä 13. heinäkuuta. West Yorkshiren poliisi ilmoitti, että Kaiz Mahmoodia, 28, Hinchcliffe Streetiltä, Bradfordista, syytetään vaarallisesta ajamisesta ja ajamisesta ilman vakuutusta. Hän saapuu Leedsin käräjäoikeuteen 21. lokakuuta. Majid Malik, 27, Silverhill Avenuelta, Bradfordista, on jo saanut syytteen kuolemantuottamuksesta vaarallisella ajotavalla tapaukseen liittyen. Seitsemän muuta miestä, jotka pidätettiin osana tutkintaa, on vapautettu takuita vastaan.</w:t>
      </w:r>
    </w:p>
    <w:p>
      <w:r>
        <w:rPr>
          <w:b/>
        </w:rPr>
        <w:t xml:space="preserve">Yhteenveto</w:t>
      </w:r>
    </w:p>
    <w:p>
      <w:r>
        <w:t xml:space="preserve">Toinen mies on saanut syytteen Leedsissä auton alle jääneen jalankulkijan kuolemasta.</w:t>
      </w:r>
    </w:p>
    <w:p>
      <w:r>
        <w:rPr>
          <w:b/>
          <w:u w:val="single"/>
        </w:rPr>
        <w:t xml:space="preserve">Asiakirjan numero 15705</w:t>
      </w:r>
    </w:p>
    <w:p>
      <w:r>
        <w:t xml:space="preserve">Jordan Moazami: Moazami: Toinen teini syytteessä puukotuskuolemasta</w:t>
      </w:r>
    </w:p>
    <w:p>
      <w:r>
        <w:t xml:space="preserve">Jordan Moazami Quintonista, Birminghamista, sai surmansa Tennal Roadilla Harbornessa 24. huhtikuuta. Dimsdale Roadilla, Northfieldissä asuvaa Moshood Giwaa, 19, on syytetty murhasta sekä järjestysrikkomuksesta kuolemantapauksen yhteydessä. Hänen on määrä saapua Birminghamin tuomareiden eteen myöhemmin. Hamed Husseinia, 18, jolla ei ole kiinteää osoitetta, syytetään myös murhasta. Hän saapui keskiviikkona Birminghamin kruununoikeuteen, jossa hänet määrättiin tutkintavankeuteen 29. toukokuuta pidettävää uutta tapaamista varten. Kaksi muuta 17- ja 19-vuotiasta miestä pidätettiin epäiltynä rikoksentekijän avustamisesta, ja heidät on vapautettu takuita vastaan lisätutkimuksia odotettaessa. Kuolemansyyntutkimuksessa todettiin, että Moazami kuoli puukotusvammoihin. Seuraa BBC West Midlandsia Facebookissa ja Twitterissä ja tilaa paikalliset uutispäivitykset suoraan puhelimeesi. Aiheeseen liittyvät Internet-linkit HM Courts &amp; Tribunals Service (HM Courts &amp; Tribunals Service)</w:t>
      </w:r>
    </w:p>
    <w:p>
      <w:r>
        <w:rPr>
          <w:b/>
        </w:rPr>
        <w:t xml:space="preserve">Yhteenveto</w:t>
      </w:r>
    </w:p>
    <w:p>
      <w:r>
        <w:t xml:space="preserve">Toista teiniä on syytetty puukotetun 18-vuotiaan miehen murhasta.</w:t>
      </w:r>
    </w:p>
    <w:p>
      <w:r>
        <w:rPr>
          <w:b/>
          <w:u w:val="single"/>
        </w:rPr>
        <w:t xml:space="preserve">Asiakirjan numero 15706</w:t>
      </w:r>
    </w:p>
    <w:p>
      <w:r>
        <w:t xml:space="preserve">Coronavirus: Liverpoolin tyynytehdas valmistaa PPE-paitoja</w:t>
      </w:r>
    </w:p>
    <w:p>
      <w:r>
        <w:t xml:space="preserve">Tekstiilialan yritys Caldeira sulki Liverpoolin tehtaansa ja lomautti henkilökuntansa kuukausi sitten viruskriisin vuoksi. Yrityksen mukaan sen tavoitteena on valmistaa viikon loppuun mennessä 1 000 aamutakkia NHS:n henkilökunnan ja hoitokotien käyttöön. Toimitusjohtaja Tony Caldeira sanoi, että henkilökunta "halusi tehdä oman osuutensa etulinjan sankareiden hyväksi". "Suurempi tarve" Hallitus on sanonut työskentelevänsä "ympäri vuorokauden" henkilösuojainten tarjoamiseksi, mutta NHS:n työntekijät ovat huolissaan tarvikkeista, ja heitä on pyydetty harkitsemaan joidenkin varusteiden uudelleenkäyttöä. Turkista saapunut viivästynyt toimitus, jonka odotettiin sisältävän 400 000 leikkaustakkia, saapui Yhdistyneeseen kuningaskuntaan aiemmin. Caldeira, joka perusti yrityksen vuonna 1991 Liverpoolissa sijaitsevalla myyntikojulla, sanoi, että heti kun kangasta oli saatavilla, "me kaikki päätimme, että haluamme auttaa". "Tiimi oli hyvin innokas palaamaan takaisin niin pian kuin mahdollista... ja nyt he ompelevat kaapuja, jotka toivottavasti menevät myyntipisteisiin ympäri Merseysidea", hän sanoi. "Olen niin ylpeä heistä... koska heillä on omat ongelmansa, kuten sukulaisten hoitaminen ja oman turvallisuutensa säilyttäminen, mutta he sanoivat, että etulinjassa olevat ihmiset tarvitsevat enemmän apua kuin he itse, ja he halusivat auttaa heitä." Heidän mukaansa he olivat myös hyvin ylpeitä. Hän sanoi, että tehtaan lattiat oli mukautettu noudattamaan sosiaalisen etäisyydenpidon ohjeita. Ompelukoneet ovat 2 metrin etäisyydellä toisistaan, ja henkilökunta työskentelee edestä taaksepäin eikä kasvotusten. Hän lisäsi: "Kaikki kädet ovat [nyt] pumppujen ääressä".</w:t>
      </w:r>
    </w:p>
    <w:p>
      <w:r>
        <w:rPr>
          <w:b/>
        </w:rPr>
        <w:t xml:space="preserve">Yhteenveto</w:t>
      </w:r>
    </w:p>
    <w:p>
      <w:r>
        <w:t xml:space="preserve">Pehmustetehdas on avannut uudelleen ovensa valmistamaan terveydenhuollon työntekijöille tarkoitettuja suojapukuja, jotta voidaan vastata huoliin henkilökohtaisten suojavarusteiden (PPE) saatavuudesta.</w:t>
      </w:r>
    </w:p>
    <w:p>
      <w:r>
        <w:rPr>
          <w:b/>
          <w:u w:val="single"/>
        </w:rPr>
        <w:t xml:space="preserve">Asiakirjan numero 15707</w:t>
      </w:r>
    </w:p>
    <w:p>
      <w:r>
        <w:t xml:space="preserve">Kaksi myöntää syytteet Graysin pesulan kuolemantapauksesta</w:t>
      </w:r>
    </w:p>
    <w:p>
      <w:r>
        <w:t xml:space="preserve">Harrison Fryer, 24, ja Jerome Johnson, 36, molemmat Watfordista, tunnustivat Basildon Crown Courtissa syyllisyytensä törkeään murtovarkauteen ja ampuma-aseen jäljitelmän hallussapitoon. Essexin poliisi kertoo, että Paul Robertson, 39, kuoli Baylee's-pesulassa Graysissa 4. joulukuuta. Kolme muuta miestä joutuu elokuussa oikeuteen tapaukseen liittyen. Joseph Pearl, 28, Charter Place, Watford, Michael Williams, 35, Old Farm Park, Milton Keynes, ja Christopher Salvador, 31, Hemming Way, Watford, tunnustivat kaikki syyttömyytensä salaliitosta törkeään murtovarkauteen. Robertson kuoli moniin vammoihin Southend Roadilla sijaitsevassa pesulassa. 39-vuotias Graysista kotoisin oleva mies, joka pidätettiin murhasta epäiltynä tapahtumapaikalla, on vapautettu ilman syytteitä. Aiheeseen liittyvät Internet-linkit HM Courts Service</w:t>
      </w:r>
    </w:p>
    <w:p>
      <w:r>
        <w:rPr>
          <w:b/>
        </w:rPr>
        <w:t xml:space="preserve">Yhteenveto</w:t>
      </w:r>
    </w:p>
    <w:p>
      <w:r>
        <w:t xml:space="preserve">Kaksi miestä on tunnustanut murto- ja ampuma-aserikokset Essexin pesulassa tehdyn hyökkäyksen jälkeen, jossa mies kuoli.</w:t>
      </w:r>
    </w:p>
    <w:p>
      <w:r>
        <w:rPr>
          <w:b/>
          <w:u w:val="single"/>
        </w:rPr>
        <w:t xml:space="preserve">Asiakirjan numero 15708</w:t>
      </w:r>
    </w:p>
    <w:p>
      <w:r>
        <w:t xml:space="preserve">Analyysi: Ovatko Ranskan tietosuojalait todella tiukkoja?</w:t>
      </w:r>
    </w:p>
    <w:p>
      <w:r>
        <w:t xml:space="preserve">Christian FraserBBC News, Pariisi Ranskassa sanotaan, että heidän lainsäädäntönsä on paljon tiukempi kuin Yhdistyneessä kuningaskunnassa - mutta se on vain puolet totuudesta. Vaikka ranskalaiset nuhjaavat Britannian tabloidikulttuuria, monet julkkislehdet ovat julkaisseet tällaisia kuvia jo vuosia. Ranskassa ilmestyy yksi maailman vanhimmista julkkislehdistä - Paris Match. Mutta nykyään on myös räväkämpiä lehtiä, kuten Closer, Public ja Voici, jotka antautuvat häpeilemättä julkkisjuorujen vietäväksi. Ja ne varautuvat oikeudellisiin maksuihin, jotka tässä tapauksessa näyttävät olevan väistämättömiä. Muutama vuosi sitten Closer haastettiin oikeuteen yksityisyyden loukkaamisesta, koska Star Academyssa esiintynyt tunnettu poplaulaja Jenifer Bartoli oli loukannut yksityisyyden suojaa. Osana rangaistusta puolet lehden etukannesta oli tyhjästä valkoisella, ja tuomion faktat oli painettu mustalla. Mutta toimittajille sakko on riskin arvoinen. Epäilemättä Closer-lehden uusin painos myydään loppuun, painosmäärä kasvaa ja oikeudenkäyntiä seuraa - mutta lopputuloksena on valtava voitto ja Closer-lehdelle korvaamatonta julkisuutta. Closerin päätoimittaja Laurence Pieau sanoi hiljattain, että joka kuukausi kolmessa neljästä kannesta kolme tähteä tulee Yhdysvalloista, koska siihen liittyy vähemmän riskejä. "Se on hyvin vaikeaa täällä Ranskassa", hän sanoi. "Yksityisyyden suojaa koskeva laki on hyvin rajoittava, mutta lukijamme ovat kiinnostuneita siitä, mitä ihmiset tekevät, miten he pukeutuvat ja meikkaavat. "He eivät halua automaattisesti tehdä heistä roskasakkia, mutta he haluavat tietää, miten he elävät elämäänsä". Ja sitä me haluamme näyttää."</w:t>
      </w:r>
    </w:p>
    <w:p>
      <w:r>
        <w:rPr>
          <w:b/>
        </w:rPr>
        <w:t xml:space="preserve">Yhteenveto</w:t>
      </w:r>
    </w:p>
    <w:p>
      <w:r>
        <w:t xml:space="preserve">Ranskassa on tiukka yksityisyyden suojaa koskeva laki, jonka mukaan on rikos julkaista henkilön yksityiselämää koskevia tietoja ilman asianomaisen henkilön nimenomaista lupaa.</w:t>
      </w:r>
    </w:p>
    <w:p>
      <w:r>
        <w:rPr>
          <w:b/>
          <w:u w:val="single"/>
        </w:rPr>
        <w:t xml:space="preserve">Asiakirjan numero 15709</w:t>
      </w:r>
    </w:p>
    <w:p>
      <w:r>
        <w:t xml:space="preserve">Nottinghamshiren eturyhmä arvostelee HS2-hanketta.</w:t>
      </w:r>
    </w:p>
    <w:p>
      <w:r>
        <w:t xml:space="preserve">Hallitus ilmoitti maanantaina, että HS2-radan seuraava vaihe kulkee East Midlandsin läpi ja pysähtyy Totonissa, lähellä Nottinghamia. Nottinghamshire Better Transport (NBT) sanoi HS2:n olevan "ympäristön kannalta katastrofaalinen". Piirikunnanvaltuusto kuitenkin sanoi, että se avaa alueen liiketoimintapotentiaalin. "Turhaa ja tuhlailevaa" NBT, joka on osa kansallista Campaign for Better Transport -järjestöä, kyseenalaisti suurnopeusjunan tuomat hyödyt maakunnalle. Puheenjohtaja David Thornhill sanoi: "Olen harvoin törmännyt näin ympäristökatastrofaaliseen suunnitelmaan, joka on näin turha ja rahan tuhlausta." Hallitus sanoi kuitenkin odottavansa, että Leedsiin, Sheffieldiin ja Totoniin rakennettavien asemien välittömänä seurauksena syntyy 19 700 työpaikkaa. Se sanoi, että valtakunnallisesti syntyy noin 100 000 työpaikkaa ja että hankkeen toteuttaminen työllistää 10 000 rakennustyöntekijää. "Hyviä uutisia" Nottinghamshiren kreivikunnan liikennekomitean puheenjohtaja Richard Jackson oli tyytyväinen ilmoitukseen. Hän sanoi: "Tämä on hyvä uutinen Nottinghamshiren ja koko alueen taloudelle. "Liikenneinfrastruktuurin parantaminen on ratkaisevan tärkeää, jotta kreivikunnan liiketoimintapotentiaali voidaan hyödyntää täysimääräisesti." Hallituksen mukaan matkustajat pääsevät Totonista Lontooseen 51 minuutissa ja Birminghamiin 19 minuutissa. Nottinghamin keskustasta lähtevä säännöllinen vaihtoyhteys kestää 12 minuuttia.</w:t>
      </w:r>
    </w:p>
    <w:p>
      <w:r>
        <w:rPr>
          <w:b/>
        </w:rPr>
        <w:t xml:space="preserve">Yhteenveto</w:t>
      </w:r>
    </w:p>
    <w:p>
      <w:r>
        <w:t xml:space="preserve">Eräs kampanjaryhmä on kyseenalaistanut suurnopeusjunayhteyden ja pitänyt sitä rahan tuhlauksena, mutta valtuutettujen mukaan se tuo alueelle työpaikkoja.</w:t>
      </w:r>
    </w:p>
    <w:p>
      <w:r>
        <w:rPr>
          <w:b/>
          <w:u w:val="single"/>
        </w:rPr>
        <w:t xml:space="preserve">Asiakirjan numero 15710</w:t>
      </w:r>
    </w:p>
    <w:p>
      <w:r>
        <w:t xml:space="preserve">Yleisöä varoitetaan Spurn Pointin edustalla hyökyaallon aiheuttamien vahinkojen jälkeen.</w:t>
      </w:r>
    </w:p>
    <w:p>
      <w:r>
        <w:t xml:space="preserve">Spurn Pointin niemeä hallinnoivan Yorkshire Wildlife Trustin (YWT) mukaan Pohjanmeren aallokko muutti rannan profiilia huomattavasti. Spurn Point työntyy 6 kilometrin (3,5 mailin) päähän merelle Humberin suiston suulla. Ympäristöviraston mukaan Pohjanmeren hyökyaalto oli pahin sitten tammikuun 1953. YWT, joka on omistanut ja hallinnoinut Spurn Pointia vuodesta 1960 lähtien, pyysi yleisöä olemaan vierailematta siellä, kun vahinkoja arvioidaan ja puhdistetaan. Spurn Point on paikoin vain 50 metriä leveä, ja siellä asuu merilintuja ja muita luonnonvaraisia eläimiä. Osa suojelualueen hebrideanlampaista huuhtoutui pois alueelta, jonka luultiin olevan tulvilta suojassa. "Aallokon voima puhkaisi suojaavan tulvapenkereen ja tulvi alueelle", kertoi YWT:n edustaja. "Osa lampaista jäi väärälle puolelle uutta puroa, joka muodostui hyökyaallon seurauksena." YWT:n mukaan muut itärannikon suojelualueet - Kilnsea Wetlands, Welwick Saltmarsh ja Saltmarsh Delph - ovat suljettuina toistaiseksi. Syyskuussa Spurn Pointin hylätylle majakalle myönnettiin 470 500 punnan lottorahoitus, jolla se muutettiin vierailijakeskukseksi.</w:t>
      </w:r>
    </w:p>
    <w:p>
      <w:r>
        <w:rPr>
          <w:b/>
        </w:rPr>
        <w:t xml:space="preserve">Yhteenveto</w:t>
      </w:r>
    </w:p>
    <w:p>
      <w:r>
        <w:t xml:space="preserve">Kävijöitä on varoitettu pysymään poissa Itä-Yorkshiren luonnonsuojelualueelta torstain hyökyaallon tuhottua tien.</w:t>
      </w:r>
    </w:p>
    <w:p>
      <w:r>
        <w:rPr>
          <w:b/>
          <w:u w:val="single"/>
        </w:rPr>
        <w:t xml:space="preserve">Asiakirjan numero 15711</w:t>
      </w:r>
    </w:p>
    <w:p>
      <w:r>
        <w:t xml:space="preserve">Coutts-pankki varaa 110 miljoonaa puntaa korvauksia varten</w:t>
      </w:r>
    </w:p>
    <w:p>
      <w:r>
        <w:t xml:space="preserve">Yritys on tehnyt määräyksen osana vuodesta 1950 lähtien asiakkaille annettujen neuvojen uudelleentarkastelua. On selvää, että rahat tulevat 206 miljoonan punnan varauksesta, jonka RBS on jo tehnyt yksityispankille. Tämä tapahtuu muutama päivä sen jälkeen, kun RBS:lle oli määrätty 14,5 miljoonan punnan sakko vakavia puutteita asuntolaina-asiakkaiden neuvonnassa. Laiminlyönnit tapahtuivat kesäkuun 2011 ja maaliskuun 2013 välisenä aikana. Couttsin toimitusjohtaja Michael Morley on jo kirjoittanut 15 000 asiakkaalle ja varoittanut heitä siitä, että "joissakin tapauksissa aiemmassa neuvontaprosessissamme annettu neuvonta olisi voinut olla parempaa". Tämä tapahtui sen jälkeen, kun yritys suostui tarkistamaan sijoitusneuvontaa Financial Conduct Authorityn (FCA) marraskuussa 2012 antamien uusien sääntöjen mukaisesti. Säännös ei ole ensimmäinen kerta, kun Coutts, jonka asiakkaisiin myös kuningatar kuuluu, joutuu maksamaan aiemmista virheistä. Maaliskuussa 2012 sille määrättiin 8,75 miljoonan punnan sakko, koska se ei ollut varmistanut riittävästi, ettei se käsitellyt rahanpesua, ja sille määrättiin 6,3 miljoonan punnan sakko, koska se oli johtanut asiakkaita harhaan eräässä säästötuotteessa, joka liittyi pelastettuun yhdysvaltalaiseen vakuutusyhtiöön AIG:hen.</w:t>
      </w:r>
    </w:p>
    <w:p>
      <w:r>
        <w:rPr>
          <w:b/>
        </w:rPr>
        <w:t xml:space="preserve">Yhteenveto</w:t>
      </w:r>
    </w:p>
    <w:p>
      <w:r>
        <w:t xml:space="preserve">RBS:n omistama yksityispankki Coutts on varannut 110 miljoonaa puntaa korvausten maksamiseen tuhansille asiakkaille, joille on saatettu myydä sopimattomia sijoituksia.</w:t>
      </w:r>
    </w:p>
    <w:p>
      <w:r>
        <w:rPr>
          <w:b/>
          <w:u w:val="single"/>
        </w:rPr>
        <w:t xml:space="preserve">Asiakirjan numero 15712</w:t>
      </w:r>
    </w:p>
    <w:p>
      <w:r>
        <w:t xml:space="preserve">Wellingtonin asunnosta kuolleena löydetyn naisen murhasyyte</w:t>
      </w:r>
    </w:p>
    <w:p>
      <w:r>
        <w:t xml:space="preserve">Wellingtonin Glebe Streetillä asuvaa Kevin Hydeniä, 34, syytetään Davinia Loyntonin murhasta. 59-vuotiaan uhrin ruumis löytyi St John's Streetillä sijaitsevasta asunnosta maanantaina iltapäivällä. Hyden saapui Telfordin tuomaristuomioistuimen eteen, ja hänet määrättiin tutkintavankeuteen Stafford Crown Courtin eteen maanantaina. Poliisin kuulustelemat neljä miestä ja kaksi naista on vapautettu takuita vastaan. Myös 77-vuotias telfordilainen mies, joka pidätettiin torstaina epäiltynä rikoksentekijän avustamisesta ja oikeudenkäynnin vääristämisen yrityksestä, on vapautettu takuita vastaan.</w:t>
      </w:r>
    </w:p>
    <w:p>
      <w:r>
        <w:rPr>
          <w:b/>
        </w:rPr>
        <w:t xml:space="preserve">Yhteenveto</w:t>
      </w:r>
    </w:p>
    <w:p>
      <w:r>
        <w:t xml:space="preserve">Mies on saapunut oikeuteen syytettynä murhasta sen jälkeen, kun nainen löydettiin kuolleena Wellingtonista, Shropshiresta.</w:t>
      </w:r>
    </w:p>
    <w:p>
      <w:r>
        <w:rPr>
          <w:b/>
          <w:u w:val="single"/>
        </w:rPr>
        <w:t xml:space="preserve">Asiakirjan numero 15713</w:t>
      </w:r>
    </w:p>
    <w:p>
      <w:r>
        <w:t xml:space="preserve">Plaid Cymru -puolueen johtaja Leanne Wood kiistää puolueen hajaannuksen.</w:t>
      </w:r>
    </w:p>
    <w:p>
      <w:r>
        <w:t xml:space="preserve">Lordi Dafydd Elis-Thomas joutuu sisäisen kurinpitomenettelyn kohteeksi, koska hän kyseenalaisti Plaidin vaalikampanjan painopisteet. Hän sai kuitenkin paikallisryhmänsä jäsenten tuen tiistaina pidetyssä kokouksessa. Wood sanoi, että erään parlamentin jäsenen kanssa oli ollut erimielisyyksiä, mutta hän "ei kutsuisi sitä hajaannukseksi". Hän puhui torstaina yleisötilaisuudessa Colwyn Bayssä, Conwyssa: "En hyväksy, että Plaid Cymru -puolueessa on erimielisyyksiä". Tiistaina pidetyn kokouksen jälkeen, jossa keskusteltiin lordi Elis-Thomasin tulevaisuudesta, eräs puolueen jäsen sanoi, että vaikka Dwyfor Meirionnyddin vaalipiirin puolueen jäsenet olivat äänestäneet hänen puolestaan, parlamentin jäsenen olisi "tehtävä kompromisseja". Kokous kutsuttiin koolle sen jälkeen, kun hän oli arvostellut Woodin johtamista viime kuukausina. Edustajakokouksen entinen puheenjohtaja, joka johti Plaid Cymrua vuosina 1984-1991, oli hyökännyt puolueensa tärkeintä vaalivaatimusta vastaan, jonka mukaan Walesia olisi kohdeltava samalla tavalla kuin Skotlantia. Hän väitti, että kampanjassa ei keskitytty Walesin tulevaisuuteen, ja kritisoi Woodin kevään puoluekokouspuheenvuoroa, jossa hän sanoi, että UKIP:n äänestäminen on "ääni Walesia vastaan". Lordi Elis-Thomas on jo valittu Plaidin ehdokkaaksi puolustamaan Dwyfor Meirionnydd -paikkansa ensi vuoden parlamenttivaaleissa, mutta häntä saattaa kurinpitomenettelyn viimeisenä seuraamuksena odottaa erottaminen.</w:t>
      </w:r>
    </w:p>
    <w:p>
      <w:r>
        <w:rPr>
          <w:b/>
        </w:rPr>
        <w:t xml:space="preserve">Yhteenveto</w:t>
      </w:r>
    </w:p>
    <w:p>
      <w:r>
        <w:t xml:space="preserve">Plaid Cymru -puolueen johtaja Leanne Wood on kiistänyt tiedot puolueen hajaannuksesta, jotka johtuvat entisen johtajan kritiikistä johtoa ja politiikkaa kohtaan.</w:t>
      </w:r>
    </w:p>
    <w:p>
      <w:r>
        <w:rPr>
          <w:b/>
          <w:u w:val="single"/>
        </w:rPr>
        <w:t xml:space="preserve">Asiakirjan numero 15714</w:t>
      </w:r>
    </w:p>
    <w:p>
      <w:r>
        <w:t xml:space="preserve">Metrolink: "Pahoittelut" yli 10 000 valitusta vuodessa</w:t>
      </w:r>
    </w:p>
    <w:p>
      <w:r>
        <w:t xml:space="preserve">Suurin osa Metrolink-palvelua koskevista kysymyksistä koski myöhästymisiä, jotka yhtiön mukaan johtuivat vanhoista raitiovaunuista, jotka korvataan vuoteen 2014 mennessä. Metrolinkin tiedottajan mukaan raitiovaunuilla tehdään vuosittain 22 miljoonaa matkaa, joten alle 0,05 prosenttia matkoista johti valituksiin. Tiedot saatiin tiedonvapauspyynnöstä. Noin 1 500 valitusta koski lippuautomaatteja ja 280 valitusta kuljettajien ja henkilökunnan käytöstä. Loput valitukset koskivat muun muassa esteettömyyttä, pysäköintialueita, opasteita ja lippuja. Yritysviestinnän ja asiakaspalvelun johtaja Susan Wildman sanoi: "Olemme aina pahoillamme, jos Metrolinkin toiminta antaa matkustajille aihetta valitukseen. "Toisinaan häiriöt johtuvat olosuhteista, joihin emme voi vaikuttaa, esimerkiksi odottamattomista tiesuluista, matkustajien lääketieteellisistä hätätilanteista, ilkivallasta tai kaapelivarkauksista." Wildmanin mukaan monet myöhästymiset johtuvat ongelmista vanhemmissa raitiovaunuissa, jotka korvataan uudella kalustolla vuoteen 2014 mennessä.</w:t>
      </w:r>
    </w:p>
    <w:p>
      <w:r>
        <w:rPr>
          <w:b/>
        </w:rPr>
        <w:t xml:space="preserve">Yhteenveto</w:t>
      </w:r>
    </w:p>
    <w:p>
      <w:r>
        <w:t xml:space="preserve">Suur-Manchesterin raitiovaunupomot ovat pyytäneet työmatkalaisilta anteeksi saatuaan viime vuonna 10 000 valitusta.</w:t>
      </w:r>
    </w:p>
    <w:p>
      <w:r>
        <w:rPr>
          <w:b/>
          <w:u w:val="single"/>
        </w:rPr>
        <w:t xml:space="preserve">Asiakirjan numero 15715</w:t>
      </w:r>
    </w:p>
    <w:p>
      <w:r>
        <w:t xml:space="preserve">Euro 2016 -finaali voittaa Andy Murrayn Wimbledon-voiton tv-lukemissa</w:t>
      </w:r>
    </w:p>
    <w:p>
      <w:r>
        <w:t xml:space="preserve">Keskimäärin 10,2 miljoonaa katsojaa seurasi Portugalin voittoa Ranskasta BBC One -kanavalla, ja lisäksi 1,9 miljoonaa katsojaa seurasi ITV:n lähetystä jalkapallo-ottelusta. Andy Murrayn toista mestaruutta All England Tennis Clubilla seurasi keskimäärin 9,2 miljoonaa katsojaa. Molemmat tapahtumat keräsivät noin 55 prosenttia lähetysajan yleisöstä. Wimbledonin miesten loppuottelua BBC One -kanavalla seurasi noin 2,2 miljoonaa katsojaa. Urheilu oli vahvasti esillä katsojaluvuissa, ja BBC Two:n Today at Wimbledon ja Golf: Scottish Open Highlights olivat kanavan kolmanneksi ja viidenneksi suosituimmat ohjelmat, kun taas Channel 4:n Formula 1: British Grand Prix -kilpailun kohokohdat olivat sen neljänneksi suosituin ohjelma. BBC Two:n suurin katsojamäärä oli 1,2 miljoonaa katsojaa Oscar-palkitun The Help -elokuvan esityksessä, kun taas Channel 4:n suurin katsojamäärä oli Paul O'Grady's 100 Years of Movie Musicals, joka keräsi noin 1,1 miljoonaa katsojaa. Seuraa meitä Twitterissä @BBCNewsEnts, Instagramissa tai sähköpostitse entertainment.news@bbc.co.uk.</w:t>
      </w:r>
    </w:p>
    <w:p>
      <w:r>
        <w:rPr>
          <w:b/>
        </w:rPr>
        <w:t xml:space="preserve">Yhteenveto</w:t>
      </w:r>
    </w:p>
    <w:p>
      <w:r>
        <w:t xml:space="preserve">Euro 2016 -finaali keräsi lähes kolme miljoonaa katsojaa enemmän katsojia kuin Andy Murrayn voitto Wimbledonissa sunnuntaina.</w:t>
      </w:r>
    </w:p>
    <w:p>
      <w:r>
        <w:rPr>
          <w:b/>
          <w:u w:val="single"/>
        </w:rPr>
        <w:t xml:space="preserve">Asiakirjan numero 15716</w:t>
      </w:r>
    </w:p>
    <w:p>
      <w:r>
        <w:t xml:space="preserve">Batmanin finaalin ensi-ilta Lontoossa</w:t>
      </w:r>
    </w:p>
    <w:p>
      <w:r>
        <w:t xml:space="preserve">Elokuva, jossa Christian Bale näyttelee Batmania ja hänen alter egoaan Bruce Waynea kolmatta kertaa, on saanut kiitosta monilta kriitikoilta. "Hän on uskomattoman omistautunut ja keskittynyt, aivan kuten Bruce Wayne", Nolan sanoi pääosanesittäjästään. "Sen ansiosta hän voi esittää todella uskottavan kuvan itse luodusta supersankarista." Aiemmin viikolla toimittajille puhunut Oscar-palkittu Bale sanoi, että Nolanin blockbuster-trilogia "muutti elämäni ja urani". Ensi-illat pidettiin keskiviikkona Odeon Leicester Squarella ja BFI Imaxissa Waterloossa, ja jälkimmäiseen osallistui myös prinssi Harry. Myös naamioitunutta pahista Banea näyttelevä Tom Hardy osallistui esitykseen, kuten myös hänen näyttelijätoverinsa Joseph Gordon-Levitt sekä Batmanin vakiokasvot Freeman ja Cillian Murphy. "On uskomattoman jännittävää tehdä jotakin tämän mittakaavan elokuvaa ja seurata, kuinka tekninen viimeistely on saatu valmiiksi niiden kuukausien aikana, jotka olemme työskennelleet sen parissa", Nolan sanoi. Ohjaajan viimeisessä osassa Hathaway ottaa Selina Kylen roolin, jonka sarjakuvafanit tuntevat paremmin Kissanainen-nimellä. Näyttelijä, joka nähdään myöhemmin tänä vuonna Les Miserables -musikaalin elokuvaversiossa, sanoi, että oli "suuri kunnia" olla mukana Nolanin elokuvassa. "Se vaati niin paljon harjoittelua", hän kertoi toimittajille. "Jos tunnette muut työni, huomaatte, etten ole mikään luontainen pahis, joten se vaati paljon työtä." The Dark Knight Rises avautuu elokuvateattereihin perjantaina.</w:t>
      </w:r>
    </w:p>
    <w:p>
      <w:r>
        <w:rPr>
          <w:b/>
        </w:rPr>
        <w:t xml:space="preserve">Yhteenveto</w:t>
      </w:r>
    </w:p>
    <w:p>
      <w:r>
        <w:t xml:space="preserve">Christian Bale, Morgan Freeman ja Anne Hathaway ovat liittyneet brittiohjaaja Christopher Nolanin seuraan The Dark Knight Rises -elokuvan tuplapremiereen Lontoossa.</w:t>
      </w:r>
    </w:p>
    <w:p>
      <w:r>
        <w:rPr>
          <w:b/>
          <w:u w:val="single"/>
        </w:rPr>
        <w:t xml:space="preserve">Asiakirjan numero 15717</w:t>
      </w:r>
    </w:p>
    <w:p>
      <w:r>
        <w:t xml:space="preserve">Swanage RNLI:n pelastusveneaseman viimeinen vesillelaskupäivä</w:t>
      </w:r>
    </w:p>
    <w:p>
      <w:r>
        <w:t xml:space="preserve">Robert Charles Brown -niminen Mersey-luokan pelastusvene liukui Swanagen luiskaa alas viimeisen kerran aiemmin. Vene sekä rannikkoveneet ja laivaveneet sijoitetaan ensi sunnuntaista alkaen uuteen 3,5 miljoonan punnan venevajarakennukseen. Uusi paikka tarvittiin, jotta sinne mahtuisi suurempi pelastusvene, jonka on määrä aloittaa toimintansa vuonna 2016. Shannon-luokan 25 solmun nopeudeltaan kaikkisääolosuhteisiin soveltuva pelastusvene on suunnittelunsa ja vesisuihkupotkuritekniikkansa ansiosta nopeampi ja helpompi ohjata. Uuteen asemaan tulee myös puku- ja suihkutila, koulutustila, mekaanikkojen työpaja, toimistotiloja ja matkamuistokioski.</w:t>
      </w:r>
    </w:p>
    <w:p>
      <w:r>
        <w:rPr>
          <w:b/>
        </w:rPr>
        <w:t xml:space="preserve">Yhteenveto</w:t>
      </w:r>
    </w:p>
    <w:p>
      <w:r>
        <w:t xml:space="preserve">140 vuotta vanha RNLI:n venevaja on saanut viimeisen pelastusveneen vesillelaskun ennen purkamista.</w:t>
      </w:r>
    </w:p>
    <w:p>
      <w:r>
        <w:rPr>
          <w:b/>
          <w:u w:val="single"/>
        </w:rPr>
        <w:t xml:space="preserve">Asiakirjan numero 15718</w:t>
      </w:r>
    </w:p>
    <w:p>
      <w:r>
        <w:t xml:space="preserve">Energiayhtiö luopuu Itä-Yorkshiren koeporauspaikasta</w:t>
      </w:r>
    </w:p>
    <w:p>
      <w:r>
        <w:t xml:space="preserve">Rathlin Energyn mukaan päätös luopua Crawberry Hillin laitoksesta tehtiin "teknisistä ja kaupallisista syistä". Walkingtonin lähellä sijaitseva kaivo oli herättänyt vastustusta, ja mielenosoittajat olivat rakentaneet leirin lähistölle. Yritys ilmoitti jatkavansa koeporauksia toisella alueella West Newtonin lähellä. Rathlin Energy sanoi lausunnossaan, että päätös perustui jokaisesta tutkimusreiästä saatuihin tietoihin ja "energian maailmanmarkkinahintojen jatkuvan laskun taustaa vasten, joka ei tällä hetkellä osoita elpymisen merkkejä". "Perusteellisen analyysin jälkeen Rathlin on tullut siihen tulokseen, että Crawberry Hillin porausreiän testaamiseen liittyvät kustannukset eivät ole perusteltuja suhteessa kaupallisen menestyksen todennäköisyyteen." Mielenosoittajat ovat suhtautuneet uutiseen myönteisesti, ja eräs ryhmä aikoo kokoontua myöhemmin porauspaikan portille. Yhtiö aloitti porauksen Crawberry Hillissä tammikuussa 2012. East Riding of Yorkshiren neuvosto myönsi sille lokakuussa 2014 porausluvan 18 kuukauden pidennyksen, vaikka yli 300 vastalausetta oli jätetty. Tammikuussa ulosottomiehet purkivat protestileirin. Aiheeseen liittyvät Internet-linkit H.E.Y. Frack Off Rathlin Energy -yhtiö.</w:t>
      </w:r>
    </w:p>
    <w:p>
      <w:r>
        <w:rPr>
          <w:b/>
        </w:rPr>
        <w:t xml:space="preserve">Yhteenveto</w:t>
      </w:r>
    </w:p>
    <w:p>
      <w:r>
        <w:t xml:space="preserve">Itä-Yorkshiren alueella öljyä ja kaasua etsivä yritys on ilmoittanut lopettavansa porauksen yhdellä koealueellaan.</w:t>
      </w:r>
    </w:p>
    <w:p>
      <w:r>
        <w:rPr>
          <w:b/>
          <w:u w:val="single"/>
        </w:rPr>
        <w:t xml:space="preserve">Asiakirjan numero 15719</w:t>
      </w:r>
    </w:p>
    <w:p>
      <w:r>
        <w:t xml:space="preserve">RNLI käynnistää uuden hengenpelastuspalvelun Pohjois-Walesissa.</w:t>
      </w:r>
    </w:p>
    <w:p>
      <w:r>
        <w:t xml:space="preserve">Yhteistyössä Denbighshiren kunnan kanssa vastavalmistuneet hengenpelastajat partioivat Rhylin ja Prestatynin rannoilla päivittäin klo 10.00-18.00 BST. RNLI:n hengenpelastajat auttoivat yli 900 ihmistä 32 walesilaisella rannalla vuonna 2015, ja tänä vuonna hyväntekeväisyysjärjestö on laajentanut turvallisuuspalvelunsa 39 rannalle. Niistä neljä sijaitsee Bridgendissä, ja lisäksi he työskentelevät National Trustin kanssa Three Cliffs Bayn rannalla Swanseassa. Pohjois-Walesin hengenpelastuspäällikkö Peter Rooney sanoi: "RNLI:n hengenpelastajat ovat nyt kaikki suorittaneet koulutuksensa ja odottavat innolla uuden turvapalvelun alkamista."</w:t>
      </w:r>
    </w:p>
    <w:p>
      <w:r>
        <w:rPr>
          <w:b/>
        </w:rPr>
        <w:t xml:space="preserve">Yhteenveto</w:t>
      </w:r>
    </w:p>
    <w:p>
      <w:r>
        <w:t xml:space="preserve">Denbighshiren ja Flintshiren maakunnissa käynnistetään uusi RNLI:n hengenpelastuspalvelu.</w:t>
      </w:r>
    </w:p>
    <w:p>
      <w:r>
        <w:rPr>
          <w:b/>
          <w:u w:val="single"/>
        </w:rPr>
        <w:t xml:space="preserve">Asiakirjan numero 15720</w:t>
      </w:r>
    </w:p>
    <w:p>
      <w:r>
        <w:t xml:space="preserve">Irlannin hallitus selviytyy epäluottamuslauseäänestyksestä</w:t>
      </w:r>
    </w:p>
    <w:p>
      <w:r>
        <w:t xml:space="preserve">Hallitus voitti esityksen äänin 57-52, ja 44 äänesti tyhjää. Sinn Féin jätti esityksen Irlannin poliisin ilmiantajaan Maurice McCabeen kohdistuneiden seksuaalirikossyytösten käsittelyn vuoksi. Puolue syytti hallitusta siitä, että se on salannut "kuka tiesi mitä ja milloin". Ylikonstaapeli McCabe ja nyt eläkkeellä oleva John Wilson väittivät aiemmin, että Irlannin tasavallan ajokortin rangaistuspistejärjestelmään liittyi korruptiota. Gardan (Irlannin poliisi) komissaari kiisti viime viikolla kertoneensa toimittajille, että kersantti McCabea vastaan oli esitetty seksuaalirikossyytöksiä. Seksuaalirikossyytökset olivat vääriä. Nóirín O'Sullivaniin kohdistuvan väitteen esitti Irlannin työväenpuolueen johtaja Brendan Howlin Dáilissa (Irlannin parlamentti). O'Sullivan sanoi olevansa yllättynyt Howlinin väitteestä ja torjuvansa sen.</w:t>
      </w:r>
    </w:p>
    <w:p>
      <w:r>
        <w:rPr>
          <w:b/>
        </w:rPr>
        <w:t xml:space="preserve">Yhteenveto</w:t>
      </w:r>
    </w:p>
    <w:p>
      <w:r>
        <w:t xml:space="preserve">Irlannin tasavallan hallitus on selvinnyt Dáilin epäluottamuslauseäänestyksestä.</w:t>
      </w:r>
    </w:p>
    <w:p>
      <w:r>
        <w:rPr>
          <w:b/>
          <w:u w:val="single"/>
        </w:rPr>
        <w:t xml:space="preserve">Asiakirjan numero 15721</w:t>
      </w:r>
    </w:p>
    <w:p>
      <w:r>
        <w:t xml:space="preserve">Mies oikeudessa "vauhdikkaan asuntovaunujahdin" jälkeen</w:t>
      </w:r>
    </w:p>
    <w:p>
      <w:r>
        <w:t xml:space="preserve">Lockerbiestä kotoisin oleva Trevor Trueman, 40, saapui yksityisesti Edinburghin sheriffituomioistuimeen syytettynä vaarallisesta ajamisesta ja valvottujen huumausaineiden hallussapidosta. Hänen väitetään jättäneen pysähtymättä sen jälkeen, kun poliisit lähestyivät häntä, kun he tutkivat ilmoitusta epäilyttävästä toiminnasta tuulipuistossa Lauderin lähellä Bordersissa. Hän ei esittänyt vastalausetta, ja tapausta jatkettiin lisätutkimuksia varten. Trueman määrättiin tutkintavankeuteen, ja hän saapuu oikeuteen uudelleen kahdeksan päivän kuluessa. Hänen väitetään lähteneen liikkeelle eri teitä Bordersissa ennen kuin hän lopulta pysähtyi, kun poliisiajoneuvot pakottivat hänet pysähtymään 35 mailin päässä A698-tiellä lähellä Cornhill-on-Tweediä Englannin puolella rajaa.</w:t>
      </w:r>
    </w:p>
    <w:p>
      <w:r>
        <w:rPr>
          <w:b/>
        </w:rPr>
        <w:t xml:space="preserve">Yhteenveto</w:t>
      </w:r>
    </w:p>
    <w:p>
      <w:r>
        <w:t xml:space="preserve">Pakettiauton kuljettajaa on syytetty siitä, että hän johti poliisin takaa-ajoon rajojen yli asuntovaunua vetäessään.</w:t>
      </w:r>
    </w:p>
    <w:p>
      <w:r>
        <w:rPr>
          <w:b/>
          <w:u w:val="single"/>
        </w:rPr>
        <w:t xml:space="preserve">Asiakirjan numero 15722</w:t>
      </w:r>
    </w:p>
    <w:p>
      <w:r>
        <w:t xml:space="preserve">Severn-siltojen julkinen luovutus "viivästyy".</w:t>
      </w:r>
    </w:p>
    <w:p>
      <w:r>
        <w:t xml:space="preserve">M48 Severnin silta ja M4:n toinen Severnin ylityspaikka oli määrä luovuttaa huhtikuuhun 2018 mennessä sen jälkeen, kun rakennuskustannusten velat on maksettu takaisin yksityiselle yritykselle. Severn River Crossingin pomo Philip Smith kertoi kuitenkin Welsh Affairs Committee -valiokunnalle odottavansa poliittisia päätöksiä suunnitelmien eteenpäin viemiseksi. Maaliskuun talousarviossaan liittokansleri sanoi, että tietullit puolitetaan vuonna 2018. Smith kertoi kansanedustajille maanantaina pidetyssä kokouksessa, että heillä on vain muutama kuukausi aikaa ennen kuin heidän on päästävä tärkeimpiin sopimuksiin. "Se on tällä hetkellä ongelmallista. Vaikuttaa siltä, että olemme tilanteessa, jossa odotamme poliittisia päätöksiä, ja ennen kuin poliittiset päätökset on tehty, emme pääse eteenpäin luovutuksen yksityiskohdissa."</w:t>
      </w:r>
    </w:p>
    <w:p>
      <w:r>
        <w:rPr>
          <w:b/>
        </w:rPr>
        <w:t xml:space="preserve">Yhteenveto</w:t>
      </w:r>
    </w:p>
    <w:p>
      <w:r>
        <w:t xml:space="preserve">Severn-joen ylityspaikkojen luovuttaminen julkiseen omistukseen on viivästynyt, on kerrottu parlamentin alahuoneessa.</w:t>
      </w:r>
    </w:p>
    <w:p>
      <w:r>
        <w:rPr>
          <w:b/>
          <w:u w:val="single"/>
        </w:rPr>
        <w:t xml:space="preserve">Asiakirjan numero 15723</w:t>
      </w:r>
    </w:p>
    <w:p>
      <w:r>
        <w:t xml:space="preserve">Kunnianosoitus kuolleelle base-hyppääjälle, kahden lapsen isälle</w:t>
      </w:r>
    </w:p>
    <w:p>
      <w:r>
        <w:t xml:space="preserve">Mark Hart, 44, Sheffieldistä, kuoli hypyn aikana Lauterbrunnenin laaksossa sunnuntaina. Extreme-urheilussa hypätään kallioilta, vuorilta tai rakennuksista siipipuku päällä tai laskuvarjolla. Hart, jolla oli kaksi pientä tytärtä, tiesi, että base-hyppy oli "luonnostaan riskialtis", sanoi hänen perheensä muistokirjoituksessaan. Lisää tarinoita Yorkshiresta Hart, 44, asui morsiamensa ja kolmevuotiaiden kaksostensa kanssa ja oli "omistautunut isä", perheen lausunnossa sanottiin. Hänen urheilu-uransa alkoi lapsena rakkaudesta voimisteluun, joka "aloitti elinikäisen rakkauden urheiluun ja seikkailuihin". Hart oli kiipeillyt usein Peak Districtissä ja harrastanut lumilautailua ympäri Eurooppaa. Hän oli voittanut Britannian lumilautailun mestaruuden seitsemän kertaa, hänen perheensä kertoi. Kun polvivamma lopetti lumilautailun, hän siirtyi kiipeilyyn ja laskuvarjohyppäämiseen, jossa hän teki yli 250 sukellusta. Hän aloitti base-hyppäämisen vuonna 2015 ja oli osallistunut yli 175 hyppyyn. "Mark tunsi omat kykynsä ja riskitekijät ja kielsi aina kaikesta, mikä ylitti hyppääjän kyvyn tai kokemuksen", hänen perheensä lisäsi. Base on lyhenne neljästä kiinteän kohteen luokasta, joista hypätään: rakennus, antenni, jänneväli ja maa.</w:t>
      </w:r>
    </w:p>
    <w:p>
      <w:r>
        <w:rPr>
          <w:b/>
        </w:rPr>
        <w:t xml:space="preserve">Yhteenveto</w:t>
      </w:r>
    </w:p>
    <w:p>
      <w:r>
        <w:t xml:space="preserve">Sveitsin Alpeilla base-hyppäämisessä kuolleen kahden lapsen isän perhe on kunnioittanut hänen "elinikäistä rakkauttaan" urheiluun.</w:t>
      </w:r>
    </w:p>
    <w:p>
      <w:r>
        <w:rPr>
          <w:b/>
          <w:u w:val="single"/>
        </w:rPr>
        <w:t xml:space="preserve">Asiakirjan numero 15724</w:t>
      </w:r>
    </w:p>
    <w:p>
      <w:r>
        <w:t xml:space="preserve">Uuden yleissairaalan rakentaminen Jerseylle "väistämätöntä".</w:t>
      </w:r>
    </w:p>
    <w:p>
      <w:r>
        <w:t xml:space="preserve">Helen O'Shea muuttaa Plymouthista Jerseylle saaren yleissairaalan johtoon. Rouva O'Shea sanoi, että nykyinen sairaala on "melkein täynnä" ja että uusi sairaala olisi yksi tapa ratkaista tilanne. Hän lisäsi, että työskentely tällaisen hankkeen parissa oli "yksi saaren houkuttelevimmista puolista". Hän sanoi: "Jerseyn tilanteen vuoksi se on väistämätöntä. Tarvitsemme tulevaisuudessa lisäkapasiteettia. "Olen nähnyt sairaalan vain lyhyesti, mutta varmasti alueet ovat lähes täydessä käytössä. "Meidän on joko tehtävä melko nopeita muutoksia kapasiteetin käytön vähentämiseksi tai meidän on keskusteltava siitä, miten sijoitamme nämä tilat tulevaisuudessa." O'Shea on tällä hetkellä Plymouth Hospitals NHS Trustin väliaikainen toimitusjohtaja. Hänen odotetaan aloittavan uudessa tehtävässään Jerseyssä myöhemmin tänä vuonna.</w:t>
      </w:r>
    </w:p>
    <w:p>
      <w:r>
        <w:rPr>
          <w:b/>
        </w:rPr>
        <w:t xml:space="preserve">Yhteenveto</w:t>
      </w:r>
    </w:p>
    <w:p>
      <w:r>
        <w:t xml:space="preserve">Jerseyn uuden sairaalan rakentaminen on "väistämätöntä", sanoo uusi terveyspalvelupomo.</w:t>
      </w:r>
    </w:p>
    <w:p>
      <w:r>
        <w:rPr>
          <w:b/>
          <w:u w:val="single"/>
        </w:rPr>
        <w:t xml:space="preserve">Asiakirjan numero 15725</w:t>
      </w:r>
    </w:p>
    <w:p>
      <w:r>
        <w:t xml:space="preserve">Merthyr Tydfilin linja-autovarikon tulipaloa käsitellään tuhopolttona.</w:t>
      </w:r>
    </w:p>
    <w:p>
      <w:r>
        <w:t xml:space="preserve">Tulipalo tarvitsi 57 palomiestä, jotta se saatiin hallintaan sen jälkeen, kun se puhkesi 28. joulukuuta varhain aamulla First Call Coachesissa Pant Industrial Estate, Merthyr Tydfil. Etelä-Walesin palo- ja pelastuspalvelu vahvisti, että paloa pidettiin "tahallisena palona". Tutkijat tutkivat valvontakameran kuvamateriaalia palon syyn selvittämiseksi. Valtava tulipalo aiheutti useita räjähdyksiä. 'Täydellinen tuho' Linja-autot oli pysäköity hyvin lähelle toisiaan, osittain turvatoimenpiteenä, jotta kukaan ei yrittäisi varastaa polttoainetta tai akkuja ja osia. Palomiesten mukaan tämä oli kuitenkin auttanut palon nopeaa leviämistä. Dewi Jones Etelä-Walesin palolaitokselta kertoi BBC Walesille: "Täällä on täydellinen tuho. "Nopea toiminta esti tulipalon leviämisen ympäröiviin yrityksiin."</w:t>
      </w:r>
    </w:p>
    <w:p>
      <w:r>
        <w:rPr>
          <w:b/>
        </w:rPr>
        <w:t xml:space="preserve">Yhteenveto</w:t>
      </w:r>
    </w:p>
    <w:p>
      <w:r>
        <w:t xml:space="preserve">Linja-autovarikolla syttynyttä valtavaa tulipaloa, jossa tuhoutui 30 linja-autoa, viisi pikkubussia ja yksi henkilöauto, pidetään tuhopolttona.</w:t>
      </w:r>
    </w:p>
    <w:p>
      <w:r>
        <w:rPr>
          <w:b/>
          <w:u w:val="single"/>
        </w:rPr>
        <w:t xml:space="preserve">Asiakirjan numero 15726</w:t>
      </w:r>
    </w:p>
    <w:p>
      <w:r>
        <w:t xml:space="preserve">Northamptonin kansallisesta hissitornista voisi tulla laskuvarjohyppykeskus.</w:t>
      </w:r>
    </w:p>
    <w:p>
      <w:r>
        <w:t xml:space="preserve">Torni, jota lähetystoimittaja Terry Wogan kutsui aikoinaan "Northamptonin majakaksi", rakennettiin Express Lifts -yhtiölle 1980-luvun alussa, ja sitä käytettiin tutkimustarkoituksiin vuoteen 2008 asti. Lähes 500 ihmistä on laskeutunut 127 metrin (418 jalan) korkeuteen väliaikaisen luvan turvin viimeisten 12 kuukauden aikana. Northamptonin kaupunginvaltuusto tekee päätöksen suunnitelmasta tiistaina. Virkailijan raportissa sanotaan, että "pysyvä lisäkäyttötarkoitus laskuvarjohyppäämiseen on hyväksyttävissä", koska ehdotus tarjoaa "joitakin etuja laajemmalle yhteisölle" eikä sillä "katsota olevan kohtuuttomia haitallisia vaikutuksia liikenneturvallisuuteen, pysäköintiin, naapurien viihtyisyyteen ja suojeltuun rakennukseen". Suunnitelma tullaan todennäköisesti hyväksymään sillä ehdolla, että köysiretket rajoitetaan 24:ään kalenterivuodessa. Liikemies Peter Sullivanin nykyisin omistama National Lift Tower aloitti toukokuussa 2011 abseilaustapahtumien järjestämisen.</w:t>
      </w:r>
    </w:p>
    <w:p>
      <w:r>
        <w:rPr>
          <w:b/>
        </w:rPr>
        <w:t xml:space="preserve">Yhteenveto</w:t>
      </w:r>
    </w:p>
    <w:p>
      <w:r>
        <w:t xml:space="preserve">II-luokan entisestä hissitornista voisi tulla pysyvä keskus hyväntekeväisyyteen liittyville laskuvarjohyppyille, jos suunnitelmat hyväksytään.</w:t>
      </w:r>
    </w:p>
    <w:p>
      <w:r>
        <w:rPr>
          <w:b/>
          <w:u w:val="single"/>
        </w:rPr>
        <w:t xml:space="preserve">Asiakirjan numero 15727</w:t>
      </w:r>
    </w:p>
    <w:p>
      <w:r>
        <w:t xml:space="preserve">Bristolin mielenterveyssopimus kilpailutetaan</w:t>
      </w:r>
    </w:p>
    <w:p>
      <w:r>
        <w:t xml:space="preserve">Sopimus 15 miljoonan punnan vuotuisesta palvelusta on kilpailutettu, koska yleislääkärit olivat tyytymättömiä potilaidensa kohteluun. Bristol Clinical Commissioning Group haluaa "nopeammin reagoivan palvelun". AWP:n uusi toimitusjohtaja Iain Tulley sanoi kuitenkin uskovansa, että se pystyy täyttämään tilaajan tarpeet. Tarjouskilpailun tulos selviää vasta vuodenvaihteessa. AWP kilpailee sekä NHS:n että yksityisten organisaatioiden kanssa. "Ei kilpailua" Points West Healthin kirjeenvaihtaja Matthew Hill sanoi AWP:stä: "Vaikka AWP on nyt uuden johdon alaisuudessa - se näyttää olevan kääntymässä - aiemmin se ei saavuttanut tavoitteita. "Raportin mukaan se oli ylhäältäpäin raskas, eikä johto kuunnellut, mitä lääkärit sanoivat. "Siksi siitä on tullut yksi maan ensimmäisistä mielenterveyssäätiöistä, jotka ovat kilpailuttaneet tämän." Tohtori David Soodeen Bristol Clinical Commissioning Groupista sanoi: "Haluaisimme, että palvelu vastaisi paremmin Bristolin väestön tarpeita. "Meillä on suuri palveluntarjoaja, joka keskittyy suureen alueeseen, vaikka itse asiassa haluamme palvelun, joka tarkastelee Bristolia ja Bristolin tarpeita." Tulley sanoi: Tulley sanoi: "Satun uskomaan, että Bristolissa perustamamme kumppanuus, joka koostuu paikallisista organisaatioista, jotka työskentelevät paikallisen trustin kanssa, vie päivän läpi ja tarjoaa parhaan mahdollisen ratkaisun ja vastaa tilaajan tarpeita."</w:t>
      </w:r>
    </w:p>
    <w:p>
      <w:r>
        <w:rPr>
          <w:b/>
        </w:rPr>
        <w:t xml:space="preserve">Yhteenveto</w:t>
      </w:r>
    </w:p>
    <w:p>
      <w:r>
        <w:t xml:space="preserve">Avon and Wiltshire Mental Health Partnership NHS Trustin on kilpailtava neljää muuta tarjoajaa vastaan saadakseen pitää Bristolin yhteisöpalvelusopimuksensa.</w:t>
      </w:r>
    </w:p>
    <w:p>
      <w:r>
        <w:rPr>
          <w:b/>
          <w:u w:val="single"/>
        </w:rPr>
        <w:t xml:space="preserve">Asiakirjan numero 15728</w:t>
      </w:r>
    </w:p>
    <w:p>
      <w:r>
        <w:t xml:space="preserve">Jokisaukkojen majavat ovat testien mukaan "kotoisin Yhdistyneestä kuningaskunnasta".</w:t>
      </w:r>
    </w:p>
    <w:p>
      <w:r>
        <w:t xml:space="preserve">Pesivä perhe havaittiin ensimmäisen kerran viime vuonna, vaikka ei tiedetä, miten ne ovat päätyneet sinne. DNA-tulokset ovat osoittaneet, että majavat ovat pikemminkin euraasialaisia kuin pohjoisamerikkalaisia. Devon Wildlife Trustin mukaan vahvistus toi heidät askeleen lähemmäs eläinten vapauttamista, sillä niitä pidetään tällä hetkellä keinotekoisessa loosissa. Natural England on antanut vihreää valoa viisivuotiselle kokeilulle, jolla seurataan ja hallitaan majavien vaikutusta jokeen. Aiemmin maaliskuussa ympäristö-, elintarvike- ja maaseutuasioiden ministeriö (Defra) vahvisti, että majavat olivat vapaita heisimadosta. Hallitus päätti alun perin, että eläimet olivat mahdollinen uhka terveydelle ja maaseudulle ja että ne olisi otettava vankeuteen. Tammikuussa niille kuitenkin myönnettiin lupa jäädä sinne, jos aikuiset majavat todetaan vapaiksi echinococcus multilocularis -loistaudista. Majavat metsästettiin sukupuuttoon noin 500 vuotta sitten erittäin arvokkaan turkiksensa ja öljynsä vuoksi, mutta ne ovat säilyneet vankeudessa.</w:t>
      </w:r>
    </w:p>
    <w:p>
      <w:r>
        <w:rPr>
          <w:b/>
        </w:rPr>
        <w:t xml:space="preserve">Yhteenveto</w:t>
      </w:r>
    </w:p>
    <w:p>
      <w:r>
        <w:t xml:space="preserve">Devonissa sijaitsevan Saukkojoen varrelta löytyneet villit majavat ovat laji, joka oli aikoinaan kotoisin Yhdistyneestä kuningaskunnasta, kuten testit ovat vahvistaneet.</w:t>
      </w:r>
    </w:p>
    <w:p>
      <w:r>
        <w:rPr>
          <w:b/>
          <w:u w:val="single"/>
        </w:rPr>
        <w:t xml:space="preserve">Asiakirjan numero 15729</w:t>
      </w:r>
    </w:p>
    <w:p>
      <w:r>
        <w:t xml:space="preserve">Telfordin ratsioissa pelastetaan satoja eksoottisia eläimiä</w:t>
      </w:r>
    </w:p>
    <w:p>
      <w:r>
        <w:t xml:space="preserve">West Mercian poliisi pidätti miehen ja naisen epäiltynä petoksesta sen jälkeen, kun eläimiä löytyi torstaina neljästä kaupungin osoitteesta. Poliisin mukaan eläinten uskotaan olleen tuotuja "eri maista", ja niiden arvo on "suuri summa rahaa". RSPCA huolehtii nyt kaikista eläimistä, poliisi kertoi. Poliiseista, Telfordin ja Wrekinin neuvoston lupavirkailijoista, RSPCA:sta ja kansallisesta villieläinrikosyksiköstä koostuva ryhmä tutki osoitteet Trench Lock Three -teollisuusalueella, Springfield Industrial Estate -teollisuusalueella, Holyhead Roadilla ja Wrockwardinessa. "Tämä oli loistava esimerkki moniviranomaistyöstä, ja olen erittäin tyytyväinen lopputulokseen", ylikonstaapeli Dougal Bell West Mercian poliisista sanoi. Pidätetyt mies ja nainen, molemmat 32-vuotiaita, ovat edelleen pidätettyinä, ja heitä kuulustellaan epäiltynä petoksesta, joka liittyy eksoottisten eläinten maahantuontiin ja myyntiin. Seuraa BBC West Midlandsia Facebookissa, Twitterissä ja Instagramissa. Lähetä juttuideasi osoitteeseen: newsonline.westmidlands@bbc.co.uk</w:t>
      </w:r>
    </w:p>
    <w:p>
      <w:r>
        <w:rPr>
          <w:b/>
        </w:rPr>
        <w:t xml:space="preserve">Yhteenveto</w:t>
      </w:r>
    </w:p>
    <w:p>
      <w:r>
        <w:t xml:space="preserve">Käärmeitä, hämähäkkejä, liskoja ja kilpikonnia oli satojen eksoottisten eläinten joukossa, jotka pelastettiin poliisin etsinnöissä Telfordissa.</w:t>
      </w:r>
    </w:p>
    <w:p>
      <w:r>
        <w:rPr>
          <w:b/>
          <w:u w:val="single"/>
        </w:rPr>
        <w:t xml:space="preserve">Asiakirjan numero 15730</w:t>
      </w:r>
    </w:p>
    <w:p>
      <w:r>
        <w:t xml:space="preserve">Syanidipommit: Yhdysvallat muuttaa luonnonvaraisia eläimiä tappavia ansoja koskevaa politiikkaansa</w:t>
      </w:r>
    </w:p>
    <w:p>
      <w:r>
        <w:t xml:space="preserve">M-44:nä tunnettujen tappavien laitteiden käyttö alkoi 1960-luvulla, ja virasto antoi kesäkuussa uuden luvan, mikä aiheutti uuden vastareaktion. M-44:n tiedetään vahingoittavan ihmisiä ja tappavan uhanalaisia luonnonvaraisia lajeja, joita karjankasvattajat eivät pidä tuholaisina. Ne toimivat houkuttelemalla eläimiä syötillä ja suihkuttamalla myrkkyä niiden suuhun. EPA:n hallintojohtaja Andrew Wheeler totesi, että "asia vaatii lisäanalyysejä ja lisäkeskusteluja", jotta "voidaan varmistaa, että Yhdysvaltain karja pysyy hyvin suojattuna vaarallisilta petoeläimiltä ja että samalla minimoidaan sekä ihmisiin että muihin kuin petoeläimiin kohdistuvat vaikutukset". Pommit on tarkoitettu tappamaan kojootteja, kettuja ja muita karjaa saalistavia eläimiä. EPA on kuitenkin myöntänyt, että pommit ovat tappaneet myös satoja tahattomia kohteita. Center for Biological Diversity -järjestö, joka johti julkista kommenttikampanjaa EPA:n valittamiseksi, iloitsi perääntymisestä. Se vaati "pysyvää kieltoa ihmisten, lemmikkieläinten ja uhanalaisten villieläinten suojelemiseksi tältä myrkkyltä".</w:t>
      </w:r>
    </w:p>
    <w:p>
      <w:r>
        <w:rPr>
          <w:b/>
        </w:rPr>
        <w:t xml:space="preserve">Yhteenveto</w:t>
      </w:r>
    </w:p>
    <w:p>
      <w:r>
        <w:t xml:space="preserve">Yhdysvaltain ympäristönsuojeluvirasto (EPA) on peruuttanut tuen niin sanotuille syanidipommeille, joita käytetään karjan petoeläinten tappamiseen.</w:t>
      </w:r>
    </w:p>
    <w:p>
      <w:r>
        <w:rPr>
          <w:b/>
          <w:u w:val="single"/>
        </w:rPr>
        <w:t xml:space="preserve">Asiakirjan numero 15731</w:t>
      </w:r>
    </w:p>
    <w:p>
      <w:r>
        <w:t xml:space="preserve">Cambridgen pormestari Nigel Gawthrope "sai sydänpysähdyksen".</w:t>
      </w:r>
    </w:p>
    <w:p>
      <w:r>
        <w:t xml:space="preserve">Nigel Gawthrope, 61, valitti pahaa oloa noustuaan veteen Durbanin lähellä perjantaina. Netcare911:n Shawn Herbst sanoi, että sukeltajatoverit elvyttivät Gawthropea, mutta häntä ei voitu pelastaa. Innokkaasta sukeltajasta, joka valittiin Cambridgen kaupunginvaltuustoon Labour-puolueesta vuonna 2012, tuli pormestari toukokuussa. Herbst sanoi lausunnossaan: "Raporttien mukaan 61-vuotias miespuolinen sukeltaja, jonka uskotaan olevan Etelä-Afrikassa lomailemassa oleva Britannian kansalainen, sai sydänpysähdyksen pian pintaan nousemisen jälkeen. "Sukeltajatoverit olivat aloittaneet elvytyksen, kun sukellusvene rantautui takaisin rantaan, jossa elvytystä jatkoi ensihoitaja. "Huolimatta parhaista yrityksistä pelastaa miehen henki, hänet valitettavasti julistettiin kuolleeksi paikan päällä. "Miehen kuolemaan johtaneet olosuhteet ovat tässä vaiheessa tuntemattomia, mutta Etelä-Afrikan poliisi oli paikalla ja tutkii asiaa."</w:t>
      </w:r>
    </w:p>
    <w:p>
      <w:r>
        <w:rPr>
          <w:b/>
        </w:rPr>
        <w:t xml:space="preserve">Yhteenveto</w:t>
      </w:r>
    </w:p>
    <w:p>
      <w:r>
        <w:t xml:space="preserve">Cambridgen pormestari kuoli sydänpysähdyksen jälkeen sukeltaessaan Etelä-Afrikassa, kertoo pelastuspalvelujen tiedottaja.</w:t>
      </w:r>
    </w:p>
    <w:p>
      <w:r>
        <w:rPr>
          <w:b/>
          <w:u w:val="single"/>
        </w:rPr>
        <w:t xml:space="preserve">Asiakirjan numero 15732</w:t>
      </w:r>
    </w:p>
    <w:p>
      <w:r>
        <w:t xml:space="preserve">Scottish Water pyytää asiakkaita käyttämään tarvikkeita "viisaasti".</w:t>
      </w:r>
    </w:p>
    <w:p>
      <w:r>
        <w:t xml:space="preserve">Sähköyhtiön viesti on annettu muun muassa Assyntin, Easter Rossin, Isle of Lewisin sekä Morayn ja Aberdeenshiren alueille. Scottish Water on pyytänyt ihmisiä säästämään vesivaroja käyttämällä ämpäreitä puutarhaletkujen sijaan. Lisäksi suihkussa on käytettävä vähemmän aikaa ja hanoja ei saa jättää juoksemaan. Scottish Waterin toimitusjohtaja Peter Farrer sanoi: "Kehotamme kaikkia paikallisesti asuvia ja työskenteleviä ryhtymään yksinkertaisiin, käytännöllisiin ja maalaisjärjellä toteutettaviin toimiin veden käyttämiseksi viisaasti." Asiakkaita, joita palvelevat useat vedenpuhdistamot, on pyydetty auttamaan vesivarojen säästämisessä. Kyseessä ovat muun muassa Assynt ja Newmore, Camisky Fort Williamissa, Aviemore ja Bonar Bridge. Lisäksi Badintinan-Glenlatterach, joka palvelee Morayn kuntia, kuten Elginiä ja Forresia. Aberdeenshiren osavaltiossa puhdistamot ovat Turriff ja Craighead, joka toimittaa vettä Huntlyyn.</w:t>
      </w:r>
    </w:p>
    <w:p>
      <w:r>
        <w:rPr>
          <w:b/>
        </w:rPr>
        <w:t xml:space="preserve">Yhteenveto</w:t>
      </w:r>
    </w:p>
    <w:p>
      <w:r>
        <w:t xml:space="preserve">Scottish Water on pyytänyt asiakkaitaan Pohjois- ja Koillis-Skotlannissa käyttämään vesivarastoja "viisaasti" pitkään jatkuneen kuivan sään keskellä.</w:t>
      </w:r>
    </w:p>
    <w:p>
      <w:r>
        <w:rPr>
          <w:b/>
          <w:u w:val="single"/>
        </w:rPr>
        <w:t xml:space="preserve">Asiakirjan numero 15733</w:t>
      </w:r>
    </w:p>
    <w:p>
      <w:r>
        <w:t xml:space="preserve">Entinen kansanedustaja Peter Soulsby voitti Leicesterin pormestarikilpailun</w:t>
      </w:r>
    </w:p>
    <w:p>
      <w:r>
        <w:t xml:space="preserve">Sir Peter, entinen Leicester Southin kansanedustaja, voitti 10 muuta ehdokasta saatuaan yli 50 prosenttia äänistä. Konservatiivien Ross Grant tuli toiseksi ja riippumaton Rick Moore kolmanneksi. Työväenpuolueen hallitsema valtuusto hyväksyi joulukuussa suunnitelmat kaupungin vaaleilla valittavasta pormestarista. Sir Peterillä on valtuudet tehdä aloitteita neuvoston eri yksiköissä, ja hän valitsee enintään yhdeksän valtuutettua tukikabinetiksi. Hyväksymispuheessaan hän lupasi tehdä yhteistyötä kaikkien puolueiden ja ryhmien kanssa luodakseen "itsevarman ja vauraan" kaupungin. "Olen päättänyt ryhtyä toimeen, eikä tämä ole tavanomaista toimintaa", hän sanoi. "Aiomme koota tiimin, joka työskentelee tehokkaasti tämän kaupungin hyväksi."</w:t>
      </w:r>
    </w:p>
    <w:p>
      <w:r>
        <w:rPr>
          <w:b/>
        </w:rPr>
        <w:t xml:space="preserve">Yhteenveto</w:t>
      </w:r>
    </w:p>
    <w:p>
      <w:r>
        <w:t xml:space="preserve">Sir Peter Soulsbystä on tullut Leicesterin ensimmäinen vaaleilla valittu pormestari, kun hän luopui kansanedustajan tehtävästä ja lähti ehdolle.</w:t>
      </w:r>
    </w:p>
    <w:p>
      <w:r>
        <w:rPr>
          <w:b/>
          <w:u w:val="single"/>
        </w:rPr>
        <w:t xml:space="preserve">Asiakirjan numero 15734</w:t>
      </w:r>
    </w:p>
    <w:p>
      <w:r>
        <w:t xml:space="preserve">Ryöstetyt natsien taideaineistot menevät verkkoon</w:t>
      </w:r>
    </w:p>
    <w:p>
      <w:r>
        <w:t xml:space="preserve">Asiakirjojen julkaisemisen verkossa toivotaan auttavan perheitä ja historioitsijoita löytämään natsien takavarikoimia kadonneita esineitä. Kansallisarkisto ja Commission for Looted Art ovat allekirjoittaneet sopimuksen asiakirjojen toimittamisesta. Vuosien 1939 ja 1961 välisenä aikana laadituissa asiakirjoissa on luetteloita ja kuvia taiteesta. Asiakirjat sisältävät myös yksityiskohtia ponnisteluista esineiden tunnistamiseksi ja takaisin saamiseksi toisen maailmansodan aikana ja sen jälkeen. "Digitoimalla ja linkittämällä arkistoaineistoja verkkoon tutkijat voivat koota yhteen tarinoita siitä, mitä kulttuuriesineille tapahtui", sanoi Oliver Morley, Kansallisarkiston pääjohtaja ja vartija. Viime vuonna Leopold-museo Itävallassa suostui maksamaan juutalaisen taidekauppiaan kuolinpesälle 19 miljoonaa dollaria (11,5 miljoonaa puntaa) Egon Schielen maalauksesta, Wallyn muotokuvasta, jonka natsit olivat varastaneet häneltä. Museo on nyt ilmoittanut myyvänsä toisen taiteilijan teoksen maksaakseen lainan, jonka se otti 12 vuotta kestäneen oikeustaistelun kustannusten kattamiseksi.</w:t>
      </w:r>
    </w:p>
    <w:p>
      <w:r>
        <w:rPr>
          <w:b/>
        </w:rPr>
        <w:t xml:space="preserve">Yhteenveto</w:t>
      </w:r>
    </w:p>
    <w:p>
      <w:r>
        <w:t xml:space="preserve">Toisen maailmansodan aikana varastettuja taideteoksia koskevat tiedot on tarkoitus tallentaa kansainväliseen tietokantaan, jotta teokset voidaan jäljittää.</w:t>
      </w:r>
    </w:p>
    <w:p>
      <w:r>
        <w:rPr>
          <w:b/>
          <w:u w:val="single"/>
        </w:rPr>
        <w:t xml:space="preserve">Asiakirjan numero 15735</w:t>
      </w:r>
    </w:p>
    <w:p>
      <w:r>
        <w:t xml:space="preserve">Isle of Wightin lautta poissa liikenteestä jokimoottoriongelmien jälkeen</w:t>
      </w:r>
    </w:p>
    <w:p>
      <w:r>
        <w:t xml:space="preserve">Wightlinkin Wight Sun poistettiin liikenteestä korjaustöiden ajaksi sen jälkeen, kun se oli saanut "kevyen kosketuksen" navigointipylvääseen ja pieneen veneeseen Lymington-joella sunnuntaiaamuna. Yhtiö syytti siitä keulapotkurilaitteen vikaantumista. Neljä maanantaina Yarmouthin ja Lymingtonin välillä liikennöivää laivaa on peruttu. Yhtiön mukaan Wight Sun "menetti ohjattavuuttaan" ja tuli lähelle aallonmurtajatöitä varten kiviä sisältävää proomua, mutta ei osunut siihen. Se sai apua satamapäällikön moottoriveneestä ja pääsi jatkamaan matkaansa Yarmouthiin ennen kuin se poistettiin liikenteestä. Tapaus sattui kaksi viikkoa sen jälkeen, kun yhtiön Portsmouth-Fishbourne-reitillä liikennöivä lautta poistettiin liikenteestä sen ylemmän autokannen romahdettua.</w:t>
      </w:r>
    </w:p>
    <w:p>
      <w:r>
        <w:rPr>
          <w:b/>
        </w:rPr>
        <w:t xml:space="preserve">Yhteenveto</w:t>
      </w:r>
    </w:p>
    <w:p>
      <w:r>
        <w:t xml:space="preserve">Cross Solentin lauttaliikenne on keskeytynyt sen jälkeen, kun alus kärsi moottorivioista Hampshire-joella.</w:t>
      </w:r>
    </w:p>
    <w:p>
      <w:r>
        <w:rPr>
          <w:b/>
          <w:u w:val="single"/>
        </w:rPr>
        <w:t xml:space="preserve">Asiakirjan numero 15736</w:t>
      </w:r>
    </w:p>
    <w:p>
      <w:r>
        <w:t xml:space="preserve">BAE Systems-EADS: BEAE: Perustelut</w:t>
      </w:r>
    </w:p>
    <w:p>
      <w:r>
        <w:t xml:space="preserve">Laurence KnightYritystoimittaja, BBC News Kaupan tarkoituksena oli yhdistää BAE:n sotilas- ja puolustusalan asiantuntemus EADS:n ilmailu- ja avaruusteollisuuden jättiyhtiön Airbusin kanssa, eikä sen tarkoituksena ollut pelkästään kustannusten ja työntekijöiden määrän vähentäminen, kuten yhtiöiden johtajat ovat todenneet. Se olisi myös merkinnyt Ranskan, Saksan ja Britannian puolustusteollisuuden liiton lopullista toteutumista, josta alun perin puhuttiin jo 1990-luvulla. Suunnitellun fuusion tiellä on kuitenkin ollut useita esteitä sen jälkeen, kun se vuoti lehdistölle 12. syyskuuta. Ranskan ja Saksan hallitukset ovat ottaneet kantaa, Yhdistyneen kuningaskunnan parlamentti on ilmoittanut tarkistavansa asiaa, eräs EADS:n osakkeenomistaja on esittänyt vastalauseen, ja Downing Street on uhannut veto-oikeudellaan. Saksaa on laajalti syytetty kaupan kuolemasta. Päätös neuvottelujen keskeyttämisestä ei kuitenkaan estä sitä, että niitä ei voida aloittaa uudelleen muutaman kuukauden kuluttua. Seuraavassa on opas, jossa kerrotaan näistä kahdesta yrityksestä, niiden toiminnasta ja siitä, miksi ne ovat niin paljon poliittisessa vastuussa: *12 kuukautta kesäkuuhun 2012, US GAAP ennen veroja.</w:t>
      </w:r>
    </w:p>
    <w:p>
      <w:r>
        <w:rPr>
          <w:b/>
        </w:rPr>
        <w:t xml:space="preserve">Yhteenveto</w:t>
      </w:r>
    </w:p>
    <w:p>
      <w:r>
        <w:t xml:space="preserve">BAE Systemsin ja EADS:n suunniteltu yhdistyminen, jonka tarkoituksena oli luoda yhdysvaltalaisen Boeingin kanssa kilpaileva puolustus- ja ilmailualan jättiläinen, on peruttu.</w:t>
      </w:r>
    </w:p>
    <w:p>
      <w:r>
        <w:rPr>
          <w:b/>
          <w:u w:val="single"/>
        </w:rPr>
        <w:t xml:space="preserve">Asiakirjan numero 15737</w:t>
      </w:r>
    </w:p>
    <w:p>
      <w:r>
        <w:t xml:space="preserve">WPP-yritys ostaa enemmistöosuuden mongolialaisesta mainostoimistosta</w:t>
      </w:r>
    </w:p>
    <w:p>
      <w:r>
        <w:t xml:space="preserve">WPP:n tytäryhtiön Y&amp;R:n määräysvallan ostamista MCS Holdingin Creative and Research Unit -yksikössä koskevan sopimuksen ehtoja ei julkistettu. WPP sanoi haluavansa siirtyä Mongoliaan tehdäkseen itsestään houkuttelevamman globaalien asiakkaiden silmissä. Konserni toimii nyt 111 maassa. "Kaikki brändit, joiden kanssa työskentelemme, ovat jo siellä [Ulan Batorissa]", Y&amp;R:n Aasian-johtaja Matthew Godfrey sanoi. "Jos haluamme toimia globaalina kumppanina asiakkaidemme kanssa, meidän on mentävä sinne, missä he ovat." Vaikka Mongolian mainosmarkkinat ovat suhteellisen pienet verrattuna muuhun Aasiaan, markkinat kasvavat nopeasti, Godfrey sanoi. Aasian kehityspankin mukaan Mongolian talouden ennustetaan kasvavan 9,5 prosenttia vuonna 2014 ja 10 prosenttia vuonna 2015. Vuonna 2013 yksi tärkeimmistä kasvua edistäneistä tekijöistä oli kotimainen kulutus. Seuraavien viiden vuoden aikana WPP haluaa, että vähintään 40 prosenttia tuloista tulee "nopeasti kasvavilta markkinoilta ja uudesta mediasta", se sanoi.</w:t>
      </w:r>
    </w:p>
    <w:p>
      <w:r>
        <w:rPr>
          <w:b/>
        </w:rPr>
        <w:t xml:space="preserve">Yhteenveto</w:t>
      </w:r>
    </w:p>
    <w:p>
      <w:r>
        <w:t xml:space="preserve">Maailman suurin mainoskonserni WPP on laajentanut toiminta-alaansa sen jälkeen, kun yksi sen yrityksistä osti enemmistöosuuden mongolialaisesta mainostoimistosta.</w:t>
      </w:r>
    </w:p>
    <w:p>
      <w:r>
        <w:rPr>
          <w:b/>
          <w:u w:val="single"/>
        </w:rPr>
        <w:t xml:space="preserve">Asiakirjan numero 15738</w:t>
      </w:r>
    </w:p>
    <w:p>
      <w:r>
        <w:t xml:space="preserve">Powysin koulujen sulkemista koskeva suunnitelma hyväksyttiin valtuustossa.</w:t>
      </w:r>
    </w:p>
    <w:p>
      <w:r>
        <w:t xml:space="preserve">Powysin kreivikunnanvaltuuston kabinetti kannatti tiistaina yksimielisesti Price Waterhouse Cooperin konsulttien raportissa esitettyjä suosituksia. Raportissa todettiin, että kolme koulua olisi suljettava, mutta kabinetti muutti sen kolmesta koulusta "riittäväksi määräksi". Yhtään koulua ei nimetty suljettavaksi. Valtuusto tilasi raportin, koska oppilasmäärät ovat laskeneet ja koulupaikkoja on liikaa. Kabinetti kannatti myös suosituksia perustaa vähintään yksi walesinkielinen yläkoulu ja yhdistää muut walesinkieliset kouluvirrat suurempiin kouluihin. Yksityiskohtainen raportti esitetään neuvoston kabinetille maaliskuussa.</w:t>
      </w:r>
    </w:p>
    <w:p>
      <w:r>
        <w:rPr>
          <w:b/>
        </w:rPr>
        <w:t xml:space="preserve">Yhteenveto</w:t>
      </w:r>
    </w:p>
    <w:p>
      <w:r>
        <w:t xml:space="preserve">Valtuutetut ovat hyväksyneet suunnitelmat sulkea "useita" Powysin kouluja ja lukioita.</w:t>
      </w:r>
    </w:p>
    <w:p>
      <w:r>
        <w:rPr>
          <w:b/>
          <w:u w:val="single"/>
        </w:rPr>
        <w:t xml:space="preserve">Asiakirjan numero 15739</w:t>
      </w:r>
    </w:p>
    <w:p>
      <w:r>
        <w:t xml:space="preserve">Venäjä tekee uuden tarjouksen kiistanalaisista arktisista alueista</w:t>
      </w:r>
    </w:p>
    <w:p>
      <w:r>
        <w:t xml:space="preserve">Se teki vastaavanlaisen siirtoehdotuksen luonnonvaroiltaan rikkaan alueen osalta vuonna 2001, mutta YK:n komissio hylkäsi sen riittämättömien todisteiden vuoksi. Venäjän ulkoministeriö sanoi, että uusi tarjous perustuu tieteellisiin tietoihin. Kaikki muut arktiseen alueeseen rajoittuvat maat - Norja, Tanska, Kanada ja Yhdysvallat - torjuvat kuitenkin Moskovan vaatimuksen. Kaikki viisi maata ovat yrittäneet saada itselleen lainkäyttövaltaa osissa arktista aluetta, jonka uskotaan sisältävän jopa neljänneksen maailman löytämättömästä öljystä ja kaasusta. Kilpailu arktisista luonnonvaroista on kiristynyt viime vuosina, kun napajään kutistuminen avaa uusia mahdollisuuksia etsinnälle. Venäjä sanoi, että sen uusi esitys YK:n mannerjalustan rajoja käsittelevälle toimikunnalle sisälsi uusia argumentteja. "Venäjän väitteen tukena käytetään runsaasti tieteellistä tietoa, joka on kerätty vuosien arktisen tutkimuksen aikana", Venäjän ulkoministeriö sanoi lausunnossaan. Venäjä esitti aiemmin vaatimuksensa arktisen alueen merenpohjasta vuonna 2007 pudottamalla merenpohjaan Venäjän lipun sisältävän kanisterin sukellusveneestä pohjoisnavalla. Uusi siirto tapahtuu viikko sen jälkeen, kun Kreml ilmoitti vahvistavansa merivoimiaan arktisella alueella osana uutta sotilasdoktriinia. Venäjän varapääministeri Dmitri Rogozin sanoi, että suunnitelmiin kuuluu uusi jäänmurtajalaivasto. Aiemmin tänä vuonna Venäjän armeija järjesti arktisella alueella harjoituksia, joihin osallistui 38 000 sotilasta, yli 50 pinta-alusta ja sukellusvenettä sekä 110 lentokonetta.</w:t>
      </w:r>
    </w:p>
    <w:p>
      <w:r>
        <w:rPr>
          <w:b/>
        </w:rPr>
        <w:t xml:space="preserve">Yhteenveto</w:t>
      </w:r>
    </w:p>
    <w:p>
      <w:r>
        <w:t xml:space="preserve">Venäjä on jälleen pyrkinyt saamaan Yhdistyneet Kansakunnat tunnustamaan 1,2 miljoonaa neliökilometriä (463 000 neliömailia) arktista mannerjalustaa, jota se vaatii itselleen.</w:t>
      </w:r>
    </w:p>
    <w:p>
      <w:r>
        <w:rPr>
          <w:b/>
          <w:u w:val="single"/>
        </w:rPr>
        <w:t xml:space="preserve">Asiakirjan numero 15740</w:t>
      </w:r>
    </w:p>
    <w:p>
      <w:r>
        <w:t xml:space="preserve">Mies sukeltaa Devon-jokeen pelastaakseen lokin</w:t>
      </w:r>
    </w:p>
    <w:p>
      <w:r>
        <w:t xml:space="preserve">Martin Bennett, 57, oli lähistöllä ottamassa valokuvia auringonlaskusta Taw-joella Barnstaplessa, Devonissa, kun hän huomasi tiistaina hukkuneen linnun. Hän näki miehen ryntäävän paikalle, riisuutuvan alushousuihinsa, syöksyvän jokeen ja purevan kalastuslangan irti vapauttaakseen lokin ennen kuin se lensi pois. RSPB kehui miestä, mutta kehotti ihmisiä ottamaan yhteyttä RSPCA:han. Lisää tästä ja muista Devonista kertovista tarinoista Valokuvaaja Bennett sanoi, että mies puri irti siipien ja jalkojen ympärille sotkeutuneen kalastuslangan. "Jos hän ei olisi mennyt sen perään, se olisi varmasti hukkunut", hän sanoi. Mies tarkisti linnun ennen sen vapauttamista, hän sanoi. Tony Whitehead RSPB:stä sanoi: "Iso taputus selkään mysteerille, joka sukelsi rohkeasti jokeen pelastaakseen tämän hukkuneen lokin. "Emme kuitenkaan yleensä suosittele, että ihmiset vaarantavat itsensä pelastaakseen loukkaantuneen linnun. "Suosittelemme, että jokainen, joka joutuu vastaavaan tilanteeseen, ottaa yhteyttä RSPCA:han, jolla on asiantuntemusta ja välineitä tällaisten tilanteiden hoitamiseen."</w:t>
      </w:r>
    </w:p>
    <w:p>
      <w:r>
        <w:rPr>
          <w:b/>
        </w:rPr>
        <w:t xml:space="preserve">Yhteenveto</w:t>
      </w:r>
    </w:p>
    <w:p>
      <w:r>
        <w:t xml:space="preserve">Mies sukelsi jokeen pelastaakseen lokin, joka oli jäänyt jumiin kalastusköyteen.</w:t>
      </w:r>
    </w:p>
    <w:p>
      <w:r>
        <w:rPr>
          <w:b/>
          <w:u w:val="single"/>
        </w:rPr>
        <w:t xml:space="preserve">Asiakirjan numero 15741</w:t>
      </w:r>
    </w:p>
    <w:p>
      <w:r>
        <w:t xml:space="preserve">Pitkäperjantain sopimus: Varoitus rauhansopimusta uhkaavasta "uhasta</w:t>
      </w:r>
    </w:p>
    <w:p>
      <w:r>
        <w:t xml:space="preserve">Kirje julkaistiin Timesissa sopimuksen 20-vuotispäivänä. Kirjeen järjesti Eurooppa-myönteinen Open Britain -kampanjaryhmä, ja sen allekirjoittivat entiset työväenpuolueen ministerit Peter Mandelson, John Reid, Paul Murphy, Peter Hain ja Shaun Woodward. Siinä sanottiin, että niiden, jotka arvostavat pitkäperjantaisopimusta, pitäisi "puhua ääneen". Pitkäperjantaisopimus allekirjoitettiin huhtikuussa 1998, ja se auttoi lopettamaan 30 vuotta kestäneen uskonnollisten ryhmien välisen konfliktin, joka tunnetaan nimellä "Troubles". Sopimus ratifioitiin Irlannin rajan molemmin puolin toukokuussa 1998 järjestetyssä kansanäänestyksessä, ja siinä perustettiin vallanjakokokous, jonka tehtävänä on hallita Pohjois-Irlantia yhteisymmärryksessä eri yhteisöjen kesken. "Kovan rajan asettaminen pohjoisen ja etelän välille Brexitin seurauksena häiritsisi tätä ratkaisua, horjuttaisi sen kannalta keskeisiä poliittisia tasapainoja ja kumoaisi sen hyväksyneen kansan suostumuksen", kirjeessä todetaan. "Tulevina kuukausina hallituksen sitoutuminen pitkäperjantain sopimukseen joutuu koetukselle. "Hallituksen on jätettävä syrjään puolueelliset intressit ja toimittava kaikkien etujen mukaisesti asettamalla sitoutumisensa Pohjois-Irlannin rauhaan etusijalle haluun saada Brexit hinnalla millä hyvänsä."</w:t>
      </w:r>
    </w:p>
    <w:p>
      <w:r>
        <w:rPr>
          <w:b/>
        </w:rPr>
        <w:t xml:space="preserve">Yhteenveto</w:t>
      </w:r>
    </w:p>
    <w:p>
      <w:r>
        <w:t xml:space="preserve">Viisi Pohjois-Irlannin entistä ministeriä on allekirjoittanut kirjeen, jossa varoitetaan, että kova raja Irlannissa voisi uhata pitkäperjantain sopimusta.</w:t>
      </w:r>
    </w:p>
    <w:p>
      <w:r>
        <w:rPr>
          <w:b/>
          <w:u w:val="single"/>
        </w:rPr>
        <w:t xml:space="preserve">Asiakirjan numero 15742</w:t>
      </w:r>
    </w:p>
    <w:p>
      <w:r>
        <w:t xml:space="preserve">Öljynviejät sopivat tuotannon rajoittamisen jatkamisesta</w:t>
      </w:r>
    </w:p>
    <w:p>
      <w:r>
        <w:t xml:space="preserve">Öljynviejämaiden järjestö (Opec) ja muut kuin jäsenet Venäjän johdolla sopivat, että tuotantorajoitukset jatkuvat vuoden 2018 loppuun asti. Rajoituksista sovittiin ensimmäisen kerran vuosi sitten, ja ne auttoivat nostamaan raakaöljyn hintaa noin 30 prosenttia. Öljyn hinta laski hieman viimeisimmän sopimuksen jälkeen, mitä oli odotettu. Brent Crude oli 0,3 prosenttia miinuksella 62,35 dollarissa tynnyriltä. Öljynviejämaat ovat kärsineet öljyn hinnan laskusta, jonka on aiheuttanut maailmanlaajuinen ylitarjonta. Uusi sopimus tarkoittaa, että markkinoilta leikataan edelleen 1,8 miljoonaa tynnyriä päivässä ylitarjonnan vähentämiseksi ja hintojen nostamiseksi. 14-jäseninen Opec, jonka suurin jäsen on Saudi-Arabia, on usein rajoittanut tuotantoa hintojen nostamiseksi. Viime joulukuussa siihen liittyi kuitenkin 10 muuta kuin jäsenmaata, mukaan lukien ryhmän suurin ulkopuolinen viejä Venäjä. Sopimusta oli jo kerran jatkettu maaliskuun loppuun asti. Maailmanlaajuisen öljyn ylitarjonnan merkittävä tekijä on liuskeöljyn tuotannon kasvu Yhdysvalloissa. Venäjä on aiemmin ilmaissut huolensa siitä, että tuotannon rajoittamisen jatkaminen voisi johtaa liuskeöljyn tuotannon lisääntymiseen.</w:t>
      </w:r>
    </w:p>
    <w:p>
      <w:r>
        <w:rPr>
          <w:b/>
        </w:rPr>
        <w:t xml:space="preserve">Yhteenveto</w:t>
      </w:r>
    </w:p>
    <w:p>
      <w:r>
        <w:t xml:space="preserve">Maailman johtavat öljynviejämaat ovat sopineet öljyn hinnan nostamiseen tähtäävien tuotannon rajoitusten jatkamisesta yhdeksällä kuukaudella.</w:t>
      </w:r>
    </w:p>
    <w:p>
      <w:r>
        <w:rPr>
          <w:b/>
          <w:u w:val="single"/>
        </w:rPr>
        <w:t xml:space="preserve">Asiakirjan numero 15743</w:t>
      </w:r>
    </w:p>
    <w:p>
      <w:r>
        <w:t xml:space="preserve">Lionel Messin patsas vandalisoitiin Buenos Airesissa</w:t>
      </w:r>
    </w:p>
    <w:p>
      <w:r>
        <w:t xml:space="preserve">Pronssipatsas, joka paljastettiin viime kesäkuussa, rikottiin kahtia ja siitä poistettiin ylävartalo, kädet ja pää. Vahingon motiivi ei ollut selvä, mutta kaupungin virkamiesten mukaan patsaan korjaustyöt ovat jo käynnissä. Patsas paljastettiin juuri kun hyökkääjä ilmoitti vetäytyvänsä maajoukkueesta - päätöksensä hän perui myöhemmin. Patsas seisoi Paseo de la Gloria -kadulla (Glory Street), jossa on myös muiden kuuluisien argentiinalaisten urheilutähtien, kuten tennispelaaja Gabriela Sabatinin ja koripalloilija Manuel Ginobilin, valokset. Alueella olevat patsaat ovat aiemmin joutuneet vandaalien tai varkaiden kohteeksi. "Lionel Messin patsas... joutui vandalismin uhriksi, joka jätti jalkapalloilijan veistoksen ilman sen yläosaa", Buenos Airesin kunnanhallitus sanoi lausunnossaan. "Kaupunginhallitus työskentelee jo sen korjaamiseksi."</w:t>
      </w:r>
    </w:p>
    <w:p>
      <w:r>
        <w:rPr>
          <w:b/>
        </w:rPr>
        <w:t xml:space="preserve">Yhteenveto</w:t>
      </w:r>
    </w:p>
    <w:p>
      <w:r>
        <w:t xml:space="preserve">Argentiinalaisen jalkapallotähden Lionel Messin patsas on tuhottu Buenos Airesissa.</w:t>
      </w:r>
    </w:p>
    <w:p>
      <w:r>
        <w:rPr>
          <w:b/>
          <w:u w:val="single"/>
        </w:rPr>
        <w:t xml:space="preserve">Asiakirjan numero 15744</w:t>
      </w:r>
    </w:p>
    <w:p>
      <w:r>
        <w:t xml:space="preserve">Ryhmä sai sakkoja saaripelastuksen jälkeen</w:t>
      </w:r>
    </w:p>
    <w:p>
      <w:r>
        <w:t xml:space="preserve">Hälytys tuli, kun vuorovesi katkaisi kolmen miehen ja naisen matkan Edinburghin lähellä sijaitsevalle saarelle lauantaina iltapäivällä. Poliisi ja South Queensferryn pelastusvene osallistuivat Firth of Forthin pelastustöihin. Palattuaan takaisin rannalle poliisit sakottivat neljää henkilöä koronaviruksen torjuntatoimien laiminlyönnistä. RNLI:n pelastusveneen miehistön Facebook-sivulla julkaistussa lausunnossa kehotettiin ihmisiä välttämään itsensä ja muiden vaarantamista. Siinä lisättiin: "Meidän on muistutettava kaikkia siitä, että emme veloita, emme ole koskaan veloittaneet emmekä tule koskaan veloittamaan ihmisiä heidän pelastamisestaan. "Kuitenkin tänä sosiaalisen etääntymisen aikana todellisuus on se, että jos päätät osallistua toimintaan, joka voi päätyä pelastustarpeeseen, saatat joutua tilanteeseen, jossa asianomaisten viranomaisten on toimittava sen mukaisesti."</w:t>
      </w:r>
    </w:p>
    <w:p>
      <w:r>
        <w:rPr>
          <w:b/>
        </w:rPr>
        <w:t xml:space="preserve">Yhteenveto</w:t>
      </w:r>
    </w:p>
    <w:p>
      <w:r>
        <w:t xml:space="preserve">Cramondin saarelta pelastettavaksi joutuneelle ihmisryhmälle on annettu rangaistusmääräykset.</w:t>
      </w:r>
    </w:p>
    <w:p>
      <w:r>
        <w:rPr>
          <w:b/>
          <w:u w:val="single"/>
        </w:rPr>
        <w:t xml:space="preserve">Asiakirjan numero 15745</w:t>
      </w:r>
    </w:p>
    <w:p>
      <w:r>
        <w:t xml:space="preserve">Lennokki törmäsi kaupalliseen lentokoneeseen Kanadassa</w:t>
      </w:r>
    </w:p>
    <w:p>
      <w:r>
        <w:t xml:space="preserve">Lennokki osui yhteen koneen siivistä, kun koneessa oli kuusi matkustajaa ja kaksi miehistön jäsentä. Kone kärsi vain vähäisiä vaurioita ja pystyi laskeutumaan turvallisesti, Kanadan liikenneministeri sanoi. Aiemmin tänä vuonna Kanada ilmoitti tekevänsä vapaa-ajan lennokkien lennättämisen laittomaksi lentokenttien läheisyydessä. Laki kielsi lennokkien lennättämisen 5,5 kilometrin (3,5 mailin) säteellä lentokentästä ja rajoitti lennokkien lentokorkeuden 90 metriin (300 jalkaan). Rajoitusten rikkojia voivat uhata jopa 25 000 Kanadan dollarin (20 000 dollaria, 15 000 puntaa) sakot. Skyjetin lento oli matkalla Quebec Cityn Jean Lesagen kansainväliselle lentokentälle, kun lennokki osui siihen 12. lokakuuta. Liikenneministeri Marc Garneau sanoi lausunnossaan: "Vaikka valtaosa lennokkien käyttäjistä lentää vastuullisesti, tämänkaltaisten tapausten aiheuttama huoli sai minut ryhtymään toimiin ja antamaan väliaikaisia turvallisuustoimenpiteitä, joilla rajoitetaan sitä, missä vapaa-ajan lennokkeja voidaan lennättää." Mark Garneau totesi, että lennokkien käyttäjä ei ole vastuussa lennokkien käytöstä. "Haluan muistuttaa lennokkien käyttäjiä siitä, että ilma-aluksen turvallisuuden vaarantaminen on erittäin vaarallista ja vakava rikos." Yhdistyneen kuningaskunnan lentotapaturmalautakunnan raportin mukaan lennokki lensi tänä kesänä suoraan Gatwickin lentoasemaa lähestyvän lentokoneen siiven yli. Lennokki "lensi konfliktiin" Airbus 319 -lentokoneen kanssa, ja törmäysriski oli suuri, raportissa lukee.</w:t>
      </w:r>
    </w:p>
    <w:p>
      <w:r>
        <w:rPr>
          <w:b/>
        </w:rPr>
        <w:t xml:space="preserve">Yhteenveto</w:t>
      </w:r>
    </w:p>
    <w:p>
      <w:r>
        <w:t xml:space="preserve">Kanadassa lennokki on törmännyt liikennelentokoneeseen, mikä on liikenneministeriön mukaan ensimmäinen vastaava tapaus maassa.</w:t>
      </w:r>
    </w:p>
    <w:p>
      <w:r>
        <w:rPr>
          <w:b/>
          <w:u w:val="single"/>
        </w:rPr>
        <w:t xml:space="preserve">Asiakirjan numero 15746</w:t>
      </w:r>
    </w:p>
    <w:p>
      <w:r>
        <w:t xml:space="preserve">Yli 500 000 kampasimpukkaa siirretty internetkaapelia varten</w:t>
      </w:r>
    </w:p>
    <w:p>
      <w:r>
        <w:t xml:space="preserve">Noin 75 kilometriä (47 mailia) valokuitukaapelia on tarkoitus asentaa merenpohjaan Port Erinin ja Port Grenaugh'n edustalla, ja osa kaapelista kulkee lähellä suojeltua kampasimpukkapohjaa Chicken Rockin lähellä. Ympäristöministeri Geoffrey Boot sanoi, että pohjan välttäminen ei ole "mahdollista". Hän sanoi kuitenkin, että kampasimpukoiden siirtäminen muualle "lieventäisi vahinkoa". Paikallista kalastusalusta FV Coral Standia käytettiin nilviäisten poistamiseen 7,5 kilometrin (4,6 mailin) pituiselta merenpohjan osuudelta. Hallitus ei ole paljastanut, minne saaren kansallisruokana pidetyt kampasimpukat on siirretty. Kaapelinlasku on osa laajempaa hanketta, jossa asennetaan Havhingstenin televiestintäkaapeli, joka yhdistää saaren Irlantiin, Yhdistyneeseen kuningaskuntaan ja Tanskaan. Hallituksen tiedottajan mukaan uusi yhteys tarjoaa saarelle "paremman internet-yhteyden" ja "nopeammat nopeudet". Seuraa BBC Isle of Mania Facebookissa ja Twitterissä. Voit myös lähettää juttuideoita osoitteeseen northwest.newsonline@bbc.co.uk</w:t>
      </w:r>
    </w:p>
    <w:p>
      <w:r>
        <w:rPr>
          <w:b/>
        </w:rPr>
        <w:t xml:space="preserve">Yhteenveto</w:t>
      </w:r>
    </w:p>
    <w:p>
      <w:r>
        <w:t xml:space="preserve">Hallituksen mukaan yli 500 000 kampasimpukkaa on pyydystetty ja kotiutettu Mansaaren rannikolla, jotta vedenalainen kaapeli voidaan asentaa.</w:t>
      </w:r>
    </w:p>
    <w:p>
      <w:r>
        <w:rPr>
          <w:b/>
          <w:u w:val="single"/>
        </w:rPr>
        <w:t xml:space="preserve">Asiakirjan numero 15747</w:t>
      </w:r>
    </w:p>
    <w:p>
      <w:r>
        <w:t xml:space="preserve">Restonin aseman tapaus viedään Skotlannin parlamenttiin</w:t>
      </w:r>
    </w:p>
    <w:p>
      <w:r>
        <w:t xml:space="preserve">Kansanedustaja John Lamont avaa jäsenkeskustelun Berwickshiren ja East Lothianin rautatiepalveluista. Bordersin konservatiivi haluaa, että East Coast Main Line -linjan junat pysähtyisivät kylässä matkalla Edinburghiin ja Berwickiin. RAGES-kampanjaryhmän (Rail Action Group East of Scotland) jäsenet toivovat voivansa osallistua keskusteluun. Lib Dem -puolueen kansanedustaja Jim Hume tukee myös Restonin ja East Lintonin asemien uudelleen avaamista. Hänen mukaansa molemmat asemat voisivat auttaa vähentämään automatkojen päästöjä ja edistämään matkailua. Liikenneministeri Keith Brown vieraili hiljattain Berwickshiren kylässä tutustumassa tilanteeseen itse. Hän sanoi, että ehdotuksia on tutkittava tarkemmin, erityisesti "resurssien vähentämisen kannalta". Jo jonkin aikaa on kampanjoitu sen puolesta, että asema avattaisiin uudelleen sen jälkeen, kun se suljettiin yli 40 vuotta sitten.</w:t>
      </w:r>
    </w:p>
    <w:p>
      <w:r>
        <w:rPr>
          <w:b/>
        </w:rPr>
        <w:t xml:space="preserve">Yhteenveto</w:t>
      </w:r>
    </w:p>
    <w:p>
      <w:r>
        <w:t xml:space="preserve">Restonin rautatieaseman uudelleenavaaminen Bordersissa viedään Skotlannin parlamenttiin.</w:t>
      </w:r>
    </w:p>
    <w:p>
      <w:r>
        <w:rPr>
          <w:b/>
          <w:u w:val="single"/>
        </w:rPr>
        <w:t xml:space="preserve">Asiakirjan numero 15748</w:t>
      </w:r>
    </w:p>
    <w:p>
      <w:r>
        <w:t xml:space="preserve">Sveitsi luopuu asteittain ydinvoimasta</w:t>
      </w:r>
    </w:p>
    <w:p>
      <w:r>
        <w:t xml:space="preserve">Hallitus ilmoitti, ettei se aio korvata maan viittä ikääntyvää voimalaa sen jälkeen, kun niiden käyttöikä on päättynyt vuosien 2019 ja 2034 välillä. Viranomaiset sanoivat kuitenkin myös, etteivät ne poistaisi yhtään laitosta käytöstä ennenaikaisesti. Sveitsiläiset aktivistit osoittivat viikonloppuna mieltään ydinvoimaa vastaan. Japanin Fukushiman ydinvoimalan huhtikuinen katastrofi on herättänyt keskustelua useissa maissa. "Nykyiset ydinvoimalat suljetaan niiden käyttöiän päättyessä, eikä niitä korvata uusilla ydinvoimaloilla", hallitus sanoi torstaina antamassaan lausunnossa. Sveitsi saa tällä hetkellä noin 40 prosenttia energiastaan ydinvoimasta. Beznau 1 -painevesireaktori on maailman vanhin vielä toiminnassa oleva reaktori. Se otettiin käyttöön yli 40 vuotta sitten, vuonna 1969. Muut neljä sveitsiläistä reaktoria ovat kaikki vuodelta 1984 tai sitä aikaisemmilta vuosilta.</w:t>
      </w:r>
    </w:p>
    <w:p>
      <w:r>
        <w:rPr>
          <w:b/>
        </w:rPr>
        <w:t xml:space="preserve">Yhteenveto</w:t>
      </w:r>
    </w:p>
    <w:p>
      <w:r>
        <w:t xml:space="preserve">Sveitsin hallitus on päättänyt luopua asteittain ydinvoimasta, kun yleinen vihamielisyys ydinvoimaa kohtaan kasvaa.</w:t>
      </w:r>
    </w:p>
    <w:p>
      <w:r>
        <w:rPr>
          <w:b/>
          <w:u w:val="single"/>
        </w:rPr>
        <w:t xml:space="preserve">Asiakirjan numero 15749</w:t>
      </w:r>
    </w:p>
    <w:p>
      <w:r>
        <w:t xml:space="preserve">Mies, 27, kuolee auton törmättyä puuhun Bournvillessä</w:t>
      </w:r>
    </w:p>
    <w:p>
      <w:r>
        <w:t xml:space="preserve">Onnettomuus tapahtui Linden Roadilla, Bournvillessä, hieman ennen 03:50 BST, West Midlandsin poliisi kertoi. Mies kuoli sairaalassa vammoihinsa. Tie on sittemmin avattu uudelleen sen jälkeen, kun se oli suljettu tutkimusten ajaksi. Uhrin perheelle on ilmoitettu asiasta, ja poliisit tukevat heitä. PC Mark Crozier sanoi: "Olemme alkuvaiheessa yrittäessämme selvittää, miten tämä tapahtui. "Osanottomme on miehen perheellä, ja ymmärrämme täysin heidän kokemansa tuskan", hän lisäsi.</w:t>
      </w:r>
    </w:p>
    <w:p>
      <w:r>
        <w:rPr>
          <w:b/>
        </w:rPr>
        <w:t xml:space="preserve">Yhteenveto</w:t>
      </w:r>
    </w:p>
    <w:p>
      <w:r>
        <w:t xml:space="preserve">27-vuotias mies on kuollut törmättyään autollaan puuhun Birminghamissa.</w:t>
      </w:r>
    </w:p>
    <w:p>
      <w:r>
        <w:rPr>
          <w:b/>
          <w:u w:val="single"/>
        </w:rPr>
        <w:t xml:space="preserve">Asiakirjan numero 15750</w:t>
      </w:r>
    </w:p>
    <w:p>
      <w:r>
        <w:t xml:space="preserve">MM-kisat 2018: Venäläiset pukevat viikset joukkueensa tueksi</w:t>
      </w:r>
    </w:p>
    <w:p>
      <w:r>
        <w:t xml:space="preserve">Sherie Ryder, BBC UGC and Social Newsja Ksenia Idrisova, BBC Monitoring Venäläinen manageri Stanislav Tšertšesov on tunnettu tyypillisistä viiksistään, ja Vercherny Urgant -ohjelman juontaja Ivan Urgant kehotti katsojiaan ja Instagram-seuraajiaan kasvattamaan omat viikset ja julkaisemaan kuvia hashtagilla #MoustacheOfHope. Postauksesta, jossa väitetään kaiken olevan Cherchesovia vastaan, mukaan lukien "ennusteet, sää, fysiikan lait, joidenkin jalkapalloilijoiden anatomia ja myös yksinkertainen logiikka!", on tykätty yli 40 000 kertaa. Jotkut venäläiset ovat jakaneet kuvia aidoista viiksistään. Alexander Kuzmin, päätti ajella partansa pois ja jättää viikset vain osoittaakseen tukeaan suositun sosiaalisen median verkoston vk.comin kautta, sanoen: "Toivottavasti tämä tuo joukkueellemme onnea". Muut ovat teeskennelleet, kuten Vladimir Neupokoev, joka toivoo, että hänen näppärä kynätyönsä tuo myös onnea joukkueelle, ja Irina Kuptsova, joka on asettanut tavoitteekseen Venäjän voiton. Saatat myös pitää tästä: Myös lemmikit ovat lähteneet mukaan mukaan, mukaan lukien Inna Kurchkinan koira. Kaikki eivät kuitenkaan ole reagoineet postaukseen positiivisesti. Jotkut epäilijät vaativat pelaajia esiintymään paremmin sen sijaan, että luottaisivat nettikampanjoihin. "Kaikki toiveet on nyt kohdistettu viiksiin", lisää Radik Dimukhamedov, joka kirjoitti sen olevan joukkueen ainoa toivo.</w:t>
      </w:r>
    </w:p>
    <w:p>
      <w:r>
        <w:rPr>
          <w:b/>
        </w:rPr>
        <w:t xml:space="preserve">Yhteenveto</w:t>
      </w:r>
    </w:p>
    <w:p>
      <w:r>
        <w:t xml:space="preserve">Kun jalkapallofanit ympäri maailmaa laskevat lähtölaskentaa vuoden 2018 jalkapallon maailmanmestaruuskisojen alkamiseen, eräs tunnettu venäläinen tv-juontaja on käynnistänyt kampanjan jalkapallomaajoukkueen tukemiseksi ja nyökkäillyt päävalmentajan kasvokarvoihin.</w:t>
      </w:r>
    </w:p>
    <w:p>
      <w:r>
        <w:rPr>
          <w:b/>
          <w:u w:val="single"/>
        </w:rPr>
        <w:t xml:space="preserve">Asiakirjan numero 15751</w:t>
      </w:r>
    </w:p>
    <w:p>
      <w:r>
        <w:t xml:space="preserve">Jerseyn bussinkuljettajat tapaavat uuden bussiyhtiön</w:t>
      </w:r>
    </w:p>
    <w:p>
      <w:r>
        <w:t xml:space="preserve">Linja-autotyöntekijät kävivät maanantaina ulos uuden liikennöitsijän tarjoamien sopimusmuutosten vuoksi, mutta palasivat töihin keskiviikkona. Yritys ottaa saaren bussiliikenteen haltuunsa tammikuussa nykyiseltä Connex-yhtiöltä. Connex, ammattiliitto Unite ja valtiot tapasivat tiistaina sovittelupalvelussa keskustellakseen asioista. David Witherington Jerseyn neuvonta- ja sovittelupalvelusta kertoi, että kaikki osapuolet sopivat kokouksessa kannustavansa henkilöstöä tapaamaan uutta liikennöitsijää kahdenkeskisesti seuraavien 10 päivän aikana. Hän sanoi: "Näiden kahdenkeskisten tapaamisten tarkoituksena on antaa CT Plus -yhtiön edustajille mahdollisuus tavata potentiaalisia työntekijöitään, selittää tapa, jolla CT Plus aikoo työskennellä saarella, ja kutsua kaikki työntekijät hyväksymään työsopimukset CT Plus -yhtiön kanssa sovittelukokouksessa sovittujen ehtojen mukaisesti."</w:t>
      </w:r>
    </w:p>
    <w:p>
      <w:r>
        <w:rPr>
          <w:b/>
        </w:rPr>
        <w:t xml:space="preserve">Yhteenveto</w:t>
      </w:r>
    </w:p>
    <w:p>
      <w:r>
        <w:t xml:space="preserve">Jerseyn linja-autonkuljettajat ovat sopineet tapaavansa uuden liikennöitsijän CT Plusin kanssa keskustellakseen ehdoista.</w:t>
      </w:r>
    </w:p>
    <w:p>
      <w:r>
        <w:rPr>
          <w:b/>
          <w:u w:val="single"/>
        </w:rPr>
        <w:t xml:space="preserve">Asiakirjan numero 15752</w:t>
      </w:r>
    </w:p>
    <w:p>
      <w:r>
        <w:t xml:space="preserve">Snake Pass: A57:n osa suljettu maanvyörymän jälkeen</w:t>
      </w:r>
    </w:p>
    <w:p>
      <w:r>
        <w:t xml:space="preserve">Derbyshiren kreivikunnanvaltuusto ilmoitti, että A57 Snake Pass suljetaan Glossopin ja Bamfordin välillä 25. lokakuuta asti korjaustöiden ajaksi. Viranomaisen mukaan tiellä tehdään tänä aikana myös kuivatustöitä ja päällysteen uusimista. Tie tunnetaan yhtenä Englannin maisemallisimmista, mutta siellä on viime vuosina tapahtunut myös useita kuolemantapauksia. Seuraa BBC East Midlandsia Facebookissa, Twitterissä tai Instagramissa. Lähetä juttuideoita osoitteeseen eastmidsnews@bbc.co.uk.</w:t>
      </w:r>
    </w:p>
    <w:p>
      <w:r>
        <w:rPr>
          <w:b/>
        </w:rPr>
        <w:t xml:space="preserve">Yhteenveto</w:t>
      </w:r>
    </w:p>
    <w:p>
      <w:r>
        <w:t xml:space="preserve">Suosittu reitti Peak Districtin läpi suljetaan kahdeksi viikoksi maanvyörymän vuoksi.</w:t>
      </w:r>
    </w:p>
    <w:p>
      <w:r>
        <w:rPr>
          <w:b/>
          <w:u w:val="single"/>
        </w:rPr>
        <w:t xml:space="preserve">Asiakirjan numero 15753</w:t>
      </w:r>
    </w:p>
    <w:p>
      <w:r>
        <w:t xml:space="preserve">Vauva loukkaantui, kun laukauksia ammuttiin taloihin Birminghamissa</w:t>
      </w:r>
    </w:p>
    <w:p>
      <w:r>
        <w:t xml:space="preserve">Lapsi loukkaantui lasinsiruista, kun luoteja ammuttiin ikkunan läpi Sandbourne Roadilla, Alum Rockissa, Birminghamissa, hieman ennen 03:00 BST torstaina. Viisi minuuttia myöhemmin tapahtui poliisin mukaan toinen ampuminen läheisellä Fernbank Roadilla sijaitsevassa kiinteistössä. West Midlandsin poliisin mukaan vauva oli saanut lieviä vammoja ja hänet vietiin sairaalaan. Det Inspehtori Richard Marsh sanoi: "Tutkinta on vasta alkuvaiheessa, mutta koska tapahtumat olivat ajallisesti ja paikallisesti niin lähellä toisiaan, yhdistämme ne toisiinsa", sanoi Marsh. "Pieni lapsi on loukkaantunut ampuma-aseen holtittoman laukaisun seurauksena, ja teemme kovasti töitä saadaksemme syyllisen oikeuden eteen." Poliisin mukaan ampumisen jälkeen tapahtumapaikalta nähtiin ajavan pois ajoneuvo, ja poliisit tekivät talokohtaisia tutkimuksia.</w:t>
      </w:r>
    </w:p>
    <w:p>
      <w:r>
        <w:rPr>
          <w:b/>
        </w:rPr>
        <w:t xml:space="preserve">Yhteenveto</w:t>
      </w:r>
    </w:p>
    <w:p>
      <w:r>
        <w:t xml:space="preserve">Vauva loukkaantui, kun talon ikkunasta ammuttiin laukauksia, kertoo poliisi.</w:t>
      </w:r>
    </w:p>
    <w:p>
      <w:r>
        <w:rPr>
          <w:b/>
          <w:u w:val="single"/>
        </w:rPr>
        <w:t xml:space="preserve">Asiakirjan numero 15754</w:t>
      </w:r>
    </w:p>
    <w:p>
      <w:r>
        <w:t xml:space="preserve">Harrogaten valtuuston arpajaissuunnitelma hyvien asioiden rahoittamiseksi</w:t>
      </w:r>
    </w:p>
    <w:p>
      <w:r>
        <w:t xml:space="preserve">Viikoittaisen online-arvonnan liput maksaisivat 1 punnan, ja voittaja saisi 20 prosenttia kokonaismyynnin voitosta. Neuvoston mukaan vähintään 60 prosenttia tuotosta menisi vapaaehtois- tai yhteisöjärjestöille. Viranomaisen mukaan näin voitaisiin auttaa paikallisia hankkeita, jotka kamppailevat selviytyäkseen valtion rahoitusleikkausten vuoksi. Valtuutettu Graham Swift sanoi, että muut vastaavat järjestelmät perustaneet neuvostot ovat osoittaneet, että se on tehokas tapa kerätä varoja. Aylesbury Valen piirineuvosto, joka oli ensimmäinen viranomainen, joka perusti online-arpajaiset, keräsi neuvoston raportin mukaan yli 70 000 puntaa yhteisöjärjestöille. Gambling Commissionin mukaan 19 viranomaisella on tällä hetkellä luvat arpajaisten järjestämiseen, vaikka ne eivät välttämättä ole vielä toiminnassa. Jos Harrogate Borough Councilin kabinetti hyväksyy lottoamisen, se voidaan käynnistää keväällä, ja ensimmäinen arvonta suoritetaan heinäkuussa.</w:t>
      </w:r>
    </w:p>
    <w:p>
      <w:r>
        <w:rPr>
          <w:b/>
        </w:rPr>
        <w:t xml:space="preserve">Yhteenveto</w:t>
      </w:r>
    </w:p>
    <w:p>
      <w:r>
        <w:t xml:space="preserve">Harrogaten valtuusto voisi myydä arpalippuja kerätäkseen rahaa yhteisön hyviin tarkoituksiin.</w:t>
      </w:r>
    </w:p>
    <w:p>
      <w:r>
        <w:rPr>
          <w:b/>
          <w:u w:val="single"/>
        </w:rPr>
        <w:t xml:space="preserve">Asiakirjan numero 15755</w:t>
      </w:r>
    </w:p>
    <w:p>
      <w:r>
        <w:t xml:space="preserve">Tom Hanksin Sully-elokuva avaa Telluriden festivaalin</w:t>
      </w:r>
    </w:p>
    <w:p>
      <w:r>
        <w:t xml:space="preserve">Sully, jossa Tom Hanks esittää Chesley "Sully" Sullenbergeriä, saa ensi-iltansa myöhemmin perjantaina Coloradon tapahtumassa. Kaikki US Airwaysin lennolla olleet 155 ihmistä selvisivät hätälaskusta koneen törmättyä hanhiparveen 15. tammikuuta 2009. Telluriden elokuvajuhlat järjestetään 2.-5. syyskuuta. Varietyn mukaan Sullyn perjantainen ensi-ilta on Eastwoodin ensimmäinen elokuva festivaalilla sen jälkeen, kun hän esitti siellä White Hunter, Black Heart -elokuvan vuonna 1990. Tapahtumassa nähdään myös musikaali La La Land ja scifi-draama Arrival, jotka saivat ensi-iltansa aiemmin tällä viikolla Venetsian elokuvajuhlilla. Muita elokuvia ovat muun muassa Miles Tellerin tähdittämä nyrkkeilijä Vinny Pazienzasta kertova elämäkertaelokuva Bleed for This ja David Harrowerin vuonna 2005 ilmestyneen näytelmän Blackbird sovitus Una. Casey Affleck, Amy Adams ja chileläinen elokuvantekijä Pablo Larrain saavat Telluriden Silver Medallion -palkinnot osana tämän vuoden juhlallisuuksia. Sully, jonka pääosissa nähdään myös Laura Linney ja Aaron Eckhart, saa ensi-iltansa Yhdysvalloissa 9. syyskuuta ja Yhdistyneessä kuningaskunnassa ja Irlannissa 2. joulukuuta. Seuraa meitä Twitterissä @BBCNewsEnts, Instagramissa tai jos sinulla on juttuehdotuksia, lähetä sähköpostia osoitteeseen entertainment.news@bbc.co.uk.</w:t>
      </w:r>
    </w:p>
    <w:p>
      <w:r>
        <w:rPr>
          <w:b/>
        </w:rPr>
        <w:t xml:space="preserve">Yhteenveto</w:t>
      </w:r>
    </w:p>
    <w:p>
      <w:r>
        <w:t xml:space="preserve">Clint Eastwoodin uusi elokuva yhdysvaltalaisesta lentäjästä, joka teki tunnetun pakkolaskun New Yorkin Hudson-jokeen, avaa Telluriden elokuvajuhlat tänä vuonna.</w:t>
      </w:r>
    </w:p>
    <w:p>
      <w:r>
        <w:rPr>
          <w:b/>
          <w:u w:val="single"/>
        </w:rPr>
        <w:t xml:space="preserve">Asiakirjan numero 15756</w:t>
      </w:r>
    </w:p>
    <w:p>
      <w:r>
        <w:t xml:space="preserve">Lanka "kurssilla" 8 prosentin kasvuun</w:t>
      </w:r>
    </w:p>
    <w:p>
      <w:r>
        <w:t xml:space="preserve">Suunnitelmien täytäntöönpanoministeriön sihteeri Ajith Nivad Cabraal sanoi, että presidentti Mahinda Rajapaksan johtama hallitus on käynnistänyt uudelleen monia makrohankkeita, jotka edelliset hallitukset ovat hylänneet. "Hallitus käynnisti ensimmäisen vuosineljänneksen aikana uudelleen hankkeita, kuten Katunayaken pikaraitiotie ja Norochcholai", hän sanoi bbcsinhala.comille. Hän ennusti kasvun olevan kestävää sodan peloista ja öljyn hinnannoususta huolimatta. Sri Lankan kasvu oli 7 prosenttia ensimmäisellä neljänneksellä ja 8,1 prosenttia toisella neljänneksellä, hän sanoi. Pääoppositiopuolue United National Party (UNP) on syyttänyt hallitusta inflaation lisäämisestä painattamalla säännöllisesti uusia seteleitä. Cabraal, joka aloittaa keskuspankin uutena pääjohtajana lauantaina, sanoi kuitenkin, ettei oppositio voi muuttaa tosiasioita. "Ja kyllä, meidän on pidettävä yllä kaikkia makrotaloudellisia tekijöitä, jotta inflaatio saadaan kuriin", Cabraal sanoi BBC Sandeshayalle.</w:t>
      </w:r>
    </w:p>
    <w:p>
      <w:r>
        <w:rPr>
          <w:b/>
        </w:rPr>
        <w:t xml:space="preserve">Yhteenveto</w:t>
      </w:r>
    </w:p>
    <w:p>
      <w:r>
        <w:t xml:space="preserve">Sri Lankan viranomaiset sanovat, että maa on matkalla kahdeksan prosentin talouskasvuun, vaikka sisällissodan puhkeamisen pelätäänkin jatkuvan.</w:t>
      </w:r>
    </w:p>
    <w:p>
      <w:r>
        <w:rPr>
          <w:b/>
          <w:u w:val="single"/>
        </w:rPr>
        <w:t xml:space="preserve">Asiakirjan numero 15757</w:t>
      </w:r>
    </w:p>
    <w:p>
      <w:r>
        <w:t xml:space="preserve">Yleisöä pyydetään asettamaan Scottish Bordersin neuvoston talousarvio</w:t>
      </w:r>
    </w:p>
    <w:p>
      <w:r>
        <w:t xml:space="preserve">Ihmiset voivat mukauttaa monen miljoonan punnan budjettia viranomaisen neljässä pääosastossa. Neuvoston henkilöstö tutkii ehdotukset osana budjettisuunnitelmia koskevaa kuulemista. Varajohtaja John Mitchell sanoi, että on tehtävä vaikeita päätöksiä ja että neuvosto haluaa yleisön panoksen. Hän sanoi, että budjettisimulaattori on "todella mielenkiintoinen väline". "Yleisöllä on loistava tilaisuus nähdä, mihin neuvosto käyttää rahojaan ja miten tärkeää on saavuttaa tasapainoinen budjetti kaikissa palveluissamme", hän sanoi. "Joku saattaa pitää tärkeänä esimerkiksi investoida enemmän teihin, mutta se saattaa tarkoittaa, että kouluihin tai vanhustenhoitoon on käytettävissä vähemmän rahaa." "Simulaattorin avulla neuvosto saa myös tietoa asukkaiden prioriteeteista ja siitä, miten voimme parhaiten vastata heidän tarpeisiinsa - mikä on ehdottoman tärkeää."</w:t>
      </w:r>
    </w:p>
    <w:p>
      <w:r>
        <w:rPr>
          <w:b/>
        </w:rPr>
        <w:t xml:space="preserve">Yhteenveto</w:t>
      </w:r>
    </w:p>
    <w:p>
      <w:r>
        <w:t xml:space="preserve">Scottish Borders Council on käynnistänyt verkkosivuillaan budjettisimulaattorin, jonka avulla kansalaiset voivat asettaa omat menopainotuksensa.</w:t>
      </w:r>
    </w:p>
    <w:p>
      <w:r>
        <w:rPr>
          <w:b/>
          <w:u w:val="single"/>
        </w:rPr>
        <w:t xml:space="preserve">Asiakirjan numero 15758</w:t>
      </w:r>
    </w:p>
    <w:p>
      <w:r>
        <w:t xml:space="preserve">Muntjac-hirvien invaasio voi maksaa Skotlannille 1,9 miljoonaa puntaa vuodessa.</w:t>
      </w:r>
    </w:p>
    <w:p>
      <w:r>
        <w:t xml:space="preserve">Englannissa, jossa muntjac-peurat liikkuvat vapaina, kriitikot ovat leimanneet ne "Asbo bambiksi", ja niitä syytetään liikenneonnettomuuksien ja satovahinkojen aiheuttajiksi. Scottish Natural Heritage (SNH) tilasi raportin siitä, miten Skotlantiin leviävien peurojen kanssa tulisi toimia. Muntjac-peurojen kuten muidenkin peurojen hoidon todettiin maksavan 457 821-1,9 miljoonaa puntaa. Raportin mukaan muntjac-taudin hävittäminen voisi maksaa 3 683-60 625 puntaa tautipesäkettä kohden, jos populaatio on enintään 200 eläintä. Tutkijoiden johtopäätöksiin kuului, että hirvieläimiä olisi seurattava ja ne olisi lopetettava mahdollisimman pian. Raportin mukaan muntjacit voisivat saapua levittäytymällä Luoteis-Englannin kautta Solway Firthin alueelle tai suunnata Kielderin, Berwick-upon-Tweedin ja Dunbarin ympärillä oleviin suotuisiin elinympäristöihin. Tutkijat pyysivät skotlantilaisilta neuvostoilta tietoja kaikista eläintarhaluvista, jotka on myönnetty peurojen pitämiseen. Ainoastaan Fife Council kertoi, että se oli myöntänyt luvan Fife Animal Parkin ja Scottish Deer Centren eläimille. Highland Wildlife Park Kincraigissa, Camperdown Wildlife Centre Dundeessa, Auchingarrich Wildlife Centre Perthshiressä, Heads of Ayr Farm Park Etelä-Ayrshiressä ja Jedforest Deer and Forest Park Jedburghin lähellä vahvistivat, ettei niiden kokoelmissa ole muntjakkeja.</w:t>
      </w:r>
    </w:p>
    <w:p>
      <w:r>
        <w:rPr>
          <w:b/>
        </w:rPr>
        <w:t xml:space="preserve">Yhteenveto</w:t>
      </w:r>
    </w:p>
    <w:p>
      <w:r>
        <w:t xml:space="preserve">Uuden raportin mukaan Skotlantiin saapuvan vieraslajipeuran hoitokustannukset voisivat olla jopa 1,9 miljoonaa puntaa vuodessa.</w:t>
      </w:r>
    </w:p>
    <w:p>
      <w:r>
        <w:rPr>
          <w:b/>
          <w:u w:val="single"/>
        </w:rPr>
        <w:t xml:space="preserve">Asiakirjan numero 15759</w:t>
      </w:r>
    </w:p>
    <w:p>
      <w:r>
        <w:t xml:space="preserve">Corrie-näyttelijä Paula Lane näytelmässä Manchesterin uhrista Martyn Hettistä</w:t>
      </w:r>
    </w:p>
    <w:p>
      <w:r>
        <w:t xml:space="preserve">Näyttelijä tunnetaan parhaiten Kylie Plattin roolista vuosina 2010-16, ja Hett oli tunnetusti sarjan superfani. Lane näyttelee Hettin koulukaveria Rachelia. #BeMoreMartyn: The Boy with the Deirdre Tattoo saa ensi-iltansa Manchesterissa 21. toukokuuta, päivää ennen 22 ihmistä surmanneen iskun vuosipäivää. Näytelmän nimi on saanut inspiraationsa Hettin Corrie-legenda Deidre Barlow'n tatuoinnista. Käsikirjoitus perustuu sanasta sanaan kahdeksan Hettin läheisimmän ystävän haastatteluihin, ja se sijoittuu Manchesterin ikonisiin paikkoihin, kuten Canal Streetille. Lane kommentoi roolia seuraavasti: "Olen niin innoissani päästessäni Hope Theatre Companyyn ja auttaessani jatkamaan Martynin perintöä. "Rachelin sanojen puhuminen ja hänen muistojensa jakaminen on ehdoton kunnia, ja odotan innolla tämän tärkeän viestin jakamista." Tuotanto pyörii Manchesterin Hope Mill Theatre -teatterissa 21.-26. toukokuuta, minkä jälkeen se matkustaa Brighton Fringe -tapahtumaan ja Lontoon Southwark Playhouseen. Seuraa meitä Facebookissa, Twitterissä @BBCNewsEnts tai Instagramissa bbcnewsents. Jos sinulla on juttuehdotus, lähetä sähköpostia osoitteeseen entertainment.news@bbc.co.uk.</w:t>
      </w:r>
    </w:p>
    <w:p>
      <w:r>
        <w:rPr>
          <w:b/>
        </w:rPr>
        <w:t xml:space="preserve">Yhteenveto</w:t>
      </w:r>
    </w:p>
    <w:p>
      <w:r>
        <w:t xml:space="preserve">Entinen Coronation Street -tähti Paula Lane esiintyy näytelmässä, joka kertoo Manchester Arenan pommi-iskussa viime vuonna kuolleen Martyn Hettin elämästä.</w:t>
      </w:r>
    </w:p>
    <w:p>
      <w:r>
        <w:rPr>
          <w:b/>
          <w:u w:val="single"/>
        </w:rPr>
        <w:t xml:space="preserve">Asiakirjan numero 15760</w:t>
      </w:r>
    </w:p>
    <w:p>
      <w:r>
        <w:t xml:space="preserve">Deeside Toyotan työntekijät palaavat tuotantokieltopäivien jälkeen</w:t>
      </w:r>
    </w:p>
    <w:p>
      <w:r>
        <w:t xml:space="preserve">Autonvalmistaja järjesti useita koulutuskursseja "ei-tuotantopäivinä" Japanin äskettäisen maanjäristyksen ja tsunamin aiheuttaman varaosapulan vuoksi. Tuotantoa odotetaan edelleen supistettavan varaosapulan vuoksi. Toyota järjestää toukokuussa lisää tuotantovapaita päiviä, ja Deesiden tehtaan 445 työntekijälle annetaan perjantaisin vapaata. Yrityksen ja ammattiyhdistysvirkamiesten välillä laaditun järjestelyn mukaan työntekijöiden odotetaan "korvaavan tämän ajan, kunhan toimitusongelmat on ratkaistu". Yritys on sanonut, että jäljelle jäävä tuotantokatkos käytetään "jatkuvaan parantamiseen ja koulutukseen". Normaalin työtahdin toivotaan palautuvan toukokuun loppuun mennessä.</w:t>
      </w:r>
    </w:p>
    <w:p>
      <w:r>
        <w:rPr>
          <w:b/>
        </w:rPr>
        <w:t xml:space="preserve">Yhteenveto</w:t>
      </w:r>
    </w:p>
    <w:p>
      <w:r>
        <w:t xml:space="preserve">Flintshiressä sijaitsevan Toyotan moottoritehtaan henkilökunta palaa takaisin pääsiäisen ja toukokuun juhlapyhäviikonlopun välisen pidennetyn seisokin jälkeen.</w:t>
      </w:r>
    </w:p>
    <w:p>
      <w:r>
        <w:rPr>
          <w:b/>
          <w:u w:val="single"/>
        </w:rPr>
        <w:t xml:space="preserve">Asiakirjan numero 15761</w:t>
      </w:r>
    </w:p>
    <w:p>
      <w:r>
        <w:t xml:space="preserve">Ensimmäinen käteinen Lifetime Isa käynnistetty</w:t>
      </w:r>
    </w:p>
    <w:p>
      <w:r>
        <w:t xml:space="preserve">Brian MilliganPersonal Finance -reportteri Skipton Building Society lanseeraa tuotteen, jonka korko on 0,5 prosenttia. Tällä hetkellä vain kolme palveluntarjoajaa tarjoaa Lifetime ISA -palvelua, mutta ne edellyttävät sijoituksia osakkeisiin. Lifetime Isa -sijoitusrahastoon säästetyt rahat on tarkoitettu ensiasunnon ostamiseen tai eläkkeelle siirtymiseen. Hallitus tarjoaa säästäjille 25 prosentin vuosibonuksen. Tilin voivat avata 18-39-vuotiaat säästäjät. Skiptonin korko on muihin käteis-Isoihin verrattuna suhteellisen alhainen. Kilpailevien pikavippirahastojen tarjoajat tarjoavat yli 1 prosentin tuoton. "Sanoisin, että korko on pettymys, mutta he tietävät, että valtion lisärahoituksen vuoksi sijoituksia tulee paljon", sanoi Panmure Gordonin pääekonomisti Simon French. Näin ollen ne, jotka säästävät ennen verovuoden loppua, saavat 25,5 prosentin efektiivisen tuoton 4 000 puntaan asti. Lifetime Isa -sijoitusrahastosta nostamiseen liittyy kuitenkin raskaita seuraamuksia, jos et osta asuntoa tai jos nostat rahat ennen 60 vuoden ikää. Skiptonin mukaan 25-vuotiailla, jotka säästävät enimmäismäärän, olisi 33-vuotiaana 40 776 punnan arvoinen potti - enemmän kuin keskimääräinen ensiasunnon ostajan talletus.</w:t>
      </w:r>
    </w:p>
    <w:p>
      <w:r>
        <w:rPr>
          <w:b/>
        </w:rPr>
        <w:t xml:space="preserve">Yhteenveto</w:t>
      </w:r>
    </w:p>
    <w:p>
      <w:r>
        <w:t xml:space="preserve">Säästäjät voivat torstaista alkaen ensimmäistä kertaa säästää käteistä hallituksen uudelle elinikäiselle yksilölliselle säästötilille (Isa).</w:t>
      </w:r>
    </w:p>
    <w:p>
      <w:r>
        <w:rPr>
          <w:b/>
          <w:u w:val="single"/>
        </w:rPr>
        <w:t xml:space="preserve">Asiakirjan numero 15762</w:t>
      </w:r>
    </w:p>
    <w:p>
      <w:r>
        <w:t xml:space="preserve">Black Eyed Peas ilmoittaa Britannian kiertueesta</w:t>
      </w:r>
    </w:p>
    <w:p>
      <w:r>
        <w:t xml:space="preserve">Areenapäivien sarja alkaa 5. toukokuuta Lontoon O2:ssa ja päättyy Manchesterin M.E.N:ssä myöhemmin samassa kuussa. Boom Boom Pow, I Gotta Feeling ja Meet Me Halfway ovat olleet kolme kertaa peräkkäin listaykkösiä Isossa-Britanniassa, ja kvartetin viimeisintä LP:tä on myyty yli miljoona kappaletta Isossa-Britanniassa. Jokaisen keikan yhteydessä järjestetään viralliset jälkibileet, ja liput keikoille tulevat myyntiin perjantaina 18. joulukuuta. Samaan aikaan Peas-räppäri will.i.am on paljastanut tehneensä sopimuksen laulaja Kelisin kanssa levy-yhtiössään: "Kelis edustaa sellaista särmää, joka puskee meitä kaikkia paitsi musiikillisesti myös tyylillisesti". Täydelliset päivämäärät ovat: Birmingham LG Arena - 8. Manchester MEN Arena - 23. toukokuuta.</w:t>
      </w:r>
    </w:p>
    <w:p>
      <w:r>
        <w:rPr>
          <w:b/>
        </w:rPr>
        <w:t xml:space="preserve">Yhteenveto</w:t>
      </w:r>
    </w:p>
    <w:p>
      <w:r>
        <w:t xml:space="preserve">Black Eyed Peas on vahvistanut The E.N.D -maailmankiertueensa Britannian osuuden yksityiskohdat.</w:t>
      </w:r>
    </w:p>
    <w:p>
      <w:r>
        <w:rPr>
          <w:b/>
          <w:u w:val="single"/>
        </w:rPr>
        <w:t xml:space="preserve">Asiakirjan numero 15763</w:t>
      </w:r>
    </w:p>
    <w:p>
      <w:r>
        <w:t xml:space="preserve">Next nostaa vuotuista voittotavoitetta myynnin kasvaessa</w:t>
      </w:r>
    </w:p>
    <w:p>
      <w:r>
        <w:t xml:space="preserve">Vaate- ja kodintekniikkaliiketoiminta odottaa nyt saavansa 575-620 miljoonan punnan vuotuisen voiton ennen veroja, kun aiempi ennuste oli 560-610 miljoonaa puntaa. Yrityksen mukaan kokonaismyynti kasvoi 4,5 prosenttia 28. heinäkuuta päättyneellä kuuden kuukauden jaksolla, joka on sen tilikauden ensimmäinen puolikas. Postimyynnin ja verkkokaupan myynti kasvoi 13,3 prosenttia, kun taas High Street -myymälöiden myynti kasvoi 0,2 prosenttia. Next ilmoitti, että myynti oli laskenut, mutta se ei julkaissut tarkkaa lukua, koska se ei ota huomioon uusien myymälöiden avaamisen vaikutusta. Nextin täydelliset puolivuotistulokset julkaistaan 13. syyskuuta. Vähittäiskaupan konsulttiyrityksen Retail Remedyn johtaja James McGregor sanoi: "Monet heistä ovat kasvaneet tuotemerkin kanssa sen lanseeraamisesta lähtien 80-luvun alussa. "Sen sijaan, että Next olisi jahdannut vähittäiskaupan arvopäätä, kuten niin monet vähittäiskauppiaat ovat tehneet viime vuosina, se on pysynyt itsepintaisesti keskitason markkinoilla, ja se on tuottanut tulosta."</w:t>
      </w:r>
    </w:p>
    <w:p>
      <w:r>
        <w:rPr>
          <w:b/>
        </w:rPr>
        <w:t xml:space="preserve">Yhteenveto</w:t>
      </w:r>
    </w:p>
    <w:p>
      <w:r>
        <w:t xml:space="preserve">Jälleenmyyjä Next on nostanut koko vuoden tulostavoitettaan "hieman" sen jälkeen, kun se ilmoitti puolivuotismyynnin kasvusta.</w:t>
      </w:r>
    </w:p>
    <w:p>
      <w:r>
        <w:rPr>
          <w:b/>
          <w:u w:val="single"/>
        </w:rPr>
        <w:t xml:space="preserve">Asiakirjan numero 15764</w:t>
      </w:r>
    </w:p>
    <w:p>
      <w:r>
        <w:t xml:space="preserve">Eläkkeellä oleva pappi Robert MacKenzie joutuu kohtaamaan hyväksikäyttösyytöksiä Skotlannissa</w:t>
      </w:r>
    </w:p>
    <w:p>
      <w:r>
        <w:t xml:space="preserve">Robert MacKenzie, 87, ei ole käyttänyt oikeuttaan valittaa määräyksestä. Häntä on syytetty yhteensä 16 rikoksesta 16 henkilön esittämien syytösten perusteella. Hän kiistää kaikki vääryydet. Rikosten väitetään tapahtuneen Fort Augustus Abbeyn koulussa 1950-luvulta 1980-luvulle. Kruununvirasto vahvisti, että isä MacKenzien valitusaika päättyi 3. helmikuuta 2020. Kanadan viranomaiset ovat ilmoittaneet, ettei hän ole valittanut päätöksestä. Tämä tarkoittaisi, että Kanadassa ei ole oikeudenkäyntiä. Odotettiin, että isä Mackenzie lennätettäisiin nyt Skotlantiin saapumaan Invernessin sheriffituomioistuimeen. Toinen entinen Fort Augustusin pappi Denis Alexander on palautettu Skotlantiin luovutustaistelun jälkeen vastaamaan seitsemään syytteeseen lasten seksuaalisesta hyväksikäytöstä 1960- ja 1970-luvuilla. Hän saapui Invernessin sheriffituomioistuimeen 10. tammikuuta, ja hänet on siirretty kokonaan oikeudenkäyntiin.</w:t>
      </w:r>
    </w:p>
    <w:p>
      <w:r>
        <w:rPr>
          <w:b/>
        </w:rPr>
        <w:t xml:space="preserve">Yhteenveto</w:t>
      </w:r>
    </w:p>
    <w:p>
      <w:r>
        <w:t xml:space="preserve">Eläkkeellä oleva pappi, jota syytetään poikien seksuaalisesta ja fyysisestä pahoinpitelystä katolisessa sisäoppilaitoksessa, saatetaan nyt luovuttaa Kanadasta Skotlantiin.</w:t>
      </w:r>
    </w:p>
    <w:p>
      <w:r>
        <w:rPr>
          <w:b/>
          <w:u w:val="single"/>
        </w:rPr>
        <w:t xml:space="preserve">Asiakirjan numero 15765</w:t>
      </w:r>
    </w:p>
    <w:p>
      <w:r>
        <w:t xml:space="preserve">Heineken saa thaimaalaisen miljardöörin tuen Tiger-tarjoukselle</w:t>
      </w:r>
    </w:p>
    <w:p>
      <w:r>
        <w:t xml:space="preserve">Charoen Sirivadhanabhakdin ThaiBev ja TCC Assets ovat sopineet tukevansa singaporelaisen Fraser and Neaven (F&amp;N) osuuden myymistä Asia Pacific Breweriesistä (APB) Heinekenille. Heineken on tarjonnut 5,6 miljardia Singaporen dollaria (4,6 miljardia dollaria; 2,8 miljardia puntaa). Analyytikkojen mukaan F&amp;N:n mahdollisuudet hyväksyä Heinekenin tarjous ovat nyt paremmat. Uutinen sai Heinekenin osakkeen nousemaan 5,4 prosenttia aamupäivän kaupankäynnissä. "Thaimaalainen suurpäällikkö Charoen on perääntynyt ja antanut Heinekenille vapaat kädet ostaa APB:n", sanoi Justin Harper IG Marketsin Singaporessa sijaitsevasta toimipisteestä asiakkaille lähettämässään tiedotteessa. "Samalla kun hän jatkaa sen yhteisen emoyhtiön Fraser &amp; Neaven ostoa." Viime viikolla Sirivadhanabhakdi, jonka yhtiöt omistavat noin 30 prosenttia F&amp;N:stä, teki ostotarjouksen lopuista lähes yhdeksällä miljardilla dollarilla. Kyseessä oli viimeisin kärjistyminen kuukausia kestäneen omaisuuseristä käytyjen tarjouskamppailujen jälkeen. Tiistaina antamassaan yhteisessä lausunnossa yhtiöt ilmoittivat, että Heineken ei tee tarjousta F&amp;N:n osakkeista. Analyytikot sanoivat, että osapuolet näyttivät päässeen sovintoon, jotta kaupat eivät tulisi kalliimmaksi molemmille. "Se voisi olla win-win kaikille osapuolille. Heineken saa APB:n, joka on sen arvokas omaisuuserä, ja thaimaalaiset saavat hyvän hinnan, joka auttaa heitä rahoittamaan F&amp;N:n haltuunottoa", sanoi Harper. F&amp;N:n hallitus on jo antanut hyväksyntänsä Heinekenin tarjoukselle. Osakkeenomistajat kokoontuvat äänestämään 28. syyskuuta.</w:t>
      </w:r>
    </w:p>
    <w:p>
      <w:r>
        <w:rPr>
          <w:b/>
        </w:rPr>
        <w:t xml:space="preserve">Yhteenveto</w:t>
      </w:r>
    </w:p>
    <w:p>
      <w:r>
        <w:t xml:space="preserve">Hollantilainen panimo Heineken on lopettanut kiistan Tiger-oluen valmistajan määräysvallasta saamalla thaimaalaisen miljardöörin tuen.</w:t>
      </w:r>
    </w:p>
    <w:p>
      <w:r>
        <w:rPr>
          <w:b/>
          <w:u w:val="single"/>
        </w:rPr>
        <w:t xml:space="preserve">Asiakirjan numero 15766</w:t>
      </w:r>
    </w:p>
    <w:p>
      <w:r>
        <w:t xml:space="preserve">Murhatutkimus Maypole-autoriidan uhrin kuoltua kuolee</w:t>
      </w:r>
    </w:p>
    <w:p>
      <w:r>
        <w:t xml:space="preserve">23-vuotiaan kimppuun hyökättiin Alcester Road Southilla, Maypolessa Birminghamissa torstaina noin kello 16.40 BST. Hän kuoli sairaalassa sunnuntaina. Jamie Taylor, 21, Tidworth Croftista, Kings Heathista, sai syytteen vahingoittamisesta ennen uhrin kuolemaa. West Midlandsin poliisi sanoi, että syytettä tarkastellaan uudelleen "aikanaan". Pahoinpitelyyn uskotaan osallistuneen kaksi ihmistä, ja tutkimukset ovat käynnissä, poliisi sanoi. Uhrin, jonka nimeä ei ole vielä mainittu, omaisia tukevat erityiskoulutetut poliisit. Samasta tapauksesta pidätetty 22-vuotias mies on vapautettu ilman syytteitä. Seuraa BBC West Midlandsia Facebookissa ja Twitterissä ja tilaa paikalliset uutispäivitykset suoraan puhelimeesi.</w:t>
      </w:r>
    </w:p>
    <w:p>
      <w:r>
        <w:rPr>
          <w:b/>
        </w:rPr>
        <w:t xml:space="preserve">Yhteenveto</w:t>
      </w:r>
    </w:p>
    <w:p>
      <w:r>
        <w:t xml:space="preserve">Murhatutkinta on aloitettu sen jälkeen, kun mies pahoinpideltiin riidan aikana ohi ajaneen auton matkustajien kanssa.</w:t>
      </w:r>
    </w:p>
    <w:p>
      <w:r>
        <w:rPr>
          <w:b/>
          <w:u w:val="single"/>
        </w:rPr>
        <w:t xml:space="preserve">Asiakirjan numero 15767</w:t>
      </w:r>
    </w:p>
    <w:p>
      <w:r>
        <w:t xml:space="preserve">Armleyn murha: Nuorisojoukko pahoinpiteli uhrin.</w:t>
      </w:r>
    </w:p>
    <w:p>
      <w:r>
        <w:t xml:space="preserve">Nelikymppisen uhrin, jota ei ole nimetty, kimppuun käytiin Whingate Avenuella Armleyssä sijaitsevassa osoitteessa. Poliisille soitettiin noin klo 04:10 BST, kun ensihoitajat hoitivat miestä, joka julistettiin kuolleeksi paikan päällä. Kuolemaa käsitellään murhana, ja poliisit sanoivat, että "alustavien tutkimusten mukaan nuorisoryhmä pahoinpiteli miehen ja poistui paikalta". Lisää tarinoita eri puolilta Yorkshirea Det Ch Insp Tony Nicholson sanoi: "Tutkimuksemme ovat vasta alkuvaiheessa, ja toivomme kovasti, että kuulisimme kaikkia, jotka näkivät tapauksen tai näkevät nuorisoryhmän alueella tai joilla on tietoja, jotka voivat auttaa tutkimuksia." Kaikkia, joilla on tietoja, pyydetään ottamaan yhteyttä poliisiin tai Crimestoppersiin. Seuraa BBC Yorkshirea Facebookissa, Twitterissä ja Instagramissa. Lähetä juttuideoita osoitteeseen yorkslincs.news@bbc.co.uk tai lähetä video tästä.</w:t>
      </w:r>
    </w:p>
    <w:p>
      <w:r>
        <w:rPr>
          <w:b/>
        </w:rPr>
        <w:t xml:space="preserve">Yhteenveto</w:t>
      </w:r>
    </w:p>
    <w:p>
      <w:r>
        <w:t xml:space="preserve">Leedsissä sijaitsevassa talossa kuolleen miehen kimppuun on poliisin mukaan hyökännyt nuorisojoukko.</w:t>
      </w:r>
    </w:p>
    <w:p>
      <w:r>
        <w:rPr>
          <w:b/>
          <w:u w:val="single"/>
        </w:rPr>
        <w:t xml:space="preserve">Asiakirjan numero 15768</w:t>
      </w:r>
    </w:p>
    <w:p>
      <w:r>
        <w:t xml:space="preserve">Bafta Cymru: Lindy Hemming ja Mavis Nicholson -palkinto.</w:t>
      </w:r>
    </w:p>
    <w:p>
      <w:r>
        <w:t xml:space="preserve">Nicholson, joka on haastatellut muun muassa David Bowieta ja Elizabeth Tayloria, saa erityispalkinnon merkittävistä panoksista televisiotoiminnassa. Hemmingistä tulee Siân Phillips -palkinnon 14. saaja, ja aiemmin sen ovat saaneet Michael Sheen ja Rhys Ifans. Seremonia on 14. lokakuuta. Carmarthenshiresta kotoisin olevan Hemmingin valitsi Bafta Cymru -komitea Siân Phillips Award -palkinnon voittajaksi. Palkinnolla palkitaan walesilaisia henkilöitä, jotka ovat antaneet merkittävän panoksen kansainväliseen televisiotuotantoon ja elokuvantekoon. Bafta Cymru -järjestön johtaja Hannah Raybould sanoi: "Bafta Cymru -komitea antaa tunnustusta Lindy Hemmingin merkittävälle lahjakkuudelle ja hänen valtavalle panokselleen esimerkiksi Wonder Woman -elokuvissa, Pimeän ritarin trilogiassa, Paddington 1 ja 2, Harry Potterissa, Topsy-Turvyssä, Casino Royalessa, Neljät häät ja hautajaiset -elokuvassa ja monissa muissa elokuvissa." Hän lisäsi, että he odottavat innolla, että he pääsevät juhlistamaan Neathista kotoisin olevan Nicholsonin "laajaa uraa" ja "hänen asemaansa ensimmäisenä naispuolisena chat-juontajana Yhdistyneessä kuningaskunnassa".</w:t>
      </w:r>
    </w:p>
    <w:p>
      <w:r>
        <w:rPr>
          <w:b/>
        </w:rPr>
        <w:t xml:space="preserve">Yhteenveto</w:t>
      </w:r>
    </w:p>
    <w:p>
      <w:r>
        <w:t xml:space="preserve">Bafta Cymru palkitsee juontaja ja lähetystoimittaja Mavis Nicholsonin ja pukusuunnittelija Lindy Hemmingin erityispalkinnoilla.</w:t>
      </w:r>
    </w:p>
    <w:p>
      <w:r>
        <w:rPr>
          <w:b/>
          <w:u w:val="single"/>
        </w:rPr>
        <w:t xml:space="preserve">Asiakirjan numero 15769</w:t>
      </w:r>
    </w:p>
    <w:p>
      <w:r>
        <w:t xml:space="preserve">I'm A Celebin Jack Maynard "häpeää" tuomittavia twiittejä</w:t>
      </w:r>
    </w:p>
    <w:p>
      <w:r>
        <w:t xml:space="preserve">Sun-sanomalehdessä julkaistiin joukko YouTuberin viestejä, joissa hän käytti sopimattomia herjauksia. Hänen tiiminsä mukaan tähti ymmärtää nyt, että käytetty kielenkäyttö oli "täysin tuomittavaa". ITV lisäsi: "Jack on poistanut nämä twiitit ja on sittemmin esittänyt täydellisen anteeksipyynnön." Jack on yksi kymmenestä kilpailijasta, jotka osallistuvat sunnuntaina alkaneeseen ITV:n ohjelmaan. 22-vuotiaalla on yli 1,2 miljoonaa tilaajaa YouTube-kanavallaan, ja hän on laulaja Conor Maynardin nuorempi veli. Suurin osa twiiteistä julkaistiin vuonna 2012, ja ne on sittemmin poistettu. Hänen edustajansa sanoi: "Jack häpeää sitä, mitä hän sanoi näissä twiiteissä, joista monet poistettiin jo kauan sitten ja jotka lähetettiin vastauksena naapurille, joka kiusasi häntä. "Jack oli paljon nuorempi, kun hän lähetti nämä twiitit vuonna 2012, mutta hän ymmärtää, että ikä ei ole mikään puolustus. "Hän ei ikinä käyttäisi tuollaista kieltä nyt ja ymmärtää, että itse kiusattuna hän ei voi hyväksyä tällaista kostoa, kiihotusta ja loukkaavaa kieltä." Hän sanoi, että hän ei ole koskaan käyttänyt tuollaista kieltä." Löydät meidät Instagramista osoitteesta BBCNewsbeat ja seuraa meitä Snapchatissa, etsi bbc_newsbeat.</w:t>
      </w:r>
    </w:p>
    <w:p>
      <w:r>
        <w:rPr>
          <w:b/>
        </w:rPr>
        <w:t xml:space="preserve">Yhteenveto</w:t>
      </w:r>
    </w:p>
    <w:p>
      <w:r>
        <w:t xml:space="preserve">Olen julkkis -tähti Jack Maynard on "häpeissään" julkaisemistaan twiiteistä, joissa käytettiin loukkaavaa kieltä, hänen edustajansa on sanonut.</w:t>
      </w:r>
    </w:p>
    <w:p>
      <w:r>
        <w:rPr>
          <w:b/>
          <w:u w:val="single"/>
        </w:rPr>
        <w:t xml:space="preserve">Asiakirjan numero 15770</w:t>
      </w:r>
    </w:p>
    <w:p>
      <w:r>
        <w:t xml:space="preserve">New Addingtonissa testataan eteläafrikkalaisen muunnoksen löydyttyä ylijännitteitä</w:t>
      </w:r>
    </w:p>
    <w:p>
      <w:r>
        <w:t xml:space="preserve">Ylikuormitustestaus kohdistetaan nyt Croydonin New Addingtonin CR0-postinumeron koteihin. Hallitus on "vahvasti kannustanut" asukkaita ottamaan testin, kun sitä tarjotaan, riippumatta siitä, onko heillä oireita vai ei. Mitään lisätoimenpiteitä ei ole käytössä, ja normaaleja lukitussääntöjä sovelletaan. Lisätestauksen odotetaan kestävän kaksi viikkoa, ja kaikkia positiivisen tuloksen saaneita pyydetään eristämään itsensä välittömästi. Croydonin neuvoston henkilökunta käy myös ovelta ovelle toimittamassa testipakkauksia kotiin joihinkin alueen osoitteisiin. Asukkaiden, jotka ovat kliinisesti erittäin haavoittuvaisia, on edelleen noudatettava suojautumisohjeita, eikä heidän pidä poistua kotoaan testin takia. Tämä alue on viimeisin Yhdistyneessä kuningaskunnassa, jossa on todettu Covid-19-tauti, jolla on kyseinen muunnos, mutta jolla ei ole yhteyttä kansainväliseen matkustamiseen.</w:t>
      </w:r>
    </w:p>
    <w:p>
      <w:r>
        <w:rPr>
          <w:b/>
        </w:rPr>
        <w:t xml:space="preserve">Yhteenveto</w:t>
      </w:r>
    </w:p>
    <w:p>
      <w:r>
        <w:t xml:space="preserve">Eräällä Etelä-Lontoon alueella on tarkoitus tehdä ylimääräisiä Covid-19-testejä sen jälkeen, kun eteläafrikkalaista muunnosta on havaittu.</w:t>
      </w:r>
    </w:p>
    <w:p>
      <w:r>
        <w:rPr>
          <w:b/>
          <w:u w:val="single"/>
        </w:rPr>
        <w:t xml:space="preserve">Asiakirjan numero 15771</w:t>
      </w:r>
    </w:p>
    <w:p>
      <w:r>
        <w:t xml:space="preserve">Hellesdonin sairaalan uusi mielenterveysosasto vähentää poliisin sellien käyttöä.</w:t>
      </w:r>
    </w:p>
    <w:p>
      <w:r>
        <w:t xml:space="preserve">Norfolk and Suffolk NHS Foundation Trust on avannut uudelleen Hellesdonin sairaalassa sijaitsevan Section 136 -sviitin. Norfolkin poliisi- ja rikoskomisarion (PCC) toimisto on ilmaissut huolensa poliisin ajanhukasta sellien käytön vuoksi. Rahat ovat tulleet trustilta ja paikallisilta kliinisistä toimeksiantajilta. Sviitin kunnostaminen maksoi noin 100 000 puntaa, ja 350 000 puntaa myönnetään 11 mielenterveysasiantuntijan palkkaamiseen Hellesdonin sairaalan sviittiin ja King's Lynnissä sijaitsevaan sviittiin. Makuuhuoneen ja keittiön sisältävät sviitit on varattu potilaille, jotka poliisi on pidättänyt mielenterveyslain 136 §:n nojalla heidän oman turvallisuutensa ja hyvinvointinsa vuoksi. Vuonna 2013 Norfolkin poliisipäällikkö Stephen Bett ilmaisi huolensa poliisin sellien käytöstä mielenterveysongelmista kärsiville ihmisille. Trustin toimitusjohtaja Michael Scott kertoi BBC:lle: "Tämä kunnostettu sviitti tarjoaa paremman ympäristön, ja saamme sinne täysipainoisen henkilökunnan. Kun ihmiset päätyvät selleihin, ongelma on henkilökunnan puute. "Tässä on kyse siitä, että ihmiset pysyvät poissa selleistä. Poliisi on ensimmäinen, joka sanoo haluavansa, että mielenterveysongelmista kärsiviä ihmisiä hoitavat mielenterveysalan ammattilaiset." Tohtori Duncan Edwards NHS South Norfolk Clinical Commissioning Groupista sanoi: "Poliisin säilöönotto mielenterveyskriisin aikana on lääketieteellinen hätätilanne, ja tämän uuden investoinnin ansiosta Norfolkin NHS voi saada apua näille potilaille nopeasti terveydenhuoltoympäristössä."</w:t>
      </w:r>
    </w:p>
    <w:p>
      <w:r>
        <w:rPr>
          <w:b/>
        </w:rPr>
        <w:t xml:space="preserve">Yhteenveto</w:t>
      </w:r>
    </w:p>
    <w:p>
      <w:r>
        <w:t xml:space="preserve">NHS-luottokunnan mukaan 450 000 punnan investointi mielenterveyden arviointisarjaan Norfolkissa auttaa estämään poliisin sellien käytön potilaille.</w:t>
      </w:r>
    </w:p>
    <w:p>
      <w:r>
        <w:rPr>
          <w:b/>
          <w:u w:val="single"/>
        </w:rPr>
        <w:t xml:space="preserve">Asiakirjan numero 15772</w:t>
      </w:r>
    </w:p>
    <w:p>
      <w:r>
        <w:t xml:space="preserve">Skewen: £500 puutarhakorjausavustus</w:t>
      </w:r>
    </w:p>
    <w:p>
      <w:r>
        <w:t xml:space="preserve">Rahat kattavat materiaalit ja "kohtuullisen määrän" työvoimakustannuksia Skewenissä, Neath Port Talbotissa, kertoi hiiliviranomainen. Samaan aikaan Goshen Parkin kaivoskuilua ympäröivän alueen paljastaminen jatkuu, jotta tulvatutkimus saadaan päätökseen. Korjaustyöt aloitetaan pian sen jälkeen, viranomainen sanoi. Asukkaat pääsevät Goshen Parkiin, mutta umpikuja suljetaan muuten. Työt tehdään ensi maanantaista perjantaihin kello 08:00 GMT ja 17:00 välillä. Viranomainen sanoi, että se tekee tarkastuksia asianomaisten talojen viemäreihin. Myös laajakaistapalvelujen uudelleensuuntaamiseen liittyvät työt saatetaan päätökseen ensi viikolla. Työtä on jatkettu myös lietteen, mudan ja roskien poistamiseksi talojen ympäriltä. Aiheeseen liittyvät Internet-linkit Skewenin tulvien torjuntatukea koskeva politiikka - GOV.UK</w:t>
      </w:r>
    </w:p>
    <w:p>
      <w:r>
        <w:rPr>
          <w:b/>
        </w:rPr>
        <w:t xml:space="preserve">Yhteenveto</w:t>
      </w:r>
    </w:p>
    <w:p>
      <w:r>
        <w:t xml:space="preserve">Ihmiset, joiden puutarhat tuhoutuivat tulvissa, jotka pakottivat kymmenet ihmiset kodeistaan kaivoskuilun puhkeamisen jälkeen, saavat 500 punnan korjausavustuksen.</w:t>
      </w:r>
    </w:p>
    <w:p>
      <w:r>
        <w:rPr>
          <w:b/>
          <w:u w:val="single"/>
        </w:rPr>
        <w:t xml:space="preserve">Asiakirjan numero 15773</w:t>
      </w:r>
    </w:p>
    <w:p>
      <w:r>
        <w:t xml:space="preserve">5,5 miljoonaa puntaa Cardiffin yliopiston syöpätutkimukseen</w:t>
      </w:r>
    </w:p>
    <w:p>
      <w:r>
        <w:t xml:space="preserve">Cancer Research UK tarjoaa rahaa yliopiston tutkimuskeskukselle seuraavien viiden vuoden aikana. Rahat käytetään potilaille tarkoitettujen uusien hoitojen tutkimukseen osana uutta 45 miljoonan punnan suuruista, koko Yhdistyneen kuningaskunnan kattavaa rahoitussuunnitelmaa. Cardiffin syöpäkokeiden apulaisjohtaja Robert Hills kutsui asiaa "loistavaksi uutiseksi". Cancer Research UK on sijoittanut yhteensä 45 miljoonaa puntaa kahdeksaan keskukseen eri puolilla Yhdistynyttä kuningaskuntaa. Ruth Amies, Cancer Research UK:n Walesin tiedottaja, sanoi: "Näin varmistetaan, että tutkijat voivat hyödyntää lupaavimpia tieteellisiä löydöksiä täysimääräisesti ja muuntaa ne uusiksi testeiksi ja hoidoiksi potilaille".</w:t>
      </w:r>
    </w:p>
    <w:p>
      <w:r>
        <w:rPr>
          <w:b/>
        </w:rPr>
        <w:t xml:space="preserve">Yhteenveto</w:t>
      </w:r>
    </w:p>
    <w:p>
      <w:r>
        <w:t xml:space="preserve">Syöpäjärjestö investoi 5,5 miljoonaa puntaa Cardiffin yliopistossa tehtävään tautitutkimukseen.</w:t>
      </w:r>
    </w:p>
    <w:p>
      <w:r>
        <w:rPr>
          <w:b/>
          <w:u w:val="single"/>
        </w:rPr>
        <w:t xml:space="preserve">Asiakirjan numero 15774</w:t>
      </w:r>
    </w:p>
    <w:p>
      <w:r>
        <w:t xml:space="preserve">Venäjän parlamentti hyväksyi kansalaisjärjestöjen "ulkomaisia agentteja" koskevan lakiesityksen</w:t>
      </w:r>
    </w:p>
    <w:p>
      <w:r>
        <w:t xml:space="preserve">Ylähuoneen ja presidentti Vladimir Putinin odotetaan nyt muuttavan lakiesityksen laiksi. Suurelta osin Putin-myönteisen duuman (alahuoneen) hyväksyntä oli ylivoimainen. Ihmisoikeusaktivistit ovat tuominneet lakiesityksen ja pitävät sitä välineenä toisinajattelun tukahduttamiseksi. Duuma äänesti myös suurten sakkojen määräämisestä kunnianloukkauksesta tai herjauksesta. Joidenkin johtavien venäläisten uutistoimistojen toimittajat osoittivat mieltään duuman ulkopuolella uutta kunnianloukkauslakia vastaan, jonka mukaan lain rikkojille voidaan määrätä jopa 5 miljoonan ruplan (99 000 puntaa, 153 000 dollaria) sakot. He varoittivat, että laki aiheuttaisi lisäpaineita tiedotusvälineille. Kansalaisjärjestöjä koskevassa lakiehdotuksessa vaaditaan, että kaikkien kansalaisjärjestöjen materiaaleissa on oltava maininta "ulkomaiset agentit". Kirjeenvaihtajien mukaan termillä on Venäjällä neuvostoaikainen negatiivinen tausta, joka viittaa vakoiluun. Kremlin mukaan lakiehdotus on tarpeen, jotta Venäjää voidaan suojella ulkopuolisilta yrityksiltä vaikuttaa sisäpolitiikkaan. Jotkut kansalaisjärjestöt valittavat, että niiden on haettava rahoitusta ulkomailta, koska ne eivät saa sitä Venäjän valtiolta. On myös pelätty, että lakiesitystä voitaisiin käyttää rajoittamaan riippumatonta vaalitarkkailua. Pääministeri Dmitri Medvedev sanoi, että valtion rahoitusta lisätään kansalaisjärjestöille, joiden toimintaa "pidetään kokonaisuudessaan hyödyllisenä ja myönteisenä maamme kannalta". Lakiehdotuksen mukaan politiikkaan osallistuvien, ulkomaista rahoitusta saavien kansalaisjärjestöjen on myös läpäistävä tilintarkastuksia ja raportoitava toiminnastaan kahdesti vuodessa. Laiminlyönnistä voidaan määrätä suuret sakot tai jopa kahden vuoden vankeusrangaistus.</w:t>
      </w:r>
    </w:p>
    <w:p>
      <w:r>
        <w:rPr>
          <w:b/>
        </w:rPr>
        <w:t xml:space="preserve">Yhteenveto</w:t>
      </w:r>
    </w:p>
    <w:p>
      <w:r>
        <w:t xml:space="preserve">Venäjän parlamentin alahuone on hyväksynyt kiistanalaisen lakiehdotuksen, jossa ulkomailta rahoitetut kansalaisjärjestöt leimataan "ulkomaisiksi agenteiksi".</w:t>
      </w:r>
    </w:p>
    <w:p>
      <w:r>
        <w:rPr>
          <w:b/>
          <w:u w:val="single"/>
        </w:rPr>
        <w:t xml:space="preserve">Asiakirjan numero 15775</w:t>
      </w:r>
    </w:p>
    <w:p>
      <w:r>
        <w:t xml:space="preserve">Kaksi kuoli, kun istuimet romahtivat synagogassa Länsirannalla</w:t>
      </w:r>
    </w:p>
    <w:p>
      <w:r>
        <w:t xml:space="preserve">Poliisin mukaan noin 650 ultraortodoksipalvojaa oli Givat Zeevin synagogassa, joka on juutalaissiirtokunta miehitetyllä Länsirannalla, viettämässä juhlaa. Kuvamateriaalissa näkyi, kuinka istuimet romahtivat ja ihmiset kaatuivat toistensa päälle. Tapaus sattui viikkoja sen jälkeen, kun 45 ihmistä kuoli murskaantumisessa ultraortodoksisella festivaalilla Meron-vuorella Pohjois-Israelissa. Israelin Magen David Adom -ambulanssipalvelun ensimmäisten raporttien mukaan sunnuntain tapauksen yhteydessä lääkintämiehet hoitivat noin 60 loukkaantunutta, joista noin 10 oli kriittisessä ja vakavassa tilassa. Myöhemmässä päivityksessä sanottiin, että kaksi ihmistä oli kuollut ja noin 100 loukkaantunut. Silminnäkijöiden mukaan romahdus tapahtui juutalaisen Shavuot-juhlan alkamisen merkiksi järjestetyn seremonian aikana. Videolla näkyi, kuinka sadat rukoilijat tanssivat ja lauloivat juuri ennen kuin istuimet antoivat periksi. Pääministeri Benjamin Netanjahu sanoi rukoilevansa loukkaantuneiden puolesta. Synagogaa kuvattiin osittain rakennetuksi. Poliisi ja paikalliset virkamiehet kertoivat, että järjestäjiä oli varoitettu rakennuksen vaarallisuudesta ja että tapahtuma oli järjestetty lupien puutteesta huolimatta. "Meidät kutsuttiin jälleen toiseen tapahtumaan, jossa oli huolimattomuutta ja vastuun puutetta. Pidätyksiä tehdään", Jerusalemin alueen poliisipäällikkö Doron Turgeman sanoi televisiotoimittajille. Israelin hallituksen valvontaviranomainen on käynnistänyt tutkimuksen Meron-vuorella tapahtuneesta kuolettavasta murskatapahtumasta, joka on yksi Israelin pahimmista siviilikatastrofeista, ja sanoo, että se olisi voitu estää. Kaikki uhrit olivat miehiä tai poikia.</w:t>
      </w:r>
    </w:p>
    <w:p>
      <w:r>
        <w:rPr>
          <w:b/>
        </w:rPr>
        <w:t xml:space="preserve">Yhteenveto</w:t>
      </w:r>
    </w:p>
    <w:p>
      <w:r>
        <w:t xml:space="preserve">Ainakin kaksi ihmistä on kuollut ja kymmeniä loukkaantunut, kun porrasmainen istuinrakenne romahti osittain rakennetussa synagogassa Jerusalemin pohjoispuolella.</w:t>
      </w:r>
    </w:p>
    <w:p>
      <w:r>
        <w:rPr>
          <w:b/>
          <w:u w:val="single"/>
        </w:rPr>
        <w:t xml:space="preserve">Asiakirjan numero 15776</w:t>
      </w:r>
    </w:p>
    <w:p>
      <w:r>
        <w:t xml:space="preserve">Coronavirus: Walesin joukkoliikennevaroitus on edelleen voimassa</w:t>
      </w:r>
    </w:p>
    <w:p>
      <w:r>
        <w:t xml:space="preserve">Keskiviikosta alkaen joitakin rajoituksia lievennetään Englannissa, mikä lisää matkustamisen vapautta. Britannian liikennepoliisin (BTP) mukaan Walesissa ihmiset eivät kuitenkaan voi kulkea "merkittäviä matkoja". Tämä koskee myös liikkumista näiden kahden maan välillä liikuntaa varten. BTP:n ylitarkastaja Andrew Morgan sanoi: "Englannin ja Walesin säädösten erojen vuoksi noudatamme pääministerin ja neljän Walesin kumppanipoliisin viestiä - ihmiset eivät voi matkustaa huomattavan pitkiä matkoja tai matkustaa kahden maan välillä vapaa-ajan viettoa tai liikuntaa varten. "Tämä koskee kaikkia liikennemuotoja, myös rautateitä." Ylitarkastaja Morganin mukaan viesti on selvä, ja ihmisten tulisi välttää julkista liikennettä "jos mahdollista". Hän lisäsi: "Virkamiehemme ovat liikkeellä eri puolilla Walesia ja keskittävät aikansa asemille, joilla heitä tarvitaan eniten. "Joillakin vilkkaimmilla asemilla saattaa näkyä tavallista enemmän poliiseja." Ylikomisario Morgan sanoi, että poliisit ryhtyvät lisätoimiin varmistaakseen, että ihmiset pysyvät turvassa, muun muassa tukemalla sosiaalista etäisyyttä ja pitämällä tungosta mahdollisimman vähäisenä. "Me kaikki - matkustajat, junahenkilökunta ja poliisit - haluamme olla turvassa työskennellessämme ja käyttäessämme rautatieverkkoa, ja meidän on tuettava toisiamme, jotta voimme kaikki toimia oikein", hän sanoi. "Vastuu kaikkien turvallisuudesta on kaikkien yhteinen, joten viesti kotiin jäämisestä, NHS:n suojelemisesta ja ihmishenkien pelastamisesta on edelleen voimassa Walesissa."</w:t>
      </w:r>
    </w:p>
    <w:p>
      <w:r>
        <w:rPr>
          <w:b/>
        </w:rPr>
        <w:t xml:space="preserve">Yhteenveto</w:t>
      </w:r>
    </w:p>
    <w:p>
      <w:r>
        <w:t xml:space="preserve">Walesin asukkaita on kehotettu välttämään julkisia liikennevälineitä mahdollisuuksien mukaan, kun muissa Yhdistyneen kuningaskunnan valtioissa vallitsee epäselvyyttä erilaisista lukitussäännöistä.</w:t>
      </w:r>
    </w:p>
    <w:p>
      <w:r>
        <w:rPr>
          <w:b/>
          <w:u w:val="single"/>
        </w:rPr>
        <w:t xml:space="preserve">Asiakirjan numero 15777</w:t>
      </w:r>
    </w:p>
    <w:p>
      <w:r>
        <w:t xml:space="preserve">Covid: Nottinghamin osalle hajaantumismääräys 87:n sakotuksen jälkeen.</w:t>
      </w:r>
    </w:p>
    <w:p>
      <w:r>
        <w:t xml:space="preserve">Nottinghamshiren poliisi otti määräyksen käyttöön kaupungin keskustassa, Lentonissa ja Arboretumissa viime viikonloppuna. Määräyksen taustalla oli useita ilmoituksia epäsosiaalisesta käytöksestä ja lukitussääntöjen rikkomisesta. Lentonia ja Arboretumia koskeva uusi määräys alkaa perjantaina kello 18.00 GMT. Sen mukaan poliisit voivat määrätä ihmisiä poistumaan alueelta, jos he käyttäytyvät häiritsevästi. Ne, jotka jatkavat sääntöjen noudattamatta jättämistä tai häiriöiden aiheuttamista, voidaan pidättää. Poliisivoimien tiedottaja sanoi, että poliisit aikovat käyttää hajottamismääräyksiä "jatkuvasti" viikonloppuisin sen jälkeen, kun epäsosiaalisesta käyttäytymisestä tehdyt ilmoitukset olivat vähentyneet määräyksen käyttöönoton jälkeen. Poliisin mukaan 54 sakkoa 87:stä Covidin rikkomuksesta viikonlopun aikana annettiin lauantaina. Rikkomuksiin kuuluivat muun muassa kattoterassilla Derby Roadilla lauantaina järjestetty kokoontuminen, josta seitsemän ihmistä sai sakot, ja Bluecoat Closessa perjantaina järjestetyt suuret kotibileet. "Todella tuomittavaa", sanoi ylikomisario Rob Griffin Nottinghamshiren poliisista: "Epäsosiaalisella käyttäytymisellä voi olla dramaattinen vaikutus perheisiin. "Tätä ei todellakaan voida hyväksyä, ja tuemme täysin Arboretumin, Lentonin ja kaupungin keskustan asukkaita". "Tämä viikonloppu osoitti, että hajaantumismääräys on tehokas keino pitää epäsosiaalinen käyttäytyminen kurissa. "Tulevana viikonloppuna meillä on toinenkin hajaantumismääräys voimassa, ja jatkamme sitä lähitulevaisuudessa, ja seuraamme tilannetta." Seuraa BBC East Midlandsia Facebookissa, Twitterissä tai Instagramissa. Lähetä juttuideoita osoitteeseen eastmidsnews@bbc.co.uk. Aiheeseen liittyvät Internet-linkit Nottinghamshiren poliisi</w:t>
      </w:r>
    </w:p>
    <w:p>
      <w:r>
        <w:rPr>
          <w:b/>
        </w:rPr>
        <w:t xml:space="preserve">Yhteenveto</w:t>
      </w:r>
    </w:p>
    <w:p>
      <w:r>
        <w:t xml:space="preserve">Nottinghamin alueella on jälleen voimassa 48 tunnin kielto sen jälkeen, kun poliisi oli määrännyt 87 henkilölle sakot koronavirusmääräysten rikkomisesta yhden viikonlopun aikana.</w:t>
      </w:r>
    </w:p>
    <w:p>
      <w:r>
        <w:rPr>
          <w:b/>
          <w:u w:val="single"/>
        </w:rPr>
        <w:t xml:space="preserve">Asiakirjan numero 15778</w:t>
      </w:r>
    </w:p>
    <w:p>
      <w:r>
        <w:t xml:space="preserve">Neuvosto varoittaa putoavista käpyistä Bury St Edmundsissa</w:t>
      </w:r>
    </w:p>
    <w:p>
      <w:r>
        <w:t xml:space="preserve">Varo putoavia tötteröitä -kyltti Abbey Gardensissa Bury St Edmundsissa kehottaa kävelijöitä toimimaan varovasti. St Edmundsburyn kaupunginvaltuuston tiedottaja sanoi, että kyseessä on kohteliaisuus vierailijoita kohtaan. Hänen mukaansa eräs kävelijä sai haavan päähänsä, ja puistojen henkilökunta oli päättänyt antaa varoituksen. Syksyn harrastukset "Pari ihmistä tuli puistotoimistoon sen jälkeen, kun eräs oli saanut osuman putoavista käpyistä, ja he kysyivät, voimmeko varoittaa ihmisiä tähän aikaan vuodesta", tiedottaja sanoi. "Niinpä olemme kohteliaisuudesta Abbey Gardensin monia kävijöitä kohtaan laittaneet tilapäisen ilmoituksen". "Ilmoitus pysyy paikallaan, kunnes käpykepit ovat pudonneet maahan - ja sen jälkeen lapset ja kaikenikäiset vierailijat voivat käyttää niitä vapaasti, kuten aina ennenkin, käpykeppikilpailuihin tai muihin vastaaviin syksyisiin harrastuksiin." Näin on kuitenkin tehty. "Hän sanoi, että neuvostolla ei ole "terveys- ja turvallisuuspolitiikkaa käpyjen osalta" eikä varoituskylttejä ole muissa puissa.</w:t>
      </w:r>
    </w:p>
    <w:p>
      <w:r>
        <w:rPr>
          <w:b/>
        </w:rPr>
        <w:t xml:space="preserve">Yhteenveto</w:t>
      </w:r>
    </w:p>
    <w:p>
      <w:r>
        <w:t xml:space="preserve">Suffolkissa sijaitseva valtuusto on kiinnittänyt varoitusilmoituksen hevoskastanjapuuhun sen jälkeen, kun putoava käpy oli osunut ohikulkijaa päähän.</w:t>
      </w:r>
    </w:p>
    <w:p>
      <w:r>
        <w:rPr>
          <w:b/>
          <w:u w:val="single"/>
        </w:rPr>
        <w:t xml:space="preserve">Asiakirjan numero 15779</w:t>
      </w:r>
    </w:p>
    <w:p>
      <w:r>
        <w:t xml:space="preserve">Toista miestä kuulustellaan kuolonkolarin Facebook-kuvista</w:t>
      </w:r>
    </w:p>
    <w:p>
      <w:r>
        <w:t xml:space="preserve">Lizzy Keenan, 30, tapettiin Derby Roadilla Chellastonissa 20. elokuuta, ja kuvat julkaistiin verkossa samana päivänä. Elokuun 23. päivänä 44-vuotias mies pidätettiin ilkivaltaista viestintää koskevan lain nojalla, ja hänet on vapautettu tutkinnan alaisena. Poliisi on nyt vahvistanut, että 33-vuotias mies kävi vapaaehtoisesti poliisiasemalla ja häntä kuulusteltiin varovaisesti. Keenan oli matkustajana Vauxhall Corsassa, joka törmäsi kahteen seinään Maple Driven ja Manor Roadin risteysten lähellä. Poliisien mukaan Facebookissa julkaistiin tunteja myöhemmin "järkyttäviä" kuvia onnettomuuden jälkipuinnista. Viimeisimmät uutiset ja jutut East Midlandsista Richard Keenania, 23, Swadlincoten Hartshill Roadilta, syytetään kuolemantuottamuksesta vaarallisella ajotavalla, ajokelvottomana ajamisesta, ajamisesta ilman vakuutusta, ajamisesta alkoholin vaikutuksen alaisena ja vahingonteosta. Hänet on määrätty tutkintavankeuteen, ja hänet on määrä kuulla Derby Crown Courtissa myöhemmin tässä kuussa. Seuraa BBC East Midlandsia Facebookissa, Twitterissä tai Instagramissa. Lähetä juttuideoita osoitteeseen eastmidsnews@bbc.co.uk.</w:t>
      </w:r>
    </w:p>
    <w:p>
      <w:r>
        <w:rPr>
          <w:b/>
        </w:rPr>
        <w:t xml:space="preserve">Yhteenveto</w:t>
      </w:r>
    </w:p>
    <w:p>
      <w:r>
        <w:t xml:space="preserve">Toista miestä on kuulusteltu sosiaaliseen mediaan ilmestyneiden, kuolemaan johtaneesta onnettomuudesta otettujen "järkyttävien" valokuvien vuoksi.</w:t>
      </w:r>
    </w:p>
    <w:p>
      <w:r>
        <w:rPr>
          <w:b/>
          <w:u w:val="single"/>
        </w:rPr>
        <w:t xml:space="preserve">Asiakirjan numero 15780</w:t>
      </w:r>
    </w:p>
    <w:p>
      <w:r>
        <w:t xml:space="preserve">Guernseyn kävijät käyttävät yhteensä 146 miljoonaa puntaa.</w:t>
      </w:r>
    </w:p>
    <w:p>
      <w:r>
        <w:t xml:space="preserve">Vapaa-ajan matkailijoiden määrä kasvoi 2 prosenttia vuonna 2019, ja he viettivät saarella keskimäärin 704 puntaa henkilöä kohden. Ranskasta tuli 45 % enemmän kävijöitä vuonna 2019 kuin vuonna 2018. Talouskehitysvaliokunnan jäsen Joe Mooney sanoi, että matkailun merkitystä "ei voi aliarvioida". Viime vuoden huhti-syyskuun välisenä aikana laivalla tai lentäen matkustaneet kävijät käyttivät viime vuonna keskimäärin 554 puntaa henkeä kohti, ja risteilymatkustajat käyttivät noin 34 puntaa henkeä kohti, kävi ilmi Visitor Spend Survey -tutkimuksesta. Markkinointi- ja matkailujohtaja Mike Hopkins sanoi, että vuosi 2019 on ollut "myönteinen vuosi". "Yli 20 vuoden taantuman jälkeen on erityisen rohkaisevaa nähdä, että vuonna 2015 alkanut vakiintuminen ja oleskelevien vapaa-ajan matkailijoiden määrän vaatimaton kasvu jatkuu vuonna 2019", hän sanoi.</w:t>
      </w:r>
    </w:p>
    <w:p>
      <w:r>
        <w:rPr>
          <w:b/>
        </w:rPr>
        <w:t xml:space="preserve">Yhteenveto</w:t>
      </w:r>
    </w:p>
    <w:p>
      <w:r>
        <w:t xml:space="preserve">Guernseyn kävijät käyttävät arviolta yhteensä 145,9 miljoonaa puntaa, ilmenee tutkimuksesta.</w:t>
      </w:r>
    </w:p>
    <w:p>
      <w:r>
        <w:rPr>
          <w:b/>
          <w:u w:val="single"/>
        </w:rPr>
        <w:t xml:space="preserve">Asiakirjan numero 15781</w:t>
      </w:r>
    </w:p>
    <w:p>
      <w:r>
        <w:t xml:space="preserve">Ranskalaisesta eläintarhasta varastettu vaeltava mustapantteri otettiin takaisin talteen</w:t>
      </w:r>
    </w:p>
    <w:p>
      <w:r>
        <w:t xml:space="preserve">Maubeugen eläintarhan työntekijät löysivät kissan karsinan portin rikki, kun he saapuivat tiistaina töihin. Viime keskiviikkona Armentièresin kaupungin hämmästyneet asukkaat katselivat katolla kävelevää eläintä. Palokunta sai puolivuotiaan naaraspantterin kiinni sen jälkeen, kun se oli karannut omistajansa kodista. Eläinlääkäri pystyi taltuttamaan sen tikalla. Noin 20 kiloa painava pantteri siirrettiin sen jälkeen Maubeugen eläintarhaan. Omistajansa oli kesyttänyt sen, eikä se ollut lainkaan aggressiivinen, kertoi Kader Laghouati Lillen eläinsuojeluliiton järjestöstä La Voix du Nord -lehdelle. Eläimen kynnet oli leikattu ja se oli hyvässä kunnossa, hän lisäsi. Ranskan viranomaiset etsivät nyt omistajaa, jonka nimeä ei ole paljastettu, paikallisten asukkaiden hengen vaarantamisesta. Pantterin katoamista eläintarhasta tutkitaan parhaillaan, ja poliisi analysoi valvontakameroiden kuvamateriaalia. Saatat olla kiinnostunut myös seuraavista aiheista</w:t>
      </w:r>
    </w:p>
    <w:p>
      <w:r>
        <w:rPr>
          <w:b/>
        </w:rPr>
        <w:t xml:space="preserve">Yhteenveto</w:t>
      </w:r>
    </w:p>
    <w:p>
      <w:r>
        <w:t xml:space="preserve">Mustapantteri, joka saatiin kiinni viime viikolla Pohjois-Ranskan kaupungin katoilla riehuttuaan, on varastettu eläintarhasta, jossa sitä pidettiin, kertovat viranomaiset.</w:t>
      </w:r>
    </w:p>
    <w:p>
      <w:r>
        <w:rPr>
          <w:b/>
          <w:u w:val="single"/>
        </w:rPr>
        <w:t xml:space="preserve">Asiakirjan numero 15782</w:t>
      </w:r>
    </w:p>
    <w:p>
      <w:r>
        <w:t xml:space="preserve">Stevie Wonder laulaa Michelle Obamalle serenadin televisiossa</w:t>
      </w:r>
    </w:p>
    <w:p>
      <w:r>
        <w:t xml:space="preserve">Rouva Obama esiintyi viimeisen kerran myöhäisillan tv-esiintymisessään first lady Jimmy Fallonin NBC-ohjelmassa keskiviikkona. Hän on sanonut Wonderin olevan hänen suosikkilaulajansa, ja hänet otettiin mukaan serenadiksi Fallonin Tonight Show'hun. Hän lauloi Isn't She Lovely- ja My Cherie Amour -kappaleet ja muutti sanat muotoon "My Michelle Amour". Hän muutti myös muita laulun sanoja: "How I wish that you were mine" muuttui "You'll always be first lady in our life". Rouva Obama on ollut Valkoisessa talossa miehensä Barackin kanssa kahdeksan vuotta. Tuleva presidentti Donald Trump vihitään virkaan 20. tammikuuta. Wonder aloitti esiintymisensä The Tonight Show'ssa sanomalla: "Rakastan sinua, Michelle", ennen kuin aloitti Isn't She Lovely -kappaleen, jonka aikana hän muutti kertosäkeen jossain vaiheessa muotoon: "Michelle on ihana". Ohjelman aikana rouva Obama myös leikki Catchphrasea koomikkojen Dave Chapellen ja Jerry Seinfeldin kanssa ja yllätti yleisön jäsenet, jotka nauhoittivat hänelle jäähyväisviestejä. Rouva Obama on vieraillut säännöllisesti The Tonight Show'ssa ja juontajan edellisessä ohjelmassa Late Night with Jimmy Fallon. Seuraa meitä Facebookissa, Twitterissä @BBCNewsEnts tai Instagramissa bbcnewsents. Jos sinulla on juttuehdotus, lähetä sähköpostia osoitteeseen entertainment.news@bbc.co.uk.</w:t>
      </w:r>
    </w:p>
    <w:p>
      <w:r>
        <w:rPr>
          <w:b/>
        </w:rPr>
        <w:t xml:space="preserve">Yhteenveto</w:t>
      </w:r>
    </w:p>
    <w:p>
      <w:r>
        <w:t xml:space="preserve">Stevie Wonder on laulanut Yhdysvaltain First Lady Michelle Obamalle ja muuttanut kahden kappaleensa sanat kunnianosoituksena hänelle, kun hän valmistautuu jättämään Valkoisen talon.</w:t>
      </w:r>
    </w:p>
    <w:p>
      <w:r>
        <w:rPr>
          <w:b/>
          <w:u w:val="single"/>
        </w:rPr>
        <w:t xml:space="preserve">Asiakirjan numero 15783</w:t>
      </w:r>
    </w:p>
    <w:p>
      <w:r>
        <w:t xml:space="preserve">Lowestoftin kauppiaiden liiketoiminta romahtaa, kun ranta aidataan pois käytöstä</w:t>
      </w:r>
    </w:p>
    <w:p>
      <w:r>
        <w:t xml:space="preserve">Lowestoftin ranta huuhtoutui pois, ja aallokko rikkoi lopulta vaurioituneet aallonmurtajat ja rampit. Waveneyn piirineuvoston mukaan työt oli tehtävä kesäsään aikana ja ennen rahoituksen loppumista. Lomakävijöistä riippuvaiset yritykset vaativat nyt verojen alentamista, koska kauppa on kärsinyt niin vakavasti. Vaurioitunut rannan osa sijaitsee Lowestoft South Pierin ja Parade Road Southin välissä, suositulla Children's Corner -alueella. Liiketoiminta romahti Alueelle on pystytetty esteaita, joka estää ihmisiä pääsemästä rannalle tai merelle. Kaupunginvaltuutettu David Ritchie sanoi: "Työt alkavat huhtikuussa ja jatkuvat syyskuuhun asti, mutta rannan loppupää pysyy auki koko ajan. "Saamme rannan takaisin, mutta emme sellaista, jonka muistamme 30 tai 40 vuoden takaa." 2,4 miljoonan punnan arvoisen hankkeen yhteydessä rakennetaan uusi graniittinen aallonmurtaja rannan edustalle, kunnostetaan rantatörmät ja rantakatu. "Toivomme, että kalliosaari mahdollistaa rannan luonnollisen palautumisen", Ritchie sanoi. Dennis Saggers, rantakauppias, joka sanoi puhuvansa kollegoidensa puolesta, sanoi, että esteet ovat saaneet vierailijat luopumaan alueesta ja että liiketoiminta on romahtanut.</w:t>
      </w:r>
    </w:p>
    <w:p>
      <w:r>
        <w:rPr>
          <w:b/>
        </w:rPr>
        <w:t xml:space="preserve">Yhteenveto</w:t>
      </w:r>
    </w:p>
    <w:p>
      <w:r>
        <w:t xml:space="preserve">Osa Suffolkin lomakohteen lomarannasta pysyy suljettuna koko kesäkauden, jotta vuonna 2013 myrskytulvan aiheuttamat vahingot voidaan korjata.</w:t>
      </w:r>
    </w:p>
    <w:p>
      <w:r>
        <w:rPr>
          <w:b/>
          <w:u w:val="single"/>
        </w:rPr>
        <w:t xml:space="preserve">Asiakirjan numero 15784</w:t>
      </w:r>
    </w:p>
    <w:p>
      <w:r>
        <w:t xml:space="preserve">Ministeri sanoo, että Wedgwood-kokoelman "on jäätävä" Staffordshireen.</w:t>
      </w:r>
    </w:p>
    <w:p>
      <w:r>
        <w:t xml:space="preserve">Ed Vaizey on vieraillut Stoke-on-Trentissä Wedgwood-museossa Barlastonissa ja Potteries-museossa ja taidegalleriassa Hanleyssä. Vaizeyn vierailu on saanut myönteisen vastaanoton kampanjoijilta, jotka haluavat kokoelman pysyvän esillä Staffordshiressä. Kokoelma uhkaa tällä hetkellä tulla myydyksi eläkevajeen maksamiseksi. "Ainutlaatuinen ja uskomaton", Vaizey sanoi: Vaizey sanoi: "Minusta on tärkeää, että ne [kokoelma] pysyvät yhdessä. Mielestäni on kiistatonta, että tätä kokoelmaa ei voi hajottaa. "Se on osa kansakuntamme historiaa ja osa tämän maailmanosan historiaa. "Wedgwood-kokoelma on ainutlaatuinen, uskomaton, maailmassa ei ole mitään vastaavaa. "Kokoelma on arvioitava, ja sitten on mietittävä, miten voimme koota yhteen ihmisiä ja järjestöjä, jotka auttavat rahoittamaan kokoelman pelastamiseen tarvittavat varat." "Kokoelma on arvokas." Wedgwoodin perheenjäsenet ovat aloittaneet kampanjan kokoelman pelastamiseksi Staffordshiresta. Alison Wedgwood sanoi: "Se, että hän on täällä, osoittaa, miten tärkeänä hallitus pitää tätä kokoelmaa." Stoke-on-Trent Centralin työväenpuolueen kansanedustaja Tristram Hunt lisäsi: "Olen hyvin iloinen, että ministeri on kanssamme samaa mieltä siitä, että kokoelma on säilytettävä kokonaisuutena Staffordshiressä. "Meidän on mietittävä varainhankintastrategiaa ja museon tulevaisuudensuunnitelmaa."</w:t>
      </w:r>
    </w:p>
    <w:p>
      <w:r>
        <w:rPr>
          <w:b/>
        </w:rPr>
        <w:t xml:space="preserve">Yhteenveto</w:t>
      </w:r>
    </w:p>
    <w:p>
      <w:r>
        <w:t xml:space="preserve">Kulttuuriministeri on sanonut, että olisi "katastrofaalinen epäonnistuminen", jos Wedgwoodin keramiikkakokoelma myytäisiin hänen johdollaan.</w:t>
      </w:r>
    </w:p>
    <w:p>
      <w:r>
        <w:rPr>
          <w:b/>
          <w:u w:val="single"/>
        </w:rPr>
        <w:t xml:space="preserve">Asiakirjan numero 15785</w:t>
      </w:r>
    </w:p>
    <w:p>
      <w:r>
        <w:t xml:space="preserve">Eläinlääkäri vangittiin huumeiden salakuljetuksesta pennuissa</w:t>
      </w:r>
    </w:p>
    <w:p>
      <w:r>
        <w:t xml:space="preserve">Vuosina 2004-2005 Andres Lopez Elorez kasvatti koiria kolumbialaisella maatilalla ja laittoi huumekartellien puolesta koirien sisälle pusseja, joissa oli nestemäistä heroiinia. Vuonna 2015 hänet pidätettiin Espanjassa, ja hänet tuotiin Yhdysvaltoihin vastaamaan huumeiden salakuljetussyytteisiin. Torstaina tuomari Brooklynissa tuomitsi hänet kuudeksi vuodeksi vankilaan. "Jokaisella koiralla on aikansa, ja tämänpäiväisen tuomion myötä Elorez on asetettu vastuuseen siitä, että hän käytti eläinlääkärin taitojaan tuomittavasti heroiinin kätkemiseen pentujen sisään osana suunnitelmaa, jonka tarkoituksena oli tuoda vaarallisia huumausaineita Yhdysvaltoihin", sanoi New Yorkin itäisen piirikunnan Yhdysvaltain syyttäjä Richard Donoghue . Poliisi teki 1. tammikuuta 2005 kotietsinnän Elorezin maatilalle Medellinissä Kolumbiassa ja löysi laittoman huumekuriirioperaation. Löydettiin yhdeksän koiranpentua sekä 17 pussia nestemäistä heroiinia, joiden paino oli lähes kolme kiloa. Kymmenen pusseista löydettiin sen jälkeen, kun viranomaiset olivat kirurgisesti poistaneet ne pennuista. Kolme kuoli myöhemmin saatuaan viruksia. Elorez pakeni Espanjaan, mikä käynnisti 14 vuotta kestäneen takaa-ajon. Oikeusministeriön tiedottajan mukaan kaksi poliisien pelastamista koirista löysi uuden kodin poliisin luota. Kolumbian kansallisen poliisin (CNP) upseeri ja hänen perheensä adoptoivat beagle Donnan. CNP koulutti rottweilerin Heroinan huumeidenetsintäkoiraksi. Saatat olla myös kiinnostunut:</w:t>
      </w:r>
    </w:p>
    <w:p>
      <w:r>
        <w:rPr>
          <w:b/>
        </w:rPr>
        <w:t xml:space="preserve">Yhteenveto</w:t>
      </w:r>
    </w:p>
    <w:p>
      <w:r>
        <w:t xml:space="preserve">Kolumbialainen eläinlääkäri on tuomittu vankilaan myönnettyään salakuljettaneensa huumeita Yhdysvaltoihin istuttamalla heroiinia eläviin pentuihin.</w:t>
      </w:r>
    </w:p>
    <w:p>
      <w:r>
        <w:rPr>
          <w:b/>
          <w:u w:val="single"/>
        </w:rPr>
        <w:t xml:space="preserve">Asiakirjan numero 15786</w:t>
      </w:r>
    </w:p>
    <w:p>
      <w:r>
        <w:t xml:space="preserve">Seeman pidätetty Intian kansallisen turvallisuuslain nojalla</w:t>
      </w:r>
    </w:p>
    <w:p>
      <w:r>
        <w:t xml:space="preserve">Hän oli jo vankilassa, kun hänet pidätettiin 12. päivä tätä kuuta hänen puheensa aikana protestoidessaan SriLankan laivaston hyökättyä Tamil Nadun kalastajia vastaan. Mielenosoitus pidettiin Chennaissa 10. heinäkuuta. Hänen väitettiin puhuneen singaleesiläisiä vastaan ja yllyttäneen väkivaltaan heitä vastaan. Hän syytti myös osavaltion ja liittovaltion hallituksia toimettomuudesta SriLankan laivaston väitettyjä julmuuksia vastaan. Seemanin ollessa Velloren vankilassa Chennain poliisiviranomaiset antoivat lauantaina tiedoksi Tamil nadun hallituksen määräyksen, jonka mukaan hänet pidätettiin kansallisen turvallisuuslain nojalla. Tämä tarkoittaa, että hänen on istuttava vuoden vankilassa. LTTE:n avoin kannattaja LTTE:n avoimena kannattajana hän oli usein ollut kiusallinen osavaltion hallitukselle. Viime vuonna hänet pidätettiin kansallisen turvallisuuslain nojalla LTTE:n avoimesta tukemisesta. Seemania edustava vanhempi asianajaja Chandrasekar kertoi BBC:lle, että he kääntyvät tuomioistuimen puoleen ja haastavat osavaltion hallituksen Seemania vastaan antaman määräyksen. Asianajaja toivoi, että tuomioistuin hyväksyisi heidän väitteensä, jonka mukaan Seeman ei ole puhunut mitään Intian yhtenäisyyttä ja koskemattomuutta vastaan, sillä vain näillä perusteilla voidaan pidättää kansallisen turvallisuuslain nojalla.</w:t>
      </w:r>
    </w:p>
    <w:p>
      <w:r>
        <w:rPr>
          <w:b/>
        </w:rPr>
        <w:t xml:space="preserve">Yhteenveto</w:t>
      </w:r>
    </w:p>
    <w:p>
      <w:r>
        <w:t xml:space="preserve">Kiistelty eteläintialainen elokuvaohjaaja ja Naam Thamizhar -puolueen johtaja Seeman pidätettiin lauantaina kansallisen turvallisuuslain nojalla.</w:t>
      </w:r>
    </w:p>
    <w:p>
      <w:r>
        <w:rPr>
          <w:b/>
          <w:u w:val="single"/>
        </w:rPr>
        <w:t xml:space="preserve">Asiakirjan numero 15787</w:t>
      </w:r>
    </w:p>
    <w:p>
      <w:r>
        <w:t xml:space="preserve">Coronavirus: Corevirus: Tapaukset yhteisössä "suhteellisen vakaat</w:t>
      </w:r>
    </w:p>
    <w:p>
      <w:r>
        <w:t xml:space="preserve">Kansallisen tilastokeskuksen tutkimuksessa arvioidaan, että uusia tartuntoja on keskimäärin noin 8700 päivässä. Laboratorioissa positiivisen tuloksen saaneiden henkilöiden määrä on kuitenkin noin 1 200, mikä viittaa siihen, että tuhansia muita on saanut tartunnan, mutta heillä ei ole ollut oireita. ONS:n tutkimukseen osallistui 15 000 ihmistä. Heille lähetettiin kotiinsa 4.-17. toukokuuta välisenä aikana pyyhkäisytestejä, joilla virus havaitaan. Kaiken kaikkiaan 0,25 prosenttia osallistujista testattiin positiivisesti viruksen suhteen, mikä on samanlainen kuin ohjelman viime viikolla ilmoittama 0,27 prosentin luku. Tämä tarkoittaa, että noin 137 000 ihmistä Englannissa saattaa olla tällä hetkellä saanut tartunnan. Keskiviikkona pääministeri Boris Johnson sanoi, että 1. kesäkuuta mennessä olisi valmiina jäljitysjärjestelmä, joka pystyisi käsittelemään 10 000 tapausta päivässä. ONS:n tutkimuksen on tarkoitus laajentua ajan myötä 300 000 yksityistaloudessa asuvan henkilön testaamiseen kaikissa neljässä Yhdistyneen kuningaskunnan valtiossa. Se on yksi niistä tietolähteistä, joita käytetään viruksen lisääntymisluvun (R-luku) eli tartuntanopeuden laskemiseen. Tässä tutkimuksessa testatut henkilöt eivät sisältäneet sairaalapotilaita tai hoivakodeissa asuvia henkilöitä, joissa Covid-19-tapausten määrä on todennäköisesti paljon suurempi.</w:t>
      </w:r>
    </w:p>
    <w:p>
      <w:r>
        <w:rPr>
          <w:b/>
        </w:rPr>
        <w:t xml:space="preserve">Yhteenveto</w:t>
      </w:r>
    </w:p>
    <w:p>
      <w:r>
        <w:t xml:space="preserve">Hallituksen seurantaohjelman mukaan yhteisössä esiintyvien koronavirustapausten määrä on pysynyt suhteellisen vakaana, ja yksi 400:sta ihmisestä Englannissa on saanut tartunnan.</w:t>
      </w:r>
    </w:p>
    <w:p>
      <w:r>
        <w:rPr>
          <w:b/>
          <w:u w:val="single"/>
        </w:rPr>
        <w:t xml:space="preserve">Asiakirjan numero 15788</w:t>
      </w:r>
    </w:p>
    <w:p>
      <w:r>
        <w:t xml:space="preserve">Lindsay Lohan pyysi sytyttämään Ketteringin valot päälle</w:t>
      </w:r>
    </w:p>
    <w:p>
      <w:r>
        <w:t xml:space="preserve">Neiti Lohan twiittasi "#REMAIN Anteeksi, mutta #KETTERING missä olet", laskennan aikana. Leave-kampanjaa tukenut konservatiivi Philip Hollobone sanoi twiitin olleen "kiivas ja loukkaava". Hän sanoi, että hänen esiintymisensä kaupungissa lunastaisi hänen poliittisen maineensa. 'Kaikki tuntevat Ketteringin' Alahuoneessa puhunut konservatiivikansanedustaja Hollobone sanoi, että hänen twiittinsä antoi ymmärtää, ettei hän ollut koskaan kuullutkaan Ketteringistä, ja sanoi, että se antoi myös ymmärtää, ettei kukaan ollut kuullut kaupungista - ennen kuin hän luetteli kaupungin tunnustuksia. Hän sanoi: "En ole koskaan kuullut mitään, mitä en olisi voinut sanoa: "Se on kuuluisa Weetabix-aamiaismurojen, Cheaneyn ja Loakes-kenkien kotikaupunkina. Ja Kettering Townin jalkapalloseura on tehnyt FA-cupin historiassa enemmän maaleja kuin mikään muu jalkapallojoukkue maassa." Hän sanoi, että hänen pitäisi tulla kaupunkiin ja "lunastaa poliittinen maineensa" sytyttämällä valot. Sosiaalisen median käyttäjät reagoivat hämmästyksen, myötätunnon ja huumorin sekoituksella. Eräs sanoi: "Ollakseni reilu Lindseylle, epäilen, etten pystyisi osoittamaan sitä kartalla".</w:t>
      </w:r>
    </w:p>
    <w:p>
      <w:r>
        <w:rPr>
          <w:b/>
        </w:rPr>
        <w:t xml:space="preserve">Yhteenveto</w:t>
      </w:r>
    </w:p>
    <w:p>
      <w:r>
        <w:t xml:space="preserve">Northamptonshiren kaupungin kansanedustaja on kutsunut näyttelijä Lindsay Lohanin sytyttämään Ketteringin jouluvalot hyvittääkseen kansanäänestysillan "loukkaavan twiitin".</w:t>
      </w:r>
    </w:p>
    <w:p>
      <w:r>
        <w:rPr>
          <w:b/>
          <w:u w:val="single"/>
        </w:rPr>
        <w:t xml:space="preserve">Asiakirjan numero 15789</w:t>
      </w:r>
    </w:p>
    <w:p>
      <w:r>
        <w:t xml:space="preserve">Heartbeat-televisiosarjaa inspiroinut kirjailija kuolee</w:t>
      </w:r>
    </w:p>
    <w:p>
      <w:r>
        <w:t xml:space="preserve">Peter Walker, entinen poliisi, joka kirjoitti kirjailijanimellä Nicholas Rhea, asui Ampleforthissa Pohjois-Yorkshiressä. Hänen tyttärensä Tricia kertoi, että isän syöpä oli palannut kaksi viikkoa sitten, ja hän kuoli kotonaan perjantaina. Hänen Constable-kirjasarjansa innoitti Yorkshire Televisionin tuotantoa, joka sijoittuu 1960-luvulle ja jota esitettiin vuosina 1992-2010. Ohjelmassa seurattiin Lontoosta North Yorkin nummille siirretyn nuoren poliisin elämää. Lue lisää tästä tarinasta ja muista tarinoista Yorkshiren eri puolilta Neiti Walker kertoi Facebook-sivuillaan, että hänen isänsä oli kuollut perheensä ympäröimänä kodissa, jossa hän oli asunut 50 vuotta. Hän kirjoitti, että isä oli "Yorkshireläinen loppuun asti". Hänen hautajaisensa pidetään Our Lady's &amp; St Benedict's Churchissa Ampleforthissa perjantaina.</w:t>
      </w:r>
    </w:p>
    <w:p>
      <w:r>
        <w:rPr>
          <w:b/>
        </w:rPr>
        <w:t xml:space="preserve">Yhteenveto</w:t>
      </w:r>
    </w:p>
    <w:p>
      <w:r>
        <w:t xml:space="preserve">Kirjailija, joka kirjoitti kirjat, jotka innoittivat pitkään jatkunutta Heartbeat-televisiosarjaa, on kuollut 80-vuotiaana.</w:t>
      </w:r>
    </w:p>
    <w:p>
      <w:r>
        <w:rPr>
          <w:b/>
          <w:u w:val="single"/>
        </w:rPr>
        <w:t xml:space="preserve">Asiakirjan numero 15790</w:t>
      </w:r>
    </w:p>
    <w:p>
      <w:r>
        <w:t xml:space="preserve">Kanadalaisen Lancaster-pommikoneen myöhästynyt esiintyminen Bournemouthissa</w:t>
      </w:r>
    </w:p>
    <w:p>
      <w:r>
        <w:t xml:space="preserve">Tällä hetkellä Ison-Britannian kiertueella oleva Lancaster kärsi moottoriongelmista ennen Bournemouthin ilmailufestivaalia elokuussa. Se saapui Bournemouthin lentokentälle yhdessä viimeisen jäljellä olevan lentokuntoisen RAF Lancasterin kanssa. Pam Wickards Canadian Warplane Heritage Museumista sanoi, että kone on otettu hyvin vastaan kaikkialla, missä olemme käyneet. Molemmat koneet pysyvät Bournemouthissa, kun ne osallistuvat Cambridgeshiren Duxfordin ilmailunäyttelyyn ja West Sussexissa järjestettävään Goodwoodin revival-tapahtumaan. Kanadalaisen Avro Lancaster Mk X -lentokoneen moottori sammutettiin "varotoimenpiteenä" Durhamin kreivikunnan yli lennettäessä, minkä vuoksi sen suunniteltu esiintyminen Bournemouthin ilmailufestivaaleilla 30. elokuuta peruttiin. Kone on vierailun ajan RAF Coningsbyssä Lincolnshiressä. Vuosina 1941-1946 pommikonetyyppiä valmistettiin yli 7000 kappaletta.</w:t>
      </w:r>
    </w:p>
    <w:p>
      <w:r>
        <w:rPr>
          <w:b/>
        </w:rPr>
        <w:t xml:space="preserve">Yhteenveto</w:t>
      </w:r>
    </w:p>
    <w:p>
      <w:r>
        <w:t xml:space="preserve">Kanadalainen toisen maailmansodan aikainen Lancaster-pommikone on lentänyt Bournemouthiin kaksi viikkoa sen jälkeen, kun sen lentonäytös peruttiin.</w:t>
      </w:r>
    </w:p>
    <w:p>
      <w:r>
        <w:rPr>
          <w:b/>
          <w:u w:val="single"/>
        </w:rPr>
        <w:t xml:space="preserve">Asiakirjan numero 15791</w:t>
      </w:r>
    </w:p>
    <w:p>
      <w:r>
        <w:t xml:space="preserve">Coronavirus: Richzeal Albufera -rahasto saavuttaa 10 000 punnan tavoitteen.</w:t>
      </w:r>
    </w:p>
    <w:p>
      <w:r>
        <w:t xml:space="preserve">Richzeal Albufera, 45, biolääketieteen tutkija Cottinghamin Castle Hill Hospitalissa, kuoli 9. kesäkuuta. Hänen vaimonsa sanoi: "Kiitos kaikille, jotka ovat ystävällisesti lahjoittaneet ja välittävistä viesteistänne." Rahaston järjestäjä Nikkie Gromet sanoi olevansa "aivan häkeltynyt" siitä, miten nopeasti rahasto oli saavuttanut tavoitteensa. Albuferan vaimo, joka ei halunnut nimeään mainita, sanoi: "Se on hyvä asia: "Haluan vain kiittää kaikkia rakkaudesta ja tuesta tänä vaikeana aikana. "Se todella osoittaa, kuinka paljon Rich oli kaikkien rakastama. "Voimme nyt palauttaa Richin turvallisesti kotiin ja saattaa hänet takaisin perheensä luo." Lisää tarinoita Yorkshiresta Albufera, 45, kuoli Hull Royal Infirmaryssä (HRI) taisteltuaan "vakavista komplikaatioista", jotka liittyivät koronavirukseen, Hull University Teaching Hospitals NHS Trust sanoi. Hän oli työskennellyt trustissa huhtikuusta 2005 lähtien, viimeksi virologian laboratoriossa. Albuferan vaimo on sairaanhoitaja HRI:ssä. Rahankeräyssivu on tähän mennessä kerännyt yli 10 000 puntaa, ja sen perusti 10. kesäkuuta Castle Hillin sairaalassa röntgenhoitajana työskentelevä Gromet. Gromet sanoi, että 10 000 punnan tavoite asetettiin pian järjestettävän kotiuttamisen "huomattavien kustannusten" kattamiseksi. Seuraa BBC Yorkshirea Facebookissa, Twitterissä ja Instagramissa. Lähetä juttuideasi osoitteeseen yorkslincs.news@bbc.co.uk tai lähetä video tästä.</w:t>
      </w:r>
    </w:p>
    <w:p>
      <w:r>
        <w:rPr>
          <w:b/>
        </w:rPr>
        <w:t xml:space="preserve">Yhteenveto</w:t>
      </w:r>
    </w:p>
    <w:p>
      <w:r>
        <w:t xml:space="preserve">Koronavirukseen kuolleen tiedemiehen leski on kiittänyt lahjoittajia, jotka keräsivät 10 000 puntaa, jotta hänen ruumiinsa voitaisiin lähettää takaisin hänen perheelleen Filippiineille.</w:t>
      </w:r>
    </w:p>
    <w:p>
      <w:r>
        <w:rPr>
          <w:b/>
          <w:u w:val="single"/>
        </w:rPr>
        <w:t xml:space="preserve">Asiakirjan numero 15792</w:t>
      </w:r>
    </w:p>
    <w:p>
      <w:r>
        <w:t xml:space="preserve">Rankat taistelut Sri Lankan pohjoisosassa</w:t>
      </w:r>
    </w:p>
    <w:p>
      <w:r>
        <w:t xml:space="preserve">Sotilasvirkamies sanoi, että kohteisiin kuului epäilty kapinallisten kokoontumispaikka ja veneenrakennuslaitos. Ilmahyökkäykset tehtiin päivä sen jälkeen, kun Sri Lankan hallitus ilmoitti joukkojensa vallanneen Mulliyawalain kaupungin Mullaitivun piirikunnassa. Se ei kertonut tarkempia tietoja uhreista, eikä tamilitiikerit ole vielä ilmoittaneet asiasta. Muualla pohjoisessa puolustusministeriö kertoi, että turvallisuusjoukot olivat myös laajentaneet etupuolustuslinjojaan lähellä Kilinochchin kaupunkia, jossa kapinallisilla on hallinnollinen päämaja. Sri Lankan armeija on aloittanut suurhyökkäyksen, jonka tavoitteena on vallata alueita kapinallisilta.</w:t>
      </w:r>
    </w:p>
    <w:p>
      <w:r>
        <w:rPr>
          <w:b/>
        </w:rPr>
        <w:t xml:space="preserve">Yhteenveto</w:t>
      </w:r>
    </w:p>
    <w:p>
      <w:r>
        <w:t xml:space="preserve">Sri Lankan ilmavoimat on pommittanut useita Tamilitiikerien sissien asemia maan pohjoisosassa.</w:t>
      </w:r>
    </w:p>
    <w:p>
      <w:r>
        <w:rPr>
          <w:b/>
          <w:u w:val="single"/>
        </w:rPr>
        <w:t xml:space="preserve">Asiakirjan numero 15793</w:t>
      </w:r>
    </w:p>
    <w:p>
      <w:r>
        <w:t xml:space="preserve">Ministeri kiistää, että Guernseyn koulujen sulkemisten tarkoituksena on säästää rahaa.</w:t>
      </w:r>
    </w:p>
    <w:p>
      <w:r>
        <w:t xml:space="preserve">Opetusministeriö on ehdottanut St Andrew's Primary Schoolin ja St Sampson's Infants Schoolin sulkemista. Vaikka se säästäisi arviolta 800 000 puntaa vuodessa, opetusministeri Robert Sillars sanoi, että päätavoitteena on koulutuksen parantaminen. Edelliset suunnitelmat koulujen sulkemisesta neljä vuotta sitten hylkäsivät kansanedustajat. PTA:n kampanjat Koulutusraportissa "Transforming Primary Education" (Perusopetuksen muuttaminen) on puollettu pienempien ja suurempien koulujen perustamista, jotta oppilaille voitaisiin taata suurempi valikoima erityisosaamista. Monet vanhemmat ovat kuitenkin arvostelleet lakkauttamissuunnitelmia ja väittävät, että kyse on enemmän rahasta kuin koulutuksesta. Molempien koulujen vanhempainyhdistysten jäsenet ovat aloittaneet kampanjan koulujen pitämiseksi auki. Sillars kuitenkin sanoi BBC Newsille: Sillars sanoi: "En tiedä, kuinka monta kertaa minun on sanottava tämä, mutta johtokuntani on aina sanonut, että se ei tee leikkauksia pelkän rahoituksen vuoksi." Jos Guernseyn osavaltioiden jäsenet hyväksyvät ehdotukset, St Sampson's suljetaan vuonna 2014 ja St Andrew's seuraavana vuonna.</w:t>
      </w:r>
    </w:p>
    <w:p>
      <w:r>
        <w:rPr>
          <w:b/>
        </w:rPr>
        <w:t xml:space="preserve">Yhteenveto</w:t>
      </w:r>
    </w:p>
    <w:p>
      <w:r>
        <w:t xml:space="preserve">Guernseyn kahden peruskoulun sulkemisessa ei ole kyse vain rahan säästämisestä, on vanhempi poliitikko korostanut.</w:t>
      </w:r>
    </w:p>
    <w:p>
      <w:r>
        <w:rPr>
          <w:b/>
          <w:u w:val="single"/>
        </w:rPr>
        <w:t xml:space="preserve">Asiakirjan numero 15794</w:t>
      </w:r>
    </w:p>
    <w:p>
      <w:r>
        <w:t xml:space="preserve">Spitfire-lentäjän kuolema Highlandsissa on muistomerkki</w:t>
      </w:r>
    </w:p>
    <w:p>
      <w:r>
        <w:t xml:space="preserve">Lentoupseeri John McDonell, 21, oli palaamassa RAF Fraserburghiin Skotlannin länsirannikon yli tehdyltä valokuvaustiedustelulennolta 16. toukokuuta 1943. Hän syöksyi matalassa pilvessä Meall an t-Suidheen, Ben Nevisin lähellä sijaitsevalle kukkulalle. RAF Leucharsin vuoristopelastusryhmän jäsenet osallistuvat muistotilaisuuteen. Palvelus Glen Nevisissä pidetään 16. toukokuuta. Smithersistä Luoteis-Britannian Kolumbiasta kotoisin oleva McDonell oli Kanadan kuninkaallisten ilmavoimien lentäjä, joka lensi RAF:n palveluksessa. Hänet haudattiin Tomnaurichin hautausmaalle Invernessissä. Spitfire on yksi Britannian tunnetuimmista toisen maailmansodan lentokoneista, ja sitä käytettiin eri tehtävissä, kuten tiedustelussa ja hävittäjänä.</w:t>
      </w:r>
    </w:p>
    <w:p>
      <w:r>
        <w:rPr>
          <w:b/>
        </w:rPr>
        <w:t xml:space="preserve">Yhteenveto</w:t>
      </w:r>
    </w:p>
    <w:p>
      <w:r>
        <w:t xml:space="preserve">Myöhemmin tässä kuussa tulee kuluneeksi 70 vuotta siitä, kun nuori kanadalaislentäjä kuoli Spitfiren maahansyöksyssä Highlandsissa.</w:t>
      </w:r>
    </w:p>
    <w:p>
      <w:r>
        <w:rPr>
          <w:b/>
          <w:u w:val="single"/>
        </w:rPr>
        <w:t xml:space="preserve">Asiakirjan numero 15795</w:t>
      </w:r>
    </w:p>
    <w:p>
      <w:r>
        <w:t xml:space="preserve">Hullin vapausfestivaali päättyy juhlallisin menoin</w:t>
      </w:r>
    </w:p>
    <w:p>
      <w:r>
        <w:t xml:space="preserve">Queen's Gardensissa järjestettävässä messuateria sisältää paikallisesti kasvatettua ruokaa. Vapaaehtoiset, yhteisöryhmät ja pienviljelijät ovat työskennelleet vuoden ajan kasvattaakseen tuotteita, joita kokit voivat valmistaa. Järjestäjien mukaan tapahtuman tarkoituksena on innostaa ihmisiä kasvattamaan ruokaa, valmistamaan sitä itse ja saamaan uusia ystäviä. Kolmipäiväisen festivaalin aikana on järjestetty yli 200 esitystä. Tapahtuma, jota kuvaillaan "Hullin kulttuurikruunun jalokiveksi", aloitettiin vuonna 2007 orjuuden vastaisen pioneerin William Wilberforcen muistoksi. Esiintymisiin on kuulunut muun muassa akrobaattien kiipeilyä Hull Collegen edustalla, jättiläisnukkekulkue ja katuteatteria.</w:t>
      </w:r>
    </w:p>
    <w:p>
      <w:r>
        <w:rPr>
          <w:b/>
        </w:rPr>
        <w:t xml:space="preserve">Yhteenveto</w:t>
      </w:r>
    </w:p>
    <w:p>
      <w:r>
        <w:t xml:space="preserve">Yli 1 000 ihmistä osallistuu Hullin vuotuisen Freedom Festival -festivaalin yhteisiin juhliin.</w:t>
      </w:r>
    </w:p>
    <w:p>
      <w:r>
        <w:rPr>
          <w:b/>
          <w:u w:val="single"/>
        </w:rPr>
        <w:t xml:space="preserve">Asiakirjan numero 15796</w:t>
      </w:r>
    </w:p>
    <w:p>
      <w:r>
        <w:t xml:space="preserve">Birminghamin poliisin takaa-ajo päättyi autoon joessa</w:t>
      </w:r>
    </w:p>
    <w:p>
      <w:r>
        <w:t xml:space="preserve">Merkitsemätön poliisiauto havaitsi varastetuksi epäillyn Audin Solihullissa noin kello 11:00 BST lauantaina, West Midlandsin poliisi kertoi. Kymmenen minuutin takaa-ajon jälkeen auton nähtiin syöksyvän jokeen Chinn Brook Recreation Groundilla Birminghamissa. 18-vuotiasta miestä syytettiin myöhemmin vaarallisesta ajamisesta ja 17-vuotiasta poikaa vahingonteosta. Vanhempaa epäiltyä syytettiin myös ajamisesta ilman vakuutusta, ajamisesta ilman ajokorttia ja poliisin pysähtymättä jättämisestä. Poliisivoimien liikenneyksikön Twitterissä jakamassa ilmakuvamateriaalissa näkyy, kuinka sininen poliisiauto väistää pyrkiessään välttämään itse veteen päätymisen. Seuraa BBC West Midlandsia Facebookissa ja Twitterissä ja tilaa paikalliset uutispäivitykset suoraan puhelimeesi.</w:t>
      </w:r>
    </w:p>
    <w:p>
      <w:r>
        <w:rPr>
          <w:b/>
        </w:rPr>
        <w:t xml:space="preserve">Yhteenveto</w:t>
      </w:r>
    </w:p>
    <w:p>
      <w:r>
        <w:t xml:space="preserve">Dramaattisissa kuvissa näkyy hetki, jolloin auto päätyi jokeen poliisin takaa-ajon jälkeen.</w:t>
      </w:r>
    </w:p>
    <w:p>
      <w:r>
        <w:rPr>
          <w:b/>
          <w:u w:val="single"/>
        </w:rPr>
        <w:t xml:space="preserve">Asiakirjan numero 15797</w:t>
      </w:r>
    </w:p>
    <w:p>
      <w:r>
        <w:t xml:space="preserve">Huddersfieldin lapsiseksitutkimus: Huddersfield Huddersfield: Lisää miehiä oikeuteen</w:t>
      </w:r>
    </w:p>
    <w:p>
      <w:r>
        <w:t xml:space="preserve">Rikosten väitetään tapahtuneen vuosina 2005-2012. Ne koskevat viittä naista, ja niiden väitetään tapahtuneen, kun uhrit olivat 12-18-vuotiaita. Kyseessä oli toinen kuulemistilaisuus Kirklees Magistrates' Courtissa Huddersfieldissä poliisitutkintaan liittyen. Keskiviikkona 17 miestä ja yksi nainen vapautettiin takuita vastaan muun muassa raiskauksesta, ihmiskaupasta ja seksuaalisesta hyväksikäytöstä. Yhdeksän 12 miehestä, joiden nimiä ei voida mainita oikeudellisista syistä, saapui torstaina videoyhteyden välityksellä, ja heidät vapautettiin takuita vastaan. Heitä syytetään muun muassa raiskauksesta, seksuaalisesta hyväksikäytöstä ja ihmiskaupasta. Kolme muuta syytettyä ovat: Akhtar ja Akram vapautettiin takuita vastaan, kun taas Fikru määrättiin tutkintavankeuteen. Kaikki 29 miestä ja nainen saapuvat seuraavan kerran Leeds Crown Courtin eteen 1. marraskuuta. Aiheeseen liittyvät Internet-linkit HM Courts Service</w:t>
      </w:r>
    </w:p>
    <w:p>
      <w:r>
        <w:rPr>
          <w:b/>
        </w:rPr>
        <w:t xml:space="preserve">Yhteenveto</w:t>
      </w:r>
    </w:p>
    <w:p>
      <w:r>
        <w:t xml:space="preserve">Toinen 12 miestä on saapunut oikeuteen syytettynä lasten seksuaaliseen hyväksikäyttöön liittyvistä rikoksista Huddersfieldissä.</w:t>
      </w:r>
    </w:p>
    <w:p>
      <w:r>
        <w:rPr>
          <w:b/>
          <w:u w:val="single"/>
        </w:rPr>
        <w:t xml:space="preserve">Asiakirjan numero 15798</w:t>
      </w:r>
    </w:p>
    <w:p>
      <w:r>
        <w:t xml:space="preserve">Komitean mukaan NI:n poliittisille puolueille annettujen lahjoitusten pitäisi olla julkisia.</w:t>
      </w:r>
    </w:p>
    <w:p>
      <w:r>
        <w:t xml:space="preserve">Pohjois-Irlannin asioita käsittelevän valiokunnan julkaiseman raportin mukaan muutosten olisi tultava voimaan lokakuuhun 2014 mennessä, edellyttäen, että turvallisuustilanne ei heikkene. Poliittisille puolueille tehtyihin suuriin lahjoituksiin liittyvä salassapito ei vastaa muun Yhdistyneen kuningaskunnan käytäntöä. Tällä hetkellä Pohjois-Irlannissa lahjoittajat voivat pysyä nimettöminä. Komitea on suositellut, että ensi vuoden lokakuusta alkaen kaikki yli 7 500 puntaa lahjoittavat henkilöt olisi tunnistettava. Valiokunta totesi myös, että ennen muutoksen toteuttamista valtiosihteeri Theresa Villiersin olisi otettava yhteyttä turvallisuusviranomaisiin varmistaakseen, että nimien ilmoittaminen ei vaaranna tunnistettujen henkilöiden turvallisuutta. Westminsterin valiokunta esittää mietinnössään useita suosituksia - se vaatii myös pienempää edustajakokousta ja tuplatyöskentelyn kieltämistä.</w:t>
      </w:r>
    </w:p>
    <w:p>
      <w:r>
        <w:rPr>
          <w:b/>
        </w:rPr>
        <w:t xml:space="preserve">Yhteenveto</w:t>
      </w:r>
    </w:p>
    <w:p>
      <w:r>
        <w:t xml:space="preserve">Parlamentin alahuoneen kaikkien puolueiden komitea on vaatinut, että Pohjois-Irlannin poliittisille puolueille tehtyihin suuriin lahjoituksiin liittyvä luottamuksellisuus on lopetettava.</w:t>
      </w:r>
    </w:p>
    <w:p>
      <w:r>
        <w:rPr>
          <w:b/>
          <w:u w:val="single"/>
        </w:rPr>
        <w:t xml:space="preserve">Asiakirjan numero 15799</w:t>
      </w:r>
    </w:p>
    <w:p>
      <w:r>
        <w:t xml:space="preserve">Sister Act -musikaali matkalla Broadwaylle</w:t>
      </w:r>
    </w:p>
    <w:p>
      <w:r>
        <w:t xml:space="preserve">Whoopi Goldbergin tähdittämän vuoden 1992 elokuvaan perustuva show alkaa Broadway-teatterissa maaliskuussa, tuottajat ovat kertoneet. Yhdysvaltain tuotannon roolituksesta ei ole vielä ilmoitettu. Musikaali avattiin Lontoon näyttämöllä viime vuonna, ja Goldberg esitti sitä Mother Superiorina rajoitetun määrän esityksiä kesän aikana. West Endissä debytoinut tähti näytteli alun perin elokuvassa Deloris Van Cartierin pääroolia. Näyttämöllä Patina Miller näyttelee laulajaa, joka piiloutuu nunnaksi nähtyään murhan. Goldberg oli mukana tuottamassa musikaalia, joka alun perin esitettiin Kaliforniassa vuonna 2006. Näyttämöversiossa ei käytetä yhtään elokuvan musiikkinumeroa tekijänoikeuskysymysten vuoksi. Esitykset Broadwaylla alkavat maaliskuussa, ja yleisöensi-ilta on 20. huhtikuuta. Aiheeseen liittyvät Internet-linkit Sister Act</w:t>
      </w:r>
    </w:p>
    <w:p>
      <w:r>
        <w:rPr>
          <w:b/>
        </w:rPr>
        <w:t xml:space="preserve">Yhteenveto</w:t>
      </w:r>
    </w:p>
    <w:p>
      <w:r>
        <w:t xml:space="preserve">West Endin menestysmusikaali Sister Act on ensi vuonna tulossa New Yorkin näyttämölle, on ilmoitettu.</w:t>
      </w:r>
    </w:p>
    <w:p>
      <w:r>
        <w:rPr>
          <w:b/>
          <w:u w:val="single"/>
        </w:rPr>
        <w:t xml:space="preserve">Asiakirjan numero 15800</w:t>
      </w:r>
    </w:p>
    <w:p>
      <w:r>
        <w:t xml:space="preserve">Coronavirus: Tyttö, 16, pidätettiin Colchesterissa sen jälkeen, kun poliisi sylkäisi häntä päin</w:t>
      </w:r>
    </w:p>
    <w:p>
      <w:r>
        <w:t xml:space="preserve">Kaksi muuta poliisia ilmoitti, että heitä oli potkittu ja lyöty sen jälkeen, kun heidät oli kutsuttu Rochdale Waylle, Colchesteriin, noin klo 04:00 BST. Poliisi oli saanut hälytyksen, koska paikalle oli ilmoitettu huutamisesta. Apulaispoliisipäällikkö Andy Prophet sanoi, että kyseessä oli "jälleen yksi esimerkki täysin tuomittavasta käytöksestä". Hän sanoi: "Vaikka tällaiset tapaukset ovat harvinaisia, on selvää, että jokaisella on valtava vaikutus ihmisiin, jotka tekevät vain työtään - pitävät maakuntamme turvallisena. "Poliiseihini kohdistuvia hyökkäyksiä ei suvaita, ja kaikki, jotka syyllistyvät niihin, pidätetään, asetetaan syytteeseen ja viedään oikeuden eteen." Tyttö on edelleen pidätettynä epäiltynä kolmen hätätyöntekijän pahoinpitelystä ja rauhan rikkomisesta.</w:t>
      </w:r>
    </w:p>
    <w:p>
      <w:r>
        <w:rPr>
          <w:b/>
        </w:rPr>
        <w:t xml:space="preserve">Yhteenveto</w:t>
      </w:r>
    </w:p>
    <w:p>
      <w:r>
        <w:t xml:space="preserve">16-vuotias tyttö on pidätetty sen jälkeen, kun poliisia oli syljeskelty varhain aamulla tapahtuneessa häiriötilanteessa, Essexin poliisi on kertonut.</w:t>
      </w:r>
    </w:p>
    <w:p>
      <w:r>
        <w:rPr>
          <w:b/>
          <w:u w:val="single"/>
        </w:rPr>
        <w:t xml:space="preserve">Asiakirjan numero 15801</w:t>
      </w:r>
    </w:p>
    <w:p>
      <w:r>
        <w:t xml:space="preserve">Reading bussikaista kamerat kerätä £ 2m sakkoja neuvoston puolesta</w:t>
      </w:r>
    </w:p>
    <w:p>
      <w:r>
        <w:t xml:space="preserve">Viime varainhoitovuonna annettiin yhteensä 72 178 sakkomaksupyyntöä eli keskimäärin yli 197 päivässä. Sakkojen määrä on kuitenkin laskenut 25 prosenttia edellisvuoden 96 690:stä, vaikka Basingstoke Roadille ja Hemdean Roadille asennettiin tuona aikana lisää kameroita. Neuvosto aikoo nyt asentaa kameroita useammille bussikaistoille kaupungissa. Valtuuston varajohtaja Tony Page sanoi: "Minulla ei ole aavistustakaan, miksi ihmiset eivät aja bussikaistoilla. "Toivon, että he kiinnittävät enemmän huomiota merkintöihin ja ovat tietoisia siitä, että bussikaistoja valvotaan kameroilla. "Haluaisin nähdä jokaisen bussikaistan kameravalvonnan, ja siksi valtuusto pyrkii laajentamaan bussikaistojen kameravalvontaa." Bussikaistoilla ajaville autoilijoille määrätään 60 punnan sakko, joka puolitetaan, jos se maksetaan nopeasti. Page sanoi, että sakoista saadut varat sijoitetaan uudelleen paikalliseen liikenneverkkoon ja ympäristöön.</w:t>
      </w:r>
    </w:p>
    <w:p>
      <w:r>
        <w:rPr>
          <w:b/>
        </w:rPr>
        <w:t xml:space="preserve">Yhteenveto</w:t>
      </w:r>
    </w:p>
    <w:p>
      <w:r>
        <w:t xml:space="preserve">Readingin kaupunginhallituksen mukaan bussikaistoilla ajamisesta kiinni jääneet autoilijat ovat maksaneet viime vuonna yli 2 miljoonaa puntaa sakkoja.</w:t>
      </w:r>
    </w:p>
    <w:p>
      <w:r>
        <w:rPr>
          <w:b/>
          <w:u w:val="single"/>
        </w:rPr>
        <w:t xml:space="preserve">Asiakirjan numero 15802</w:t>
      </w:r>
    </w:p>
    <w:p>
      <w:r>
        <w:t xml:space="preserve">Nainen kuolee ambulanssissa Morristonin sairaalan A&amp;E-jonossa</w:t>
      </w:r>
    </w:p>
    <w:p>
      <w:r>
        <w:t xml:space="preserve">Potilas oli ollut Morristonin sairaalan teho-osaston ulkopuolella 30-40 minuuttia, kun hän kuoli keskiviikkona. Welsh Ambulance Service ja Abertawe Bro Morgannwgin terveyslautakunta ovat käynnistäneet yhteisen tarkastelun. Ne sanoivat haluavansa "varmistaa, että meillä on asianmukainen ja täydellinen käsitys siitä, mitä tapahtui". Welsh Ambulance Service Trust (WAST) ja Abertawe Bro Morgannwg University Health Board sanoivat yhteisessä lausunnossaan: "Morristonin sairaalan päivystysosasto on ollut hyvin kiireinen, ja sinne on saapunut suuri määrä ambulansseja lyhyessä ajassa. "Eskalointisuunnitelmat on aktivoitu, ja sairaalan henkilökunta tekee tiivistä yhteistyötä WASTin kollegojen kanssa, jotta viivytykset olisivat mahdollisimman vähäisiä." He kertoivat, että potilas oli saapunut Morristoniin toisesta sairaalasta noin klo 15:05 BST. "Potilas arvioitiin heti saapumisen jälkeen, ja hän pysyi lääkärin ja ambulanssimiehistön hoidossa odottaessaan pääsyä sairaalaan", yhteisessä lausunnossa jatkettiin. "Valitettavasti potilas menehtyi noin kello 15.40:n aikaan. Haluamme ilmaista vilpittömät osanottomme potilaan perheelle."</w:t>
      </w:r>
    </w:p>
    <w:p>
      <w:r>
        <w:rPr>
          <w:b/>
        </w:rPr>
        <w:t xml:space="preserve">Yhteenveto</w:t>
      </w:r>
    </w:p>
    <w:p>
      <w:r>
        <w:t xml:space="preserve">Nainen on kuollut ambulanssissa odottaessaan noin 15 hätäajoneuvon jonossa Swansean sairaalan ulkopuolella.</w:t>
      </w:r>
    </w:p>
    <w:p>
      <w:r>
        <w:rPr>
          <w:b/>
          <w:u w:val="single"/>
        </w:rPr>
        <w:t xml:space="preserve">Asiakirjan numero 15803</w:t>
      </w:r>
    </w:p>
    <w:p>
      <w:r>
        <w:t xml:space="preserve">Merkelin liittolainen Steinbach lopettaa riidan toisen maailmansodan aiheuttamasta syyllisyydestä</w:t>
      </w:r>
    </w:p>
    <w:p>
      <w:r>
        <w:t xml:space="preserve">Erika Steinbachin mukaan Puola oli mobilisoinut joukkonsa jo kuukausia ennen natsien hyökkäystä syyskuussa 1939. Korkea-arvoiset poliitikot, kuten Merkel, arvostelivat hänen huomautuksiaan. Steinbach johtaa konservatiivista järjestöä, joka edustaa sodan jälkeen Itä-Euroopasta karkotettuja saksalaisia. Puolalaiset poliitikot ovat tuominneet hänen kantansa sodasta, joka alkoi natsi-Saksan hyökättyä Puolaan syyskuussa 1939. BBC:n Eurooppa-asioiden kirjeenvaihtaja Oana Lungescu sanoo, että Steinbach, joka on natsien miehittämässä Puolassa palvelleen saksalaisen armeijan upseerin tytär, on jo pitkään ollut puolalaisten vihamielinen hahmo. Kristillisdemokraattisen puolueen (CDU) kokouksessa aiemmin tällä viikolla Steinbach sanoi, että Puola oli mobilisoinut joukkonsa maaliskuussa 1939, kuusi kuukautta ennen Hitlerin hyökkäystä maahan. Puolan Saksan-suurlähettiläs vertasi hänen lausuntoaan natsipropagandaan. Hän sanoi kuitenkin, että Puolan ja Saksan väliset suhteet ovat nykyään liian vahvat, jotta se voisi vaikuttaa niihin. Steinbach sanoi torstaina, ettei hän aio pyrkiä toista kautta CDU:n valtakunnallisessa hallituksessa. Puolalainen historioitsija Tomasz Szarota kutsui hänen lausuntoaan "yritykseksi siirtää Puolalle osasyytös toisen maailmansodan alkamisesta". Saksan ulkoministeri Guido Westerwelle sanoi, että "epäselviä lausuntoja, joissa kyseenalaistetaan Saksan raskas vastuu toisen maailmansodan puhkeamisesta, ei voida hyväksyä".</w:t>
      </w:r>
    </w:p>
    <w:p>
      <w:r>
        <w:rPr>
          <w:b/>
        </w:rPr>
        <w:t xml:space="preserve">Yhteenveto</w:t>
      </w:r>
    </w:p>
    <w:p>
      <w:r>
        <w:t xml:space="preserve">Saksan liittokanslerin Angela Merkelin liittolainen sanoo eroavansa puolueensa johtotehtävistä ehdotettuaan, että Puola saattoi olla yhtä paljon vastuussa toisen maailmansodan puhkeamisesta kuin Hitler.</w:t>
      </w:r>
    </w:p>
    <w:p>
      <w:r>
        <w:rPr>
          <w:b/>
          <w:u w:val="single"/>
        </w:rPr>
        <w:t xml:space="preserve">Asiakirjan numero 15804</w:t>
      </w:r>
    </w:p>
    <w:p>
      <w:r>
        <w:t xml:space="preserve">Varastetut RNLI-lahjoitusrahat palautettiin Port St Maryssä</w:t>
      </w:r>
    </w:p>
    <w:p>
      <w:r>
        <w:t xml:space="preserve">Port St Mary RNLI:n 2. Coxin Michael Knealen ystävät ja perheenjäsenet keräsivät rahat Royal National Lifeboat Institution (RNLI) -järjestölle. Hän oli pyytänyt lahjoituksia lahjojen sijaan 60-vuotissyntymäpäivänsä kunniaksi, mutta rahat varastettiin hänen pakettiautostaan Port St Maryn venevajan edustalla viime maanantaina. Käteinen löytyi kuitenkin venevajan postilaatikosta lauantaina. Herra Kneale, joka oli vedonnut rahojen palauttamiseksi, sanoi: "Se oli hyvin epätodennäköistä. Olimme tietenkin pyytäneet ihmisiä palauttamaan rahat, mutta mahdollisuudet siihen näyttivät hyvin vähäisiltä. "Hämmästyin nähdessäni kirjekuoren yhä siellä, joten katsoin sitä ja sen sisältö näytti olevan täydellinen. "Kerroin poliisille, ja he antoivat meidän pitää rahat, jotka ovat kaikki tallella ja oikein, ja he veivät kirjekuoren sormenjälkitarkastusta varten."</w:t>
      </w:r>
    </w:p>
    <w:p>
      <w:r>
        <w:rPr>
          <w:b/>
        </w:rPr>
        <w:t xml:space="preserve">Yhteenveto</w:t>
      </w:r>
    </w:p>
    <w:p>
      <w:r>
        <w:t xml:space="preserve">Mansaarella varastetut kuusisataa puntaa hyväntekeväisyysrahoja on palautettu nimettömänä.</w:t>
      </w:r>
    </w:p>
    <w:p>
      <w:r>
        <w:rPr>
          <w:b/>
          <w:u w:val="single"/>
        </w:rPr>
        <w:t xml:space="preserve">Asiakirjan numero 15805</w:t>
      </w:r>
    </w:p>
    <w:p>
      <w:r>
        <w:t xml:space="preserve">Kuningatar antaa Royal Hollowaylle Regius Professuurin</w:t>
      </w:r>
    </w:p>
    <w:p>
      <w:r>
        <w:t xml:space="preserve">Eghamissa sijaitseva Royal Holloway, joka on osa Lontoon yliopistoa, on saanut tunnustuksen osana kuningattaren timanttisen juhlavuoden juhlallisuuksia. Se on yksi niistä 12:sta Yhdistyneessä kuningaskunnassa toimivasta yliopistosta, joka voi antaa Regius Professor -nimikkeen yhdelle professoristaan. Ainoastaan kaksi professuuria on aiemmin perustettu viime vuosisadan aikana. Professori Julian Johnson, joka toimii Royal Hollowayn musiikin johtajana, sanoi, että on "suuri kunnia" saada arvonimi laitokselle. "On hienoa kuulla, että opetuksemme ja tutkimuksemme laatu on tunnustettu tällä tavoin", hän sanoi.</w:t>
      </w:r>
    </w:p>
    <w:p>
      <w:r>
        <w:rPr>
          <w:b/>
        </w:rPr>
        <w:t xml:space="preserve">Yhteenveto</w:t>
      </w:r>
    </w:p>
    <w:p>
      <w:r>
        <w:t xml:space="preserve">Kuningatar on myöntänyt Surreyn yliopiston musiikin laitokselle arvostetun professuurin.</w:t>
      </w:r>
    </w:p>
    <w:p>
      <w:r>
        <w:rPr>
          <w:b/>
          <w:u w:val="single"/>
        </w:rPr>
        <w:t xml:space="preserve">Asiakirjan numero 15806</w:t>
      </w:r>
    </w:p>
    <w:p>
      <w:r>
        <w:t xml:space="preserve">Marc Jacobs menee kihloihin Chipotlessa - ja muita epätavallisia julkkisehdotuksia</w:t>
      </w:r>
    </w:p>
    <w:p>
      <w:r>
        <w:t xml:space="preserve">Hän laskeutui polvilleen New Yorkin Chipotle-ravintolassa sen jälkeen, kun ilmeisesti Jacobsin järjestämä flashmob tanssi Princen Kiss-kappaleen tahtiin. Jacobsin julkaisemassa Instagram-videossa kynttilänpaistaja Charlyn nähdään sitten nyökkäävän "kyllä" tanssijoiden hurratessa. Sitten parin nähdään suutelevan ja halailevan. Vaikka he valtasivat suuren osan ravintolasta, ruokailijoiden nähdään myös jatkavan ruokansa syömistä tarjoilijoiden tanssiessa musiikin tahtiin. Jacobs julkaisi videon kosinnan jälkeen keskiviikkona - DeFrancescon syntymäpäivänä. Hän kirjoitti mukana olleeseen viestiin: "Ja tämä tapahtui...'Charly Defrancesco menetkö kanssani naimisiin?'. #flashmobatchipotle #moves. "Kiitos kaikille, jotka teitte tämän mahdolliseksi. Ja Ride or Die -lankomiehelleni rakastan sinua." Hän oli aiemmin julkaissut viestin, jossa toivotti DeFrancescolle hyvää syntymäpäivää ja kuvaili häntä elämänsä rakkaudeksi. Omassa viestissään DeFrancesco - joka nähdään klipissä kuvaamassa flashmobia puhelimellaan - kirjoitti: "Valmistautukaa kaikkien aikojen gagiin!". Jacobs ei ole ensimmäinen julkkis, joka järjestää epätavallisen kosinnan: Seuraa meitä Facebookissa, Twitterissä @BBCNewsEnts tai Instagramissa bbcnewsents. Jos sinulla on juttuehdotus, lähetä sähköpostia osoitteeseen entertainment.news@bbc.co.uk.</w:t>
      </w:r>
    </w:p>
    <w:p>
      <w:r>
        <w:rPr>
          <w:b/>
        </w:rPr>
        <w:t xml:space="preserve">Yhteenveto</w:t>
      </w:r>
    </w:p>
    <w:p>
      <w:r>
        <w:t xml:space="preserve">Muotisuunnittelija Marc Jacobs on mennyt kihloihin poikaystävänsä Charly DeFrancescon kanssa kosittuaan häntä meksikolaisessa pikaruokaravintolassa.</w:t>
      </w:r>
    </w:p>
    <w:p>
      <w:r>
        <w:rPr>
          <w:b/>
          <w:u w:val="single"/>
        </w:rPr>
        <w:t xml:space="preserve">Asiakirjan numero 15807</w:t>
      </w:r>
    </w:p>
    <w:p>
      <w:r>
        <w:t xml:space="preserve">Neurologian muistutuspotilaalle sanottiin, ettei hänellä ole epilepsiaa.</w:t>
      </w:r>
    </w:p>
    <w:p>
      <w:r>
        <w:t xml:space="preserve">Kevin SharkeyBBC News NI Nainen on käyttänyt epilepsialääkitystä viimeiset 15 vuotta, mutta viime kuun muistutuskäynnillä hänelle kerrottiin, ettei hänellä ole epilepsiaa. Hän sanoi tarvitsevansa epätoivoisesti neuvoja. Hän on yksi niistä yli 3200 potilaasta, jotka arvioidaan uudelleen neurologian erikoislääkäri Michael Wattin työhön liittyvien potilasasiakirjojen tarkistuksen jälkeen. Belfast Health Trustin viime kuussa ilmoittama takaisinkutsu oli kaikkien aikojen suurin laatuaan Pohjois-Irlannissa. Nainen, joka sai diagnoosin ensimmäisen kerran teini-ikäisenä, kertoi BBC News NI:lle haluavansa kiireellistä lääketieteellistä ohjausta, mutta kukaan trustista ei ole ollut häneen yhteydessä sen jälkeen, kun hän sai tapaamisensa yli kuukausi sitten. "Elämäni käännettiin ylösalaisin, kun olin 19-vuotias, ja keräsin sen takaisin ylös", hän sanoi. "Se on tapahtunut uudelleen. Minulle kerrottiin, että ilmeisesti minulla ei ole epilepsiaa. "Ilmeisesti minulla on stressin aiheuttamia ei-epileptisiä kohtauksia, eikä minun pitäisi käyttää lääkitystä, jota käytän." "Minulla on epilepsiakohtauksia." Belfast Health Trustin tiedottaja kertoi BBC:lle olevansa pahoillaan siitä, että potilas koki tämän. He sanoivat, että Trust tutkii hänen esille ottamiaan asioita ja varmistaa, että häneen otetaan yhteyttä mahdollisimman pian.</w:t>
      </w:r>
    </w:p>
    <w:p>
      <w:r>
        <w:rPr>
          <w:b/>
        </w:rPr>
        <w:t xml:space="preserve">Yhteenveto</w:t>
      </w:r>
    </w:p>
    <w:p>
      <w:r>
        <w:t xml:space="preserve">Nainen, jolle neurologian potilaskutsussa annettiin täysin erilainen diagnoosi, on sanonut, että Belfast Health Trust ei ole ottanut häneen yhteyttä yli kuukauteen.</w:t>
      </w:r>
    </w:p>
    <w:p>
      <w:r>
        <w:rPr>
          <w:b/>
          <w:u w:val="single"/>
        </w:rPr>
        <w:t xml:space="preserve">Asiakirjan numero 15808</w:t>
      </w:r>
    </w:p>
    <w:p>
      <w:r>
        <w:t xml:space="preserve">Mansaaren rahtialus aloittaa liikennöinnin</w:t>
      </w:r>
    </w:p>
    <w:p>
      <w:r>
        <w:t xml:space="preserve">MV Arrow, joka on otettu pitkäaikaiseen vuokrasopimukseen, toimii Ben-my-Chree-aluksen suojana, kun sille tehdään "kahden vuoden välein tapahtuva peruskorjaus". Ben-my-Chree on kuivatelakalla kolme viikkoa, kun useita oleskelutiloja kunnostetaan. Tänä aikana MV Arrow kuljettaa rahtia Heyshamin ja Douglasin välillä. Matkustajaliikenne siirtyy yhtiön toiselle alukselle, Manannanille. MV Arrow täydentää Ben-my-Chree- ja Manannan-aluksia myös kesäkuun TT-tapahtuman aikana. Kun Arrow ei ole käytössä, se telakoidaan johonkin Irlanninmeren satamaan. Steam Packet Companyn toimitusjohtaja Mark Woodward sanoi: "Rahtipalvelumme ovat Mansaaren elinehto, ja suhtaudumme tähän vastuuseen erittäin vakavasti". "MV Arrow'n pitkäaikainen rahtaus, joka on monimiljoonainen investointi yhtiölle, antaa meille mahdollisuuden suunnitella suunniteltuja huoltojaksoja." Steam Packet Company sai MV Arrow'n pitkäaikaisen rahtauksen Seatruckilta viime vuoden syyskuussa.</w:t>
      </w:r>
    </w:p>
    <w:p>
      <w:r>
        <w:rPr>
          <w:b/>
        </w:rPr>
        <w:t xml:space="preserve">Yhteenveto</w:t>
      </w:r>
    </w:p>
    <w:p>
      <w:r>
        <w:t xml:space="preserve">Isle of Man Steam Packet on ilmoittanut, että uusi rahtialus otetaan käyttöön Mansaarella tässä kuussa.</w:t>
      </w:r>
    </w:p>
    <w:p>
      <w:r>
        <w:rPr>
          <w:b/>
          <w:u w:val="single"/>
        </w:rPr>
        <w:t xml:space="preserve">Asiakirjan numero 15809</w:t>
      </w:r>
    </w:p>
    <w:p>
      <w:r>
        <w:t xml:space="preserve">Guernseyn jätekustannukset todennäköisesti nousevat, sanoo ministeri.</w:t>
      </w:r>
    </w:p>
    <w:p>
      <w:r>
        <w:t xml:space="preserve">Toukokuussa 2012 virkaan astunut apulaispäällikkö Paul Luxon sanoi, että uusi strategia, jolla pyritään vähentämään kaatopaikoille menevän jätteen määrää, johtaisi maksujen nousuun. Hän sanoi: "Meidän on edettävä eteenpäin ja tehtävä osamme kestävän maapallon puolesta." Saarelle esiteltiin aiemmin tänä vuonna uusi jätehuoltostrategia, jossa painotetaan kierrätystä ja uudelleenkäyttöä. Siinä ehdotettiin, että mahdollinen ylijäämäjäte voitaisiin viedä hävitettäväksi muille alueille. Guernseyn osavaltiot ovat kahdesti hylänneet saarelle rakennettavan jätteenpolttolaitoksen ja suosineet jätteiden vähentämistä, kierrätystä ja uudelleenkäyttöä.</w:t>
      </w:r>
    </w:p>
    <w:p>
      <w:r>
        <w:rPr>
          <w:b/>
        </w:rPr>
        <w:t xml:space="preserve">Yhteenveto</w:t>
      </w:r>
    </w:p>
    <w:p>
      <w:r>
        <w:t xml:space="preserve">Julkisten palvelujen ministerin mukaan jätteiden hävittämiskustannukset todennäköisesti nousevat Guernseyssä.</w:t>
      </w:r>
    </w:p>
    <w:p>
      <w:r>
        <w:rPr>
          <w:b/>
          <w:u w:val="single"/>
        </w:rPr>
        <w:t xml:space="preserve">Asiakirjan numero 15810</w:t>
      </w:r>
    </w:p>
    <w:p>
      <w:r>
        <w:t xml:space="preserve">Brooke Morris: Morrisin kuolema "murskasi" rugby-pelaajan perheen.</w:t>
      </w:r>
    </w:p>
    <w:p>
      <w:r>
        <w:t xml:space="preserve">Merthyr Tydfilin Trelewisistä kotoisin oleva Brooke Morris katosi sen jälkeen, kun hänet oli viety kotiin kaupungin keskustasta varhain 12. lokakuuta. Poliisi löysi hänen ruumiinsa Taff-joesta Abercynonin läheltä neljä päivää myöhemmin. "Ei ole sanoja, joilla ilmaista surua, murhetta ja menetystä, jota tunnemme tällä hetkellä", hänen perheensä sanoi lausunnossaan. "Perhe-elämämme on murtunut hämmästyttävän tyttäremme Brooken poismenon vuoksi", perheen kunnianosoituksessa sanottiin. "Vaikka Brooke ei ole enää kanssamme, hän on jättänyt uskomattoman perinnön. "Brooke on onnistunut yhdistämään niin monia ihmisiä paikkakunnallamme, ja todistamamme yhteisöllisyys on koskettanut meitä syvästi. "Kiitämme kaikkia Brooken etsintöihin osallistuneita sydämemme pohjasta." Broken katoamisen jälkeen etsintöihin osallistui yli 100 ihmistä. Morrisin perhe kiitti Etelä-Walesin poliisia, Nelson RFC:tä, The Nelson Belles -seuraa, Treharris RFC:tä, South Beacons Mountain Rescue Team -ryhmää ja paikallisia yrityksiä, jotka olivat auttaneet Broken katoamisen jälkeisinä päivinä. "Elämä ilman Brookea ei tule koskaan olemaan samanlaista, mutta onnelliset muistot, jotka me kaikki jaamme, lohduttavat meitä tänä ahdistavana aikana", perhe sanoi. Etelä-Walesin poliisi ilmoitti, että Morrisin kuolemaan liittyvien olosuhteiden tutkinta jatkuu.</w:t>
      </w:r>
    </w:p>
    <w:p>
      <w:r>
        <w:rPr>
          <w:b/>
        </w:rPr>
        <w:t xml:space="preserve">Yhteenveto</w:t>
      </w:r>
    </w:p>
    <w:p>
      <w:r>
        <w:t xml:space="preserve">Joesta löydetyn 22-vuotiaan rugby-pelaajan ruumiin perhe kertoi, että hänen kuolemansa on järkyttänyt heitä.</w:t>
      </w:r>
    </w:p>
    <w:p>
      <w:r>
        <w:rPr>
          <w:b/>
          <w:u w:val="single"/>
        </w:rPr>
        <w:t xml:space="preserve">Asiakirjan numero 15811</w:t>
      </w:r>
    </w:p>
    <w:p>
      <w:r>
        <w:t xml:space="preserve">Italia: Leonardo da Vincin "jääkaapin" prototyyppi esillä</w:t>
      </w:r>
    </w:p>
    <w:p>
      <w:r>
        <w:t xml:space="preserve">By News from Elsewhere......as found by BBC Monitoring Keksijän suunnitelma, joka on ajoitettu noin vuoteen 1492, sisälsi sekä piirroksen koneesta että teoreettisen selityksen sen toiminnasta, kertoo Firenze Today -sivusto. Se oli todennäköisesti suunniteltu juomia tai ehkä sorbetteja ja jälkiruokia varten, raportissa sanotaan. Koneessa käytetään suurta, pyöreää paljetta, joka tuottaa viileän ilmavirran, joka sitten kanavoidaan useiden suuttimien kautta keskittämään se keskitettyyn kannuun. Leonardon tiedetään olleen tuottelias keksijä, ja hän luonnosteli suunnitelmia kaikkeen silloista lentokoneisiin, joten on mahdollista, että jäähdytyskoneesta tuli todellisuutta hänen elinaikanaan. Museo Ideale Leonardo da Vincin johtajan Alessandro Vezzosin mukaan hän järjesti aatelissuvuille erilaisia juhlaillallisia, joihin liittyi vesi- tai lumilähteitä. "Ei ole mitään syytä sulkea pois sitä mahdollisuutta, että tämä kone rakennettiin myös hänen laboratoriossaan." Uusi malli oli Vezzosin museon ja jäätelöyritys Sammontanan yhteistyönä, joka auttoi rahoituksessa. Se on esillä Milanon tiedemuseossa - joka on nimetty keksijän mukaan - lokakuun loppuun asti. Seuraava juttu: Pronssikautiset kultakierteet kaivettiin esiin pellolta Käytä #NewsfromElsewhere -nimeä, jotta pysyt ajan tasalla uutisistamme Twitterin kautta.</w:t>
      </w:r>
    </w:p>
    <w:p>
      <w:r>
        <w:rPr>
          <w:b/>
        </w:rPr>
        <w:t xml:space="preserve">Yhteenveto</w:t>
      </w:r>
    </w:p>
    <w:p>
      <w:r>
        <w:t xml:space="preserve">Leonardo da Vincin luonnos "jäähdytyskoneesta" on herätetty henkiin, ja Milanossa esitellään toimiva malli laitteesta.</w:t>
      </w:r>
    </w:p>
    <w:p>
      <w:r>
        <w:rPr>
          <w:b/>
          <w:u w:val="single"/>
        </w:rPr>
        <w:t xml:space="preserve">Asiakirjan numero 15812</w:t>
      </w:r>
    </w:p>
    <w:p>
      <w:r>
        <w:t xml:space="preserve">Londonderry: Derryn turvallisuushälytys julistettiin huijaukseksi</w:t>
      </w:r>
    </w:p>
    <w:p>
      <w:r>
        <w:t xml:space="preserve">Hälytys Fairview Roadilla Galliaghin alueella alkoi noin kello 22.54 maanantaina. Armeijan pommiasiantuntijat tutkivat esineen ennen kuin se julistettiin huijaukseksi. Kyseessä on viimeisin turvallisuushälytysten sarjaan kuuluvista hälytyksistä Derryssä viime päivinä. Maanantaina St Columb's Collegen oppilaat ja henkilökunta evakuoitiin sen jälkeen, kun koulun takaporttien luota löytyi epäilyttävä esine. Myös useita Slievemoren alueen asukkaita evakuoitiin. Poliisi julisti myös tuon tapauksen "taidokkaaksi huijaukseksi". Viime viikolla nuoret hyökkäsivät poliisin kimppuun tiiliä ja lasipulloja heittelevien nuorten kimppuun kaupungin Shantallow'n alueella järjestetyn turvallisuushälytyksen aikana. Sen jälkeen torstai-iltana löydettiin laite ja esine, joita molempia kuvailtiin epäilyttäviksi. Armeijan tekniset upseerit julistivat esineen ja laitteen huijauksiksi.</w:t>
      </w:r>
    </w:p>
    <w:p>
      <w:r>
        <w:rPr>
          <w:b/>
        </w:rPr>
        <w:t xml:space="preserve">Yhteenveto</w:t>
      </w:r>
    </w:p>
    <w:p>
      <w:r>
        <w:t xml:space="preserve">Londonderryn turvallisuushälytys on päättynyt poliisin julistettua epäilyttävän esineen huijaukseksi.</w:t>
      </w:r>
    </w:p>
    <w:p>
      <w:r>
        <w:rPr>
          <w:b/>
          <w:u w:val="single"/>
        </w:rPr>
        <w:t xml:space="preserve">Asiakirjan numero 15813</w:t>
      </w:r>
    </w:p>
    <w:p>
      <w:r>
        <w:t xml:space="preserve">Lincolnshiren kreivikunnanvaltuusto vähentää 25 johtajan työpaikkaa</w:t>
      </w:r>
    </w:p>
    <w:p>
      <w:r>
        <w:t xml:space="preserve">Vuodesta 2011 lähtien neuvosto on vähentänyt yli 1000 työpaikkaa yrittäessään säästää 125 miljoonaa puntaa talousarviostaan. Konservatiivien johtama viranomainen ilmoitti, että se aikoo myös harkita joidenkin osastojen uudelleenjärjestelyjä. Ammattiliitot ovat kehottaneet ihmisiä "nousemaan ylös" auttamaan etulinjan palvelujen suojelemisessa. Neuvoston johtaja Martin Hill sanoi, että johtotehtävistä saatavat säästöt olisivat yli miljoona puntaa. Hän sanoi kuitenkin, että viranomainen, joka on Lincolnshiren suurin työnantaja, tarkastelee, miten asiat ovat muilla aloilla "muotoutuneet", jotta säästöjä saataisiin lisää. Hän sanoi: Hän sanoi: "Meille työskentelee vähemmän ihmisiä, ja meidän on tarkasteltava tarkkaan, mitä neuvosto tekee." Hän sanoi: "Meille työskentelee vähemmän ihmisiä, ja meidän on tarkasteltava tarkkaan, mitä neuvosto tekee." Helen Stokes, Unisonin ammattiyhdistyssihteeri, sanoi: "Uskon, että viha tulee olemaan suurta, mutta rehellisesti sanottuna olemme keskellä ankaria säästötoimia, ja toivon, että ihmiset nousevat ylös ja auttavat suojelemaan julkisia palveluja". "Olen huolissani siitä, että ihmiset tuntevat itsensä niin pahoinpidellyiksi ja uupuneiksi, että heissä ei ole enää paljon taistelua jäljellä", hän sanoi. Viranomainen on myös ryhtynyt useisiin toimenpiteisiin vähentääkseen tarjoamiensa palvelujen tasoa, muun muassa luovuttamalla joidenkin kirjastojen hallinnan vapaaehtoisille.</w:t>
      </w:r>
    </w:p>
    <w:p>
      <w:r>
        <w:rPr>
          <w:b/>
        </w:rPr>
        <w:t xml:space="preserve">Yhteenveto</w:t>
      </w:r>
    </w:p>
    <w:p>
      <w:r>
        <w:t xml:space="preserve">Lincolnshiren kreivikunnanvaltuusto on vahvistanut, että se lakkauttaa 25 ylimmän johdon virkaa ja ulkoistaa joitakin palveluja osana toimenpiteitä, joilla se pyrkii säästämään 90 miljoonaa puntaa vuoteen 2018 mennessä.</w:t>
      </w:r>
    </w:p>
    <w:p>
      <w:r>
        <w:rPr>
          <w:b/>
          <w:u w:val="single"/>
        </w:rPr>
        <w:t xml:space="preserve">Asiakirjan numero 15814</w:t>
      </w:r>
    </w:p>
    <w:p>
      <w:r>
        <w:t xml:space="preserve">Martin McGuinness tapaa johtavan ylilääkärin terveyspalveluista</w:t>
      </w:r>
    </w:p>
    <w:p>
      <w:r>
        <w:t xml:space="preserve">Viime perjantaina McGuinness sanoi, että hän pyrkii kiireelliseen tapaamiseen tohtori Michael McBriden kanssa. Hän sanoi myös, että DUP:n ministerit olivat erimielisiä terveyspalvelun hallinnosta. Terveysministeri Edwin Poots on sanonut, ettei hän toteuttaisi leikkauksia, jotka "tuhoaisivat terveyspalvelumme". DUP:n MLA sanoi, että hänen osastollaan on 140 miljoonan punnan vaje, ja hän syytti Sinn Féiniä siitä, että se ei ole sopinut sosiaaliturvauudistuksesta. Terveysministeriön tiedottaja sanoi kokouksen jälkeen: "Ministeri on jo korostanut ministeriönsä taloudellisia haasteita. "Ylilääkärillä ei ole muuta kommentoitavaa tähän." Elokuun 1. päivänä NI:n toimeenpaneva elin päätti leikata Stormontin osastojen budjetteja 78 miljoonalla punnalla lukuun ottamatta terveydenhuoltoa ja koulutusta. Valtiovarainministeri Simon Hamilton varoitti myös, että lisäleikkauksia, yhteensä 87 miljoonaa puntaa, tarvittaisiin, jos hyvinvointiuudistuksesta ei päästäisi sopimukseen.</w:t>
      </w:r>
    </w:p>
    <w:p>
      <w:r>
        <w:rPr>
          <w:b/>
        </w:rPr>
        <w:t xml:space="preserve">Yhteenveto</w:t>
      </w:r>
    </w:p>
    <w:p>
      <w:r>
        <w:t xml:space="preserve">Varapääministeri Martin McGuinness on tavannut Londonderryssä johtavan lääkärin keskustellakseen terveydenhuollon ongelmista.</w:t>
      </w:r>
    </w:p>
    <w:p>
      <w:r>
        <w:rPr>
          <w:b/>
          <w:u w:val="single"/>
        </w:rPr>
        <w:t xml:space="preserve">Asiakirjan numero 15815</w:t>
      </w:r>
    </w:p>
    <w:p>
      <w:r>
        <w:t xml:space="preserve">Colchesterin kaupungin omistamiin rakennuksiin asennetaan aurinkopaneeleita</w:t>
      </w:r>
    </w:p>
    <w:p>
      <w:r>
        <w:t xml:space="preserve">Kaupunginhallitus aikoo tarjota aurinkosähköpaneeleita kaupungin koteihin ja liikerakennuksiin. Se arvioi, että järjestelmä, jonka se sanoi olevan suurin tällä hetkellä käynnissä oleva laatuaan koko maassa, voisi säästää yli 2 000 tonnia hiilidioksidia vuodessa. Tällä viikolla toteutetun pilottiasennuksen jälkeen järjestelmä laajennetaan vuokralaisiin lähikuukausina. Hanke rahoitetaan hallituksen syöttötariffin (Feed in Tariff, FiT) avulla, josta maksetaan paneelien asentajille, Breyer Groupille. Neuvosto on tunnistanut noin 2 000 asuinrakennusta, joille paneeleita voitaisiin tarjota, ja arvioi, että se voisi vähentää keskimääräisiä energialaskuja jopa 150 puntaa vuodessa. Hankkeen on määrä valmistua maaliskuuhun 2012 mennessä. Aiheeseen liittyvät Internet-linkit Colchester Borough Council Breyer Group</w:t>
      </w:r>
    </w:p>
    <w:p>
      <w:r>
        <w:rPr>
          <w:b/>
        </w:rPr>
        <w:t xml:space="preserve">Yhteenveto</w:t>
      </w:r>
    </w:p>
    <w:p>
      <w:r>
        <w:t xml:space="preserve">Colchesterissa Essexissä sijaitseviin neuvoston omistamiin rakennuksiin asennetaan noin 2 000 aurinkopaneelia.</w:t>
      </w:r>
    </w:p>
    <w:p>
      <w:r>
        <w:rPr>
          <w:b/>
          <w:u w:val="single"/>
        </w:rPr>
        <w:t xml:space="preserve">Asiakirjan numero 15816</w:t>
      </w:r>
    </w:p>
    <w:p>
      <w:r>
        <w:t xml:space="preserve">Tracey Walkerin kuolema: Shetlandin murhaoikeudenkäynti</w:t>
      </w:r>
    </w:p>
    <w:p>
      <w:r>
        <w:t xml:space="preserve">Tracey Walker, 40, löydettiin Ladies Driven alueelta Lerwickistä heinäkuussa. Dawn Smith, 28, ja Ross MacDougall, 31, kiistävät syyllistyneensä murhaan ja yrittäneensä ryöstää häneltä rahaa. Walkerin väitetään saaneen "tuntemattomin keinoin" tylpän iskun, hänen kaulaansa puristettiin ja häntä lyötiin toistuvasti veitsellä. Smithin ja Rossin on määrä astua oikeuden eteen 14. huhtikuuta 2020 Livingstonissa. Heitä syytetään myös oikeudenkäynnin vääristämisen yrityksestä. Heitä syytetään myös siitä, että he pyysivät eräältä mieheltä alibia, vaihtovaatteita ja laukkua.</w:t>
      </w:r>
    </w:p>
    <w:p>
      <w:r>
        <w:rPr>
          <w:b/>
        </w:rPr>
        <w:t xml:space="preserve">Yhteenveto</w:t>
      </w:r>
    </w:p>
    <w:p>
      <w:r>
        <w:t xml:space="preserve">Kahta henkilöä syytetään naisen murhasta Shetlandilla.</w:t>
      </w:r>
    </w:p>
    <w:p>
      <w:r>
        <w:rPr>
          <w:b/>
          <w:u w:val="single"/>
        </w:rPr>
        <w:t xml:space="preserve">Asiakirjan numero 15817</w:t>
      </w:r>
    </w:p>
    <w:p>
      <w:r>
        <w:t xml:space="preserve">Maithripala haukkuu Mahindaa</w:t>
      </w:r>
    </w:p>
    <w:p>
      <w:r>
        <w:t xml:space="preserve">Maatalousministeri Maithreepala Sirisena on kertonut Polonnararuwassa järjestetyssä yleisötilaisuudessa, että hänen hallituksensa käytös ei ole "sataprosenttisesti oikein". Hän ei ole samaa mieltä monista Rajapaksan hallinnon politiikoista, ministeri on lisännyt. Ministeri Sirisena on presidentti Rajapaksan johtaman Sri Lankan vapauspuolueen (SLFP) vaikutusvaltainen pääsihteeri. Ministeri Mervyn Silva Hän esitti kommenttinsa Polonnaruwassa sijaitsevassa asuinpaikassaan järjestetyssä tilaisuudessa, jossa hän toivotti tervetulleeksi ryhmän Janatha Vimukthi Peramunan (JVP) väitettyjä loikkareita SLFP:hen. Sri Lankassa on hyvin epätavallista, että korkea-arvoinen ministeri arvostelee omaa hallitustaan. Sirisiena on kuitenkin arvostellut voimakkaasti kiistanalaisen ministerin Mervyn Silvan toimintaa. Hän sanoi toimittajille Colombossa tiistaina, että "Jumala rankaisee" ministeri Silvaa hänen jatkuvista hyökkäyksistään tiedotusvälineiden henkilöstöä vastaan. Sri Lankan ja kansainväliset tiedotusvälineiden tarkkailijat syyttivät presidentti Rajapaksaa siitä, että hän ei ole ryhtynyt toimiin ministeri Mervyn Silvaa vastaan, vaikka hänen osallisuudestaan moniin vastaaviin tapauksiin on selkeää näyttöä.</w:t>
      </w:r>
    </w:p>
    <w:p>
      <w:r>
        <w:rPr>
          <w:b/>
        </w:rPr>
        <w:t xml:space="preserve">Yhteenveto</w:t>
      </w:r>
    </w:p>
    <w:p>
      <w:r>
        <w:t xml:space="preserve">Sri Lankan hallitukseen on tullut säröjä, kun eräs korkea-arvoinen ministeri on arvostellut julkisesti presidentti Mahinda Rajapaksan hallitusta.</w:t>
      </w:r>
    </w:p>
    <w:p>
      <w:r>
        <w:rPr>
          <w:b/>
          <w:u w:val="single"/>
        </w:rPr>
        <w:t xml:space="preserve">Asiakirjan numero 15818</w:t>
      </w:r>
    </w:p>
    <w:p>
      <w:r>
        <w:t xml:space="preserve">Snowdonilta poistettu yli 2 kiloa savuketumppeja</w:t>
      </w:r>
    </w:p>
    <w:p>
      <w:r>
        <w:t xml:space="preserve">Se oli osa Yhdistyneen kuningaskunnan laajuista hanketta, jonka tarkoituksena oli puhdistaa joitakin maan suurimmista vuorista. Yhden säiliön ja seitsemän huippua kiipesi ja puhdisti 109 vapaaehtoista osana Real3Peaks Challenge -tapahtumaa. Snowdonin keräykseen osallistui 29 vapaaehtoista, jotka löysivät myös kaksi 30 vuotta vanhaa virvoitusjuomatölkkiä. Haasteen järjestäjä Richard Pyne sanoi, että hän aikoo jatkaa vuosittaista tapahtumaa, kunnes "sitä ei enää tarvitse tehdä". Ross Worthington, joka yhdessä vaimonsa Katen kanssa juoksi Snowdonin osuuden, sanoi, että ohikulkevat kävelijät olivat kannustavia ja jotkut "innostuivat tekemään oman osuutensa". Kaikkiaan kahdeksasta eri puolilla Isoa-Britanniaa sijaitsevasta paikasta poistettiin 570 kiloa jätettä:</w:t>
      </w:r>
    </w:p>
    <w:p>
      <w:r>
        <w:rPr>
          <w:b/>
        </w:rPr>
        <w:t xml:space="preserve">Yhteenveto</w:t>
      </w:r>
    </w:p>
    <w:p>
      <w:r>
        <w:t xml:space="preserve">Vapaaehtoiset ovat siivonneet Snowdonilta 28 säkillistä roskia, mukaan lukien yli 2 kiloa tupakantumppeja.</w:t>
      </w:r>
    </w:p>
    <w:p>
      <w:r>
        <w:rPr>
          <w:b/>
          <w:u w:val="single"/>
        </w:rPr>
        <w:t xml:space="preserve">Asiakirjan numero 15819</w:t>
      </w:r>
    </w:p>
    <w:p>
      <w:r>
        <w:t xml:space="preserve">Rakennustyöt alkavat 56 miljoonan punnan koteja suunnitella Telfordissa</w:t>
      </w:r>
    </w:p>
    <w:p>
      <w:r>
        <w:t xml:space="preserve">Telfordissa rakennetaan seitsemälle tontille yli 400 taloa ja asuntoa, kertoi Telford and Wrekin Councilin tiedottaja. Neuvosto vuokraa talot yksityisille vuokralaisille, ja 17 prosenttia taloista luokitellaan kohtuuhintaiseksi vuokraksi. Ensimmäisessä vaiheessa kehitetään entisen Woodlands Primary -oppilaitoksen aluetta, ja talojen pitäisi olla valmiina vuokrattavaksi vuoden loppuun mennessä. Southwaterin kauppakeskukseen ja Madeleyhin rakennetaan myös kauppoja, baareja ja ravintoloita. Viranomainen haluaa rakentaa kaupunkiin 20 000 asuntoa vuoteen 2031 mennessä.</w:t>
      </w:r>
    </w:p>
    <w:p>
      <w:r>
        <w:rPr>
          <w:b/>
        </w:rPr>
        <w:t xml:space="preserve">Yhteenveto</w:t>
      </w:r>
    </w:p>
    <w:p>
      <w:r>
        <w:t xml:space="preserve">Työt ovat alkaneet 56 miljoonan punnan hankkeessa, jossa rakennetaan uusia koteja Shropshireen.</w:t>
      </w:r>
    </w:p>
    <w:p>
      <w:r>
        <w:rPr>
          <w:b/>
          <w:u w:val="single"/>
        </w:rPr>
        <w:t xml:space="preserve">Asiakirjan numero 15820</w:t>
      </w:r>
    </w:p>
    <w:p>
      <w:r>
        <w:t xml:space="preserve">Express Motors tutkii Ranskan linja-auto-onnettomuuden kuljettajia</w:t>
      </w:r>
    </w:p>
    <w:p>
      <w:r>
        <w:t xml:space="preserve">He ovat palanneet Walesiin lauantaisen onnettomuuden jälkeen, kun auto ajautui ojaan moottoritiellä A39 Lons-le-Saunierin kohdalla lähellä Sveitsin rajaa. Linja-auto kuljetti koululaisia Gloucestershiresta Italiaan. Penygroesissa sijaitseva Express Motors ilmoitti käynnistävänsä oman tutkimuksensa, kun taas Ranskan syyttäjät jatkavat omaa tutkintaansa. Onnettomuushetkellä ratissa ollut kuljettaja kertoi tutkijoille tulleensa tieltä etsiessään aurinkolasejaan. Syyttäjien mukaan hänen selityksensä ei kuitenkaan ollut kovin vakuuttava, ja he uskovat, että kuljettaja, jota nyt tutkitaan virallisesti, nukahti rattiin. Poliisin mukaan onnettomuudessa ei ollut osallisena muita ajoneuvoja. Syytteitä ei ole nostettu. Linja-autossa oli 42 oppilasta - 14-18-vuotiaita - ja kuusi henkilökunnan jäsentä Bournside Schoolista Cheltenhamista leirimatkalle. Kaksi vakavasti loukkaantunutta teiniä on edelleen sairaalassa Besanconissa. Koulun verkkosivulla sanottiin, että he ovat "hyvässä vauhdissa" ja että he toivovat palaavansa Yhdistyneeseen kuningaskuntaan lähipäivinä. Muut oppilaat ovat kaikki palanneet kotiin.</w:t>
      </w:r>
    </w:p>
    <w:p>
      <w:r>
        <w:rPr>
          <w:b/>
        </w:rPr>
        <w:t xml:space="preserve">Yhteenveto</w:t>
      </w:r>
    </w:p>
    <w:p>
      <w:r>
        <w:t xml:space="preserve">Pomot kuulustelevat torstaina Itä-Ranskassa onnettomuuteen joutuneen gwyneddiläisen linja-auton kahta kuljettajaa, jotka loukkasivat vakavasti kahta teini-ikäistä.</w:t>
      </w:r>
    </w:p>
    <w:p>
      <w:r>
        <w:rPr>
          <w:b/>
          <w:u w:val="single"/>
        </w:rPr>
        <w:t xml:space="preserve">Asiakirjan numero 15821</w:t>
      </w:r>
    </w:p>
    <w:p>
      <w:r>
        <w:t xml:space="preserve">Bridgewater Placen tuulivoimarakentaminen alkaa elokuussa</w:t>
      </w:r>
    </w:p>
    <w:p>
      <w:r>
        <w:t xml:space="preserve">CPPI ilmoitti, ettei se ole vielä nimennyt urakoitsijaa Leedsissä sijaitsevan Bridgewater Place -rakennuksen rakentamiseen. Valtuutetut kannattivat marraskuussa suunnitelmia asentaa näytöt 32-kerroksisen rakennuksen ulkopuolelle. Tohtori Edward Slaney kuoli rakennuksen vieressä maaliskuussa 2011, kun tuuli puhalsi kuorma-auton hänen päälleen. Purjeen kaltaiset rakenteet Rakennuksen kohdalla mitattiin tuona päivänä tuulennopeudeksi 67-79 mailia tunnissa. Rakennushankkeeseen kuuluu kolmen purjeen kaltaisen rakenteen pystyttäminen Water Lanen poikki sekä suojien ja katosten rakentaminen. Suuret, jopa 17 metriä (50 jalkaa) korkeat ja 20 metriä (66 jalkaa) pitkät tuulensuojalevyt on tarkoitus rakentaa rakennuksen lähelle ja tien yläpuolelle. Slaneyn kuolemansyyntutkintaa johtava kuolinsyyntutkija suositteli, että Leedsin kaupunginhallitus sulkee rakennusta ympäröivät tiet, kun tuulen nopeus on noin 45 mailin tuntinopeutta. Rakennuksen omistajat, CPPI Bridgewater Place Limited Partnership, sanoivat: "Käynnissä on parhaillaan monimutkainen ja pitkä tarjouskilpailu sopivan urakoitsijan löytämiseksi". Omistajat kertoivat antavansa lisätietoja ja yksityiskohtaisen rakennusaikataulun "lähikuukausina".</w:t>
      </w:r>
    </w:p>
    <w:p>
      <w:r>
        <w:rPr>
          <w:b/>
        </w:rPr>
        <w:t xml:space="preserve">Yhteenveto</w:t>
      </w:r>
    </w:p>
    <w:p>
      <w:r>
        <w:t xml:space="preserve">Yorkshiren korkeimman rakennuksen omistaja on ilmoittanut, että rakennustyöt voimakkaiden tuulten torjumiseksi aloitetaan elokuussa.</w:t>
      </w:r>
    </w:p>
    <w:p>
      <w:r>
        <w:rPr>
          <w:b/>
          <w:u w:val="single"/>
        </w:rPr>
        <w:t xml:space="preserve">Asiakirjan numero 15822</w:t>
      </w:r>
    </w:p>
    <w:p>
      <w:r>
        <w:t xml:space="preserve">Geoffrey Cox ihastuttaa konservatiivit lämmittelynä pääministerin esityksellään</w:t>
      </w:r>
    </w:p>
    <w:p>
      <w:r>
        <w:t xml:space="preserve">Cox, joka on tähän asti ollut konservatiivien ja lakimiesten piirien ulkopuolella vähän tunnettu, sai sosiaalisessa mediassa uuden fanijoukon, kun hänen esityksensä nousi Twitterissä trendiotsikoksi. Torridgen ja Länsi-Devonin kansanedustaja, joka on QC, sanoi aktivisteille, että Yhdistyneen kuningaskunnan on tartuttava Brexitin "arvokkaaseen palkintoon". Myös pääministeri oli vaikuttunut ja huomautti asianajajan "ihanasta äänestä". Cox liittyi kabinettiin hallituksen johtavaksi lakimieheksi heinäkuussa Jeremy Wrightin seuraajaksi. Tuolloin kerrottiin, että pääministeri halusi tehtävään terävän juristin sekä Leave-puolueen kannattajan, jotta hän pystyisi käsittelemään Brexit-erosopimuksesta käytävien neuvottelujen juridisia monimutkaisuuksia. Hän käytti viimeisten 30 vuoden aikana monissa oikeussalitaisteluissa hioutuneita puhetaitojaan tehokkaasti kehottaessaan konservatiiveja yhdistymään Theresa Mayn ja hänen tehtävänsä eli Yhdistyneen kuningaskunnan EU-eron toteuttamisen taakse. Hän ilahdutti selvästi konservatiivien kannattajia ja huvitti toimittajia, ja hänen stentorinen esiintymisensä sai kielet heilumaan epätodennäköisestä johtajakandidaatista. Kehut eivät kuitenkaan koskeneet kaikkia kansanedustajaa, jota arvosteltiin vuonna 2016 siitä, että hän oli esittänyt kulukorvausvaatimuksen maitotölkistä, vaikka hän on yksi parlamentin eniten ansaitsevista. Cox perusti Thomas More Chambersin vuonna 1992 ja hänet nimitettiin asianajajaksi vuonna 2003. Hän lopetti yksityispraktiikan tultuaan oikeusministeriksi.</w:t>
      </w:r>
    </w:p>
    <w:p>
      <w:r>
        <w:rPr>
          <w:b/>
        </w:rPr>
        <w:t xml:space="preserve">Yhteenveto</w:t>
      </w:r>
    </w:p>
    <w:p>
      <w:r>
        <w:t xml:space="preserve">Valtakunnansyyttäjä Geoffrey Cox varasti keskiviikkona hetkeksi poliittisen huomion, kun hän lämmitteli pääministeriä.</w:t>
      </w:r>
    </w:p>
    <w:p>
      <w:r>
        <w:rPr>
          <w:b/>
          <w:u w:val="single"/>
        </w:rPr>
        <w:t xml:space="preserve">Asiakirjan numero 15823</w:t>
      </w:r>
    </w:p>
    <w:p>
      <w:r>
        <w:t xml:space="preserve">Kiusaajien torjuminen "ensisijainen tavoite" walesilaisille lapsille</w:t>
      </w:r>
    </w:p>
    <w:p>
      <w:r>
        <w:t xml:space="preserve">Kolmen ja seitsemän vuoden ikäisten lasten ensisijaisena tavoitteena oli leikkipaikkojen lisääminen. Mitä seuraavaksi? -kuulemisen aloitti Walesin lapsiasiavaltuutettu Sally Holland. Se on yksi suurimmista laatuaan, ja siihen osallistui yli 7 000 lasta. Muita kuulemisessa esiin tuotuja painopisteitä olivat: parempi suojelu kotona tapahtuvalta väkivallalta ja hyväksikäytöltä, oikea-aikaisempi tuki mielenterveyteen ja henkiseen hyvinvointiin liittyvissä kysymyksissä, köyhyyden vähentäminen ja turvallisemmat paikalliset alueet. Tulosten perusteella komissaari määrittelee painopistealueet seuraaviksi kolmeksi vuodeksi. Holland sanoi: "Kuulemiseen osallistui monia ryhmiä, jotka eivät useinkaan pääse osallistumaan tämänkaltaisiin laajoihin tutkimuksiin: hyvin pieniä lapsia ja niitä, jotka eivät käy koulua, koska ovat sairaalassa, huostassa tai kodittomina. "Wales on vahvempi, jos kaikki sen kansalaiset saavat mahdollisuuden osallistua."</w:t>
      </w:r>
    </w:p>
    <w:p>
      <w:r>
        <w:rPr>
          <w:b/>
        </w:rPr>
        <w:t xml:space="preserve">Yhteenveto</w:t>
      </w:r>
    </w:p>
    <w:p>
      <w:r>
        <w:t xml:space="preserve">Kiusaamisen torjuminen oli ensisijainen tavoite suurimmalle osalle 7-18-vuotiaista lapsista, jotka osallistuivat kyselyyn, jonka tarkoituksena oli antaa Walesin nuorille ääni kuuluviin.</w:t>
      </w:r>
    </w:p>
    <w:p>
      <w:r>
        <w:rPr>
          <w:b/>
          <w:u w:val="single"/>
        </w:rPr>
        <w:t xml:space="preserve">Asiakirjan numero 15824</w:t>
      </w:r>
    </w:p>
    <w:p>
      <w:r>
        <w:t xml:space="preserve">Uusi Doctor Who Peter Capaldin ensimmäisen päivän hermot kuvauksissa</w:t>
      </w:r>
    </w:p>
    <w:p>
      <w:r>
        <w:t xml:space="preserve">Peter Capaldi, joka korvasi Matt Smithin ajan herrana, liittyi Cardiffissa näyttelijätoverinsa Jenna Colemanin seuraan. Näyttelijä ja elinikäinen Doctor Who -fani sanoi: "Uusi työ, ensimmäinen päivä, hieman hermostunut. Aivan kuten Tohtori, olen nousemassa Tardiksesta aivan toiseen maailmaan." Capaldi esiintyi BBC:n menestyssarjassa joulupäivän jaksossa. Sarjan käsikirjoittaja Steven Moffat sanoi: "Ensin kulmakarvat. Sitten, jouluna, kasvot. Pian koko tohtori. Cardiffin studioilla alkaa Capaldin aikakausi." Uusimman sarjan kuvaukset jatkuvat elokuuhun asti, ja ohjaaja Ben Wheatley tulee mukaan.</w:t>
      </w:r>
    </w:p>
    <w:p>
      <w:r>
        <w:rPr>
          <w:b/>
        </w:rPr>
        <w:t xml:space="preserve">Yhteenveto</w:t>
      </w:r>
    </w:p>
    <w:p>
      <w:r>
        <w:t xml:space="preserve">Uusi Doctor Who on myöntänyt, että häntä hermostuttaa ensimmäinen päivä, kun hän astui sarjan kuvauspaikalle Etelä-Walesissa.</w:t>
      </w:r>
    </w:p>
    <w:p>
      <w:r>
        <w:rPr>
          <w:b/>
          <w:u w:val="single"/>
        </w:rPr>
        <w:t xml:space="preserve">Asiakirjan numero 15825</w:t>
      </w:r>
    </w:p>
    <w:p>
      <w:r>
        <w:t xml:space="preserve">Tohtori Waney Squier: Asiantuntijan toimintakelpoisuus heikentynyt</w:t>
      </w:r>
    </w:p>
    <w:p>
      <w:r>
        <w:t xml:space="preserve">Medical Practitioners Tribunal Service (MPTS) päätti, että tohtori Waney Squier johti tuomioistuimia harhaan ja antoi vastuuttomia todisteita tapauksissa, joissa vanhempia syytettiin lastensa tappamisesta. Tohtori Squier, 67, joka työskentelee Oxfordin John Radcliffe Hospitalissa, kiisti "ravistellun vauvan oireyhtymän" olemassaolon. Ensi viikolla se päättää, voiko hän jatkaa lääkärin työtä. Päivityksiä tähän juttuun ja muuta Oxfordshiresta "Epärehellistä todistusaineistoa" MPTS tarkasteli hänen työtään asiantuntijatodistajana kuudessa tapauksessa, joihin kuului neljän vauvan ja 19 kuukauden ikäisen lapsen kuolema. Jokaisessa tapauksessa tohtori Squier, lastenneuropatologi, antoi todisteita, joiden mukaan vammat eivät sopineet muuhun kuin tapaturmaiseen vammaan tai ne olivat todennäköisemmin aiheutuneet muulla tavoin. MPTS totesi päätöksessään, että hän oli antanut "tarkoituksellisesti harhaanjohtavia ja epärehellisiä todisteita", joten hänen rehellisyyteensä "ei voida luottaa". Se lisäsi: "Tuomioistuin on todennut, että kelpoisuutesi harjoittaa ammattia on tällä hetkellä heikentynyt väärinkäytöksesi vuoksi."</w:t>
      </w:r>
    </w:p>
    <w:p>
      <w:r>
        <w:rPr>
          <w:b/>
        </w:rPr>
        <w:t xml:space="preserve">Yhteenveto</w:t>
      </w:r>
    </w:p>
    <w:p>
      <w:r>
        <w:t xml:space="preserve">Lautakunta on todennut, että ravisteltujen vauvojen tapauksissa todistajana toimineen lääkärin ammatinharjoittamiskelpoisuus on heikentynyt.</w:t>
      </w:r>
    </w:p>
    <w:p>
      <w:r>
        <w:rPr>
          <w:b/>
          <w:u w:val="single"/>
        </w:rPr>
        <w:t xml:space="preserve">Asiakirjan numero 15826</w:t>
      </w:r>
    </w:p>
    <w:p>
      <w:r>
        <w:t xml:space="preserve">Aberdeenin ohitustien haastaminen Yhdistyneen kuningaskunnan korkeimpaan oikeuteen heinäkuussa</w:t>
      </w:r>
    </w:p>
    <w:p>
      <w:r>
        <w:t xml:space="preserve">Vastustajat ovat aiemmin sanoneet olevansa "pettyneitä" skotlantilaisten tuomareiden päätökseen hylätä valitus. Road Sense sanoi sitten, että asia viedään korkeimpaan oikeuteen Lontoossa, ja päivämääriksi on nyt asetettu 9. ja 10. heinäkuuta. Liikenneministeri Keith Brown sanoi, että on ryhdytty toimiin, jotta viimeisin oikeusprosessi olisi mahdollisimman nopea. Kampanjoija William Walton on taistellut 400 miljoonan punnan hankkeen rakentamisen estämiseksi. Skotlannin ministerit hyväksyivät 28 mailin pituisen tien rakentamisen vuonna 2009. Ohitustien kannattajat ovat vaatineet, että edistymisen estäminen lopetetaan. Monet alueen yritysjohtajat kannattavat suunnitelmaa.</w:t>
      </w:r>
    </w:p>
    <w:p>
      <w:r>
        <w:rPr>
          <w:b/>
        </w:rPr>
        <w:t xml:space="preserve">Yhteenveto</w:t>
      </w:r>
    </w:p>
    <w:p>
      <w:r>
        <w:t xml:space="preserve">Aberdeenin ohitustien rakentamista vastaan käytävä oikeustaistelu viedään heinäkuussa Yhdistyneen kuningaskunnan korkeimpaan oikeuteen.</w:t>
      </w:r>
    </w:p>
    <w:p>
      <w:r>
        <w:rPr>
          <w:b/>
          <w:u w:val="single"/>
        </w:rPr>
        <w:t xml:space="preserve">Asiakirjan numero 15827</w:t>
      </w:r>
    </w:p>
    <w:p>
      <w:r>
        <w:t xml:space="preserve">Jerseyn osavaltion kouluissa voisi olla vähemmän opettajia</w:t>
      </w:r>
    </w:p>
    <w:p>
      <w:r>
        <w:t xml:space="preserve">Grainvillen, Le Rocquier'n, Les Quennevais'n ja Haute Valleen kuvernöörit ovat liittyneet keskusteluun rahoituksen leikkauksista. He pitivät "loukkaavana" ja "halventavana" sitä, että jotkut maksulliset vanhemmat väittävät kamppailevansa tehdäkseen parhaansa lastensa hyväksi. Johtajat sanoivat, että jostain on tehtävä säästöjä koulutuksessa. Jerseyn opetusministeri haluaa leikata maksullisten koulujen tukea 50 prosentilla osana hallituksen laajempia säästöjä kaikissa ministeriöissä. Grainvillen kuvernööri Katie le Quesne sanoi, että jos he joutuisivat tekemään lisäleikkauksia, se vaikuttaisi pahasti osavaltion koulujen lapsiin. Hän sanoi: "Olemme viiden viime vuoden aikana säästäneet 1,8 miljoonaa puntaa koulujemme johtamistavassa, ja tarjoamme silti hyvää opetusta. "Yksityisellä sektorilla maksulliset koulut ovat säästäneet noin 200 000 puntaa samana aikana, joten jo nyt säästöjen määrä on täysin suhteeton." Avoimessa kirjeessä osavaltioiden jäsenille kuvernöörit sanoivat, että yksityisten koulujen sijaan osavaltioiden toisen asteen koulujen budjeteista leikatulla rahalla voisi olla valtava vaikutus lasten mahdollisuuksiin menestyä elämässä. Kirjeessä todettiin, että toisin kuin maksullisilla kouluilla, valtiollisilla kouluilla ei ole muuta tulonlähdettä kuin valtion rahoitus.</w:t>
      </w:r>
    </w:p>
    <w:p>
      <w:r>
        <w:rPr>
          <w:b/>
        </w:rPr>
        <w:t xml:space="preserve">Yhteenveto</w:t>
      </w:r>
    </w:p>
    <w:p>
      <w:r>
        <w:t xml:space="preserve">Jerseyn koulujen johtajat ovat sanoneet, että osavaltioiden koulujen luokkakoot kasvavat ja opettajien määrä vähenee, jos maksullisille kouluille maksettavia tukia ei leikata.</w:t>
      </w:r>
    </w:p>
    <w:p>
      <w:r>
        <w:rPr>
          <w:b/>
          <w:u w:val="single"/>
        </w:rPr>
        <w:t xml:space="preserve">Asiakirjan numero 15828</w:t>
      </w:r>
    </w:p>
    <w:p>
      <w:r>
        <w:t xml:space="preserve">Yhdeksän kuolee Tuticorin Sterlite Copperin mielenosoituksessa, joka muuttuu väkivaltaiseksi.</w:t>
      </w:r>
    </w:p>
    <w:p>
      <w:r>
        <w:t xml:space="preserve">Vedanta-konglomeraatin Sterlite Copperin tytäryhtiötä vastaan on protestoitu kuukausia Tuticorinin satamakaupungissa. Poliisin mukaan yhteenotot puhkesivat, kun valtava mielenosoittajajoukko ryntäsi piirikunnan hallituksen päämajaan. Monet muut ovat loukkaantuneet vakavasti. Poliisin mukaan väkijoukko oli alkanut heittää kiviä poliisia ja toimistorakennuksia kohti, kaatanut autoja ja sytyttänyt useita ajoneuvoja tuleen. He sanovat avanneensa tulen väkivaltaisuuksien kiihtyessä. Osavaltion ministeri puolusti poliisin toimintaa ja sanoi sen olleen "väistämätöntä". "Toimistoon tunkeutuminen ja väkivalta ei ole hyväksyttävää... ampuminen [tulen avaaminen] tuli väistämättömäksi", kalastusministeri D Jayakumar sanoi toimittajille Chennaissa, joka tunnettiin aiemmin nimellä Madras. Hän sanoi, että lähes 3 000 sotilasta oli tuotu paikalle naapuripiirikunnista tilanteen hallitsemiseksi. Mielenosoittajien mukaan laitos saastuttaa alueen pohjavettä ja uhkaa kalastuselinkeinoa. Laitos on ollut suljettuna yli 50 päivää, koska sen väitetään rikkoneen ympäristösääntöjä. Vedanta on kiistänyt kaikki sitä vastaan esitetyt syytökset ja sanoo suunnittelevansa tehtaan kapasiteetin kaksinkertaistamista. Yhtiö ei ole kommentoinut tiistain väkivaltaisuuksia. Lue juttu BBC Tamilista</w:t>
      </w:r>
    </w:p>
    <w:p>
      <w:r>
        <w:rPr>
          <w:b/>
        </w:rPr>
        <w:t xml:space="preserve">Yhteenveto</w:t>
      </w:r>
    </w:p>
    <w:p>
      <w:r>
        <w:t xml:space="preserve">Yhdeksän ihmistä on kuollut yhteenotoissa poliisin kanssa Etelä-Intian Tamil Nadun osavaltiossa mielenosoituksissa kuparisulattoa vastaan, jonka asukkaat sanovat aiheuttavan ympäristövahinkoja.</w:t>
      </w:r>
    </w:p>
    <w:p>
      <w:r>
        <w:rPr>
          <w:b/>
          <w:u w:val="single"/>
        </w:rPr>
        <w:t xml:space="preserve">Asiakirjan numero 15829</w:t>
      </w:r>
    </w:p>
    <w:p>
      <w:r>
        <w:t xml:space="preserve">Suljettu Penistonen vapaa-ajankeskus avataan uudelleen heinäkuussa.</w:t>
      </w:r>
    </w:p>
    <w:p>
      <w:r>
        <w:t xml:space="preserve">Penistonen vapaa-ajankeskus suljettiin toukokuussa 2011 sen jälkeen, kun Barnsleyn neuvosto ilmoitti tekevänsä 1,5 miljoonan punnan säästöt viiden vuoden aikana. Ryhmä, joka kampanjoi keskuksen pelastamiseksi, kertoi keränneensä 3 000 puntaa sen avaamiseksi yleisölle. Neuvosto sanoi käyvänsä jatkuvia keskusteluja vapaaehtoisryhmän kanssa. "Hyviä uutisia" Martyn Housden, yksi haltuunoton takana olevista henkilöistä, sanoi, että keskusta hoidettaisiin aluksi vapaaehtoisvoimin, kunnes se vakiinnuttaisi toimintansa. "Kun avaamme uudelleen, emme ehkä saa kaikkea kerralla käyttöön, koska meidän on varmistettava, että kassavirtamme on riittävän hyvä", hän sanoi. Keskus pyytää käyttäjiä maksamaan urheiluhallissa järjestettävistä liikuntatunneista, kuten zumbasta ja painonnostotunneista, ja aikoo avata kuntosalin ja painonnostotilat myöhemmin. "Se ei ole vain urheilu- ja vapaa-ajan toimintaa varten, vaan koko yhteisöä varten. "Haluamme myös vuokrata alueita yhteisölle, myös vuoristopelastuslaitokselle, joka voi sijoittautua sinne", Housden sanoi. Barnsleyn neuvosto toivoo hyviä uutisia lähitulevaisuudessa.</w:t>
      </w:r>
    </w:p>
    <w:p>
      <w:r>
        <w:rPr>
          <w:b/>
        </w:rPr>
        <w:t xml:space="preserve">Yhteenveto</w:t>
      </w:r>
    </w:p>
    <w:p>
      <w:r>
        <w:t xml:space="preserve">Etelä-Yorkshiren vapaa-ajankeskus, joka suljettiin vuosi sitten neuvoston rahoitusleikkausten vuoksi, avataan uudelleen heinäkuussa, väittävät vapaaehtoiset, jotka ovat ottaneet sen käyttöönsä.</w:t>
      </w:r>
    </w:p>
    <w:p>
      <w:r>
        <w:rPr>
          <w:b/>
          <w:u w:val="single"/>
        </w:rPr>
        <w:t xml:space="preserve">Asiakirjan numero 15830</w:t>
      </w:r>
    </w:p>
    <w:p>
      <w:r>
        <w:t xml:space="preserve">Declan Gabriel: Raiskaustapauksen PC syyllistyi törkeään virkavirheeseen</w:t>
      </w:r>
    </w:p>
    <w:p>
      <w:r>
        <w:t xml:space="preserve">Helmikuussa PC Declan Gabriel, 28, vapautettiin syytteestä teinin raiskauksesta. Perjantaina järjestetyssä kurinpitokäsittelyssä todettiin, että hän oli "rikkonut törkeästi häneen poliisina kohdistunutta luottamusta". Northamptonshiren poliisipäällikkö Simon Edens sanoi olevansa "syvästi pahoillaan" siitä, miten tyttöä oli kohdeltu. Gabriel ei osallistunut kuulemistilaisuuteen eikä tarjonnut lieventäviä asianhaaroja. Kuultu todistusaineisto perustui hänen Northamptonin kruununoikeudessa antamaansa lausuntoon. Valamiehistö totesi hänet 28. helmikuuta syyttömäksi raiskaukseen ja kahteen seksuaaliseen pahoinpitelyyn. Neljännen syytteen osalta, joka koski virka-aseman väärinkäyttöä, tuomio jäi tekemättä. Kurinpitokäsittelyssä kuultiin, että Gabriel oli hakenut tytön varhain 21. syyskuuta 2015 kotiriidan jälkeen. Poliisin asianajaja Caroline Sellarsin mukaan Gabriel oli kysellyt tytöltä tämän poikaystävästä, harrastivatko he seksiä ja kuinka usein. Hän sanoi, että keskustelun aikana Gabriel oli kiihottunut, mitä hän oli kutsunut "kehon tiedostamattomaksi reaktioksi". "Välttelevää ja ristiriitaista" Kuulemisessa kuultiin myös, että Gabrielin esimies oli tarjoutunut saattamaan poliisin ja tytön Milton Keynesissä sijaitsevaan isoäitinsä luokse. PC Gabriel oli jättänyt tämän neuvon huomiotta ja sen sijaan yrittänyt viedä tytön ystävänsä luokse. Kuulemistilaisuudessa kerrottiin, että kun talo oli pimeässä, hän ajoi ohi koputtamisen sijaan. Sitten hän pysäköi pysäköintipaikalle, jossa hän avasi housunsa ja laittoi kätensä alusvaatteisiinsa. Sellarsin mukaan hänen toimintansa oli "täysin sopimatonta". Edens sanoi, että Gabriel oli ollut "välttelevä ja ristiriitainen", kun häntä kuulusteltiin.</w:t>
      </w:r>
    </w:p>
    <w:p>
      <w:r>
        <w:rPr>
          <w:b/>
        </w:rPr>
        <w:t xml:space="preserve">Yhteenveto</w:t>
      </w:r>
    </w:p>
    <w:p>
      <w:r>
        <w:t xml:space="preserve">Poliisi, joka avasi housunsa ja laittoi kätensä alusvaatteisiinsa ollessaan kahden kesken 17-vuotiaan tytön kanssa, on erotettu törkeästä virkavirheestä.</w:t>
      </w:r>
    </w:p>
    <w:p>
      <w:r>
        <w:rPr>
          <w:b/>
          <w:u w:val="single"/>
        </w:rPr>
        <w:t xml:space="preserve">Asiakirjan numero 15831</w:t>
      </w:r>
    </w:p>
    <w:p>
      <w:r>
        <w:t xml:space="preserve">Covid: Toinen rokote-erä saapuu Jerseyhin</w:t>
      </w:r>
    </w:p>
    <w:p>
      <w:r>
        <w:t xml:space="preserve">Henkilökunta, joka tarjoaa kotihoitoa tai työskentelee hoitokodeissa, asetetaan etusijalle rokotuksen saamisessa, ja Pfizer/BioNTechin rokotetta toimitetaan vajaat 2000 annosta. Rokotetta on annettu yhteensä 470 hoivakodin asukkaalle sen jälkeen, kun saari sai ensimmäisen erän viime viikolla. Kaikkien 1 000 hoivakodin asukkaan odotetaan saavan ensimmäisen rokotteensa viikon loppuun mennessä. Jerseyn toinen toimitus jaetaan hoivakotien henkilökunnalle Queens Hallissa Fort Regentissä 21. joulukuuta alkaen. Hallituksen mukaan osa henkilökunnasta voi saada rokotteen työpaikallaan, jos asukkailta jää yli annoksia. Jersey jakoi ensimmäiset annokset Covid-rokotetta sunnuntaina. Rokotusohjelman operatiivinen johtaja Ross Barnes sanoi, että oli "tunteikas päivä", kun ihmiset ottivat "ensimmäisen askeleen kohti normaalin elämän jatkumista". Jerseyn rokotteiden painopisteet</w:t>
      </w:r>
    </w:p>
    <w:p>
      <w:r>
        <w:rPr>
          <w:b/>
        </w:rPr>
        <w:t xml:space="preserve">Yhteenveto</w:t>
      </w:r>
    </w:p>
    <w:p>
      <w:r>
        <w:t xml:space="preserve">Hallitus on vahvistanut, että toinen erä Covid-19-rokotetta on saapunut Jerseyyn.</w:t>
      </w:r>
    </w:p>
    <w:p>
      <w:r>
        <w:rPr>
          <w:b/>
          <w:u w:val="single"/>
        </w:rPr>
        <w:t xml:space="preserve">Asiakirjan numero 15832</w:t>
      </w:r>
    </w:p>
    <w:p>
      <w:r>
        <w:t xml:space="preserve">Park Lanen ovimiehen puukotus: Park Park Park: Kolme syytettyä murhasta</w:t>
      </w:r>
    </w:p>
    <w:p>
      <w:r>
        <w:t xml:space="preserve">Vartija Tudor Simionovin, 33, kimppuun hyökättiin Fountain Housen ulkopuolella noin kello 05.30 GMT 1. tammikuuta. Ilfordissa asuneen romanialaisen kimppuun hyökkäsi joukko miehiä, jotka yrittivät päästä juhliin, poliisi kertoi. Kolmen 20-25-vuotiaan miehen on määrä saapua Westminsterin käräjäoikeuteen keskiviikkona. Scotland Yard nimesi kolmikon Haroon Akramiksi, 25, Adham Khaliliksi, 20, ja Adham Elshalakanyksi, 23. Kaikkia kolmea syytetään Simionovin murhasta sekä neljästä törkeästä ruumiinvammasta ja yhdestä väkivaltaisesta järjestyshäiriöstä. Rikostutkijat pyytävät edelleen tietoja Ossama Hamedin, 25, ja 23-vuotiaan Nor Aden Hamadan jäljittämiseksi murhatutkimuksiin liittyen. Tapaukseen liittyen 26-vuotias nainen on jo saanut syytteen oikeuden kulun vääristämisestä, ja 25-vuotiasta miestä on syytetty väkivaltaisesta järjestyshäiriöstä.</w:t>
      </w:r>
    </w:p>
    <w:p>
      <w:r>
        <w:rPr>
          <w:b/>
        </w:rPr>
        <w:t xml:space="preserve">Yhteenveto</w:t>
      </w:r>
    </w:p>
    <w:p>
      <w:r>
        <w:t xml:space="preserve">Kolmea miestä on syytetty uudenvuodenpäivänä Lontoon West Endissä yksityisjuhlissa kuoliaaksi puukotetun ovimiehen murhasta.</w:t>
      </w:r>
    </w:p>
    <w:p>
      <w:r>
        <w:rPr>
          <w:b/>
          <w:u w:val="single"/>
        </w:rPr>
        <w:t xml:space="preserve">Asiakirjan numero 15833</w:t>
      </w:r>
    </w:p>
    <w:p>
      <w:r>
        <w:t xml:space="preserve">Wiganin puutavarapihan tulipalo: M6:n liittymä avataan uudelleen tulipalon jälkeen.</w:t>
      </w:r>
    </w:p>
    <w:p>
      <w:r>
        <w:t xml:space="preserve">Yli 40 palomiestä käsitteli tulipaloa Park Lanen teollisuusalueella Brynissä, Wiganissa, sen korkeudella. Suur-Manchesterin palo- ja pelastuspalvelun mukaan palo syttyi noin klo 01:30 GMT, mutta se on nyt hallinnassa. M6:n liittymä 25 ja osa A49-tietä suljettiin savun vuoksi, mutta ne on nyt avattu uudelleen. Lee Coleman palolaitokselta sanoi, että palo ei todennäköisesti leviä, ja hän oli varma, että se saadaan pian sammutettua. Hän sanoi: "Palo on saatu rajattua, mutta se on edelleen 50 kertaa 50 metrin kokoinen, ja savu leviää edelleen lähialueelle. "Pyydän ihmisiä, jotka asuvat, kulkevat työmatkoilla tai työskentelevät lähistöllä, pitämään mielessä savun hengittämisen vaarat - pitäkää ikkunat ja ovet suljettuina varotoimenpiteenä." Hän lisäsi, että paikallisella tieverkolla oli käytössä vastaantulijoiden järjestelmä, jolla pyrittiin pitämään maanantaiaamun liikenne liikkeessä. Aiheeseen liittyvät Internet-linkit Suur-Manchesterin palo- ja pelastuspalvelu</w:t>
      </w:r>
    </w:p>
    <w:p>
      <w:r>
        <w:rPr>
          <w:b/>
        </w:rPr>
        <w:t xml:space="preserve">Yhteenveto</w:t>
      </w:r>
    </w:p>
    <w:p>
      <w:r>
        <w:t xml:space="preserve">Palomiehet torjuvat puutavarapihan suurta tulipaloa, joka johti moottoritien liittymän sulkemiseen.</w:t>
      </w:r>
    </w:p>
    <w:p>
      <w:r>
        <w:rPr>
          <w:b/>
          <w:u w:val="single"/>
        </w:rPr>
        <w:t xml:space="preserve">Asiakirjan numero 15834</w:t>
      </w:r>
    </w:p>
    <w:p>
      <w:r>
        <w:t xml:space="preserve">Maan vapauttamisella houkutellaan uusia viljelijöitä</w:t>
      </w:r>
    </w:p>
    <w:p>
      <w:r>
        <w:t xml:space="preserve">Muutos on osa Skotlannin hallituksen pyrkimyksiä luoda uusille viljelijöille mahdollisuuksia päästä alalle. Keväällä vapautuu yli 1 000 hehtaaria maata, jotka ovat Scottish Waterin ja Forestry Enterprise Scotlandin kaltaisten organisaatioiden omistuksessa. Ministerit sanoivat, että maan saatavuus on "yksi tärkeimmistä esteistä" uusien tulokkaiden houkuttelemisessa maanviljelyyn. Skotlannin hallitus on sitoutunut kartoittamaan ja vapauttamaan lisää julkista ja yksityistä maata uusille viljelijöille osana toimintasuunnitelmaa. Maaseudun talousministeri Fergus Ewing sanoi: "Skotlantilaisten viljelijöiden keski-ikä on 58 vuotta, joten uusien tulokkaiden houkutteleminen maatalouteen on elintärkeää alan pitkän aikavälin kestävyyden kannalta. "Uudet tulokkaat edistävät innovointia ja parhaita käytäntöjä, parantavat tehokkuutta ja edistävät alan yleistä taloudellista elinvoimaisuutta."</w:t>
      </w:r>
    </w:p>
    <w:p>
      <w:r>
        <w:rPr>
          <w:b/>
        </w:rPr>
        <w:t xml:space="preserve">Yhteenveto</w:t>
      </w:r>
    </w:p>
    <w:p>
      <w:r>
        <w:t xml:space="preserve">Noin 50 uutta maatilaa on tarkoitus perustaa eri puolille Skotlantia vapauttamalla julkisten elinten hallussa olevaa maata.</w:t>
      </w:r>
    </w:p>
    <w:p>
      <w:r>
        <w:rPr>
          <w:b/>
          <w:u w:val="single"/>
        </w:rPr>
        <w:t xml:space="preserve">Asiakirjan numero 15835</w:t>
      </w:r>
    </w:p>
    <w:p>
      <w:r>
        <w:t xml:space="preserve">Kansanedustaja ehdottaa parannuksia Southeasternin palveluun</w:t>
      </w:r>
    </w:p>
    <w:p>
      <w:r>
        <w:t xml:space="preserve">Greg Clark on kirjoittanut yhtiölle 10-kohtaisen parannussuunnitelman palvelua varten, joka sisältää myös osa-aikatyöntekijöiden kausiliput. Julkinen kuuleminen Southeasternin uudesta nelivuotisesta toimiluvasta, joka alkaa marraskuussa 2014, päättyi tiistaina. Yhtiön mukaan kaikki vastaukset on lähetetty liikenneministeriölle. Lähes 200 sidosryhmää ja yli 100 matkustajaa vastasi. Southeastern liikennöi Lontooseen Kentistä ja East Sussexista. Yhtiö ilmoitti lausunnossaan, että se aikoo toteuttaa joitakin ehdotuksia "mahdollisimman pian". "Southeastern pyrkii jatkuvasti parantamaan matkustajille ja paikallisyhteisöille tarjoamiaan palveluja", se lisäsi. Tunbridge Wellsin konservatiivinen kansanedustaja Clark on ollut yhteydessä kaupunginosan Rail Travellers Association -yhdistykseen siitä, mitä matkustajat haluaisivat nähdä osana jatkettua sopimusta. Puheenjohtaja Bob Baker sanoi, että "kustannukset, luotettavuus ja matkustajakokemus" ovat välttämättömiä.</w:t>
      </w:r>
    </w:p>
    <w:p>
      <w:r>
        <w:rPr>
          <w:b/>
        </w:rPr>
        <w:t xml:space="preserve">Yhteenveto</w:t>
      </w:r>
    </w:p>
    <w:p>
      <w:r>
        <w:t xml:space="preserve">Kentissä asuvan parlamentin jäsenen mukaan Southeastern-yhtiön uuteen toimilupaan pitäisi kuulua alennuksia työmatkalaisille ruuhka-aikojen ulkopuolella ja enemmän vaunuja ruuhkien helpottamiseksi.</w:t>
      </w:r>
    </w:p>
    <w:p>
      <w:r>
        <w:rPr>
          <w:b/>
          <w:u w:val="single"/>
        </w:rPr>
        <w:t xml:space="preserve">Asiakirjan numero 15836</w:t>
      </w:r>
    </w:p>
    <w:p>
      <w:r>
        <w:t xml:space="preserve">Itä-Englannin ambulanssi alensi 999-puhelujen painopisteitä</w:t>
      </w:r>
    </w:p>
    <w:p>
      <w:r>
        <w:t xml:space="preserve">Se myönsi, että sääntömuutokset vaikuttivat 8 324 potilaaseen 18. joulukuuta 2013 ja 22. helmikuuta 2014 välisenä aikana. Hätäkeskusten johtajat päättivät muuttaa terveysministeriön prioriteettisääntöjä kuulematta. Vakavan vaaratilanteen raportin mukaan yksikään potilas ei kärsinyt vakavaa vahinkoa. Trust ei ole kertonut, onko henkilöstöä kurinpidollisesti rangaistu, mutta totesi, että "pieni määrä asianosaisia on tutkittu ja heille on kerrottu oikeista menettelyistä". Trust, jolle elokuussa määrättiin 1,2 miljoonan punnan sakko tavoitteiden saavuttamatta jäämisen vuoksi, nimitti viime tammikuussa West Midlandsin yksiköstä pääjohtajan Anthony Marshin organisoimaan palvelun uudelleen. Muutokset 28 prioriteettisääntöön määriteltiin 19. helmikuuta 2014 Marshin kanssa pidetyssä henkilökunnan kokouksessa. Hätäkeskushenkilöstö ilmaisi huolensa "mahdollisesti epäasianmukaisista ja vaarallisista reaktioista" sen jälkeen, kun 21 prioriteettisääntöä oli alennettu. Tutkinnassa kävi ilmi, että päätöstä prioriteettien muuttamisesta ei ollut tehty "hallintoryhmässä" ja että kyseessä oli "vakava vaaratilanne". Prioriteetit palautettiin, kunnes asiasta on tehty täydellinen tutkimus, raportissa todettiin. Alentamisen uudelleentarkastelu ja kysely potilaille, joita asia koski, eivät paljastaneet mitään haittaa. "Haittojen analysointi viittaa siihen, että vaikka koodikokonaisuuksien (prioriteettien) muuttamisessa ei noudatettu hallintomenettelyjä, muutosten taustalla olevat perustelut olivat todennäköisesti oikeita", raportissa todettiin. Tutkinnanjohtaja suositteli, että kaikki tulevat muutokset painopisteisiin on tutkittava potilaat huomioon ottaen ja että ne on hyväksyttävä johtokunnan tasolla.</w:t>
      </w:r>
    </w:p>
    <w:p>
      <w:r>
        <w:rPr>
          <w:b/>
        </w:rPr>
        <w:t xml:space="preserve">Yhteenveto</w:t>
      </w:r>
    </w:p>
    <w:p>
      <w:r>
        <w:t xml:space="preserve">Itä-Englannin Ambulanssi Trustin mukaan tuhannet ihmiset, joilla oli mahdollisesti hengenvaarallisia sairauksia ja jotka tarvitsivat ambulanssia, joutuivat odottamaan pidempään sen jälkeen, kun 999-puheluita oli alennettu.</w:t>
      </w:r>
    </w:p>
    <w:p>
      <w:r>
        <w:rPr>
          <w:b/>
          <w:u w:val="single"/>
        </w:rPr>
        <w:t xml:space="preserve">Asiakirjan numero 15837</w:t>
      </w:r>
    </w:p>
    <w:p>
      <w:r>
        <w:t xml:space="preserve">Storm Ali: Majakan putoamisen vartija on kiitollinen syrjäisen saaren pelastuksen jälkeen</w:t>
      </w:r>
    </w:p>
    <w:p>
      <w:r>
        <w:t xml:space="preserve">Ornitologi Aron Sapsford kärsi kovia kipuja 1960-luvun majakalla keskiviikkona tapahtuneen onnettomuuden jälkeen. Ali-myrskyn raivoisat tuulet aiheuttivat sen, että pienelle saarelle oli mahdotonta päästä meriteitse, joten rannikkovartioston helikopteri otettiin käyttöön. Sapsford, joka on yksi Manin vasikan kahdesta vakituisesta asukkaasta, sanoi: "Olen hyvin kiitollinen. Se oli rankka pelastusoperaatio kauheassa säässä." Calf of Manin luonnonsuojelualue voi olla suljettu viikoiksi kerrallaan ankarassa säässä. Keskiviikkona Mansaarta koettelivat jopa 70 mailia tunnissa (112 km/h) puhaltavat tuulet. Sapsford lisäsi: "Oikean nilkkani murtumista lukuun ottamatta olen täysin kunnossa, ja minusta huolehditaan fantastisesti". Rannikkovartioston tiedottaja sanoi: "Tämä oli erityisen haastava pelastustehtävä kaikille asianosaisille, kun otetaan huomioon syrjäinen sijainti, vaikea kulkuyhteys ja myrskytuulet. "Nopeasti päätettiin pyytää lääketieteellistä evakuointia HM Coastguardin helikopterilla Walesin Caernarfonista. "Toivotamme hänelle pikaista ja täydellistä toipumista." Port Erinin ja Douglasin rannikkovartioston miehistöt sekä Mansaaren ambulanssipalvelu osallistuivat myös pelastustyöhön.</w:t>
      </w:r>
    </w:p>
    <w:p>
      <w:r>
        <w:rPr>
          <w:b/>
        </w:rPr>
        <w:t xml:space="preserve">Yhteenveto</w:t>
      </w:r>
    </w:p>
    <w:p>
      <w:r>
        <w:t xml:space="preserve">Luonnonvartija mursi nilkkansa, kun hän putosi tikkailta syrjäisen Mansaaren majakan sisällä.</w:t>
      </w:r>
    </w:p>
    <w:p>
      <w:r>
        <w:rPr>
          <w:b/>
          <w:u w:val="single"/>
        </w:rPr>
        <w:t xml:space="preserve">Asiakirjan numero 15838</w:t>
      </w:r>
    </w:p>
    <w:p>
      <w:r>
        <w:t xml:space="preserve">Kachin-kapinalliset Burmassa menettivät tärkeän kukkulan huipun</w:t>
      </w:r>
    </w:p>
    <w:p>
      <w:r>
        <w:t xml:space="preserve">Taistelijat ovat hylänneet Hka Ya -kukkulan, joka on viimeinen puolustuslinja ennen Kachinin pääkaupunkia Laizaa, jossa kapinallisten päämaja sijaitsee. Ei ole selvää, aikovatko burmalaiset joukot nyt edetä kaupunkiin. Kachinin itsenäisyysarmeija on taistellut laajemman autonomian puolesta Burman joukkoja vastaan 50 vuoden ajan. Armeija on yrittänyt vallata Hka Ya:ta yli viikon ajan sen jälkeen, kun pitkään jatkuneen konfliktin viimeisin tulitauko katkesi. BBC:n Jonathan Head, joka oli juuri palannut Laizasta, kertoo, että satoja burmalaisjoukkoja on osallistunut hyökkäyksiin, joiden tukena on ollut raskas tykistötuli. Hänen mukaansa kapinallistaistelijat olivat pahasti alakynnessä ja ovat nyt joutuneet vetäytymään. Armeijan eteneminen tarkoittaa, että hallituksen joukot ovat nyt vain 3 kilometrin päässä Laizasta, eikä niiden edessä ole enää puolustuslinjoja. Burman presidentti Thein Sein on aiemmin luvannut, etteivät joukot valloita kaupunkia, mutta kirjeenvaihtajamme mukaan kachinilaiset eivät usko häntä. Kymmenettuhannet taistelujen vuoksi siirtymään joutuneet siviilit valmistautuvat pakenemaan läheisen Kiinan vastaisen rajan yli, kun taas kapinallistaistelijoiden johto sanoo vetäytyvänsä viidakkoon käymään sissisotaa, jos Laiza kaatuu.</w:t>
      </w:r>
    </w:p>
    <w:p>
      <w:r>
        <w:rPr>
          <w:b/>
        </w:rPr>
        <w:t xml:space="preserve">Yhteenveto</w:t>
      </w:r>
    </w:p>
    <w:p>
      <w:r>
        <w:t xml:space="preserve">Etniset kachin-kapinalliset Pohjois-Burmassa ovat joutuneet vetäytymään tärkeältä linnoitetulta etuvartioasemalta taistelussaan Burman armeijaa vastaan.</w:t>
      </w:r>
    </w:p>
    <w:p>
      <w:r>
        <w:rPr>
          <w:b/>
          <w:u w:val="single"/>
        </w:rPr>
        <w:t xml:space="preserve">Asiakirjan numero 15839</w:t>
      </w:r>
    </w:p>
    <w:p>
      <w:r>
        <w:t xml:space="preserve">Azerbaidžan pudotti armenialaisen helikopterin</w:t>
      </w:r>
    </w:p>
    <w:p>
      <w:r>
        <w:t xml:space="preserve">Paikallisten tietojen mukaan kolme miehistön jäsentä kuoli onnettomuudessa. Helikopteri lensi kiistellyllä Vuoristo-Karabahin alueella, joka on etnisten armenialaisten hallitsema erillisalue Länsi-Azerbaidžanissa. Neuvostoliiton ajalta peräisin oleva alueellinen konflikti päättyi tulitaukoon vuonna 1994, mutta jännitteet ovat viime aikoina jälleen lisääntyneet. Azerbaidžanin puolustusministeriön mukaan Mi-24-helikopteri syöksyi alas lähellä Azerbaidžanin ja Armenian joukkojen välistä rintamalinjaa. Vuoristo-Karabahin separatistiviranomaiset vahvistivat hyökkäyksen ja sanoivat, että se tapahtui "harjoituslennolla osana sotaharjoituksia". Alueen jännitteet ulottuvat vuosikymmenien taakse. Vuonna 1988 syttyi sota Azerbaidžanin neuvostovallan hämärässä, ja armenialaiset separatistit kävivät veristä taistelua maan armeijaa vastaan. Vuoden 1994 tulitaukosopimuksen mukaan sisämaassa sijaitseva Vuoristo-Karabah ja seitsemän viereistä Azerbaidžanin aluetta jäivät armenialaisten joukkojen hallintaan. Keskiviikon välikohtaus oli ensimmäinen laatuaan sopimuksen allekirjoittamisen jälkeen.</w:t>
      </w:r>
    </w:p>
    <w:p>
      <w:r>
        <w:rPr>
          <w:b/>
        </w:rPr>
        <w:t xml:space="preserve">Yhteenveto</w:t>
      </w:r>
    </w:p>
    <w:p>
      <w:r>
        <w:t xml:space="preserve">Azerbaidžanin puolustusministeriö kertoo, että sen joukot ovat ampuneet alas ilmatilaansa loukanneen armenialaisen sotilashelikopterin.</w:t>
      </w:r>
    </w:p>
    <w:p>
      <w:r>
        <w:rPr>
          <w:b/>
          <w:u w:val="single"/>
        </w:rPr>
        <w:t xml:space="preserve">Asiakirjan numero 15840</w:t>
      </w:r>
    </w:p>
    <w:p>
      <w:r>
        <w:t xml:space="preserve">Bändit rokkaavat Download Festival 2010</w:t>
      </w:r>
    </w:p>
    <w:p>
      <w:r>
        <w:t xml:space="preserve">Kolmipäiväisen tapahtuman kokoonpanoon kuuluvat rocklegendat AC/DC, Aerosmith, Billy Idol ja entinen Guns N' Roses -kitaristi Slash. Foo Fightersin rumpali Taylor Hawkins tuo Bedroomin lavalle myös sivuprojektinsa The Coattail Ridersin. Festivaalille osallistuu 111 000 ihmistä, mikä tekee siitä Britannian toiseksi suurimman festivaalin. Download on myös seurannut muita festivaaleja, kuten Readingia ja Leedsiä, ja kieltänyt liput pääareenaltaan "valtavan määrän valituksia" saatuaan. Festivaalikävijät kunnioittavat Black Sabbathin entisen laulajan Ronnie James Dion, Slipknotin basistin Paul Grayn ja Stereophonicsin entisen rumpalin Stuart Cablen muistoa, jotka kaikki ovat kuolleet viime viikkoina. Leicestershiren Donington Parkin kilparadalla fanit pääsevät osoittamaan kunnioitustaan minuutin taputuksilla. Ennen AC/DC:n settiä ja ennen Rage Against The Machinen pääesiintyjää esitetään videomuistamisia. Downloadin toinen lava on myös nimetty uudelleen Ronnie James Dio -lavaksi. Useat bändit peruivat esiintymisensä festivaalilla, muun muassa Wolfmother, Sum41, The Used ja 80-luvun hiusrokkarit Ratt. Kahdeksatta vuotta järjestettävä Download alkoi Ozzy Osbournen kertaluonteisena Ozz Fest -festivaalina vuonna 2002. Sitä ennen Donington Parkissa järjestettiin yksipäiväinen Monsters of the Rock -festivaali vuosina 1980-1996.</w:t>
      </w:r>
    </w:p>
    <w:p>
      <w:r>
        <w:rPr>
          <w:b/>
        </w:rPr>
        <w:t xml:space="preserve">Yhteenveto</w:t>
      </w:r>
    </w:p>
    <w:p>
      <w:r>
        <w:t xml:space="preserve">Rage Against The Machine, Dave Grohlin Them Crooked Vultures ja 30 Seconds To Mars ovat tämän vuoden Download-festivaalin kohokohtia.</w:t>
      </w:r>
    </w:p>
    <w:p>
      <w:r>
        <w:rPr>
          <w:b/>
          <w:u w:val="single"/>
        </w:rPr>
        <w:t xml:space="preserve">Asiakirjan numero 15841</w:t>
      </w:r>
    </w:p>
    <w:p>
      <w:r>
        <w:t xml:space="preserve">Jerseyn kuolemaan johtaneen onnettomuuden jälkeinen tutkinta vaatii tien uudelleentarkastelua.</w:t>
      </w:r>
    </w:p>
    <w:p>
      <w:r>
        <w:t xml:space="preserve">Joao Martinho Correia, 35, kuoli neljä kuukautta La Rue es Picotsilla maaliskuussa 2011 tapahtuneen onnettomuuden jälkeen. Tutkinnan mukaan Madeiralla syntynyt Correia kuoli monivammoihin 3. heinäkuuta 2011. Jerseyn varakreivi Michael Wilkins sanoi, että Correian auto "törmäsi väkisin toiseen autoon" lähellä Trinityn postitoimistoa. Kolmen auton kolarissa loukkaantui kahdeksan ihmistä. Tutkinta ehdotti, että Trinityn konstaapeli puhuisi asiasta vastaavalle tielaitokselle siitä, pitäisikö pysäköinti sallia päätiellä entisen postitoimiston lähellä. Konstaapeli John Gallichan sanoi, että tien uutta nopeusrajoitusta tutkitaan osana suunnitelmia, jotka koskevat ensi vuonna valmistuvia uusia ensiasuntoja alueella. Hän sanoi: Luulen, että keskustelemme liikenne- ja teknisten palveluiden kanssa ja ehkä aikaistamme asiaa." "Se on myös mahdollista."</w:t>
      </w:r>
    </w:p>
    <w:p>
      <w:r>
        <w:rPr>
          <w:b/>
        </w:rPr>
        <w:t xml:space="preserve">Yhteenveto</w:t>
      </w:r>
    </w:p>
    <w:p>
      <w:r>
        <w:t xml:space="preserve">Tutkinta on ehdottanut pysäköinnin tarkistamista Trinityn päätiellä, jolla mies kuoli auto-onnettomuudessa Jerseyssä.</w:t>
      </w:r>
    </w:p>
    <w:p>
      <w:r>
        <w:rPr>
          <w:b/>
          <w:u w:val="single"/>
        </w:rPr>
        <w:t xml:space="preserve">Asiakirjan numero 15842</w:t>
      </w:r>
    </w:p>
    <w:p>
      <w:r>
        <w:t xml:space="preserve">Dave Gallaherin historiallinen All Blacksin paita huutokaupataan</w:t>
      </w:r>
    </w:p>
    <w:p>
      <w:r>
        <w:t xml:space="preserve">Dave Gallaher käytti paitaa vuoden 1905 Brittein saarten kiertueella ja vaihtoi sitä Walesin kapteenin Gwyn Nichollsin kanssa ottelun jälkeen. Myöhemmin hän lahjoitti sen pesulassaan työskentelevälle Thomas Mahoneylle, jonka perhe on säilyttänyt sitä siitä lähtien. Sen odotetaan saavan 20 000-40 000 puntaa, kun se huutokaupataan 9. lokakuuta Cardiffissa. Ben Rogers Jones Rogers Jones &amp; Co:n huutokaupanpitäjästä sanoi: "Pelipaita on epäilemättä merkittävin urheiluun liittyvä erä, jonka olemme koskaan tarjonneet." Gallaherin, joka kuoli vuonna 1917 Belgiassa palvellessaan ensimmäisessä maailmansodassa, pronssinen patsas paljastettiin Uuden-Seelannin rugbyn kotikentän, Eden Parkin, ulkopuolella vuonna 2011.</w:t>
      </w:r>
    </w:p>
    <w:p>
      <w:r>
        <w:rPr>
          <w:b/>
        </w:rPr>
        <w:t xml:space="preserve">Yhteenveto</w:t>
      </w:r>
    </w:p>
    <w:p>
      <w:r>
        <w:t xml:space="preserve">Uuden-Seelannin legendaarisen kapteenin 110 vuotta vanha rugbypaita huutokaupataan.</w:t>
      </w:r>
    </w:p>
    <w:p>
      <w:r>
        <w:rPr>
          <w:b/>
          <w:u w:val="single"/>
        </w:rPr>
        <w:t xml:space="preserve">Asiakirjan numero 15843</w:t>
      </w:r>
    </w:p>
    <w:p>
      <w:r>
        <w:t xml:space="preserve">Eike Batista: Batike Batike: Brasilialainen ex-miljardööri vangittuna lahjonnasta</w:t>
      </w:r>
    </w:p>
    <w:p>
      <w:r>
        <w:t xml:space="preserve">Eike Batistan arvioitu arvo oli kuusi vuotta sitten yli 35 miljardia dollaria (27 miljardia puntaa), mutta hän menetti suurimman osan siitä, kun hänen imperiuminsa romahti. Hänet todettiin syylliseksi Rio de Janeiron entisen kuvernöörin Sergio Cabralin lahjontaan. Batista maksoi yli 16 miljoonaa puntaa Cabralin ulkomaisille pankkitileille vastineeksi sopimuksista Rion valtion kanssa. Analyysi: Eike Batista oli aikoinaan rohkean ja kukoistavan Brasilian symboli. Itse tehty miljardööri, jonka imperiumi ulottui kaivostoiminnasta öljyyn ja julkisiin töihin. Hän oli räikeä, kalliisiin autoihin ja ylelliseen elämäntyyliin mieltynyt omapäinen mies, joka myös inspiroi nuorten brasilialaisten yrittäjien sukupolvea. Mutta se kaikki osoittautui pelkäksi illuusioksi. Monet hänen kunnianhimoisista infrastruktuurihankkeistaan olivat huonosti suunniteltuja eivätkä toteutuneet. Ja sitten oli vielä korruptio. Paljastui, että suuri osa hänen imperiumistaan oli rakennettu henkilökohtaisten suhteiden kautta korruptoituneisiin virkamiehiin huipulla. Nyt hän on toisenlaisen Brasilian symboli: Brasilian, joka on suurissa talousvaikeuksissa mutta yrittää puuttua vuosia jatkuneeseen korruptioon. Kuka on Eike Batista?</w:t>
      </w:r>
    </w:p>
    <w:p>
      <w:r>
        <w:rPr>
          <w:b/>
        </w:rPr>
        <w:t xml:space="preserve">Yhteenveto</w:t>
      </w:r>
    </w:p>
    <w:p>
      <w:r>
        <w:t xml:space="preserve">Brasilialainen öljy- ja kaivosmoguli, joka oli aikoinaan yksi maailman rikkaimmista miehistä, on tuomittu 30 vuodeksi vankeuteen korruptio-oikeudenkäynnin jälkeen.</w:t>
      </w:r>
    </w:p>
    <w:p>
      <w:r>
        <w:rPr>
          <w:b/>
          <w:u w:val="single"/>
        </w:rPr>
        <w:t xml:space="preserve">Asiakirjan numero 15844</w:t>
      </w:r>
    </w:p>
    <w:p>
      <w:r>
        <w:t xml:space="preserve">Rotherhamin mies myöntää kuolemaan johtaneen vaarallisen ajamisensa</w:t>
      </w:r>
    </w:p>
    <w:p>
      <w:r>
        <w:t xml:space="preserve">25-vuotias Mitchel Hughes, joka asuu Lapwater Roadilla, Wingfieldissä, Rotherhamissa, tunnusti Sheffieldin kruununoikeudessa syyllisyytensä 15-vuotiaan Ryan Durkinin kuoleman aiheuttamiseen aiemmin tänä vuonna. Ryan kuoli sairaalassa kahdeksan päivää sen jälkeen, kun BMW-merkkinen auto oli törmännyt häneen Brinsworth Lanella Rotherhamissa 19. huhtikuuta. Hughesin on määrä saada tuomio myöhemmin. Seuraa BBC Yorkshirea Facebookissa, Twitterissä ja Instagramissa. Lähetä juttuideoita osoitteeseen yorkslincs.news@bbc.co.uk.</w:t>
      </w:r>
    </w:p>
    <w:p>
      <w:r>
        <w:rPr>
          <w:b/>
        </w:rPr>
        <w:t xml:space="preserve">Yhteenveto</w:t>
      </w:r>
    </w:p>
    <w:p>
      <w:r>
        <w:t xml:space="preserve">Mies on myöntänyt aiheuttaneensa teini-ikäisen pojan kuoleman vaarallisella ajotavalla.</w:t>
      </w:r>
    </w:p>
    <w:p>
      <w:r>
        <w:rPr>
          <w:b/>
          <w:u w:val="single"/>
        </w:rPr>
        <w:t xml:space="preserve">Asiakirjan numero 15845</w:t>
      </w:r>
    </w:p>
    <w:p>
      <w:r>
        <w:t xml:space="preserve">Miehen kuolema Bristolissa "liittyy lailliseen huumeeseen".</w:t>
      </w:r>
    </w:p>
    <w:p>
      <w:r>
        <w:t xml:space="preserve">Tiedottajan mukaan 49-vuotias mies löydettiin perjantaina St James Parkista ilman vastakaikua, minkä jälkeen hän kuoli. Spice - synteettinen kannabiskorvike - on joidenkin asiantuntijoiden mukaan jopa 100 kertaa kannabista voimakkaampaa. Kolme muuta miestä vietiin samana päivänä sairaalaan sairastuttuaan kahdessa muussa paikassa kaupungissa. Avon ja Somersetin poliisin mukaan on olemassa tietoja, joiden mukaan jotkut sairastuneista ovat saattaneet käyttää Spicea. Poliisin tiedottaja lisäsi, että se tutki, oliko tapausten välillä "todistusvoimainen yhteys". Paul Bunt, poliisin huumausainestrategiapäällikkö, varoitti ihmisiä ottamasta "näitä niin sanottuja laillisia huumausaineita" kaupungissa sattuneiden "vakavien tapausten" jälkeen. "Jos otat NPS-ainetta (uusi psykoaktiivinen aine), pelaat venäläistä rulettia terveydellesi", hän sanoi. "Monia tämäntyyppisiä tuotteita ei ole testattu ihmisillä, ja ne voivat sisältää kemikaaleja, joita nauttimalla voi olla vakava riski sairastua vakavasti ja jotka voivat jopa johtaa kuolemaan."</w:t>
      </w:r>
    </w:p>
    <w:p>
      <w:r>
        <w:rPr>
          <w:b/>
        </w:rPr>
        <w:t xml:space="preserve">Yhteenveto</w:t>
      </w:r>
    </w:p>
    <w:p>
      <w:r>
        <w:t xml:space="preserve">Mies on kuollut Bristolissa sen jälkeen, kun hänen uskotaan ottaneen yleisesti "Spice" -nimellä tunnettua laillista huumausainetta, kertoo poliisi.</w:t>
      </w:r>
    </w:p>
    <w:p>
      <w:r>
        <w:rPr>
          <w:b/>
          <w:u w:val="single"/>
        </w:rPr>
        <w:t xml:space="preserve">Asiakirjan numero 15846</w:t>
      </w:r>
    </w:p>
    <w:p>
      <w:r>
        <w:t xml:space="preserve">Weymouthin olympiarenkaat siirtyvät Portlandiin</w:t>
      </w:r>
    </w:p>
    <w:p>
      <w:r>
        <w:t xml:space="preserve">Kivirenkaat olivat esillä olympialaisten purjehdus- ja purjelautailutapahtumien aikana Weymouthin rautatieaseman ulkopuolella. Portlandin kivestä veistetyt renkaat siirtyvät torstaista alkaen New Groundiin, Portland Heightsiin. Paikalliset käsityöläiset veistivät renkaat AS Quarries -yrityksessä Portlandissa. Weymouth &amp; Portland Borough Councilin valtuutettu Mike Goodman sanoi: "On todella hyvä uutinen, että ikoniset renkaat ovat jälleen esillä paikassa, jossa monet olympia- ja paralympiaunelmistamme toteutuivat. "Portlandilla oli valtava rooli menestyksekkäiden olympialaisten järjestämisessä, ja näiden renkaiden avulla voimme vaalia muistoja purjehduksen isännöinnistä."</w:t>
      </w:r>
    </w:p>
    <w:p>
      <w:r>
        <w:rPr>
          <w:b/>
        </w:rPr>
        <w:t xml:space="preserve">Yhteenveto</w:t>
      </w:r>
    </w:p>
    <w:p>
      <w:r>
        <w:t xml:space="preserve">Weymouthin olympiarenkaat siirretään uuteen paikkaan, josta on näkymät Portlandin kansalliselle purjehdusakatemialle.</w:t>
      </w:r>
    </w:p>
    <w:p>
      <w:r>
        <w:rPr>
          <w:b/>
          <w:u w:val="single"/>
        </w:rPr>
        <w:t xml:space="preserve">Asiakirjan numero 15847</w:t>
      </w:r>
    </w:p>
    <w:p>
      <w:r>
        <w:t xml:space="preserve">British Steelin Teessiden ja Darlingtonin työpaikat uhattuina</w:t>
      </w:r>
    </w:p>
    <w:p>
      <w:r>
        <w:t xml:space="preserve">Skinningrovea ja Darlingtonia koskevilla suunnitelmilla pyritään leikkaamaan kustannuksia ja parantamaan kilpailukykyä, se sanoi. Erikoisprofiileista - teräsmuodoista, joilla on erityinen poikkileikkaus ja koostumus - vastaava toimitusjohtaja Peter Gate sanoi, että yritys pyrkii "maailmanlaajuiseksi johtajaksi" tällä alalla. Hänen mukaansa sen on kuitenkin oltava "joustavampi ja tehokkaampi". Yrityksen tämä osa-alue tuottaa nyt voittoa, mutta sen "on oltava entistä kilpailukykyisempi", jos yritys aikoo kasvaa ja saada lisää tilauksia, hän sanoi. Yhteisön ammattiliitto sanoi saaneensa vakuutukset siitä, että pakollisia irtisanomisia ei tehtäisi. Liiton kansallinen toimihenkilö Steve McCool sanoi, että liitto "varmistaa, että tätä periaatetta noudatetaan". Intialainen Tata Steel myi tehtaat ja Scunthorpen terästehtaan viime vuonna brittiläiselle sijoitusrahastolle Greybullille, joka elvytti British Steelin nimen.</w:t>
      </w:r>
    </w:p>
    <w:p>
      <w:r>
        <w:rPr>
          <w:b/>
        </w:rPr>
        <w:t xml:space="preserve">Yhteenveto</w:t>
      </w:r>
    </w:p>
    <w:p>
      <w:r>
        <w:t xml:space="preserve">British Steelin kahdesta Koillis-Englannissa sijaitsevasta toimipisteestä saattaa kadota jopa 70 työpaikkaa, yhtiö on varoittanut.</w:t>
      </w:r>
    </w:p>
    <w:p>
      <w:r>
        <w:rPr>
          <w:b/>
          <w:u w:val="single"/>
        </w:rPr>
        <w:t xml:space="preserve">Asiakirjan numero 15848</w:t>
      </w:r>
    </w:p>
    <w:p>
      <w:r>
        <w:t xml:space="preserve">Radio 1 DJ Sara Cox synnyttää Renee-nimisen tytön</w:t>
      </w:r>
    </w:p>
    <w:p>
      <w:r>
        <w:t xml:space="preserve">Reneeksi nimetty uusi tulokas syntyi perjantaina 12. maaliskuuta kello 08.30, ja perheen sanotaan voivan hyvin. 35-vuotiaalla entisellä aamiaisohjelman juontajalla on jo kaksi muuta lasta - viisivuotias Lola ja kaksivuotias Isaac. Hän myönsi hiljattain Chris Moylesille lähetyksessä haluavansa synnyttää ja vitsaili kuopuksensa koosta. "Se on massiivinen, se on aika iso", hän sanoi. "Ihan kuin piilottaisin Penninejä tämän alle." Matt Edmondson, joka liittyi hiljattain Radio 1:n viihdeuutisten juontajaksi perjantai-iltapäivisin, tuuraa Coxia sunnuntaiaamun ohjelmassa.</w:t>
      </w:r>
    </w:p>
    <w:p>
      <w:r>
        <w:rPr>
          <w:b/>
        </w:rPr>
        <w:t xml:space="preserve">Yhteenveto</w:t>
      </w:r>
    </w:p>
    <w:p>
      <w:r>
        <w:t xml:space="preserve">Radio 1:n DJ Sara Cox on vahvistanut, että hän on synnyttänyt tytön.</w:t>
      </w:r>
    </w:p>
    <w:p>
      <w:r>
        <w:rPr>
          <w:b/>
          <w:u w:val="single"/>
        </w:rPr>
        <w:t xml:space="preserve">Asiakirjan numero 15849</w:t>
      </w:r>
    </w:p>
    <w:p>
      <w:r>
        <w:t xml:space="preserve">Kuvissa: Venezuelan rajakaupungeissa puhkeaa yhteenottoja</w:t>
      </w:r>
    </w:p>
    <w:p>
      <w:r>
        <w:t xml:space="preserve">Presidentti Nicolás Maduro on osittain sulkenut maan rajan yrittäessään estää oppositiota edustavan Juan Guaidón kannattajia kuljettamasta avustusvarastoja maahan. Juan Guaidó julisti itsensä väliaikaiseksi johtajaksi viime kuussa. Tässä on joitakin dramaattisimpia kuvia päivän tapahtumista. Eri puolilla maata sijaitsevilta rajanylityspaikoilta otetuissa kuvissa turvallisuusjoukot ja mielenosoittajat olivat vastakkain. Mielenosoittajat käyttivät kenkiä ja kiviä ammuksina ja sytyttivät myös tulipaloja yrittäessään estää sotilaiden esteitä. Turvallisuusjoukot vastasivat työntämällä takaisin ja käyttämällä kyynelkaasua mielenosoittajien hajottamiseen. Guaidó on jakanut sosiaalisessa mediassa viestejä, joiden mukaan apua on voitu toimittaa Brasilian ja Kolumbian keräyspisteistä hallituksen vastustuksesta huolimatta. Paikallisten tiedotusvälineiden mukaan kannattajat hyppäsivät barrikadien yli ylittäessään rajan uhmaten presidentti Maduron sulkemisia. Kun mielenosoittajat kokoontuivat rajalle, presidentti Maduro järjesti maan pääkaupungissa Caracasissa hallituksensa tueksi mielenosoituksen. Hänet kuvattiin tanssimassa tilaisuudessa, ja hän seisoi korokkeella, jossa luki #TrumpHandsOffVenezuela - viitaten Yhdysvaltojen tukeen Guaidólle. Caracasiin kokoontui kuitenkin myös Guaidón kannattajia. Heidän joukossaan oli tämä mies, joka herätti huomiota sillä, että hänellä oli Hämähäkkimies-asu, kun hän osoitti mieltään Venezuelan lipun kanssa. Kaikkien valokuvien tekijänoikeudet.</w:t>
      </w:r>
    </w:p>
    <w:p>
      <w:r>
        <w:rPr>
          <w:b/>
        </w:rPr>
        <w:t xml:space="preserve">Yhteenveto</w:t>
      </w:r>
    </w:p>
    <w:p>
      <w:r>
        <w:t xml:space="preserve">Venezuelan rajakaupungeissa puhkesi lauantaina väkivaltaisuuksia, kun humanitaarisen avun toimittamista koskevat jännitteet saavuttivat kriittisen pisteen.</w:t>
      </w:r>
    </w:p>
    <w:p>
      <w:r>
        <w:rPr>
          <w:b/>
          <w:u w:val="single"/>
        </w:rPr>
        <w:t xml:space="preserve">Asiakirjan numero 15850</w:t>
      </w:r>
    </w:p>
    <w:p>
      <w:r>
        <w:t xml:space="preserve">Tory Tim Bowles vannoi virkavalansa Länsi-Englannin pormestarina</w:t>
      </w:r>
    </w:p>
    <w:p>
      <w:r>
        <w:t xml:space="preserve">Bowles voitti työväenpuolueen ehdokkaan Lesley Mansellin torstain vaalien toisen äänestyskierroksen jälkeen. Hän sanoi, että 1 miljardin punnan hajauttamissopimus merkitsee, että alue voi nyt olla paljon kunnianhimoisempi. Hän lisäsi, että sen ansiosta länsiosaa koskevia päätöksiä voitaisiin tehdä muun muassa asuntoja, liikennettä, liiketoimintaa ja työpaikkoja koskevissa asioissa. "Teemme yhdessä päätöksiä siitä, mikä on parasta koko alueellemme", Bowles sanoi. 62 000 puntaa maksava virka on osa hallituksen pyrkimyksiä siirtää alueille enemmän valtaa keskeisissä kysymyksissä, kuten suunnittelussa ja tiestössä. Osana hajauttamissopimusta Länsi-Englannin yhdistetty viranomainen (West of England Combined Authority) saa miljardi puntaa 30 vuoden aikana. Metropormestarin tehtävä kattaa Bristolin, Etelä-Gloucestershiren sekä Bathin ja Koillis-Somersetin valtuustoalueet. Viime kesäkuussa. Pohjois-Somersetin neuvosto äänesti, ettei se hyväksy yhtä suoraan valittua "metropormestaria" Pohjois-Somersetin konservatiivijohtaja Nigel Ashton sanoi tuolloin, ettei sopimus ollut "tarpeeksi houkutteleva".</w:t>
      </w:r>
    </w:p>
    <w:p>
      <w:r>
        <w:rPr>
          <w:b/>
        </w:rPr>
        <w:t xml:space="preserve">Yhteenveto</w:t>
      </w:r>
    </w:p>
    <w:p>
      <w:r>
        <w:t xml:space="preserve">Konservatiivi Tim Bowles on vannonut virkavalansa ensimmäisenä Länsi-Englannin yhdistetyn hallintoalueen pormestarina.</w:t>
      </w:r>
    </w:p>
    <w:p>
      <w:r>
        <w:rPr>
          <w:b/>
          <w:u w:val="single"/>
        </w:rPr>
        <w:t xml:space="preserve">Asiakirjan numero 15851</w:t>
      </w:r>
    </w:p>
    <w:p>
      <w:r>
        <w:t xml:space="preserve">Guernsey-Gatwick-reitin suojaamisesta keskustellaan</w:t>
      </w:r>
    </w:p>
    <w:p>
      <w:r>
        <w:t xml:space="preserve">Flyben lopetettua toimintansa valtio-omisteinen Aurigny on ainoa lentoyhtiö, joka liikennöi Lontooseen. Julkisten palvelujen ministeri Paul Luxon sanoi, että valtiot ovat lobanneet Yhdistyneen kuningaskunnan hallitusta Bailwickin lentoliikenneyhteyksien tunnustamiseksi. Asiasta keskustellaan myös Yhdistyneen kuningaskunnan uuden Crown Dependencies -alueista vastaavan ministerin Lord Faulksin kanssa. Luxon sanoi tukevansa Guernseyn kansainvälisen liike-elämän yhdistyksen ja Institute of Directorsin hiljattain esittämiä kommentteja Gatwick-yhteyden tärkeydestä. Reitin osuus Guernseyn lentoaseman vuotuisesta liikevaihdosta on tällä hetkellä 3,2 miljoonaa puntaa eli lähes 30 prosenttia.</w:t>
      </w:r>
    </w:p>
    <w:p>
      <w:r>
        <w:rPr>
          <w:b/>
        </w:rPr>
        <w:t xml:space="preserve">Yhteenveto</w:t>
      </w:r>
    </w:p>
    <w:p>
      <w:r>
        <w:t xml:space="preserve">Guernseyn johtava poliitikko on sanonut, että hallitus tekee kaikkensa suojellakseen lentoyhteyksiä Gatwickiin.</w:t>
      </w:r>
    </w:p>
    <w:p>
      <w:r>
        <w:rPr>
          <w:b/>
          <w:u w:val="single"/>
        </w:rPr>
        <w:t xml:space="preserve">Asiakirjan numero 15852</w:t>
      </w:r>
    </w:p>
    <w:p>
      <w:r>
        <w:t xml:space="preserve">Union Streetin nuorennusohjelma Aberdeenissa herättää kiinnostusta</w:t>
      </w:r>
    </w:p>
    <w:p>
      <w:r>
        <w:t xml:space="preserve">Viisivuotisella Conservation Area Regeneration Scheme (Cars) -ohjelmalla pyritään nuorentamaan pääkatua. Ohjelmasta myönnetään avustuksia kiinteistöjen omistajille, jotta he voivat tehdä parannustöitä. Aberdeenin kaupunginvaltuuston mukaan kiinteistönomistajat ovat jo toimittaneet 12 ennakkohakemuslomaketta. Järjestelmä käynnistettiin viime kuussa. Työt voivat vaihdella myymälöiden julkisivujen parannuksista arkkitehtonisten piirteiden palauttamiseen. Ohjelman rahoitusta tukevat Historic Environment Scotland ja Aberdeen Inspired. Aberdeenin kaupunginvaltuusto toivoo, että hanke edistää merkittäviä pitkän aikavälin investointeja Union Streetille, koska se mahdollistaa tyhjien liiketilojen ja yläkerrosten käyttöönoton. Viime kuussa BBC:n tutkimus paljasti, että kymmenesosa Union Streetin parhaista liiketiloista oli tyhjillään.</w:t>
      </w:r>
    </w:p>
    <w:p>
      <w:r>
        <w:rPr>
          <w:b/>
        </w:rPr>
        <w:t xml:space="preserve">Yhteenveto</w:t>
      </w:r>
    </w:p>
    <w:p>
      <w:r>
        <w:t xml:space="preserve">Aberdeenin Union Streetin rakennusten kunnostamiseen ja parantamiseen tähtäävä 2,4 miljoonan punnan hanke herättää "merkittävää kiinnostusta", kuten neuvosto on todennut.</w:t>
      </w:r>
    </w:p>
    <w:p>
      <w:r>
        <w:rPr>
          <w:b/>
          <w:u w:val="single"/>
        </w:rPr>
        <w:t xml:space="preserve">Asiakirjan numero 15853</w:t>
      </w:r>
    </w:p>
    <w:p>
      <w:r>
        <w:t xml:space="preserve">YK iloitsee naisten sukupuolielinten silpomisen vähenemisestä</w:t>
      </w:r>
    </w:p>
    <w:p>
      <w:r>
        <w:t xml:space="preserve">Sukuelinten silpominen, johon yleensä liittyy klitoriksen poistaminen, voi aiheuttaa verenvuotoa, tulehduksia ja synnytysongelmia. YK:n tietojen mukaan se on vähentynyt erityisesti nuorten keskuudessa Keniassa. Sen mukaan 45-49-vuotiaat kenialaiset naiset ovat kolme kertaa todennäköisemmin leikattuja kuin 15-19-vuotiaat tytöt. Joissakin yhteisöissä naisten sukuelinten silpomista, joka tunnetaan myös nimellä naisten ympärileikkaus, pidetään perinteisenä siirtymäriittinä, ja sitä käytetään kulttuurisesti varmistamaan neitsyys ja tekemään naisesta naimisiin menevä. YK:n yleiskokous hyväksyi joulukuussa yksimielisesti ei-sitovan päätöslauselman, jossa kaikkia jäsenvaltioita kehotettiin kieltämään käytäntö. YK:n lastenjärjestö ja YK:n väestörahasto julkaisivat tiedot kansainvälisenä päivänä, jolloin kehotettiin lopettamaan naisten ympärileikkaus, ja ne osoittivat, että nuorempi sukupolvi oli vähemmän altis naisten ympärileikkaukselle 29:ssä Afrikan ja Lähi-idän maassa, joissa ympärileikkausta yleensä harjoitetaan. Näissä maissa 36 prosenttia 15-19-vuotiaista tytöistä oli leikattu, kun taas 45-49-vuotiaista naisista noin 53 prosenttia. YK:n mukaan viime vuonna 1 775 afrikkalaista yhteisöä ilmoitti julkisesti sitoutuvansa lopettamaan ympärileikkauksen. "Tämä edistys osoittaa, että naisten sukupuolielinten silpominen on mahdollista lopettaa", Unicefin pääjohtaja Anthony Lake sanoi keskiviikkona antamassaan lausunnossa. "Sukupuolielinten silpominen ei ole vain syvästi väärin, vaan voimme ja meidän on lopetettava se auttaaksemme miljoonia tyttöjä ja naisia elämään terveempää elämää." BBC:n Randy Joe Sa'ah raportoi Kamerunista, jossa arviolta joka viides nainen on leikattu, että muslimijohtajat allekirjoittivat keskiviikkona julkilausuman, jossa he sanovat, etteivät hyväksy naisten sukupuolielinten silpomista.</w:t>
      </w:r>
    </w:p>
    <w:p>
      <w:r>
        <w:rPr>
          <w:b/>
        </w:rPr>
        <w:t xml:space="preserve">Yhteenveto</w:t>
      </w:r>
    </w:p>
    <w:p>
      <w:r>
        <w:t xml:space="preserve">YK:n mukaan luvut, joiden mukaan yhä harvemmat tytöt Afrikassa ja Lähi-idässä joutuvat naisten sukupuolielinten silpomisen kohteeksi, osoittavat, että käytäntö on mahdollista lopettaa.</w:t>
      </w:r>
    </w:p>
    <w:p>
      <w:r>
        <w:rPr>
          <w:b/>
          <w:u w:val="single"/>
        </w:rPr>
        <w:t xml:space="preserve">Asiakirjan numero 15854</w:t>
      </w:r>
    </w:p>
    <w:p>
      <w:r>
        <w:t xml:space="preserve">NI High Courtin Brexit-haaste lykätty</w:t>
      </w:r>
    </w:p>
    <w:p>
      <w:r>
        <w:t xml:space="preserve">Perjantaina järjestetyssä kuulemistilaisuudessa levottomuuksien uhrien puolesta taistelevan Raymond McCordin asianajaja väitti, että brexit ilman sopimusta "aiheuttaisi sekasortoa" NI:ssä. McCord hakee kiireellistä välipäätöstä pakottaakseen pääministerin peruuttamaan suunnitelmansa. Hänen asianajajansa väittävät, että siirto on perustuslain vastainen. Keskiviikkona pääministeri Boris Johnson paljasti suunnitelmansa keskeyttää parlamentin toiminta useiksi viikoiksi ennen 14. lokakuuta pidettävää kuningattaren puhetta. Yhdistyneen kuningaskunnan on määrä erota EU:sta 31. lokakuuta. Hallituksen asianajaja huomautti, että samanlainen yritys saada välipäätös hylättiin Skotlannissa. Hän sanoi, ettei hän näe mitään "Pohjois-Irlannille ominaisia näkökohtia" prorogationin vastaisissa perusteluissa. Pohjois-Irlannin lordi Declan Morgan lykkäsi asian käsittelyä ensi viikkoon ja asetti määräajan lisäasiakirjojen jättämiselle. McCord on jo mukana käynnistämässä oikeudellista uudelleentarkastelua hallitusta vastaan sen vuoksi, että brexit ilman sopimusta olisi pitkäperjantain sopimuksen vastainen. Sitä oli määrä käsitellä 16. syyskuuta. Puhuessaan kuulemisen jälkeen McCord kuvaili pääministerin toimia "epädemokraattisiksi".</w:t>
      </w:r>
    </w:p>
    <w:p>
      <w:r>
        <w:rPr>
          <w:b/>
        </w:rPr>
        <w:t xml:space="preserve">Yhteenveto</w:t>
      </w:r>
    </w:p>
    <w:p>
      <w:r>
        <w:t xml:space="preserve">Belfastin korkeimmassa oikeudessa käynnistetty oikeudenkäynti, jonka tarkoituksena on pysäyttää parlamentin toiminnan keskeyttäminen, on lykätty ensi viikkoon.</w:t>
      </w:r>
    </w:p>
    <w:p>
      <w:r>
        <w:rPr>
          <w:b/>
          <w:u w:val="single"/>
        </w:rPr>
        <w:t xml:space="preserve">Asiakirjan numero 15855</w:t>
      </w:r>
    </w:p>
    <w:p>
      <w:r>
        <w:t xml:space="preserve">Epsom and St Helier NHS tarjoaa ilmaisen sähköauton latauksen</w:t>
      </w:r>
    </w:p>
    <w:p>
      <w:r>
        <w:t xml:space="preserve">Epsom and St Helier NHS Trustin mukaan Epsomin, Suttonin ja St Helierin sairaalat olivat ensimmäisiä järjestelmään liittyneitä sairaaloita. Huhtikuun 16. päivästä alkaen potilaat ja vierailijat voivat ladata sähkö- tai monipolttoaineautoja ilmaiseksi sairaaloissa. TfL asentaa laitteet, ja NHS maksaa sähkön. NHS:n tiedottaja sanoi: "Emme tiedä, kuinka paljon se maksaa, mutta sen ei odoteta olevan merkittävä summa. "Emme ole koskaan aiemmin tehneet mitään tällaista, mutta ajattelimme, että siihen kannattaa osallistua." "Emme ole koskaan tehneet mitään tällaista, mutta ajattelimme, että se olisi osallistumisen arvoista." Hän sanoi, että järjestelmään liittyminen osoittaa, että trusti on sitoutunut kannustamaan ihmisiä käyttämään vihreämpiä liikennemuotoja ja olemaan mahdollisimman ympäristöystävällinen. NHS Trust muuttaa jo nyt ruokajätteensä kompostiksi ja tarjoaa kierrätysmahdollisuuksia lasille, tölkeille ja muovipulloille. Kuljettajille annetaan sähköinen henkilökortti, jolla he pääsevät latauspisteisiin. St Helierin ja Epsomin sairaaloissa on kaksi latauspistettä ja Suttonin sairaalassa yksi. Kukin latauspiste voi ladata kahta ajoneuvoa samanaikaisesti.</w:t>
      </w:r>
    </w:p>
    <w:p>
      <w:r>
        <w:rPr>
          <w:b/>
        </w:rPr>
        <w:t xml:space="preserve">Yhteenveto</w:t>
      </w:r>
    </w:p>
    <w:p>
      <w:r>
        <w:t xml:space="preserve">Surreyn ja Etelä-Lontoon sairaalat tarjoavat ilmaisen latauksen sähköautoille osana Lontoon liikennelaitoksen (TfL) perustamaa järjestelmää.</w:t>
      </w:r>
    </w:p>
    <w:p>
      <w:r>
        <w:rPr>
          <w:b/>
          <w:u w:val="single"/>
        </w:rPr>
        <w:t xml:space="preserve">Asiakirjan numero 15856</w:t>
      </w:r>
    </w:p>
    <w:p>
      <w:r>
        <w:t xml:space="preserve">Derbyn ihmiskauppa: Neljä myöntää osallistuneensa operaatioon</w:t>
      </w:r>
    </w:p>
    <w:p>
      <w:r>
        <w:t xml:space="preserve">Igor Marcin, 36, ja Marek Marcin, 40, tunnustivat Derby Crown Courtissa syyllisyytensä Yhdistyneeseen kuningaskuntaan ja Yhdistyneessä kuningaskunnassa tapahtuvaan ihmiskauppaan. Dagmar Marcinova, 38, tunnusti syyllisyytensä petokseen ja varkauteen, ja Gabriela Marcinova, 42, myönsi petoksen. Ryhmä pidätettiin 15. heinäkuuta Derbyssä tehtyjen ratsioiden jälkeen. Heidät tuomitaan ensi kuussa. Viime vuonna Derbyshiren poliisi ja vakavan järjestäytyneen rikollisuuden viraston ihmiskauppakeskuksen virkamiehet löysivät ratsioiden aikana 11 miestä, jotka olivat joutuneet ihmiskaupan uhreiksi. Uhrit vietiin erityiseen vastaanottokeskukseen, jonka perustivat Derbyshiren kreivikunnanvaltuusto, Derbyn kaupunginvaltuusto, Pelastusarmeija ja Punainen Risti. Kahta muuta tutkinnan yhteydessä pidätettyä henkilöä vastaan nostetuista syytteistä on luovuttu.</w:t>
      </w:r>
    </w:p>
    <w:p>
      <w:r>
        <w:rPr>
          <w:b/>
        </w:rPr>
        <w:t xml:space="preserve">Yhteenveto</w:t>
      </w:r>
    </w:p>
    <w:p>
      <w:r>
        <w:t xml:space="preserve">Neljä ihmistä on myöntänyt osallistuneensa ihmiskauppaan Derbyssä.</w:t>
      </w:r>
    </w:p>
    <w:p>
      <w:r>
        <w:rPr>
          <w:b/>
          <w:u w:val="single"/>
        </w:rPr>
        <w:t xml:space="preserve">Asiakirjan numero 15857</w:t>
      </w:r>
    </w:p>
    <w:p>
      <w:r>
        <w:t xml:space="preserve">Cardiffin kaupungintalolla järjestetään "historiallinen" moniuskontotapahtuma</w:t>
      </w:r>
    </w:p>
    <w:p>
      <w:r>
        <w:t xml:space="preserve">Päärabbi Ephraim Mirvis ja islaminuskoinen tutkija tohtori Asim Yusuf osallistuvat Cardiffin kaupungintalolla järjestettävään 500 vieraan tilaisuuteen yhdessä kristittyjen, hindujen ja sikhien edustajien kanssa. Uskontojen johtajat keskustelevat siitä, miten eri uskonnot voivat tehdä yhteistyötä ääriliikkeiden ja ennakkoluulojen torjumiseksi. Tilaisuuden on järjestänyt Walesin muslimineuvosto. Se järjestetään poliisin voimakkaan läsnäolon keskellä. Saleem Kidwai Walesin muslimineuvostosta kuvaili tapahtumaa historialliseksi ja sanoi, ettei hän ole koskaan kuullut muslimijärjestön järjestävän tilaisuutta päärabbille Englannissa tai Walesissa.</w:t>
      </w:r>
    </w:p>
    <w:p>
      <w:r>
        <w:rPr>
          <w:b/>
        </w:rPr>
        <w:t xml:space="preserve">Yhteenveto</w:t>
      </w:r>
    </w:p>
    <w:p>
      <w:r>
        <w:t xml:space="preserve">Korkeat uskonnolliset johtajat eri puolilta Yhdistynyttä kuningaskuntaa kokoontuvat Cardiffiin "historialliseksi" kutsuttuun tapahtumaan.</w:t>
      </w:r>
    </w:p>
    <w:p>
      <w:r>
        <w:rPr>
          <w:b/>
          <w:u w:val="single"/>
        </w:rPr>
        <w:t xml:space="preserve">Asiakirjan numero 15858</w:t>
      </w:r>
    </w:p>
    <w:p>
      <w:r>
        <w:t xml:space="preserve">Coronavirus: Loughborough'n opiskelija loukussa Wuhanissa</w:t>
      </w:r>
    </w:p>
    <w:p>
      <w:r>
        <w:t xml:space="preserve">Zi Zeng, joka työskentelee myös tulkkina Nottinghamin kaupunginvaltuustossa, oli palannut kotikaupunkiinsa juhlimaan kiinalaista uutta vuotta. Nyt hän ei voi lähteä, koska viruksen leviämisen estämiseksi on asetettu tiukat matkustusrajoitukset. 33-vuotias asuu vanhempiensa luona, kunnes rajoitukset poistetaan. Zi Zeng oli vuoden mittaisen psykologian maisterikurssin puolivälissä, kun hän palasi Kiinaan aiemmin tässä kuussa. Hän kertoi, että hän ja hänen perheensä olivat olleet suljettuina kotiinsa yli viikon ajan. "Ensimmäisinä päivinä olimme hyvin levottomia, mutta nyt tunnemme olomme rauhallisemmaksi", hän sanoi. "Olemme isossa kaupungissa, mutta täällä on hyvin hiljaista, ja ulkona on hyvin vähän ihmisiä." 83 Wuhaniin loukkuun jäänyttä brittiä kuljettanut kotiuttamislento saapui aiemmin takaisin Yhdistyneeseen kuningaskuntaan, mutta Zi Zeng ei päässyt kuljetukseen, koska hän on kiinalainen. Hän sanoi jäävänsä paitsi "monista luennoista ja työpajoista", mutta hän oli pystynyt tekemään osan töistään verkossa. Hän sanoi, ettei tiennyt, milloin hän voisi palata Yhdistyneeseen kuningaskuntaan, mutta oli toiveikas, että se voisi tapahtua helmikuun puoliväliin mennessä. Vaikka hän ei tuntenut ketään, joka olisi saanut viruksen, hän ymmärsi viranomaisten varovaisuuden. Hän sanoi: Hän sanoi: "Olen hieman huolissani perheenjäsenistä, mutta on oltava optimistinen. "Pitää vain pitää itsensä turvassa ja pitää kasvosuojusta." Seuraa BBC East Midlandsia Facebookissa, Twitterissä tai Instagramissa. Lähetä juttuideoita osoitteeseen eastmidsnews@bbc.co.uk.</w:t>
      </w:r>
    </w:p>
    <w:p>
      <w:r>
        <w:rPr>
          <w:b/>
        </w:rPr>
        <w:t xml:space="preserve">Yhteenveto</w:t>
      </w:r>
    </w:p>
    <w:p>
      <w:r>
        <w:t xml:space="preserve">Loughborough'n yliopiston kiinalainen opiskelija on huolissaan luentojen jäämisestä väliin jäätyään jumiin Wuhaniin koronaviruksen puhkeamisen vuoksi.</w:t>
      </w:r>
    </w:p>
    <w:p>
      <w:r>
        <w:rPr>
          <w:b/>
          <w:u w:val="single"/>
        </w:rPr>
        <w:t xml:space="preserve">Asiakirjan numero 15859</w:t>
      </w:r>
    </w:p>
    <w:p>
      <w:r>
        <w:t xml:space="preserve">Hucknallin asukkaat tulvien loukussa jo kolmatta viikonloppua</w:t>
      </w:r>
    </w:p>
    <w:p>
      <w:r>
        <w:t xml:space="preserve">Uudet tulvaviemärit ovat tulvineet yli, mikä on aiheuttanut toistuvia tulvia talojen ulkopuolella Thoresby Dalessa Hucknallissa. Asukas Ian Stevens sanoi, että 430 000 puntaa maksanut tulvantorjuntajärjestelmä oli "tarkoitukseensa sopimaton". Hän sanoi, että viemärit asentaneen Nottinghamshire County Councilin insinöörit ovat "tarkastelleet ongelmaa". Vesi on jatkuvasti pulppuillut ylös uusista viemäreistä, jotka asennettiin viemään vettä pois, ja ne ovat luoneet Thoresby-järveksi kutsutun alueen. Stevens sanoi, että neljä kotia oli kärsinyt toistuvasti ja kolmena peräkkäisenä viikonloppuna. 60-vuotias mies kertoi, että kun Dennis-myrsky iski viime lauantaina, he jäivät loukkuun neljäksi päiväksi, koska porttien avaaminen olisi aiheuttanut veden tulvimisen heidän koteihinsa. "Sen jälkeen olemme irrottaneet aitapaneeleita ja kiivenneet aitojen yli päästaksemme ulos", hän sanoi. "Se on pelkkää ahdistusta. Katsomme jatkuvasti ikkunasta, tapahtuuko se uudelleen." Hän lisäsi, että he olivat nostaneet tiellä olevan tarkastuskaivon yrittäessään laskea vedenpintaa. Asukkaat syyttävät alle kaksi vuotta sitten valmistuneen tulvantorjuntajärjestelmän suunnitteluvirheestä. Valtuustoa on pyydetty kommentoimaan jatkuvaa ongelmaa. Seuraa BBC East Midlandsia Facebookissa, Twitterissä tai Instagramissa. Lähetä juttuideoita osoitteeseen eastmidsnews@bbc.co.uk.</w:t>
      </w:r>
    </w:p>
    <w:p>
      <w:r>
        <w:rPr>
          <w:b/>
        </w:rPr>
        <w:t xml:space="preserve">Yhteenveto</w:t>
      </w:r>
    </w:p>
    <w:p>
      <w:r>
        <w:t xml:space="preserve">Asukkaat, jotka jäivät loukkuun koteihinsa jo kolmantena peräkkäisenä viikonloppuna, syyttävät edelleen heidän mukaansa virheellistä tulvantorjuntajärjestelmää.</w:t>
      </w:r>
    </w:p>
    <w:p>
      <w:r>
        <w:rPr>
          <w:b/>
          <w:u w:val="single"/>
        </w:rPr>
        <w:t xml:space="preserve">Asiakirjan numero 15860</w:t>
      </w:r>
    </w:p>
    <w:p>
      <w:r>
        <w:t xml:space="preserve">Northamptonshiren kreivikunnan neuvoston henkilöstö "järkyttynyt" palkanalennuksesta</w:t>
      </w:r>
    </w:p>
    <w:p>
      <w:r>
        <w:t xml:space="preserve">Jopa 7000 työntekijää voi joutua kärsimään 3,6 prosentin palkanalennuksesta ensi huhtikuusta alkaen tai vaihtoehtoisesti heidän sairauspäivärahojaan leikataan. Toryjen johtama viranomainen totesi, että resurssit olivat niin tiukoilla, ettei sillä ollut "vaihtoehtoa". GMB-liiton Rachelle Wilkins sanoi, että suunnitelma on "pohjimmiltaan ankara". Wilkins lisäsi: "Leikkaukset ovat keskushallinnon ajamia. Nämä työntekijät eivät ole saaneet palkankorotusta neljään vuoteen." Northamptonshiren kreivikunnanvaltuusto kertoi, että se kertoi ammattiyhdistyksille suunnitelmista viime viikolla pidetyssä kokouksessa, jossa annettiin kaksi vaihtoehtoa. Toinen vaihtoehto on 3,6 prosentin palkanalennus, ja toisen, neuvoston harkitseman vaihtoehdon mukaan työntekijöiden työehtoihin tehtäisiin muutoksia vähentämällä sairausajan palkkaa, ottamalla pakollisia palkattomia vapaita ja jättäytymällä pois kansallisesta palkkarakenteesta. Northamptonshiren kreivikunnanvaltuusto totesi lausunnossaan: "Viime vuosien aikana neuvoston työntekijöiden määrä on vähentynyt merkittävästi, niin että monet palvelut ovat nyt niin täynnä. "Tämä tarkoittaa, että meillä ei ole nyt muuta vaihtoehtoa kuin tarkastella työllisyyskustannuksia kuin vielä enemmän irtisanomisia kuin tällä hetkellä on ennustettu." Liberaalidemokraattien puheenjohtaja Brendan Glynane sanoi: "Konservatiivien toimista käy kristallinkirkkaasti ilmi, että he eivät usko siihen, että 'olemme kaikki tässä yhdessä'." Ammattiliittojen kanssa on aloitettu 90 päivän kuulemisjakso.</w:t>
      </w:r>
    </w:p>
    <w:p>
      <w:r>
        <w:rPr>
          <w:b/>
        </w:rPr>
        <w:t xml:space="preserve">Yhteenveto</w:t>
      </w:r>
    </w:p>
    <w:p>
      <w:r>
        <w:t xml:space="preserve">Northamptonshiren maakuntaneuvoston henkilöstöä edustava ammattiliitto sanoi jäsentensä olevan "uskomattoman järkyttyneitä" palkkojen leikkausehdotuksista.</w:t>
      </w:r>
    </w:p>
    <w:p>
      <w:r>
        <w:rPr>
          <w:b/>
          <w:u w:val="single"/>
        </w:rPr>
        <w:t xml:space="preserve">Asiakirjan numero 15861</w:t>
      </w:r>
    </w:p>
    <w:p>
      <w:r>
        <w:t xml:space="preserve">Alderneyn tyllien elektroninen merkintä kalatutkimusta varten.</w:t>
      </w:r>
    </w:p>
    <w:p>
      <w:r>
        <w:t xml:space="preserve">GPS-tunnisteiden avulla lintujen liikkeitä voidaan seurata muutaman päivän ajan, ennen kuin tutkijat palaavat poistamaan ne. Tietojen toivotaan auttavan lisäämään ymmärrystä kalakannoista. Hanketta johtaa Liverpoolin yliopisto Alderney Wildlife Trustin tuella. Säätiön johtaja Roland Gauvain sanoi: "Tämä on elintärkeää taistelussa paikallisen kalastuksen ymmärtämiseksi ja suojelemiseksi ja auttaa tunnistamaan mahdollisia vaikutuksia, joita saattaa aiheutua uusiutuvan energian hankkeiden kehittämisestä alueella." Myös Alderney Commission for Renewable Energy (ACRE) tukee tutkimusta. Pohjantylli on Britannian suurin merilintu, jonka siipiväli on 1,9 metriä ja joka voi elää 25 vuotta. Les Etac -kalliolla, jonne vuonna 1939 asettui ensimmäisen kerran kottarainen, arvellaan nykyisin elävän yli 7 000 kappaletta. Pohjois-Bretagnen edustalla sijaitsevan Rouzicin gannetryn linnuista tehdyssä aiemmassa tutkimuksessa kävi ilmi, että linnut tekivät yli 100 kilometrin (62 mailin) pituisia ruokailumatkoja. Vuonna 2012 on suunnitteilla uusi merkintäprojekti.</w:t>
      </w:r>
    </w:p>
    <w:p>
      <w:r>
        <w:rPr>
          <w:b/>
        </w:rPr>
        <w:t xml:space="preserve">Yhteenveto</w:t>
      </w:r>
    </w:p>
    <w:p>
      <w:r>
        <w:t xml:space="preserve">Alderneyn Les Etac -kalliolla olevat tyllikot on merkitty elektronisesti osana Kanaalisaarten luontotutkimusta.</w:t>
      </w:r>
    </w:p>
    <w:p>
      <w:r>
        <w:rPr>
          <w:b/>
          <w:u w:val="single"/>
        </w:rPr>
        <w:t xml:space="preserve">Asiakirjan numero 15862</w:t>
      </w:r>
    </w:p>
    <w:p>
      <w:r>
        <w:t xml:space="preserve">Guernseyn linja-autokuulemista jatketaan</w:t>
      </w:r>
    </w:p>
    <w:p>
      <w:r>
        <w:t xml:space="preserve">CT Plus kertoi, että uusi reitti 111 kattaisi länsirannikon L'Ereestä L'Isletiin ja Freesia Centren ja Braye Crossroadsin kautta sillalle. Se tarkoittaisi kuitenkin yhden muun ehdotetun uuden reitin poistamista. Saarelaisilla on 4. huhtikuuta asti aikaa osallistua ympäristöministeriön järjestämään kuulemiseen, ja CT Plus toivoo, että muutokset tehdään 13. toukokuuta. Guernseyn bussin käyttäjäryhmä kokoontuu lauantaina keskustelemaan ehdotetuista muutoksista saaren bussilinjoihin, aikatauluihin ja hintarakenteisiin. "Resurssit ovat rajalliset" Camilla Poole CT Plus Guernseyn edustajasta sanoi, että uusi reitti 111 takaa, että länsirannikon alueet saavat oman bussiliikenteen. "Resurssit ovat rajalliset, mikä tarkoittaa, että tiheämpi liikennöinti yhdessä paikassa johtaa harvempaan liikennöintiin jossain muualla", hän sanoi. "Haluamme löytää tasapainon sen välillä, että palveluita tarjotaan todellisten matkustustottumusten perusteella ja että varmistetaan, että yhteisöt eivät jää eristyksiin." Ympäristöministeriön tiedottajan mukaan ympäristöministeriö on päättänyt pidentää määräaikaa viikolla, koska viime aikoina on pyydetty pidempää kuulemisaikaa.</w:t>
      </w:r>
    </w:p>
    <w:p>
      <w:r>
        <w:rPr>
          <w:b/>
        </w:rPr>
        <w:t xml:space="preserve">Yhteenveto</w:t>
      </w:r>
    </w:p>
    <w:p>
      <w:r>
        <w:t xml:space="preserve">Guernseyn bussilinjoja koskevaa kuulemista on jatkettu viikolla sen jälkeen, kun liikennöitsijä ehdotti uutta reittiä.</w:t>
      </w:r>
    </w:p>
    <w:p>
      <w:r>
        <w:rPr>
          <w:b/>
          <w:u w:val="single"/>
        </w:rPr>
        <w:t xml:space="preserve">Asiakirjan numero 15863</w:t>
      </w:r>
    </w:p>
    <w:p>
      <w:r>
        <w:t xml:space="preserve">Mansaaren lintututkimus lähes valmis</w:t>
      </w:r>
    </w:p>
    <w:p>
      <w:r>
        <w:t xml:space="preserve">Manx BirdLifen mukaan hanke on ensimmäinen laatuaan sitten vuoden 1999, ja se "paljastaa 17 rannikko- ja merilajin kohtalon". Tutkimuksessa on kirjattu yli 10 000 lintua, ja siihen on kuulunut 947 mailin (1525 km) venematka. Hyväntekeväisyysjärjestön edustaja lisäsi, että tulokset "tukevat kaikkia tulevia lintujen suojelustrategioita". Tutkimuksen loppuvaiheessa kirjataan vuoden 1981 Wildlife and Countryside Act -lain nojalla suojeltujen mustakurkku-uikkujen määrät. Manx Birdlife sanoi, että tiedot "edistävät laajempaa ymmärrystä siitä, miten tämän karismaattisen lajin asema Koillis-Atlantilla kehittyy". Muita seurannan kohteena olevia lajeja ovat muun muassa lokkilintu, mustapäälokki, pikkukilpikaislaji, räyskäpyrstötiainen ja töyhtöhyyppä. Vuonna 2016 käynnistettiin hanke, jossa käytetään satoja mallituffeja oikeiden lintujen houkuttelemiseksi, Manin vasikalla, joka on Manin saaren eteläpuolella sijaitseva lintujensuojelualue.</w:t>
      </w:r>
    </w:p>
    <w:p>
      <w:r>
        <w:rPr>
          <w:b/>
        </w:rPr>
        <w:t xml:space="preserve">Yhteenveto</w:t>
      </w:r>
    </w:p>
    <w:p>
      <w:r>
        <w:t xml:space="preserve">Mansaaren merilintukannan kattava laskenta on valmistumassa, ovat luonnonsuojelijat kertoneet.</w:t>
      </w:r>
    </w:p>
    <w:p>
      <w:r>
        <w:rPr>
          <w:b/>
          <w:u w:val="single"/>
        </w:rPr>
        <w:t xml:space="preserve">Asiakirjan numero 15864</w:t>
      </w:r>
    </w:p>
    <w:p>
      <w:r>
        <w:t xml:space="preserve">Hartlepoolin pyöräilijän kuolemasta syytetty mies</w:t>
      </w:r>
    </w:p>
    <w:p>
      <w:r>
        <w:t xml:space="preserve">Michael Waistell, 58, kuoli Hartlepoolin Mowbray Roadilla perjantaina noin kello 06:45 BST tapahtuneen onnettomuuden jälkeen. 35-vuotiasta miestä vastaan on nostettu syyte, ja hänen on määrä esiintyä Teesside Crown Courtissa syyskuussa. Clevelandin poliisi on pyytänyt tietoja alueella nähdystä valkoisesta Transit-pakettiautosta, jossa on sininen logo. Poliisi haluaa kuulla kaikilta, jotka näkivät sen Easington Roadin ja Owton Manorin alueiden välillä perjantaina kello 06:30 ja 07:00 BST välisenä aikana.</w:t>
      </w:r>
    </w:p>
    <w:p>
      <w:r>
        <w:rPr>
          <w:b/>
        </w:rPr>
        <w:t xml:space="preserve">Yhteenveto</w:t>
      </w:r>
    </w:p>
    <w:p>
      <w:r>
        <w:t xml:space="preserve">Miestä on syytetty pyöräilijän kuoleman aiheuttamisesta vaarallisella ajotavalla.</w:t>
      </w:r>
    </w:p>
    <w:p>
      <w:r>
        <w:rPr>
          <w:b/>
          <w:u w:val="single"/>
        </w:rPr>
        <w:t xml:space="preserve">Asiakirjan numero 15865</w:t>
      </w:r>
    </w:p>
    <w:p>
      <w:r>
        <w:t xml:space="preserve">Jerseyn osavaltiot laajentavat pankkitalletusten suojajärjestelmää</w:t>
      </w:r>
    </w:p>
    <w:p>
      <w:r>
        <w:t xml:space="preserve">Jerseyn pankkien tallettajien korvausjärjestelmään tehtävät muutokset tulevat pian voimaan. Saaren rahoituslaitosten on maksettava vuotuinen maksu järjestelmän rahoittamiseksi. Korvausjärjestelmä otettiin käyttöön ensimmäisen kerran vuonna 2009, ja osavaltioiden mukaan muutokset suojaavat sitä. Talouskehitysministeriö tekee muutokset, jotta järjestelmä saataisiin vastaamaan kehittyviä kansainvälisiä standardeja. Järjestelmän korvausten enimmäismäärä on 50 000 puntaa tallettajaa ja pankkiryhmää kohti. Uusiin muutoksiin kuuluu muun muassa, että pankkien on maksettava vuosimaksu, jolla katetaan järjestelmän kustannukset, ja että konkurssiin menneen pankin selvitysmiehellä on uusi velvollisuus maksaa tallettajille korvaukset mahdollisimman pian. Muutoksista keskustellaan valtioissa 25. syyskuuta 2012.</w:t>
      </w:r>
    </w:p>
    <w:p>
      <w:r>
        <w:rPr>
          <w:b/>
        </w:rPr>
        <w:t xml:space="preserve">Yhteenveto</w:t>
      </w:r>
    </w:p>
    <w:p>
      <w:r>
        <w:t xml:space="preserve">Jerseyn rahoitusjärjestelmään ollaan tekemässä muutoksia, sillä se tarjoaa korvauksia ihmisille, jos pankki kaatuu.</w:t>
      </w:r>
    </w:p>
    <w:p>
      <w:r>
        <w:rPr>
          <w:b/>
          <w:u w:val="single"/>
        </w:rPr>
        <w:t xml:space="preserve">Asiakirjan numero 15866</w:t>
      </w:r>
    </w:p>
    <w:p>
      <w:r>
        <w:t xml:space="preserve">Hyvää joulua, Roy: Wizzard-tähden varastettu pakettiauto palautettiin</w:t>
      </w:r>
    </w:p>
    <w:p>
      <w:r>
        <w:t xml:space="preserve">Roy Wood Rock 'n' Roll Band -yhtyeen soittimet vietiin, kun ajoneuvo varastettiin torstaina Leedsissä sijaitsevan varastorakennuksen rynnäkössä. Wood - joka kirjoitti kappaleen "I Wish It Could Be Christmas Everyday" - joutui perumaan samana iltana Hullissa pidetyn "Rockmas"-keikan. West Yorkshiren poliisin mukaan pakettiauto ja laitteet löytyivät East Ardsleystä. Woodin mukaan pakettiautossa oli ollut "noin 100 000 punnan arvosta varusteita, PA-laitteita, kolme tai neljä kitaraa ja Marshall-vahvistimia". Hän sanoi, että yhtye oli perunut Hull City Hallissa järjestetyn keikan ja toivoi, että se voitaisiin järjestää uudelleen. Viimeisimmät uutiset Yorkshiresta Birminghamissa syntynyt muusikko Wood, joka asuu nykyään Derbyshiressä, on parhaillaan kiertueella Rock 'n' Roll Band -yhtyeensä kanssa. Hän on aiemmin soittanut The Moven, ELO:n ja Wizzardin kanssa. Bändin on määrä soittaa toinen keikka Yorkshiressä 20. joulukuuta Sheffieldin City Hallissa. Kyseessä on Rockmas 2018 -kiertueen viimeinen päivämäärä, jossa esiintyvät erikoisvieraat Alfie Boe ja Level 42:n Mark King. Kaikkia, jotka ovat nähneet pakettiauton - Iveco Eurocargo - tai nähneet varkauden, kehotetaan ottamaan yhteyttä poliisiin. Saatat myös olla kiinnostunut Roy Woodista</w:t>
      </w:r>
    </w:p>
    <w:p>
      <w:r>
        <w:rPr>
          <w:b/>
        </w:rPr>
        <w:t xml:space="preserve">Yhteenveto</w:t>
      </w:r>
    </w:p>
    <w:p>
      <w:r>
        <w:t xml:space="preserve">Wizzardin entisen laulajan Roy Woodin bändin pakettiauto on palautettu, ja sen sisällä oli arviolta 100 000 punnan arvosta laitteita.</w:t>
      </w:r>
    </w:p>
    <w:p>
      <w:r>
        <w:rPr>
          <w:b/>
          <w:u w:val="single"/>
        </w:rPr>
        <w:t xml:space="preserve">Asiakirjan numero 15867</w:t>
      </w:r>
    </w:p>
    <w:p>
      <w:r>
        <w:t xml:space="preserve">Myynnissä postimerkkejä, joissa on Gloucestershiren kultamitalivoittajia</w:t>
      </w:r>
    </w:p>
    <w:p>
      <w:r>
        <w:t xml:space="preserve">Cheltenhamin Alex Gregory ja Nailsworthin Pete Reed sekä Andy Triggs Hodge ja Tom James voittivat lauantaina miesten perämiehettömän nelikon. Se oli brittisoutajien kolmas kultamitali regatassa, ja se vastaa heidän ennätystulostaan Lontoossa 1908. Royal Mail maalaa myös postilaatikon kullan miesten kotikaupungeissa. Postilaatikot maalataan Gregoryn kotikaupungissa Cheltenhamissa, Reedin asuin- ja harjoittelupaikkakunnalla Chiswickissä Lontoossa, Jamesin kotikaupungissa Wrexhamissa Pohjois-Walesissa ja Triggs Hodgen kotikaupungissa Hebdenissä Pohjois-Yorkshiressä. Tämä on ensimmäinen kerta, kun Royal Mail on julkaissut postimerkkejä sunnuntaina, kertoi edustaja. Monet postitoimistot avasivat ensimmäistä kertaa sunnuntaina myydäkseen postimerkkejä, hän lisäsi.</w:t>
      </w:r>
    </w:p>
    <w:p>
      <w:r>
        <w:rPr>
          <w:b/>
        </w:rPr>
        <w:t xml:space="preserve">Yhteenveto</w:t>
      </w:r>
    </w:p>
    <w:p>
      <w:r>
        <w:t xml:space="preserve">Sunnuntaina tulivat myyntiin postimerkit olympiakultaa voittaneesta joukkueesta, johon kuuluu kaksi jäsentä Gloucestershiresta.</w:t>
      </w:r>
    </w:p>
    <w:p>
      <w:r>
        <w:rPr>
          <w:b/>
          <w:u w:val="single"/>
        </w:rPr>
        <w:t xml:space="preserve">Asiakirjan numero 15868</w:t>
      </w:r>
    </w:p>
    <w:p>
      <w:r>
        <w:t xml:space="preserve">Dorsetin poliisin budjettileikkaukset merkitsevät "pienempiä joukkoja".</w:t>
      </w:r>
    </w:p>
    <w:p>
      <w:r>
        <w:t xml:space="preserve">Poliisin on vähennettävä 530 virkaa seuraavien neljän vuoden aikana, vaikka rekrytointikiellon toivotaankin vähentävän työpaikkojen menetyksiä. Dorsetin poliisi, jonka budjetti on 140 miljoonaa puntaa, määräsi jäädytyksen toukokuussa 2010. Poliisipäällikkö Martin Baker sanoi, että poliisilla olisi tulevaisuudessa "vähemmän poliiseja ja henkilökuntaa". Hän esitteli perjantaina pidetyssä viranomaiskokouksessa joitakin säästötoimia, joihin kuuluu muun muassa partiopoliisien siirtyminen uusiin työvuoroihin huhtikuusta alkaen ja erikoistehtävissä toimivien poliisien uudelleensijoittaminen. Bournemouthin ja Poolen uusien poliisiasemien odotetaan myös vähentävän ylläpito- ja kiinteistökustannuksia. Poliisipäällikön mukaan Dorsetin poliisi on "jatkuvasti maan huonoimmin rahoitettu poliisi asukaskohtaisella valtionavustuksella mitattuna". Avoimessa kirjeessä hän sanoi: "Ei ole epäilystäkään siitä, että taloudellisen tilanteemme vuoksi Dorsetin poliisilla on tulevaisuudessa vähemmän poliiseja ja henkilöstöä. Se, miltä tämä näyttää tarkkojen lukujen osalta, on vielä kesken. "On tärkeää huomata, että henkilöstömme määrän vähentäminen ei välttämättä tarkoita sitä, että tietty määrä henkilöitä menettää työpaikkansa tai että suorituskykymme heikkenee." "On tärkeää huomata, että henkilöstömme määrän vähentäminen ei välttämättä tarkoita sitä, että tietty määrä henkilöitä menettää työpaikkansa tai että suorituskykymme heikkenee."</w:t>
      </w:r>
    </w:p>
    <w:p>
      <w:r>
        <w:rPr>
          <w:b/>
        </w:rPr>
        <w:t xml:space="preserve">Yhteenveto</w:t>
      </w:r>
    </w:p>
    <w:p>
      <w:r>
        <w:t xml:space="preserve">Dorsetin poliisiviranomainen on julkistanut joukon budjettileikkaustoimenpiteitä, joilla se yrittää vähentää kustannuksia 18 miljoonalla punnalla ensi varainhoitovuonna.</w:t>
      </w:r>
    </w:p>
    <w:p>
      <w:r>
        <w:rPr>
          <w:b/>
          <w:u w:val="single"/>
        </w:rPr>
        <w:t xml:space="preserve">Asiakirjan numero 15869</w:t>
      </w:r>
    </w:p>
    <w:p>
      <w:r>
        <w:t xml:space="preserve">Roselawn: Sinn Féin ilmaisee huolensa uudesta krematoriosta.</w:t>
      </w:r>
    </w:p>
    <w:p>
      <w:r>
        <w:t xml:space="preserve">Mark SimpsonBBC News NI Puolue oli huolissaan siitä, että paikan lähelle oli pystytetty banderolli, jolla pilkattiin tasavaltalaisveteraani Bobby Storeyn kuolemaa. Poliisi tutkii tapausta ja pitää sitä "vihan motivoimana". Paikalle on suunnitteilla uusi 18 miljoonan punnan krematorio. Sinn Féinille on myönnetty tasa-arvovaikutusten arviointi ehdotuksesta. Sinn Féin kertoi perjantaina neuvoston valiokunnalle olevansa huolissaan aiemmin tässä kuussa Itä-Belfastin laitamilla sijaitsevalle hautausmaalle pystytetystä banderollista. Valtuutettu Ronan McLaughlin sanoi, että häneen ja puoluetovereihinsa ovat ottaneet yhteyttä äskettäin kuolleiden ihmisten perheet, jotka ovat "huolissaan Roselawnista". "Katolisen, kansallismielisen ja tasavaltalaisyhteisön keskuudessa vallitsee käsitys, että Roselawn ei ole heille tervetullut paikka", McLaughlin sanoi. Allianssipuolue ja DUP sanoivat molemmat uskovansa, että kyseessä oli "yksittäinen tapaus". Kaikki puolueet olivat kuitenkin yhtä mieltä siitä, että Roselawnin uutta krematoriota koskevista suunnitelmista olisi nyt tehtävä tasa-arvovaikutusten arviointi. Sinn Féin sanoi, ettei se vastusta uuden krematorion rakentamista, mutta haluaa varmistaa, että kaikki tuntevat itsensä tervetulleiksi sinne. DUP:n valtuustojohtaja George Dorrian sanoi, että äskettäinen banderolli oli "tuomittava", mutta hän ei uskonut sen olevan osa "laajempaa ongelmaa".</w:t>
      </w:r>
    </w:p>
    <w:p>
      <w:r>
        <w:rPr>
          <w:b/>
        </w:rPr>
        <w:t xml:space="preserve">Yhteenveto</w:t>
      </w:r>
    </w:p>
    <w:p>
      <w:r>
        <w:t xml:space="preserve">Sinn Féin on sanonut, että kansallismielisten, katolisten ja republikaanien keskuudessa vallitsee käsitys siitä, että Roselawnin hautausmaa ei ole heille "tervetullut paikka".</w:t>
      </w:r>
    </w:p>
    <w:p>
      <w:r>
        <w:rPr>
          <w:b/>
          <w:u w:val="single"/>
        </w:rPr>
        <w:t xml:space="preserve">Asiakirjan numero 15870</w:t>
      </w:r>
    </w:p>
    <w:p>
      <w:r>
        <w:t xml:space="preserve">Coronavirus: Lancashiren odotetaan pysyvän tasolla 3.</w:t>
      </w:r>
    </w:p>
    <w:p>
      <w:r>
        <w:t xml:space="preserve">Englannin kolmiportaista järjestelmää on määrä tarkistaa keskiviikkona. Useimmat Lancashiren kansanedustajat eivät kuitenkaan odota, että kreivikuntaa siirrettäisiin pois korkeimpien rajoitusten piiristä. Paikallisen demokratian raportointipalvelun mukaan jotkut poliitikot toivovat, että kreivikunta voitaisiin jakaa erillisiin tasoihin. Mutta enemmistö kansanedustajista hylkäsi tämän. Morecamben ja Lunesdalen kansanedustaja David Morris sanoi: "Valitettavasti tartunnat lisääntyvät, joten tämä on surullinen mutta välttämätön toimenpide. "Kukaan ei halua tätä, mutta Covid ei tunnusta joulua. Ensisijaisesti on pelastettava ihmishenkiä." Lancasterin ja Fleetwoodin kansanedustaja Cat Smith sanoi: "Meitä valmistellaan pysymään tasolla 3. "Osa siitä johtuu tapausten odotetusta lisääntymisestä joulun aikana." Rossendalen ja Darwenin kansanedustaja Jake Berry sanoi, että koska tartunnat ovat yli kansallisen keskiarvon, ei ole "realistista odottaa, että alueemme siirrettäisiin tasolle kaksi". Ribble Valleyn kansanedustaja Nigel Evans kuitenkin sanoi: "Toivon, että Lancashire jaetaan siten, että alueet, joilla tartuntojen määrä on alhaisempi, Ribble Valley mukaan lukien, siirretään tasolle kaksi ja alueet, joilla tartuntojen määrä on alhaisempi, jäävät tasolle kolme." Blackburn with Darwenin neuvoston kansanterveysjohtaja, professori Dominic Harrison sanoi: "Joulun lähestyessä uskon, että taso kolme on toistaiseksi viisain päätös, ja näemme, missä mennään tammikuun toisella viikolla." Seuraa BBC North West -kanavaa Facebookissa, Twitterissä ja Instagramissa. Voit myös lähettää juttuideoita osoitteeseen northwest.newsonline@bbc.co.uk</w:t>
      </w:r>
    </w:p>
    <w:p>
      <w:r>
        <w:rPr>
          <w:b/>
        </w:rPr>
        <w:t xml:space="preserve">Yhteenveto</w:t>
      </w:r>
    </w:p>
    <w:p>
      <w:r>
        <w:t xml:space="preserve">Kansanedustajat ja terveysjohtajat ovat myöntäneet, että Lancashiren odotetaan jäävän joulun alla kansallisen Covid-19-rajoituksen kolmannelle tasolle.</w:t>
      </w:r>
    </w:p>
    <w:p>
      <w:r>
        <w:rPr>
          <w:b/>
          <w:u w:val="single"/>
        </w:rPr>
        <w:t xml:space="preserve">Asiakirjan numero 15871</w:t>
      </w:r>
    </w:p>
    <w:p>
      <w:r>
        <w:t xml:space="preserve">Galashielsin yrityspuisto myytiin 8,6 miljoonan punnan kaupalla</w:t>
      </w:r>
    </w:p>
    <w:p>
      <w:r>
        <w:t xml:space="preserve">Edinburghissa toimiva Abercastle Investments on myynyt Galabankin alueen Galashielsissä lontoolaiselle kiinteistörahastolle M7 Real Estate. Alueella toimii useita yrityksiä, muun muassa lääkeyritys Kyowa Kirin. Kiinteistökonsulttiyhtiö Galbraith, joka valvoi kauppaa, sanoi, että puisto oli herättänyt "hyvää kiinnostusta" sen keskeisen sijainnin vuoksi Bordersissa. "Tämä on selvä esimerkki siitä, että sijoittajat ovat edelleen halukkaita hyvin esillä oleviin sijoituskohteisiin, joissa on potentiaalia jatkuvaan omaisuudenhoitoon, jopa näinä ennennäkemättöminä aikoina", sanoi yrityksen Jamie Thain.</w:t>
      </w:r>
    </w:p>
    <w:p>
      <w:r>
        <w:rPr>
          <w:b/>
        </w:rPr>
        <w:t xml:space="preserve">Yhteenveto</w:t>
      </w:r>
    </w:p>
    <w:p>
      <w:r>
        <w:t xml:space="preserve">Merkittävä Bordersin yritysalue on vaihtanut omistajaa 8,6 miljoonan punnan kaupassa.</w:t>
      </w:r>
    </w:p>
    <w:p>
      <w:r>
        <w:rPr>
          <w:b/>
          <w:u w:val="single"/>
        </w:rPr>
        <w:t xml:space="preserve">Asiakirjan numero 15872</w:t>
      </w:r>
    </w:p>
    <w:p>
      <w:r>
        <w:t xml:space="preserve">Pariisin mustan feministin Nyansapo-festivaalille löydettiin "ratkaisu".</w:t>
      </w:r>
    </w:p>
    <w:p>
      <w:r>
        <w:t xml:space="preserve">Nyansapo-festivaalia koskeva riita alkoi sen jälkeen, kun kävi ilmi, että 80 prosenttia tapahtumapaikasta olisi rajoitettu mustille naisille, väitetysti julkisilla alueilla. Anne Hidalgo sanoi, että tapahtuma "selvensi", että julkiset alueet olisivat avoimia kaikille. Järjestäjien mukaan heihin on kuitenkin kohdistettu epäoikeudenmukaisesti. Heidän mukaansa alkuperäiseen suunnitelmaan kuului, että kaikki pääsisivät julkisille alueille, kun taas rajoitetut tilaisuudet, joihin kuului myös toinen mustille sukupuolesta riippumatta varattu alue, järjestettäisiin yksityisalueella. Hidalgo sanoi kuitenkin aiheesta lähettämissään twiiteissä, että "selkeään ratkaisuun" päästiin vasta maanantaina pidetyn kokouksen jälkeen kollektiivin Mwasi kanssa, joka on "mustan feministisen" festivaalin järjestäjä. Hän kuvaili käyneensä "tiukan" keskustelun festivaalista vastaavien tahojen kanssa. Mwasi on kuitenkin kiistänyt tämän ja sanonut, että tapahtumat eivät ole muuttuneet "tuumaakaan", kertoo Le Monde -sanomalehti (ranskaksi). Hidalgo sanoi sunnuntaina, että hän varaa itselleen oikeuden "asettaa järjestäjät syytteeseen syrjinnästä" sen jälkeen, kun jotkut ranskalaiset rasisminvastaiset järjestöt ja äärioikeistolainen Kansallinen rintama arvostelivat tapahtumaa. Aiemmassa lausunnossaan (ranskaksi) järjestäjät sanoivat joutuneensa "äärioikeiston järjestämän disinformaatiokampanjan ja valeuutisten kohteeksi".</w:t>
      </w:r>
    </w:p>
    <w:p>
      <w:r>
        <w:rPr>
          <w:b/>
        </w:rPr>
        <w:t xml:space="preserve">Yhteenveto</w:t>
      </w:r>
    </w:p>
    <w:p>
      <w:r>
        <w:t xml:space="preserve">Pariisin pormestari sanoo, että mustien feministien festivaalin järjestäjien kanssa on päästy ratkaisuun sen jälkeen, kun pormestari uhkasi kieltää festivaalin sillä perusteella, että se sulkee valkoiset ihmiset pois.</w:t>
      </w:r>
    </w:p>
    <w:p>
      <w:r>
        <w:rPr>
          <w:b/>
          <w:u w:val="single"/>
        </w:rPr>
        <w:t xml:space="preserve">Asiakirjan numero 15873</w:t>
      </w:r>
    </w:p>
    <w:p>
      <w:r>
        <w:t xml:space="preserve">Irlannin tasavallassa avataan Covid-19-testikeskukset liikenteenharjoittajille.</w:t>
      </w:r>
    </w:p>
    <w:p>
      <w:r>
        <w:t xml:space="preserve">Nämä kaksi keskusta sijaitsevat Dublinin lentoasemalla ja Goreyssa, Wexfordin kreivikunnassa. Irlannin hallitus on kehottanut liikenteenharjoittajia varaamaan ilmaisen testin etukäteen ennen matkaa. Tämä on seurausta Ranskan uudesta vaatimuksesta, jonka mukaan kaikilla maahan saapuvilla on oltava todiste negatiivisesta Covid-testistä. Pikatestit ovat kuljettajille ilmaisia, ja niiden odotetaan antavan tulokset tunnin kuluessa testauksesta. Myös Pohjois-Irlannista Irlannin tasavallan kautta Ranskaan matkustavat rahdinkuljettajat voivat käyttää keskuksia. John Martin maantiekuljettajien yhdistyksestä sanoi, että Covid-testin ja Brexitin jälkeisten säännösten yhdistelmä aiheuttaa "huomattavaa rasitusta toimitusketjulle". "Huomattavan monilla yrityksillä on suuri prosenttiosuus henkilöstöstä poissa Covidiin liittyvän sairauden vuoksi, ja tämä yhdistyy [Brexitin jälkeiseen] byrokratiaan." Hän lisäsi, että kuljetusliikkeet "menettävät huomattavia summia rahaa, ja henkilöstö on vaikeuksissa". Lisää keskuksia on tarkoitus avata pian. RTÉ:n Morning Ireland -ohjelmassa Irlannin maantiekuljetusliiton puheenjohtaja Eugene Drennan sanoi, että kaksi testikeskusta ei riitä ja että Goreyn keskuksen sijainti johtaa todennäköisesti ruuhkiin ja viivästyksiin.</w:t>
      </w:r>
    </w:p>
    <w:p>
      <w:r>
        <w:rPr>
          <w:b/>
        </w:rPr>
        <w:t xml:space="preserve">Yhteenveto</w:t>
      </w:r>
    </w:p>
    <w:p>
      <w:r>
        <w:t xml:space="preserve">Irlannin tasavallassa on avattu keskuksia, jotka voivat tehdä Covid-19-pikatestejä Ranskaan matkustaville ammattikuljettajille.</w:t>
      </w:r>
    </w:p>
    <w:p>
      <w:r>
        <w:rPr>
          <w:b/>
          <w:u w:val="single"/>
        </w:rPr>
        <w:t xml:space="preserve">Asiakirjan numero 15874</w:t>
      </w:r>
    </w:p>
    <w:p>
      <w:r>
        <w:t xml:space="preserve">Tilitoimisto Campbell Dallas laajentaa toimintaansa koillisosassa</w:t>
      </w:r>
    </w:p>
    <w:p>
      <w:r>
        <w:t xml:space="preserve">Vuonna 1880 perustetun Williamson and Dunnin palveluksessa on viisi osakkuusyhtiötä ja 36 työntekijää, ja sen palkkiotulot ovat yli 3 miljoonaa puntaa. Campbell Dallasilla on 47 osakkuutta ja lähes 550 työntekijää, ja sen yhteenlasketut palkkiotulot ovat noin 40 miljoonaa puntaa. Sillä on toimistot Aberdeenissa, Ayrissa, Edinburghissa, Glasgow'ssa, Invernessissä, Kilmarnockissa, Perthissä ja Stirlingissä. Huhtikuussa Campbell Dallas fuusioitui Scott-Moncrieffin kanssa, kun siitä oli tullut osa kansainvälistä tilitoimistoa Cogital Groupia vuoden 2017 lopulla. Williamson and Dunn tarjoaa kirjanpito-, neuvonta-, vero-, tilintarkastus-, rahoitussuunnittelu- ja compliance-palveluja ja on erikoistunut muun muassa maatalouden, kalastuksen, kiinteistö-, terveydenhuollon, kiinteistöjen ja rakentamisen aloihin. Campbell Dallasin toimitusjohtaja Chris Horne sanoi, että kauppa oli hyvä siirto molemmille toimistoille. Hän sanoi: "Se on hyvä kauppa, koska se on hyvä liikeyritys: "Williamson and Dunn on erittäin arvostettu Aberdeenin yritys, jolla on pitkä historia yritysten ja yksityisasiakkaiden neuvonnassa, ja olemme iloisia voidessamme toivottaa heidät tervetulleiksi Campbell Dallasiin. Kauppa antaa Campbell Dallasille lisää mittakaavaa, jonka avulla voimme laajentaa asiakaskuntaamme Aberdeenissa ja koko koillisosassa, ja antaa henkilöstölle mahdollisuuden kehittää uraansa suuremmassa yrityksessä". "Yhdessä työskentelemällä voimme tarjota asiakkaillemme parhaita teknologiapohjaisia palveluja."</w:t>
      </w:r>
    </w:p>
    <w:p>
      <w:r>
        <w:rPr>
          <w:b/>
        </w:rPr>
        <w:t xml:space="preserve">Yhteenveto</w:t>
      </w:r>
    </w:p>
    <w:p>
      <w:r>
        <w:t xml:space="preserve">Yksi Skotlannin suurimmista tilitoimistoista, Campbell Dallas, on laajentunut ostamalla Aberdeenissa toimivan Williamson and Dunnin.</w:t>
      </w:r>
    </w:p>
    <w:p>
      <w:r>
        <w:rPr>
          <w:b/>
          <w:u w:val="single"/>
        </w:rPr>
        <w:t xml:space="preserve">Asiakirjan numero 15875</w:t>
      </w:r>
    </w:p>
    <w:p>
      <w:r>
        <w:t xml:space="preserve">Covid-19: Salisburyn piirisairaala "voimakkaan" paineen alla</w:t>
      </w:r>
    </w:p>
    <w:p>
      <w:r>
        <w:t xml:space="preserve">BBC:n mukaan sairaalassa on yhtä paljon Covid-potilaita kuin huhtikuussa viruksen ensimmäisen aallon aikana. Wiltshiressä sijaitseva sairaala kuuluu tällä hetkellä kakkostasolle, mutta se rajoittuu nelostason Hampshireen ja Berkshireen. Se pyysi yleisöä tulemaan ensiapuun vain, jos heillä on "todellinen hätätilanne". "Sairaalassamme on tavallista, että lomakaudella on kiireistä, mutta tänä vuonna Covid-19-tapausten lisääntyminen aiheuttaa huomattavia paineita päivystyspalveluillemme", lääkäri Peter Collins sanoi. "Sitoutunut henkilökuntamme tarjoaa edelleen turvallista ja oikea-aikaista hoitoa Salisburyn sairaalassa, mutta pyydämme yleisöä auttamaan meitä käyttämällä numeroa 111, jalkautumiskeskuksia tai lievien vammojen yksiköitä ja muita lääketieteellisiä neuvontalähteitä." Tohtori Collins lisäsi, että ihmisten tulisi rajoittaa vierailut "vain välttämättömiin käynteihin", ja kehotti vierailijoita ottamaan yhteyttä osaston henkilökuntaan ennen matkaa. Salisbury NHS Foundation Trustin tiedottaja sanoi, että sairaalaan kohdistuu "tällä hetkellä kovia paineita", koska Covid-19-tautia sairastavien potilaiden määrä on suuri ja sairaala on pidettävä toiminnassa ja toimittava tiukkojen Covidiin liittyvien ohjeiden mukaisesti potilaiden ja henkilökunnan turvallisuuden takaamiseksi. Seuraa BBC Westiä Facebookissa, Twitterissä ja Instagramissa. Lähetä juttuideasi osoitteeseen: bristol@bbc.co.uk Around the BBC Newsnight at Salisbury District Hospital Aiheeseen liittyvät Internet-linkit Salisburyn sairaala</w:t>
      </w:r>
    </w:p>
    <w:p>
      <w:r>
        <w:rPr>
          <w:b/>
        </w:rPr>
        <w:t xml:space="preserve">Yhteenveto</w:t>
      </w:r>
    </w:p>
    <w:p>
      <w:r>
        <w:t xml:space="preserve">Covid-19-potilaiden määrän jatkuva kasvu asettaa Salisburyn piirisairaalaan "voimakkaita ja merkittäviä" paineita, se sanoi.</w:t>
      </w:r>
    </w:p>
    <w:p>
      <w:r>
        <w:rPr>
          <w:b/>
          <w:u w:val="single"/>
        </w:rPr>
        <w:t xml:space="preserve">Asiakirjan numero 15876</w:t>
      </w:r>
    </w:p>
    <w:p>
      <w:r>
        <w:t xml:space="preserve">Hampshiren liikkuviin kirjastopalveluihin kohdistuu leikkauksia</w:t>
      </w:r>
    </w:p>
    <w:p>
      <w:r>
        <w:t xml:space="preserve">Hampshiren kreivikunnanvaltuusto pyrkii säästämään 300 000 puntaa kirjastopalvelujen budjetista ja kuulee myös kolmen yleisen kirjaston tulevaisuudesta. Toukokuussa päättyvässä julkisessa kuulemisessa ehdotetaan 115 "huonosti käytetyn" liikkuvan kirjastopysäkin lakkauttamista. Suunnitelmien vastustajat sanovat, että palvelu on elintärkeä joissakin kylissä. Ehdotusten mukaan yksi neljästä käytössä olevasta liikkuvasta kirjastosta lakkautettaisiin tammikuusta alkaen. Lääninhallitus sanoo, että kaikki lakkautettavaksi ehdotetut pysäkit ovat "huonosti käytettyjä". Kirjastopalveluista vastaava johtaja Alec Kennedy sanoi: "Tämä on suuri häpeä": "Järjestimme kuulemisen vuonna 2011, ja sen jälkeen havaitsimme, että niitä käytti alle 10 ihmistä, ja joissakin tapauksissa ei yhtään." Sam Marstonin perhe käyttää liikkuvaa pysäkkiä Knowlen kylässä lähellä Farehamia. Hän sanoi: "Se on kätevä palvelu, jonka avulla ihmiset voivat kävellä kotoa ja saada kirjoja kotioveltaan. "Kylämme on pieni, mutta se kasvaa, ja tällaisen palvelun poistaminen olisi suuri häpeä." Kuulemiseen sisältyy myös muutoksia Grayshottin, Kingscleren ja Milford on Sea -kirjastojen toimintaan.</w:t>
      </w:r>
    </w:p>
    <w:p>
      <w:r>
        <w:rPr>
          <w:b/>
        </w:rPr>
        <w:t xml:space="preserve">Yhteenveto</w:t>
      </w:r>
    </w:p>
    <w:p>
      <w:r>
        <w:t xml:space="preserve">Kolmasosa Hampshiren kylistä ja yhteisöistä saattaa menettää liikkuvan kirjastonsa, jos palveluun ehdotetaan leikkauksia.</w:t>
      </w:r>
    </w:p>
    <w:p>
      <w:r>
        <w:rPr>
          <w:b/>
          <w:u w:val="single"/>
        </w:rPr>
        <w:t xml:space="preserve">Asiakirjan numero 15877</w:t>
      </w:r>
    </w:p>
    <w:p>
      <w:r>
        <w:t xml:space="preserve">Venäjä avaa uudelleen Pohjoisen laivaston tukikohdan Arktiksella</w:t>
      </w:r>
    </w:p>
    <w:p>
      <w:r>
        <w:t xml:space="preserve">Osasto, johon kuului kaksi amfibioalusta ja sukellusveneiden torjunta-alus, lähti liikkeelle laivaston tukikohdasta Severomorskissa, lähellä Norjan rajaa. Se vie kalustoa ja henkilöstöä itäisille Uuden Siperian saarille. Venäjä lisää merivoimiensa läsnäoloa arktisella alueella, koska alueelliset suurvallat pyrkivät saamaan haltuunsa alueen rikkaat luonnonvarat. "Pohjoisen laivaston alusten toisen arktiselle alueelle suuntautuvan retken päätavoitteena on toimittaa henkilöstöä, varusteita ja kalustoa Pohjoisen laivaston taktiseen ryhmään, joka palvelee tästä vuodesta lähtien pysyvästi Uudella Siperian saarella", sanoi laivaston komentaja, amiraali Vladimir Korolev puolustusministeriön tiedotteessa. Adm Korolev lisäsi, että laivaston lentokoneita käytetään sää- ja navigointiolosuhteiden seurantaan matkan aikana. Jäämurtajia käytetään joillakin matkan osilla, virastot kertoivat. Osastoon kuuluu mm: Saarten alkuperäinen tukikohta hylättiin vuonna 1993. Kymmenen laivaa lähti saarille viime syyskuussa palauttamaan ilmavoimien komentajan päämajaa.</w:t>
      </w:r>
    </w:p>
    <w:p>
      <w:r>
        <w:rPr>
          <w:b/>
        </w:rPr>
        <w:t xml:space="preserve">Yhteenveto</w:t>
      </w:r>
    </w:p>
    <w:p>
      <w:r>
        <w:t xml:space="preserve">Venäjä on lähettänyt Pohjoisen laivastonsa laivaryhmän arktiselle alueelle tavoitteenaan palauttaa alueelle pysyvä tukikohta, kertovat venäläiset tiedotusvälineet.</w:t>
      </w:r>
    </w:p>
    <w:p>
      <w:r>
        <w:rPr>
          <w:b/>
          <w:u w:val="single"/>
        </w:rPr>
        <w:t xml:space="preserve">Asiakirjan numero 15878</w:t>
      </w:r>
    </w:p>
    <w:p>
      <w:r>
        <w:t xml:space="preserve">Chilen metsäpalo lähellä Valparaisoa aiheuttaa evakuointeja</w:t>
      </w:r>
    </w:p>
    <w:p>
      <w:r>
        <w:t xml:space="preserve">Tulipalo uhkaa Valparaison ja Vina del Marin satamakaupunkeja. Sisäministeriön mukaan noin 4 500 ihmistä on jo evakuoitu ja vielä 10 000 ihmistä saatetaan joutua siirtämään. Valparaiso toipuu yhä viime huhtikuussa sattuneesta metsäpalosta, jossa kuoli 15 ihmistä, loukkaantui yli 500 ja tuhoutui lähes 3 000 taloa. Viranomaisten mukaan tulipalo sai alkunsa laittomasta kaatopaikasta perjantaina iltapäivällä, ja se levisi nopeasti voimakkaan tuulen lietsomana. Chilen hätätilavirasto arvioi myöhään perjantaihin mennessä, että palo oli vaikuttanut noin 300 hehtaaria. Pelastusjoukot taistelivat läpi yön estääkseen liekkien leviämisen Valparaison asuinalueille. Kolme palomiestä on tähän mennessä loukkaantunut, ja 67-vuotias nainen kuoli sydän- ja hengitystiesyihin, sisäministeriö kertoi. Valparaison köyhimmät alueet, jotka usein koostuvat vain puisista mökeistä, kärsivät pahiten viime vuoden tuhoisasta tulipalosta. Kokonaisia asuinalueita tuhoutui, ja monet kuolleista löydettiin palaneista kodeista, joita he eivät olleet suostuneet jättämään.</w:t>
      </w:r>
    </w:p>
    <w:p>
      <w:r>
        <w:rPr>
          <w:b/>
        </w:rPr>
        <w:t xml:space="preserve">Yhteenveto</w:t>
      </w:r>
    </w:p>
    <w:p>
      <w:r>
        <w:t xml:space="preserve">Chilen viranomaiset ovat julistaneet hätätilan, koska raivoava metsäpalo pakotti tuhannet ihmiset pakenemaan kodeistaan.</w:t>
      </w:r>
    </w:p>
    <w:p>
      <w:r>
        <w:rPr>
          <w:b/>
          <w:u w:val="single"/>
        </w:rPr>
        <w:t xml:space="preserve">Asiakirjan numero 15879</w:t>
      </w:r>
    </w:p>
    <w:p>
      <w:r>
        <w:t xml:space="preserve">Mies puukotettiin kuoliaaksi Crawleyn lasten leikkikentän ulkopuolella</w:t>
      </w:r>
    </w:p>
    <w:p>
      <w:r>
        <w:t xml:space="preserve">Uhrin, jonka uskotaan olevan 60-vuotias, kimppuun hyökättiin aivan Cherry Lanella, Crawleyssä, West Sussexissa sijaitsevan laitoksen ulkopuolella noin klo 10:30 GMT. Ensihoitajat hoitivat häntä paikan päällä, mutta hänet todettiin pian sen jälkeen kuolleeksi. Kaupungista kotoisin oleva 22-vuotias mies on pidätetty murhasta epäiltynä, ja hän on edelleen poliisin huostassa. Crawleyn kaupunginvaltuusto ilmoitti, että leikkipaikka suljetaan loppuviikoksi, ja sen leikkipalvelu avataan uudelleen tiistaina Creasys Driven seikkailuleikkipaikalla. Poliisit vetoavat silminnäkijöihin ja yrittävät parhaillaan tunnistaa uhrin.</w:t>
      </w:r>
    </w:p>
    <w:p>
      <w:r>
        <w:rPr>
          <w:b/>
        </w:rPr>
        <w:t xml:space="preserve">Yhteenveto</w:t>
      </w:r>
    </w:p>
    <w:p>
      <w:r>
        <w:t xml:space="preserve">Mies on kuollut sen jälkeen, kun häntä oli puukotettu lähellä lasten leikkikenttää, Sussexin poliisi kertoi.</w:t>
      </w:r>
    </w:p>
    <w:p>
      <w:r>
        <w:rPr>
          <w:b/>
          <w:u w:val="single"/>
        </w:rPr>
        <w:t xml:space="preserve">Asiakirjan numero 15880</w:t>
      </w:r>
    </w:p>
    <w:p>
      <w:r>
        <w:t xml:space="preserve">Colman's Norwichin tehtaan sulkeminen vuonna 2019 vahvistettu</w:t>
      </w:r>
    </w:p>
    <w:p>
      <w:r>
        <w:t xml:space="preserve">Emoyhtiö Unilever, joka työllistää tehtaalla 113 henkilöä, paljasti tammikuussa suunnitelmansa sulkea tehdas. Siirtymäaika, jolloin tuotanto siirretään Norwichista Burton-upon-Trentiin ja Saksaan, alkaa syksyllä ja jatkuu vuoden 2019 loppuun. Noin 40 työtehtävää odotetaan siirrettävän Burtoniin. Norwichin tehtaalla työskentelevät työntekijät ovat nyt vaarassa irtisanoutua. Unilever kertoi kuitenkin suunnittelevansa uuden myllytyslaitoksen avaamista Norwichin lähelle Colman's-sinappijauheen tuotantoa ja pakkaamista varten. Sulkemispelot heräsivät, kun Britvic, joka jakaa Carrow'n toimipaikan Colman'sin kanssa, ilmoitti lokakuussa lähtevänsä sieltä ja siirtävänsä Robinsons- ja Fruit Shoot -tuotteiden tuotannon muualle Yhdistyneessä kuningaskunnassa. Colman's, joka on valmistanut sinappia paikalla vuodesta 1858 lähtien, tuli vuonna 1995 osaksi Unileverin Van Den Bergh Foodsia. Jon Strachan Unilever UK &amp; Irelandista sanoi, että päätös on "paras pitkän aikavälin ratkaisu Colman'sinapin tuotannolle ja säilyttää samalla historiallinen yhteys Norwichiin". Hän lisäsi, että yritys tarjoaa työntekijöille, joita asia koskee, "kattavan tukipaketin, johon sisältyy keskustelu mahdollisuuksista siirtyä muihin toimipaikkoihin ja palveluiden tarjoaminen uusien työpaikkojen löytämiseksi".</w:t>
      </w:r>
    </w:p>
    <w:p>
      <w:r>
        <w:rPr>
          <w:b/>
        </w:rPr>
        <w:t xml:space="preserve">Yhteenveto</w:t>
      </w:r>
    </w:p>
    <w:p>
      <w:r>
        <w:t xml:space="preserve">Sinappivalmistaja Colman's on vahvistanut, että se sulkee Norwichissa sijaitsevan tukikohtansa, jossa mausteseosta on valmistettu 160 vuoden ajan.</w:t>
      </w:r>
    </w:p>
    <w:p>
      <w:r>
        <w:rPr>
          <w:b/>
          <w:u w:val="single"/>
        </w:rPr>
        <w:t xml:space="preserve">Asiakirjan numero 15881</w:t>
      </w:r>
    </w:p>
    <w:p>
      <w:r>
        <w:t xml:space="preserve">Kathleen Thompson: "Ei mitään epätavallista" naisen surmayönä</w:t>
      </w:r>
    </w:p>
    <w:p>
      <w:r>
        <w:t xml:space="preserve">Kevin SharkeyBBC News NI Kathleen Thompson, 47, sai surmansa sotilasiskun aikana Londonderryssä vuonna 1971. Sotilas D:ksi tunnistetun sotilaan uskotaan ampuneen kohtalokkaat laukaukset. Toinen entinen sotilas kertoi keskiviikkona pidetyssä tutkinnassa muistavansa operaation rutiininomaisena. Hän sanoi olleensa mukana operaatiossa, eikä siinä tapahtunut "mitään epätavallista". Entinen sotilas lisäsi, ettei hän muista laukauksia tai häiriöitä rouva Thompsonin surmayönä. Hän sanoi: "En muista ketään sotilaista, jotka olivat kanssani, kun annoin suojaa". Thompsonin perheen asianajaja ehdotti, että sotilasveteraanit olisivat vaienneet kahden mahdollisesti tärkeän todistajan - sotilas A:n ja sotilas B:n - nimien antamisesta. Hän kysyi, olivatko muut entiset sotilaat tietoisesti päättäneet olla antamatta nimiään tutkinnassa. Todistaja vastasi: "Yritän olla mahdollisimman avulias". Kathleen Thompsonin ruumiin löysi hänen 12-vuotias tyttärensä. Rouva Thompsonin kuolemaa vuonna 1972 tutkinut tutkinta antoi avoimen tuomion. Valtakunnansyyttäjä määräsi uuden tutkinnan vuonna 2013. Se alkoi vuonna 2018, mutta sitä lykättiin kolmen sotilaan jäljittämiseksi, ja sitä jatkettiin aiemmin tässä kuussa.</w:t>
      </w:r>
    </w:p>
    <w:p>
      <w:r>
        <w:rPr>
          <w:b/>
        </w:rPr>
        <w:t xml:space="preserve">Yhteenveto</w:t>
      </w:r>
    </w:p>
    <w:p>
      <w:r>
        <w:t xml:space="preserve">Entinen sotilas on kertonut tutkinnassa, ettei hän muista "mitään epätavallista" sotilasoperaatiosta sinä yönä, kun nainen ammuttiin kuoliaaksi kotinsa takapihalla.</w:t>
      </w:r>
    </w:p>
    <w:p>
      <w:r>
        <w:rPr>
          <w:b/>
          <w:u w:val="single"/>
        </w:rPr>
        <w:t xml:space="preserve">Asiakirjan numero 15882</w:t>
      </w:r>
    </w:p>
    <w:p>
      <w:r>
        <w:t xml:space="preserve">EVA Women's Aid: Seksuaaliväkivaltapalvelu saa uutta rahoitusta</w:t>
      </w:r>
    </w:p>
    <w:p>
      <w:r>
        <w:t xml:space="preserve">EVA Women's Aid haki oikeusministeriöltä rahoitusta vuoteen 2022 asti, mutta se hylättiin. Se totesi, että sen neuvontapalvelu ei voisi toimia ilman näitä varoja. Clevelandin poliisi- ja rikoskomissaari (PCC) ja muut kumppanit ovat nyt löytäneet rahaa, jotta palvelu voisi toimia ainakin maaliskuuhun asti. Redcarissa toimiva hyväntekeväisyysjärjestö tarjoaa ilmaisia ja luottamuksellisia tukipalveluja naisille ja lapsille, jotka ovat joutuneet perheväkivallan tai seksuaalisen väkivallan kohteeksi. Viime vuonna 84 000 puntaa valtion rahoitusta myönnettiin noin 15 prosenttia 550 000 punnan juoksevista kustannuksista. PCC:n toimisto on myöntänyt avustusta 30 000 puntaa NHS Englandin, paikallisen Clinical Commissioning Groupin ja neljän Clevelandin neuvoston kanssa käytyjen kumppanuuskeskustelujen jälkeen. EVA Women's Aidin toimitusjohtaja Richinda Taylor sanoi: "On hienoa nähdä, että PCC ja kumppanit ovat antaneet meille rahaa. "On todella hyvä uutinen, että voimme jatkaa tätä palvelua." Rahoituksen puute merkitsi sitä, että Redcarista ja Clevelandista apua hakevien naisten olisi pitänyt matkustaa Middlesbroughiin tai kauemmas hakemaan palvelua. Redcarin työväenpuolueen kansanedustaja Anna Turley sanoi: "Olen iloinen, että olemme pystyneet tekemään paikallisesti kollektiivista yhteistyötä tämän ongelman ratkaisemiseksi ja sen varmistamiseksi, että Eva saa rahoituksen, jota se tarvitsee jatkaakseen tämän fantastisen palvelun tarjoamista."</w:t>
      </w:r>
    </w:p>
    <w:p>
      <w:r>
        <w:rPr>
          <w:b/>
        </w:rPr>
        <w:t xml:space="preserve">Yhteenveto</w:t>
      </w:r>
    </w:p>
    <w:p>
      <w:r>
        <w:t xml:space="preserve">Seksuaaliväkivallan uhreille tarkoitettu tukipalvelu, jonka tulevaisuus joutui kyseenalaiseksi valtionavustuksen menettämisen jälkeen, on pelastettu väliaikaisesti.</w:t>
      </w:r>
    </w:p>
    <w:p>
      <w:r>
        <w:rPr>
          <w:b/>
          <w:u w:val="single"/>
        </w:rPr>
        <w:t xml:space="preserve">Asiakirjan numero 15883</w:t>
      </w:r>
    </w:p>
    <w:p>
      <w:r>
        <w:t xml:space="preserve">Intian tamilit "pidätetty Boossa"</w:t>
      </w:r>
    </w:p>
    <w:p>
      <w:r>
        <w:t xml:space="preserve">Ammatillisesta koulutuksesta vastaava varaministeri P Radhakrishnan kertoi BBC:n tamilipalvelulle, että turvallisuusjoukot ovat pidättäneet 300-400 tamilaista Colombon lähiöissä. Upcountry Peoples Frontin (UPF) johtaja, ministeri P Chandrasekaran, on pyytänyt tapaamista presidentti Mahinda Rajapaksan kanssa asiasta. Tamileja syytettiin siitä, että he eivät olleet ilmoittautuneet paikalliselle poliisille, mikä on uusien turvallisuusmääräysten mukainen vaatimus. Radhakrishnan sanoi saaneensa valituksia 48 tamilisaksalaisen lähettämisestä erityiseen pidätyskeskukseen Boossaan, Gallen lähelle. Leiri oli tunnettu kapinallisten pidättämisestä "terrorin aikakaudella", jolloin viranomaiset tukahduttivat Kansan vapautusrintaman (JVP) kansannousun. "Myös ne, jotka olivat menossa kotiin juhlimaan Thai Pongulia, pidätettiin", ministeri Radhakrishnan sanoi ja lisäsi, että monia muita pidätettiin maan yläosissa. Puolustusasioiden tiedottaja, ministeri Keheliya Rambukwella ei kiistänyt syytöksiä. "En tiedä tarkkoja lukuja", Rambukwella sanoi BBC:n singhala-palvelulle. "Mutta leirillä toteutetaan tamilinuorten kuntoutusohjelmaa". Ministeri Radhakrishnan kehotti ylänköalueen tamileja ilmoittautumaan paikalliselle poliisille.</w:t>
      </w:r>
    </w:p>
    <w:p>
      <w:r>
        <w:rPr>
          <w:b/>
        </w:rPr>
        <w:t xml:space="preserve">Yhteenveto</w:t>
      </w:r>
    </w:p>
    <w:p>
      <w:r>
        <w:t xml:space="preserve">Intialaista alkuperää olevia tamileja edustavan korkea-arvoisen ministerin on määrä keskustella Sri Lankan presidentin kanssa siitä, että turvallisuusjoukot ovat pidättäneet satoja tamileja.</w:t>
      </w:r>
    </w:p>
    <w:p>
      <w:r>
        <w:rPr>
          <w:b/>
          <w:u w:val="single"/>
        </w:rPr>
        <w:t xml:space="preserve">Asiakirjan numero 15884</w:t>
      </w:r>
    </w:p>
    <w:p>
      <w:r>
        <w:t xml:space="preserve">Pohjois-Yorkshiren rannikko "suosituimpien matkakohteiden joukossa</w:t>
      </w:r>
    </w:p>
    <w:p>
      <w:r>
        <w:t xml:space="preserve">Visit England tutki Englannin kaupunkeihin tehtyjä matkoja kolmen vuoden aikana vuosina 2013-2015. Luvut perustuvat Scarborough'n kaupunginosaan, johon kuuluvat Filey, Whitby ja North York Moorsin kansallispuiston osat. Alueella tehtiin ajanjaksolla keskimäärin 1,4 miljoonaa matkaa vuodessa. Lontooseen tehtiin 3,7 miljoonaa matkaa ja Skegnessiin 594 000 matkaa. Scarborough Councilin mukaan luvut osoittavat, että alue on "todella ylivoimainen". Blackpool oli Visit Englandin Ison-Britannian matkailututkimuksen listalla kolmantena 1,1 miljoonalla matkalla vuodessa ja 240 000 punnan vuotuisella kulutuksella kyseisellä ajanjaksolla. Visit Englandin Ison-Britannian matkailututkimuksen mukaan alueen lomailijat toivat 294 miljoonaa puntaa vuodessa vuosina 2013-2015. Sir Gary Verity, Welcome to Yorkshire -järjestöstä, sanoi: "Scarboroughn näkeminen Englannin suosituimpien matkakohteiden viiden parhaan joukossa on loistava uutinen. "Tour de Yorkshire on käynyt kaupunginosassa sekä vuoden 2015 että 2016 kisojen aikana, ja se on houkutellut valtavia yleisömääriä ja maailmanlaajuista tv-kuvausta 177 maassa - tämä ei ole vain rahanarvoista julkisuutta, vaan osoittaa, että sekä Scarborough Borough että Yorkshire pystyvät isännöimään maailmanluokan tapahtumia." Verity sanoi, että tuoreet tilastot osoittavat, että Yorkshireen suuntautuvien kotimaan yöpymismatkojen määrä oli kasvanut 20 prosenttia vuonna 2015, mikä on yksi suurimmista lisäyksistä Englannin alueiden joukossa.</w:t>
      </w:r>
    </w:p>
    <w:p>
      <w:r>
        <w:rPr>
          <w:b/>
        </w:rPr>
        <w:t xml:space="preserve">Yhteenveto</w:t>
      </w:r>
    </w:p>
    <w:p>
      <w:r>
        <w:t xml:space="preserve">Matkailijatietojen mukaan Pohjois-Yorkshiren rannikolla vierailee enemmän brittiläisiä lomailijoita kuin missään muualla Lontoossa.</w:t>
      </w:r>
    </w:p>
    <w:p>
      <w:r>
        <w:rPr>
          <w:b/>
          <w:u w:val="single"/>
        </w:rPr>
        <w:t xml:space="preserve">Asiakirjan numero 15885</w:t>
      </w:r>
    </w:p>
    <w:p>
      <w:r>
        <w:t xml:space="preserve">Bristolin aksentteja käsittelevää uutta Banksyn vitsikylttiä ei suunnitella.</w:t>
      </w:r>
    </w:p>
    <w:p>
      <w:r>
        <w:t xml:space="preserve">Kyltti, jossa luki: Poliisit repivät kyltin, jossa luki "Tervetuloa West Countryyn, älkää naurako aksentillemme". Jakso, jossa näytettiin, miten kyltti pystytettiin M32-tielle, esitettiin ennen Banksyn Exit Through the Gift Shop -elokuvan tv-esitystä lauantaina. "Älkää pilkatko aksenttiamme, se ei ole yksi tärkeimmistä viesteistämme", viraston tiedottaja sanoi. Moottoritien kakkosliittymän lähellä sijaitseva kyltti on nyt tyhjä. Highways Agency sanoi, että väärennetty kyltti oli liimattu sellaisen kyltin päälle, joka sen mukaan on yleensä tyhjä mutta jonka voi kääntää ympäri, jotta siinä näkyy kiertoreitin tiedot. Viraston tiedottaja sanoi olevansa "varma, etteivät he tajunneet", että väärennetty kyltti oli Banksy, kun se poistettiin noin kolme kuukautta sitten. Hän lisäsi, että kyltti oli repeytynyt, kun sitä purettiin, koska se oli kiinnitetty opastetauluun. Tiedottajan mukaan moottoritieverkolla tehtävät rutiinipartiot etsivät merkkien ongelmia ja korjaavat ne tarvittaessa.</w:t>
      </w:r>
    </w:p>
    <w:p>
      <w:r>
        <w:rPr>
          <w:b/>
        </w:rPr>
        <w:t xml:space="preserve">Yhteenveto</w:t>
      </w:r>
    </w:p>
    <w:p>
      <w:r>
        <w:t xml:space="preserve">Highways Agency on ilmoittanut, ettei se suunnittele Banksyn kyltin palauttamista Bristolin moottoritien viereen.</w:t>
      </w:r>
    </w:p>
    <w:p>
      <w:r>
        <w:rPr>
          <w:b/>
          <w:u w:val="single"/>
        </w:rPr>
        <w:t xml:space="preserve">Asiakirjan numero 15886</w:t>
      </w:r>
    </w:p>
    <w:p>
      <w:r>
        <w:t xml:space="preserve">Liverpoolin filharmonikot: L-kirjain kyltistä!</w:t>
      </w:r>
    </w:p>
    <w:p>
      <w:r>
        <w:t xml:space="preserve">Merseysiden poliisin mukaan hän varasti toisen L-kirjaimen "Liverpool Philharmonic" -kyltistä ja pakeni. He etsivät aluetta ja ajoivat takaa ryhmää miehiä, joista yhdellä oli kirjain hallussaan. Skotlantilaisesta Giffnockista kotoisin oleva 18-vuotias mies ja Liverpoolin Aigburthista kotoisin oleva 19-vuotias mies on pidätetty epäiltynä vahingonteosta. Varkaus tapahtui noin kello 05:45 BST. Seuraa BBC North West -kanavaa Facebookissa, Twitterissä ja Instagramissa. Voit myös lähettää juttuideoita osoitteeseen northwest.newsonline@bbc.co.uk</w:t>
      </w:r>
    </w:p>
    <w:p>
      <w:r>
        <w:rPr>
          <w:b/>
        </w:rPr>
        <w:t xml:space="preserve">Yhteenveto</w:t>
      </w:r>
    </w:p>
    <w:p>
      <w:r>
        <w:t xml:space="preserve">Humalainen mies kiipesi Liverpoolin Philharmonic Hallin seinälle ja varasti kirjeen sen kyltistä, kertoo poliisi.</w:t>
      </w:r>
    </w:p>
    <w:p>
      <w:r>
        <w:rPr>
          <w:b/>
          <w:u w:val="single"/>
        </w:rPr>
        <w:t xml:space="preserve">Asiakirjan numero 15887</w:t>
      </w:r>
    </w:p>
    <w:p>
      <w:r>
        <w:t xml:space="preserve">Michelle Obama liittyy James Cordenin Carpool Karaokeen</w:t>
      </w:r>
    </w:p>
    <w:p>
      <w:r>
        <w:t xml:space="preserve">Esikatselussa pari tanssi Beyoncen Single Ladies -kappaleen tahtiin. YouTubessa julkaistussa klipissä Corden saapuu Valkoiseen taloon kierrokselle ennen kuin rouva Obama nousee hänen autoonsa. Viime kuussa Washington DC:ssä nauhoitettu pätkä esitetään brittitähden Late, Late Show -ohjelmassa Yhdysvalloissa keskiviikkona. Rouva Obaman nähdään kertovan juontajalle: "Kuulin, että olet täällä 1.45-kierroksella, ja minulla oli hieman aikaa, joten haluatko lähteä ajelulle?". Tämän jälkeen First Lady kertoo Cordenille, että hän pääsee "harvoin" kuuntelemaan musiikkia autossa ja että ainoa kerta, kun hän on istunut etumatkustajan istuimella "rokkaamassa", oli silloin, kun yksi hänen tyttäristään opetteli ajamaan. Carpool Karaokessa ovat esiintyneet myös Adele, Sir Elton John ja Stevie Wonder. Corden aloitti The Late, Late Show'n juontamisen viime vuoden maaliskuussa. Seuraa meitä Twitterissä @BBCNewsEnts, Instagramissa tai sähköpostitse entertainment.news@bbc.co.uk.</w:t>
      </w:r>
    </w:p>
    <w:p>
      <w:r>
        <w:rPr>
          <w:b/>
        </w:rPr>
        <w:t xml:space="preserve">Yhteenveto</w:t>
      </w:r>
    </w:p>
    <w:p>
      <w:r>
        <w:t xml:space="preserve">Yhdysvaltain First Lady Michelle Obama liittyy James Cordenin kanssa tämän viikon Carpool Karaoke -hittiesitykseen.</w:t>
      </w:r>
    </w:p>
    <w:p>
      <w:r>
        <w:rPr>
          <w:b/>
          <w:u w:val="single"/>
        </w:rPr>
        <w:t xml:space="preserve">Asiakirjan numero 15888</w:t>
      </w:r>
    </w:p>
    <w:p>
      <w:r>
        <w:t xml:space="preserve">Suunnitelmista sulkea 11 "vajaakäytössä olevaa" tuomioistuinta eri puolilla Walesia ilmoitettiin.</w:t>
      </w:r>
    </w:p>
    <w:p>
      <w:r>
        <w:t xml:space="preserve">Kuuleminen "vajaakäytössä olevien ja huonolaatuisten" tuomioistuinrakennusten tulevaisuudesta on alkanut. Oikeusministeri Michael Gove sanoi, että tavoitteena on vähentää "ylikapasiteettia". Kuuleminen tapahtuu viikko sen jälkeen, kun kaksi Etelä-Walesissa sijaitsevaa käräjäoikeutta ilmoitettiin suljettavaksi, mikä säästäisi vuosittain 80 000 puntaa käyttökustannuksissa. Yhteensä hallitus kuulee suunnitelmista sulkea 91 tuomioistuinta Englannissa ja Walesissa. Walesin tuomioistuimet uhattuna:</w:t>
      </w:r>
    </w:p>
    <w:p>
      <w:r>
        <w:rPr>
          <w:b/>
        </w:rPr>
        <w:t xml:space="preserve">Yhteenveto</w:t>
      </w:r>
    </w:p>
    <w:p>
      <w:r>
        <w:t xml:space="preserve">Yhdistyneen kuningaskunnan hallituksen ilmoittamien uusien suunnitelmien mukaan yksitoista tuomioistuinta eri puolilla Walesia uhkaa sulkeminen.</w:t>
      </w:r>
    </w:p>
    <w:p>
      <w:r>
        <w:rPr>
          <w:b/>
          <w:u w:val="single"/>
        </w:rPr>
        <w:t xml:space="preserve">Asiakirjan numero 15889</w:t>
      </w:r>
    </w:p>
    <w:p>
      <w:r>
        <w:t xml:space="preserve">Outlander voittaa Skotlannin kirjaviikon äänestyksen</w:t>
      </w:r>
    </w:p>
    <w:p>
      <w:r>
        <w:t xml:space="preserve">Book Week Scotlandin äänestyksessä 65 prosenttia lähes 5 200 äänestä annettiin yhdysvaltalaisen kirjailijan Diana Gabaldonin tarinasarjalle. Outlander kertoo toisen maailmansodan aikaisesta sairaanhoitajasta Claire Randallista, joka joutuu salaperäisesti ajassa taaksepäin 1940-luvulta 1700-luvun Skotlantiin. Hän joutuu mukaan jakobiittikapinaan ja Cullodenin taisteluun. Gabaldon on saanut vaikutteita käynneistään Invernessin lähellä sijaitsevalla taistelukentällä kirjoittaessaan Outlander-kirjojaan. Lukijat ovat valinneet Outlanderin muun muassa sen vahvan naispääosan sekä gaelin kielen ja skotlantilaisen maiseman käytön vuoksi. Toiseksi äänestyksessä sijoittui Trainspotting, kolmanneksi Variksen tie ja neljänneksi The Prime of Miss Jean Brodie. Kaikki teokset sijoittuvat Skotlantiin ja ovat skotlantilaisten kirjoittamia. Kick-Ass, skotlantilaisen kirjailijan Mark Millarin amerikkalaislähtöinen graafinen romaani, oli viides. Gabaldon sanoi: "Olen syvästi otettu siitä, että Outlander on edes mukana tällaisessa seurassa. Kirjojen ja sarjan voittaminen tällaisella palkinnolla on upeaa, ja se on osoitus Skotlannin ja sen asukkaiden rikkaudesta." Kiitos paljon." Outlanderin tv-sovitusta on esitetty Yhdysvalloissa Starzilla ja Isossa-Britanniassa Amazon Primella.</w:t>
      </w:r>
    </w:p>
    <w:p>
      <w:r>
        <w:rPr>
          <w:b/>
        </w:rPr>
        <w:t xml:space="preserve">Yhteenveto</w:t>
      </w:r>
    </w:p>
    <w:p>
      <w:r>
        <w:t xml:space="preserve">Lukijat ovat äänestäneet Outlanderin parhaaksi Skotlantiin sijoittuvaksi tai skotlantilaisen kirjailijan kirjoittamaksi kirjaksi, joka on sovitettu televisioon tai elokuvaan.</w:t>
      </w:r>
    </w:p>
    <w:p>
      <w:r>
        <w:rPr>
          <w:b/>
          <w:u w:val="single"/>
        </w:rPr>
        <w:t xml:space="preserve">Asiakirjan numero 15890</w:t>
      </w:r>
    </w:p>
    <w:p>
      <w:r>
        <w:t xml:space="preserve">Yeddyurappa joutuu liittovaltion tutkintaan Intian kaivosskandaalissa</w:t>
      </w:r>
    </w:p>
    <w:p>
      <w:r>
        <w:t xml:space="preserve">Määräys on seurausta tuomioistuimen asettaman komitean ehdotuksesta, jonka mukaan Yeddyurappaa olisi tutkittava väitetyn vallan väärinkäytön vuoksi. Viime vuonna laadittu korruptionvastainen raportti syytti häntä kaivosskandaalista, joka maksoi valtiolle yli 3 miljardia dollaria. Yeddyurappa kiistää kaikki väärinkäytökset. Hän joutui kuitenkin eroamaan pääministerin virasta sen jälkeen, kun osavaltion korruptionvastainen oikeusasiamies syytti häntä vakavista väärinkäytöksistä vuosina 2006-2010. Yeddyurappaa syytetään raporttien mukaan "aiheettomista suosioista" joillekin laittomaan kaivostoimintaan osallistuneille yrityksille ja muista väitetyistä taloudellisista väärinkäytöksistä. Korkeimman oikeuden päätöstä pidetään takaiskuna hänelle, sillä hän on painostanut Bharatiya Janata Party (BJP) -puolueen johtoa, jotta se asettaisi hänet uudelleen pääministeriksi. Määräys saattaa nolostuttaa myös BJP:tä, joka on arvostellut keskushallintoa korruptiosyytösten vuoksi. Laiton kaivostoiminta on ollut yleistä Karnatakassa jo vuosia. Osavaltion kerrotaan tuottavan vuosittain noin 45 miljoonaa tonnia rautamalmia ja vievän siitä yli puolet Kiinaan.</w:t>
      </w:r>
    </w:p>
    <w:p>
      <w:r>
        <w:rPr>
          <w:b/>
        </w:rPr>
        <w:t xml:space="preserve">Yhteenveto</w:t>
      </w:r>
    </w:p>
    <w:p>
      <w:r>
        <w:t xml:space="preserve">Intian korkein oikeus on määrännyt liittovaltion tutkintaviraston CBI:n tutkimaan Karnatakan osavaltion entisen pääministerin BS Yeddyurappan korruptiosyytteitä.</w:t>
      </w:r>
    </w:p>
    <w:p>
      <w:r>
        <w:rPr>
          <w:b/>
          <w:u w:val="single"/>
        </w:rPr>
        <w:t xml:space="preserve">Asiakirjan numero 15891</w:t>
      </w:r>
    </w:p>
    <w:p>
      <w:r>
        <w:t xml:space="preserve">Jerseyn vankilaohjelma saa "hyvää palautetta</w:t>
      </w:r>
    </w:p>
    <w:p>
      <w:r>
        <w:t xml:space="preserve">La Moyessa toteutettavassa ohjelmassa keskitytään käyttäytymiseen, joka voi johtaa uudelleen rikollisuuteen, kuten alkoholin ja päihteiden väärinkäyttöön. Ohjelmista ja interventioista vastaava psykologi Ruth Emsley sanoi, että se antaa vangeille itseluottamusta. Järjestelmä maksaa valtiolle noin 100 000 puntaa vuodessa. "Etsi harrastus", Emsley sanoi: Emsley sanoi: "On aivan liian aikaista tarkastella uusintarangaistusten määrää, koska ohjelma on ollut käynnissä vasta vuoden, mutta palaute on todella, todella myönteistä". Paul La Pavoux, vanki, jolla on jäljellä kolme kuukautta vankeutta, sanoi: "Se saa miettimään, että pitää olla erityisiä tavoitteita ja päämääriä, kuten päästä töihin, löytää harrastus, pitää itsensä kiireisenä ja muuta sellaista. "Olen kuullut vapautuneilta vangeilta, että se on toiminut heidän kohdallaan." Toinen vanki, Scott Williams, sanoi: "Se opettaa ajattelemaan ennen kuin toimii. "Minusta tuntuu, että olen kasvanut näiden kurssien myötä [ja] ne ovat opettaneet minulle paljon hyödyllisiä taitoja, joita voin käyttää ulkona."</w:t>
      </w:r>
    </w:p>
    <w:p>
      <w:r>
        <w:rPr>
          <w:b/>
        </w:rPr>
        <w:t xml:space="preserve">Yhteenveto</w:t>
      </w:r>
    </w:p>
    <w:p>
      <w:r>
        <w:t xml:space="preserve">Jerseyn vankilasta vapautuvien uusintarikollisten määrän vähentämiseen tähtäävä ohjelma saa johtajien mukaan hyvää palautetta.</w:t>
      </w:r>
    </w:p>
    <w:p>
      <w:r>
        <w:rPr>
          <w:b/>
          <w:u w:val="single"/>
        </w:rPr>
        <w:t xml:space="preserve">Asiakirjan numero 15892</w:t>
      </w:r>
    </w:p>
    <w:p>
      <w:r>
        <w:t xml:space="preserve">Jätevesi Leeds &amp; Liverpoolin kanavassa tappaa yli 1 000 kalaa.</w:t>
      </w:r>
    </w:p>
    <w:p>
      <w:r>
        <w:t xml:space="preserve">Veneenomistajat ilmoittivat nähneensä kaloja "hädässä" Leedsin ja Liverpoolin kanavalla Leigh'n kohdalla torstaina, kertoi Canal and Rivers Trust (CRT). Vetyperoksidia on nyt lisätty veteen happipitoisuuden nostamiseksi. Kalastusvastaava Paul Breslin sanoi, että syyllinen oli todennäköisesti jokin muu kuin "välittömästi myrkyllinen". "Kun näkee kaloja hädässä, tietää, että happipitoisuutta on nostettava", hän sanoi. "Näyttää siltä, että kanavaan on saattanut joutua orgaanista materiaalia, mikä tarkoittaa, että se hajoaisi vedessä - mahdollisesti jätevesiä, maatilojen valumavesiä [tai] jotain, joka kuluttaa happea." Lähellä ankkuroituneen veneen omistaja John Gallimore sanoi, että kyseessä oli "hyvin surullinen näky". "Siellä oli vain kalameri", hän sanoi. "Näin pienen ahvenen hyppäävän vedestä - en ole koskaan ennen nähnyt mitään vastaavaa." Ympäristövirasto ilmoitti, että tapahtumien tutkinta on aloitettu.</w:t>
      </w:r>
    </w:p>
    <w:p>
      <w:r>
        <w:rPr>
          <w:b/>
        </w:rPr>
        <w:t xml:space="preserve">Yhteenveto</w:t>
      </w:r>
    </w:p>
    <w:p>
      <w:r>
        <w:t xml:space="preserve">"Jätevesi" tai "maatilojen valumat" ovat saattaneet aiheuttaa yli 1 000 kalan kuoleman kanavassa tapahtuneen "saastumistapahtuman" aikana, kuten vesiväylien hyväntekeväisyysjärjestö on todennut.</w:t>
      </w:r>
    </w:p>
    <w:p>
      <w:r>
        <w:rPr>
          <w:b/>
          <w:u w:val="single"/>
        </w:rPr>
        <w:t xml:space="preserve">Asiakirjan numero 15893</w:t>
      </w:r>
    </w:p>
    <w:p>
      <w:r>
        <w:t xml:space="preserve">eBayn tulosennuste jää alle arvioiden</w:t>
      </w:r>
    </w:p>
    <w:p>
      <w:r>
        <w:t xml:space="preserve">Yritys syytti verkko-ostosten kasvun hidastumista Yhdysvalloissa ja sanoi odottavansa 4,5 miljardin ja 4,6 miljardin dollarin (2,8 miljardin punnan) välistä myyntiä lomakaudella. Yhtiön osakkeet putosivat uutisesta jopa 5 prosenttia Yhdysvaltain pidentyneessä kaupankäynnissä. Vuosineljännes on yritykselle tärkeä ostoskausi. Heikot olosuhteet Ebay sanoo nähneensä heikommat taloudelliset olosuhteet Yhdysvalloissa. "Yhdysvaltain sähköinen kaupankäynti on heikentynyt huomattavasti, ja meillä on varovaiset näkymät joulukaudelle", talousjohtaja Bob Swan kertoi sijoittajille puhelinkonferenssissa. Ebayn kolmannen neljänneksen nettotulos oli 689 miljoonaa dollaria, mikä on 15 prosenttia enemmän kuin viime vuoden vastaavana aikana. Myynti kasvoi 14 prosenttia 3,89 miljardiin dollariin, mihin vaikutti eBayn huutokauppasivuston mobiilikaupan kasvu.</w:t>
      </w:r>
    </w:p>
    <w:p>
      <w:r>
        <w:rPr>
          <w:b/>
        </w:rPr>
        <w:t xml:space="preserve">Yhteenveto</w:t>
      </w:r>
    </w:p>
    <w:p>
      <w:r>
        <w:t xml:space="preserve">Verkkohuutokauppa- ja vähittäismyyntijätti eBay on antanut odotettua alhaisemman myynti- ja tulosennusteen neljännelle vuosineljännekselle.</w:t>
      </w:r>
    </w:p>
    <w:p>
      <w:r>
        <w:rPr>
          <w:b/>
          <w:u w:val="single"/>
        </w:rPr>
        <w:t xml:space="preserve">Asiakirjan numero 15894</w:t>
      </w:r>
    </w:p>
    <w:p>
      <w:r>
        <w:t xml:space="preserve">Jersey Battle of Flowers muuttaa paraatin alkua</w:t>
      </w:r>
    </w:p>
    <w:p>
      <w:r>
        <w:t xml:space="preserve">Paraatin järjestäjät ovat päättäneet muuttaa vaunujen kulkua areenalle Ranskassa järjestetyn vastaavan tapahtuman mukaisesti. Tämä tarkoittaa, että yleisö voi nähdä ensin paraatireitin varrella olevat näyttelyesineet ennen kuin ne liikkuvat areenalla. Taistelunäyttelijä Steve Bouchard Optimisteista sanoo, että tämä on huono ajatus. Hän sanoi: "Se voi vaikuttaa Battleen vuosikausia. En ymmärrä, miksi haluaisimme pilata Battlen spektaakkelin. "Et menisi teatteriin ja seisoisi tuntikausia katsomassa, kun näyttämömiehistö kokoaa näyttämöä ja näyttelijät pukevat vaatteita. "Haluat nähdä, miten esirippu nousee, ja me menetämme sen. Maksava yleisö ei halua istua katsomassa tanssijoita, jotka nukkuvat maassa ja katsovat tunnin ajan yhtä ainoaa kelluntaa." Tony Perkins Battle of Flowers -komiteasta sanoi, että yksi muutoksista oli se, että ihmiset näkisivät kellukkeet nopeammin. Hän sanoi, että he harkitsevat myös festivaalin siirtämistä perjantai- ja lauantai-iltaan nykyisen torstain ja perjantain sijaan. Battle of Flowers on torstaina 8. elokuuta ja Moonlight Parade seuraavana päivänä.</w:t>
      </w:r>
    </w:p>
    <w:p>
      <w:r>
        <w:rPr>
          <w:b/>
        </w:rPr>
        <w:t xml:space="preserve">Yhteenveto</w:t>
      </w:r>
    </w:p>
    <w:p>
      <w:r>
        <w:t xml:space="preserve">Jerseyn vuotuisen Battle of Flowers -tapahtuman kellukkeet tulevat ensimmäistä kertaa riviin paraatireitin varrelle sen sijaan, että ne tulisivat lännestä.</w:t>
      </w:r>
    </w:p>
    <w:p>
      <w:r>
        <w:rPr>
          <w:b/>
          <w:u w:val="single"/>
        </w:rPr>
        <w:t xml:space="preserve">Asiakirjan numero 15895</w:t>
      </w:r>
    </w:p>
    <w:p>
      <w:r>
        <w:t xml:space="preserve">Foals ja Arcade Fire johtavat NME-palkintoehdokkuuksia</w:t>
      </w:r>
    </w:p>
    <w:p>
      <w:r>
        <w:t xml:space="preserve">He ovat myös saaneet ehdokkuudet parhaan albumin, parhaan kappaleen ja parhaan albumikuvituksen kategorioissa. Kanadalaiset rokkarit Arcade Fire ja My Chemical Romance seuraavat Foalsin perässä, sillä molemmat ovat ehdolla neljään palkintoon. Ehdokkaat valitsevat NME:n lukijat, ja lehden mukaan yli 500 000 ihmistä äänesti. Jumalaisnero Arctic Monkeys, Biffy Clyro, Kasabian ja Muse taistelevat Foalsin kanssa parhaan brittibändin kategoriassa. Parhaan albumin kategoriassa Foals saa vastaansa Arcade Firen, Crystal Castlesin, My Chemical Romancen ja Two Door Cinema Clubin. Parhaasta kansainvälisestä bändistä kilpailevat Arcade Fire, Kings Of Leon, My Chemical Romance, The Drums ja Vampire Weekend. Seremonia järjestetään Lontoon Brixton Academyssa keskiviikkona 23. helmikuuta. Viime vuonna tapahtuman suuret voittajat olivat Muse ja Kasabian. NME oli jo aiemmin ilmoittanut, että tämän vuoden jumalaisen neron palkinnon on saanut Foo Fightersin Dave Grohl. Hänen yhtyeensä esiintyy palkintojenjakotilaisuudessa sekä pääesiintyjänä NME:n Big Gigissä 25. helmikuuta. NME-palkintoja pidetään usein "uskottavimpana musiikkipalkintona", joka on rockin vastine Brits-palkinnoille.</w:t>
      </w:r>
    </w:p>
    <w:p>
      <w:r>
        <w:rPr>
          <w:b/>
        </w:rPr>
        <w:t xml:space="preserve">Yhteenveto</w:t>
      </w:r>
    </w:p>
    <w:p>
      <w:r>
        <w:t xml:space="preserve">Oxfordin indie-yhtye Foals on saanut eniten ehdokkuuksia NME:n tämänvuotisissa palkinnoissa, sillä se on saanut viisi ehdokkuutta, muun muassa parhaan brittiläisen bändin ja parhaan livebändin palkinnot.</w:t>
      </w:r>
    </w:p>
    <w:p>
      <w:r>
        <w:rPr>
          <w:b/>
          <w:u w:val="single"/>
        </w:rPr>
        <w:t xml:space="preserve">Asiakirjan numero 15896</w:t>
      </w:r>
    </w:p>
    <w:p>
      <w:r>
        <w:t xml:space="preserve">Kansallisteatteri suunnittelee näytelmää viidakon siirtolaisleiristä</w:t>
      </w:r>
    </w:p>
    <w:p>
      <w:r>
        <w:t xml:space="preserve">Teatteri tekee yhteistyötä näytelmäkirjailijoiden Joe Murphyn ja Joe Robertsonin kanssa, jotka rakensivat Viidakkoon vuonna 2015 väliaikaisen teatterin nimeltä Good Chance Theatre. Myös Billy Elliot ja The Audience -elokuvien ohjaaja Stephen Daldry on ollut mukana näytelmän kehityksessä. Leiri, jossa saattoi olla jopa 10 000 siirtolaista odottamassa pääsyä Yhdistyneeseen kuningaskuntaan, on hiljattain purettu. Kansallisteatterin tiedottaja sanoi: "Good Chance -teatterin taiteelliset johtajat Joe Murphy ja Joe Robertson kehittävät yhdessä NT:n kanssa näytelmää, joka kertoo heidän kokemuksistaan Calais'n viidakossa. "Yhdessä Stephen Daldryn kanssa he vetivät aiemmin tänä vuonna työpajan, ja hanke on nyt kehitteillä uuden työn osastollamme."</w:t>
      </w:r>
    </w:p>
    <w:p>
      <w:r>
        <w:rPr>
          <w:b/>
        </w:rPr>
        <w:t xml:space="preserve">Yhteenveto</w:t>
      </w:r>
    </w:p>
    <w:p>
      <w:r>
        <w:t xml:space="preserve">Lontoon kansallisteatteri suunnittelee uutta näytelmää, joka kuvaa elämää Calais'n siirtolaisleirillä "viidakossa".</w:t>
      </w:r>
    </w:p>
    <w:p>
      <w:r>
        <w:rPr>
          <w:b/>
          <w:u w:val="single"/>
        </w:rPr>
        <w:t xml:space="preserve">Asiakirjan numero 15897</w:t>
      </w:r>
    </w:p>
    <w:p>
      <w:r>
        <w:t xml:space="preserve">Häämatkaparin auto tuhottu Heathrow Crowne Plazassa</w:t>
      </w:r>
    </w:p>
    <w:p>
      <w:r>
        <w:t xml:space="preserve">Vastanaineet Steve Morrisroe, 49, ja Nicky, 39, jättivät Audi A6 -autonsa Heathrow'n Crowne Plazan parkkipaikalle. Nottinghamshirestä kotoisin oleva pari oli Malediiveilla, kun hotellin henkilökunta lähetti kuvan vaurioituneesta autosta tiiliskivillä. Hotellipäälliköt kertoivat, että hän allekirjoitti vastuuvapauslausekkeen varkaudesta tai vahingosta. Morrisroes meni naimisiin Newark-on-Trentissä 26. toukokuuta, ja he jättivät autonsa hotelliin ennen häämatkalle lähtöä. Muutama päivä häämatkan jälkeen Morrisroe sai kuitenkin kuulla, että auto oli tuhottu ja jätetty tiilien päälle. Hän otti yhteyttä hotelliin Twitterissä ja jakoi kuvan, jonka he olivat lähettäneet hänelle. Hän sanoi: "Se on totta: "Tällä hetkellä häämatkalla. Liitteenä on kuva autostani Crowne Plaza Heathrow'ssa, jonne jätin sen täydellisessä kunnossa. Ei vain vaurioita ja renkaat varastettu, tavaratila oli täynnä häälahjoja ja kortteja! "Ilmeisesti minun vastuullani! Haluaisitteko kommentoida?" Yritys sanoi olevansa "hyvin pahoillaan" kuullessaan, mitä autolle tapahtui, ja että sitä oli valvottu valvontakameralla ja turvamiehillä. "Hotellin tiimi otti yhteyttä herra Morrisroeen heti, kun vahinko huomattiin, ja ilmoitti rikoksesta välittömästi poliisille. "Ennen pysäköintialueen käyttöä Morrisroe allekirjoitti vastuuvapauslausekkeen, jossa todettiin selvästi, että hotelli ei ole vastuussa mistään ajoneuvon tai omaisuuden menetyksestä tai vahingosta." Näin hän totesi. "Lomakkeessa todettiin myös, että arvoesineitä ei saisi jättää autoihin." Lausunnossa lisättiin, että hotellin tiimi jatkaa pariskunnan avustamista heidän palattuaan Heathrow'lle. Seuraa BBC East Midlandsia Facebookissa, Twitterissä tai Instagramissa. Lähetä juttuideoita osoitteeseen eastmidsnews@bbc.co.uk.</w:t>
      </w:r>
    </w:p>
    <w:p>
      <w:r>
        <w:rPr>
          <w:b/>
        </w:rPr>
        <w:t xml:space="preserve">Yhteenveto</w:t>
      </w:r>
    </w:p>
    <w:p>
      <w:r>
        <w:t xml:space="preserve">Pariskunnan häämatka meni "täysin pilalle", kun varkaat murtautuivat heidän autoonsa lentokenttähotellin ulkopuolella, varastivat avaamattomat häälahjat ja irrottivat kaikki neljä pyörää.</w:t>
      </w:r>
    </w:p>
    <w:p>
      <w:r>
        <w:rPr>
          <w:b/>
          <w:u w:val="single"/>
        </w:rPr>
        <w:t xml:space="preserve">Asiakirjan numero 15898</w:t>
      </w:r>
    </w:p>
    <w:p>
      <w:r>
        <w:t xml:space="preserve">HMP Wellingborough: Vankilaministeri harkitsee vankilan uudelleen avaamista.</w:t>
      </w:r>
    </w:p>
    <w:p>
      <w:r>
        <w:t xml:space="preserve">Konservatiiviministeri Jeremy Wright sanoi tutkivansa, voisiko Northamptonshiren Wellingborough'n vankimielisairaalaan sijoittaa vankeja Lontoosta. Wright kuitenkin varoitti, että vankilan uudelleen avaamisen puolesta olisi "vaikea puhua". Vankila suljettiin, koska oikeusministeriö katsoi sen olevan vanhentunut ja liian kallis ylläpitää sitä 10 miljoonaa puntaa vuodessa. Wright esitti huomautuksensa puhuessaan Northamptonshiren parlamentin jäsenille Peter Bonelle, Philip Hollobonelle ja Chris Heaton-Harrikselle. Wellingborough'n konservatiivinen kansanedustaja Bone on lobannut oikeusministeriötä, jotta se harkitsisi uudelleen suunnitelmiaan luopua laitoksesta. Bone on aiemmin kutsunut päätöstä "katastrofaaliseksi virheeksi". Wright kuitenkin varoitti puoluetovereitaan siitä, että vankilan tulevaisuus on sinetöitävä pian. "En voi sitoutua pitämään loputtomiin kiinni vankilapaikasta, jota emme ehkä enää tarvitse, ja vieläpä veronmaksajille aiheutuvin huomattavin kustannuksin", hän sanoi.</w:t>
      </w:r>
    </w:p>
    <w:p>
      <w:r>
        <w:rPr>
          <w:b/>
        </w:rPr>
        <w:t xml:space="preserve">Yhteenveto</w:t>
      </w:r>
    </w:p>
    <w:p>
      <w:r>
        <w:t xml:space="preserve">Vankilaministeri on sanonut harkitsevansa, voitaisiinko viime joulukuussa suljettu vankila avata uudelleen.</w:t>
      </w:r>
    </w:p>
    <w:p>
      <w:r>
        <w:rPr>
          <w:b/>
          <w:u w:val="single"/>
        </w:rPr>
        <w:t xml:space="preserve">Asiakirjan numero 15899</w:t>
      </w:r>
    </w:p>
    <w:p>
      <w:r>
        <w:t xml:space="preserve">Newport Pagnell: Nainen raiskattiin 'online dating' huijauksen jälkeen M1-palvelussa</w:t>
      </w:r>
    </w:p>
    <w:p>
      <w:r>
        <w:t xml:space="preserve">Parikymppinen uhri oli Newport Pagnellin palvelupisteessä, joka sijaitsee M1-tien varrella lähellä Milton Keynesiä, lauantaina noin kello 05.00 GMT, kun häntä lähestyttiin. Kieltäydyttyään miehen pyynnöistä nainen suostui sen sijaan tekemään treffitutkimuksen. Nainen nousi miehen kulkuneuvoon noin kello 07:00, hänet ajettiin Pennycress Waylle, Newport Pagnelliin, ja hänet pahoinpideltiin ja raiskattiin seksuaalisesti, Thames Valleyn poliisi kertoi. Rikoksentekijä kuvattiin aasialaiseksi mieheksi, joka oli noin 20-30-vuotias ja joka kutsui itseään Adamiksi. Hänellä oli ruskeat silmät, mustat hiukset, jotka olivat lyhyemmät sivuilta ja pidemmät päältä, ja sotkuinen parta. Hänellä oli myös silmälasit. Mies puhui brittiaksentilla ja kertoi uhrille asuvansa Mayfairissa, mutta olevansa alun perin kotoisin Northamptonista, poliisi kertoi. Hän ajoi hopeisella henkilökuljetusautolla, jossa oli kermanvärinen sisustus. Konstaapeli Christina Bradley vetosi silminnäkijöihin ja lisäsi: "Pyydän myös kaikkia alueella liikkuneita autoilijoita tarkistamaan kojelautakameran kuvamateriaalin, jos siinä on mahdollisesti tallentunut jotakin, joka voisi auttaa tutkimustamme." Aiheeseen liittyvät Internet-linkit Thames Valley Police</w:t>
      </w:r>
    </w:p>
    <w:p>
      <w:r>
        <w:rPr>
          <w:b/>
        </w:rPr>
        <w:t xml:space="preserve">Yhteenveto</w:t>
      </w:r>
    </w:p>
    <w:p>
      <w:r>
        <w:t xml:space="preserve">Naisen raiskasi "sinnikäs" mies, joka oli pyytänyt häntä rekisteröitymään nettideittailuun moottoritiepalveluissa.</w:t>
      </w:r>
    </w:p>
    <w:p>
      <w:r>
        <w:rPr>
          <w:b/>
          <w:u w:val="single"/>
        </w:rPr>
        <w:t xml:space="preserve">Asiakirjan numero 15900</w:t>
      </w:r>
    </w:p>
    <w:p>
      <w:r>
        <w:t xml:space="preserve">Yhdysvaltain poliisi löysi "suuren huumetunnelin" Meksikon rajan alta</w:t>
      </w:r>
    </w:p>
    <w:p>
      <w:r>
        <w:t xml:space="preserve">Tulliviranomaisten mukaan tunneli yhdisti varastot Tijuanassa Meksikossa ja Otay Mesassa Kaliforniassa. Tunnelista otetuissa kuvissa näkyi puisia tukia ja sähkökaapeleita, jotka viittaavat valaistus- ja ilmanvaihtojärjestelmiin. Tällaisia tunneleita on löydetty viime vuosina kymmeniä, kun Yhdysvaltain poliisi on puuttunut salakuljetukseen maitse. Meksikon viranomaisten mukaan yli 30 on löydetty tänä vuonna, kertoi Meksikon viranomaiset uutistoimisto AFP:n mukaan. Tunneleita käytetään myös laittomien siirtolaisten salakuljettamiseen Yhdysvaltoihin. Yhdysvaltain puolelta tunnelista löytyi yhdeksän tai 10 tonnia marihuanaa, kun taas Meksikon poliisi takavarikoi viisi tonnia omalta puoleltaan, kertoi Derek Benner, Yhdysvaltain maahanmuutto- ja tulliviraston erikoisagentti. Tunnelin pituudeksi arvioitiin 400 jaardia (365 metriä), mutta sen syvyydestä tai leveydestä ei ollut tietoa. Muissa Yhdysvaltain poliisin löytämissä tunneleissa on ollut raiteita, valoja ja ilmanvaihtojärjestelmiä.</w:t>
      </w:r>
    </w:p>
    <w:p>
      <w:r>
        <w:rPr>
          <w:b/>
        </w:rPr>
        <w:t xml:space="preserve">Yhteenveto</w:t>
      </w:r>
    </w:p>
    <w:p>
      <w:r>
        <w:t xml:space="preserve">Yhdysvaltain viranomaiset kertovat paljastaneensa suuren huumeiden salakuljetustunnelin Meksikon vastaisen rajan alta ja takavarikoineensa arviolta 14 tonnia marihuanaa.</w:t>
      </w:r>
    </w:p>
    <w:p>
      <w:r>
        <w:rPr>
          <w:b/>
          <w:u w:val="single"/>
        </w:rPr>
        <w:t xml:space="preserve">Asiakirjan numero 15901</w:t>
      </w:r>
    </w:p>
    <w:p>
      <w:r>
        <w:t xml:space="preserve">Walsall Manor A&amp;E "pahin 30 vuoden kokemuksen aikana".</w:t>
      </w:r>
    </w:p>
    <w:p>
      <w:r>
        <w:t xml:space="preserve">Sairaalassa on edelleen voimassa maanantaina julistettu suuronnettomuustilanne, vaikka keskiviikkona avattiin 40 lisävuodepaikkaa kysyntään vastaamiseksi. Toinen 30 vuodepaikan osasto on tarkoitus avata maanantaina. Hoitotyön johtaja Kathryn Halford sanoi toivovansa, että tämä vaikuttaisi asiaan merkittävästi. "Olen ollut sairaanhoitajana yli 30 vuotta, enkä ole koskaan nähnyt mitään tällaista potilaiden määrän ja vaikeusasteen suhteen", hän sanoi. "Me selviämme henkilökunnan hyvän tahdon varassa. "He tulevat tänne vapaapäivinään, vuosilomillaan, ja he todella tekevät kaikkensa varmistaakseen, että pystymme ylläpitämään potilaiden turvallisuuden." Hän sanoi, että hän oli hyvin iloinen, että hän oli mukana. Odotusajat ovat nousseet noin kahdeksasta kymmeneen tuntiin, ja kymmeniä leikkauksia on peruttu. Sairaalaa ylläpitävän Walsall Healthcare NHS Trustin toimitusjohtaja Richard Beeken sanoi odottavansa, että A&amp;E:n nykyiset paineet vähenevät lähipäivinä.</w:t>
      </w:r>
    </w:p>
    <w:p>
      <w:r>
        <w:rPr>
          <w:b/>
        </w:rPr>
        <w:t xml:space="preserve">Yhteenveto</w:t>
      </w:r>
    </w:p>
    <w:p>
      <w:r>
        <w:t xml:space="preserve">Sairaanhoitaja on kuvaillut Walsall Manor Hospitalin tapaturma- ja päivystysosastolle kohdistuvia paineita pahimmiksi hänen 30-vuotisen kokemuksensa aikana.</w:t>
      </w:r>
    </w:p>
    <w:p>
      <w:r>
        <w:rPr>
          <w:b/>
          <w:u w:val="single"/>
        </w:rPr>
        <w:t xml:space="preserve">Asiakirjan numero 15902</w:t>
      </w:r>
    </w:p>
    <w:p>
      <w:r>
        <w:t xml:space="preserve">Venezuelaa uhkaa oluen kuivuus Polar-panimoiden sulkemisten jälkeen</w:t>
      </w:r>
    </w:p>
    <w:p>
      <w:r>
        <w:t xml:space="preserve">Presidentti Nicolas Maduroon sidoksissa olevat ammattiliitot ovat pakottaneet sulkemiseen Polar-panimon kanssa käydyn palkkakiistan vuoksi. Yhtiö valmistaa jopa 80 prosenttia Venezuelan oluesta. Puolet sen panimoista on nyt suljettu, ja muut toimivat jo pienemmällä kapasiteetilla. Venezuelassa on viime vuosina ollut pulaa maidosta, vessapaperista ja lääkkeistä. Aiemmissa kiistoissa hallitus on uhannut kansallistaa Polarin. Työntekijät lakkoilevat Polarin panimoissa Caracasissa ja Anzoateguin osavaltiossa sekä 16 jakelukeskuksessa. Lakkoilevat ammattiliitot sanovat, että kiistan ytimessä on palkka. "He ovat lykänneet työehtosopimustamme yli 20 kuukautta, ja yritys kieltäytyy tunnustamasta ammattiliittoamme", tiedottaja Jose Rojas sanoi uutistoimisto Reutersille. Venezuelassa valvotaan tiukasti elintarvikkeiden ja hygieniatuotteiden hintaa, jotta köyhillä olisi varaa perustarvikkeisiin. Joidenkin analyytikoiden mukaan nämä tarkastukset kuitenkin edistävät elintarvike- ja materiaalipulaa.</w:t>
      </w:r>
    </w:p>
    <w:p>
      <w:r>
        <w:rPr>
          <w:b/>
        </w:rPr>
        <w:t xml:space="preserve">Yhteenveto</w:t>
      </w:r>
    </w:p>
    <w:p>
      <w:r>
        <w:t xml:space="preserve">Venezuelaa uhkaa kansallinen olutpula kahden panimon lakkoilevien työntekijöiden vuoksi.</w:t>
      </w:r>
    </w:p>
    <w:p>
      <w:r>
        <w:rPr>
          <w:b/>
          <w:u w:val="single"/>
        </w:rPr>
        <w:t xml:space="preserve">Asiakirjan numero 15903</w:t>
      </w:r>
    </w:p>
    <w:p>
      <w:r>
        <w:t xml:space="preserve">Haulikoita ja kivääreitä luovutettu aseiden luovutuksen yhteydessä Merseysidessa</w:t>
      </w:r>
    </w:p>
    <w:p>
      <w:r>
        <w:t xml:space="preserve">Marraskuun 7. ja 21. päivän välisenä aikana luovutettiin yhteensä 126 esinettä, joista 24 oli asejäljitelmiä ja 26 ilma-aseita. Myös veitsiä, laserkyniä ja naulapyssyjä luovutettiin. Komisario Tom Keaton sanoi, että poliisi oli "erittäin tyytyväinen, sillä jokainen luovutettu ase vähentää yhden aseen, jota voitaisiin käyttää kaduillamme". Hän sanoi, että 41:stä vastaanotetusta ampuma-aseesta "monet olivat antiikkisia aseita, juuri sellaisia, joita me etsimme, ja lähes kaikki näyttävät olevan laukaisukelpoisia". "Riippumatta siitä, onko niitä pidetty aiemmin laittomasti hallussa, kaikki nämä aseet olisivat voineet joutua rikollisten käsiin, jotka olisivat sitten käyttäneet niitä pelon ja väkivallan aiheuttamiseen", hän sanoi. "Haluan käyttää tilaisuutta hyväkseni ja kiittää yleisöä siitä, että he ovat vastanneet erinomaisesti luovutusoperaatioon." Heinäkuussa laittoman ampuma-aseen hallussapidon enimmäisrangaistus nousi 10 vuodesta elinkautiseen vankeusrangaistukseen. Poliisin tiedottaja sanoi, että 12 ampuma-asetta on menossa kansallisen ballistisen tiedustelupalvelun arvioitavaksi osana niiden historiaa ja käyttöä koskevia tutkimuksia.</w:t>
      </w:r>
    </w:p>
    <w:p>
      <w:r>
        <w:rPr>
          <w:b/>
        </w:rPr>
        <w:t xml:space="preserve">Yhteenveto</w:t>
      </w:r>
    </w:p>
    <w:p>
      <w:r>
        <w:t xml:space="preserve">Merseysiden poliisille on kahden viikon aikana luovutettu 25 haulikkoa, viisi kivääriä, 11 käsiasetta ja 2600 patruunaa.</w:t>
      </w:r>
    </w:p>
    <w:p>
      <w:r>
        <w:rPr>
          <w:b/>
          <w:u w:val="single"/>
        </w:rPr>
        <w:t xml:space="preserve">Asiakirjan numero 15904</w:t>
      </w:r>
    </w:p>
    <w:p>
      <w:r>
        <w:t xml:space="preserve">"Ei tukea erilliselle valtiolle" - Norja</w:t>
      </w:r>
    </w:p>
    <w:p>
      <w:r>
        <w:t xml:space="preserve">UNP:n parlamentaarikko, tohtori Jayalath Jayawardena, joka puhui BBC Sandeshayalle Lontoossa osallistuttuaan Oslossa Norjassa pidettyyn Etelä-Aasian rauhankonferenssiin, sanoi, että Norjan rauhan erityislähettiläs Jon Hassen-Bauer antoi tämän vakuutuksen. Tohtori Jayawardena tapasi yhdessä Ven.Brahmanawatte Seevali Nayaka Theran ja Ven.Maduluwawe Sobhita Theran kanssa Norjan ympäristöministerin Erik Solheimin ja Norjan erityislähettilään Jon Hassen-Bauerin. Tohtori Jayawardena sanoi edustavansa oppositiota; hän korosti seminaarissa, että UNP:n kanta etniseen ongelmaan on poliittinen ratkaisu. Hän sanoi, että on välttämätöntä torjua terroristitoimintaa ja maan alueelliseen koskemattomuuteen ja suvereniteettiin kohdistuvia uhkia, mutta hän muistutti kenraali Denzil Kobbekaduwan sanoneen kerran, että "lopullinen ratkaisu etniseen ongelmaan on poliittinen ratkaisu". Hän lisäsi, että oppositiossa oleva UNP auttoi "suoraan ja epäsuorasti" hyväksymään hätätilalain parlamentissa tukeakseen hallitusta "terrorismin vastaisessa sodassa". UNP:n kansanedustaja tohtori Jayawardena osallistui Oslon konferenssiin, johon osallistui myös LTTE:tä kannattava tamilnadulainen poliitikko Vaiko. Kysyttäessä, miten hän perusteli tällaista kokousta, tohtori Jayawardena sanoi, että jos on löydettävä hyväksyttävä ratkaisu, on aina parempi kuulla opposition näkemyksiä.</w:t>
      </w:r>
    </w:p>
    <w:p>
      <w:r>
        <w:rPr>
          <w:b/>
        </w:rPr>
        <w:t xml:space="preserve">Yhteenveto</w:t>
      </w:r>
    </w:p>
    <w:p>
      <w:r>
        <w:t xml:space="preserve">Norjan hallitus on vakuuttanut, ettei se kannusta tai tue erillisvaltion perustamista Sri Lankaan, sanoo Yhdistyneiden Kansallisten Puolue (UNP).</w:t>
      </w:r>
    </w:p>
    <w:p>
      <w:r>
        <w:rPr>
          <w:b/>
          <w:u w:val="single"/>
        </w:rPr>
        <w:t xml:space="preserve">Asiakirjan numero 15905</w:t>
      </w:r>
    </w:p>
    <w:p>
      <w:r>
        <w:t xml:space="preserve">Warehamin kuorma-auto-onnettomuudessa kuollut poika, 3: Kaksi syytettä vastaan</w:t>
      </w:r>
    </w:p>
    <w:p>
      <w:r>
        <w:t xml:space="preserve">Jaiden Mangan oli ylittämässä North Streetiä Warehamissa, Dorsetissa, kun onnettomuus tapahtui 29. maaliskuuta - päivää ennen hänen neljättä syntymäpäiväänsä. Kuorma-auton kuljettajaa Dean Phoenixia, 43, syytetään kuoleman aiheuttamisesta vaarallisella ajotavalla. Graham Bookeria, 71, syytetään huolettomasta ajamisesta ja liikennemerkin noudattamatta jättämisestä. Molemmat on määrätty saapumaan Poole Magistrates' Courtiin 9. marraskuuta. Kuolemansa jälkeen Jaidenin perhe kuvaili häntä "röyhkeäksi", "täynnä energiaa" ja "fiksuksi". Ystävät, perheenjäsenet ja yhteisön jäsenet pitivät Jaidenin muistoksi ilmapalloja hänen neljäntenä syntymäpäivänään. Salama McQueen - hahmo hänen suosikkielokuvastaan Autot - johti kulkuetta ennen hänen hautajaisiaan 27. huhtikuuta. Onnettomuuspaikan lähelle on sittemmin pystytetty puinen muistopatsas, jossa enkeli kantaa lasta taivaaseen siivillään.</w:t>
      </w:r>
    </w:p>
    <w:p>
      <w:r>
        <w:rPr>
          <w:b/>
        </w:rPr>
        <w:t xml:space="preserve">Yhteenveto</w:t>
      </w:r>
    </w:p>
    <w:p>
      <w:r>
        <w:t xml:space="preserve">Kahta miestä syytetään pikkulapsen kuolemasta, kun kuorma-auto törmäsi häneen hänen ylittäessään tietä.</w:t>
      </w:r>
    </w:p>
    <w:p>
      <w:r>
        <w:rPr>
          <w:b/>
          <w:u w:val="single"/>
        </w:rPr>
        <w:t xml:space="preserve">Asiakirjan numero 15906</w:t>
      </w:r>
    </w:p>
    <w:p>
      <w:r>
        <w:t xml:space="preserve">Coronation Streetin Anne Kirkbride kuolee 60-vuotiaana</w:t>
      </w:r>
    </w:p>
    <w:p>
      <w:r>
        <w:t xml:space="preserve">David Beckett kertoi, että hänen rakas vaimonsa on kuollut rauhallisesti Manchesterin sairaalassa. "David ja ohjelman näyttelijät ja kuvausryhmä ovat särkyneitä ja syvästi surullisia Annen menetyksestä", sanottiin ITV:n verkkosivuilla julkaistussa lausunnossa. Hän oli näytellyt saippuaoopperassa yli 40 vuotta. Annen aviomiestä Ken Barlow'ta näytöksessä näytellyt William Roache sanoi: "Tunnen Annen menetyksen niin henkilökohtaisesti, koska olen työskennellyt hänen kanssaan läheisesti yli 40 vuotta. "Hän oli niin rakastava ja elinvoimainen ihminen. Tiesit aina, että hän oli läsnä, koska hänen naurunsa ei ollut koskaan kaukana. "Hän oli moitteeton esiintyjä, jolla oli loistava komedian ajoitus ja valtava lahja todella kärjistettyyn draamaan. "Meillä oli vuosien varrella riitoja Kenin ja Deirdren roolissa, ja oli ihanaa näytellä niitä kohtauksia hänen vastapuolellaan. "Coronation Street on menettänyt yhden ikonisista hahmoistaan, ja Annea tullaan kaipaamaan suuresti." Tuottaja Kieran Roberts sanoi: "Tiedämme vain liian hyvin, kuinka paljon Anne merkitsi miljoonille ihmisille, jotka seurasivat hänen luomistaan Deirdre Barlow'n legendaarista hahmoa." Seuraa @BBCNewsbeat Twitterissä, BBCNewsbeat Instagramissa ja Radio1Newsbeat YouTubessa.</w:t>
      </w:r>
    </w:p>
    <w:p>
      <w:r>
        <w:rPr>
          <w:b/>
        </w:rPr>
        <w:t xml:space="preserve">Yhteenveto</w:t>
      </w:r>
    </w:p>
    <w:p>
      <w:r>
        <w:t xml:space="preserve">Anne Kirkbride, joka esitti Deirdre Barlow'ta Coronation Streetissä, on kuollut "lyhyen sairauden" jälkeen, kuten hänen miehensä on vahvistanut.</w:t>
      </w:r>
    </w:p>
    <w:p>
      <w:r>
        <w:rPr>
          <w:b/>
          <w:u w:val="single"/>
        </w:rPr>
        <w:t xml:space="preserve">Asiakirjan numero 15907</w:t>
      </w:r>
    </w:p>
    <w:p>
      <w:r>
        <w:t xml:space="preserve">Bertolucci johtaa Venetsian elokuvajuhlien tuomaristoa</w:t>
      </w:r>
    </w:p>
    <w:p>
      <w:r>
        <w:t xml:space="preserve">Hän toimi tuomariston puheenjohtajana vuonna 1983, kun Jean-Luc Godardin elokuvassa First Name: Carmen sai Kultaisen leijonan. "Tuolloin halusin elokuvilta yllätystä ja nautintoa. En ole muuttunut paljon sen jälkeen", Bertolucci sanoi lausunnossaan. 73-vuotiaan elokuvasta Viimeinen keisari (The Last Emperor, 1987) hän voitti yhdeksän Oscaria. Peter O'Toolen tähdittämä elämäkertaelokuva, jossa seurattiin Kiinan viimeisen keisarin Pu Yin elämää, oli ensimmäinen ja ainoa italialainen elokuva, joka voitti parhaan ohjaajan Oscarin. "Harva ohjaaja pystyy yhdistämään Bertoluccin tavoin pitkän kokemuksen ja sen, että hän elää elokuvataiteen nykyhetkessä", Venetsian festivaalin johtaja Alberto Barbera sanoi lausunnossaan. Bertolucci tunnetaan myös Marlon Brandon kanssa vuonna 1972 valmistuneesta höyryävästä elokuvasta Viimeinen tango Pariisissa. Hän on esitellyt Venetsiassa lukuisia elokuvia, muun muassa debyyttielokuvansa Viikatemies vuonna 1962 ja viimeisimmän elokuvansa Uneksijat vuonna 2003. Hän sanoi, että tämänvuotisen tuomariston puheenjohtajana hänellä on mahdollisuus tutustua "elokuvantekemisen salaperäisimpiin kapeikkoihin maailman salaperäisimmissä maissa". Elokuun 28. päivän ja syyskuun 7. päivän välisenä aikana järjestettävän festivaalin ohjelmisto julkistetaan heinäkuussa.</w:t>
      </w:r>
    </w:p>
    <w:p>
      <w:r>
        <w:rPr>
          <w:b/>
        </w:rPr>
        <w:t xml:space="preserve">Yhteenveto</w:t>
      </w:r>
    </w:p>
    <w:p>
      <w:r>
        <w:t xml:space="preserve">Viimeinen tango Pariisissa -elokuvan ohjaaja Bernardo Bertolucci johtaa 70. Venetsian elokuvajuhlien tuomaristoa, järjestäjät ovat ilmoittaneet.</w:t>
      </w:r>
    </w:p>
    <w:p>
      <w:r>
        <w:rPr>
          <w:b/>
          <w:u w:val="single"/>
        </w:rPr>
        <w:t xml:space="preserve">Asiakirjan numero 15908</w:t>
      </w:r>
    </w:p>
    <w:p>
      <w:r>
        <w:t xml:space="preserve">Sotaveteraanien elokuvaneuvoja ei ole koskaan kuullut Brad Pittistä.</w:t>
      </w:r>
    </w:p>
    <w:p>
      <w:r>
        <w:t xml:space="preserve">Kentistä kotoisin oleva Peter Comfort, 90, löysi itsensä kuvauspaikalta Brad Pittin kanssa - mutta ei tiennyt, kuka A-luokan tähti oli. "Hän tuli suoraan luokseni ja kätteli minua", hän sanoi. "Sanoin: 'Herra Pitt, en tiennyt eiliseen iltaan asti, miltä näytätte, kunnes googlasin teidät'." Hän kertoi miehistölle, että viimeinen elokuva, jonka hän oli nähnyt, oli vuoden 1957 toisen maailmansodan elokuva The Bridge on the River Kwai. "Kaikki kaatuivat nauruun", hän sanoi. 'Tekemässä työtä' Light Dragoons Regimental Association pyysi Comfortia neuvomaan Brad Pittin sotaelokuvan Fury kuvauksissa, joita kuvataan Yhdistyneessä kuningaskunnassa. Sodan aikana hän palveli 13./18. Royal Hussars (QMO) -rykmentissä, joka oli panssarirykmentti, joka oli eturintamassa D-Dayn maihinnousussa vuonna 1944. Doverin lähellä sijaitsevasta Ripplestä kotoisin oleva herra Comfort sanoi Brad Pittin kysyneen, onko hän kivettynyt. "Et ollut kivettynyt, teit työtäsi", hän sanoi. "Ja korostin sitä, että olit 21-vuotias ja halukas yrittämään. "He olivat vihollinen. He yrittivät tappaa sinut, ja sinä teit samoin." Comfort sanoi, että oli kunnia tavata näyttelijä, ja hän harkitsee kutsun vastaanottamista Fury-elokuvan ensi-iltaan, kun se julkaistaan.</w:t>
      </w:r>
    </w:p>
    <w:p>
      <w:r>
        <w:rPr>
          <w:b/>
        </w:rPr>
        <w:t xml:space="preserve">Yhteenveto</w:t>
      </w:r>
    </w:p>
    <w:p>
      <w:r>
        <w:t xml:space="preserve">Toisen maailmansodan veteraani, joka kutsuttiin neuvomaan ryhmää näyttelijöitä elämästä panssarivaunuyksikössä D-Dayn maihinnousun aikana, ei osannut aavistaa, että hän joutuisi Hollywoodin kuninkaallisten kanssa tekemisiin.</w:t>
      </w:r>
    </w:p>
    <w:p>
      <w:r>
        <w:rPr>
          <w:b/>
          <w:u w:val="single"/>
        </w:rPr>
        <w:t xml:space="preserve">Asiakirjan numero 15909</w:t>
      </w:r>
    </w:p>
    <w:p>
      <w:r>
        <w:t xml:space="preserve">Belfastin kansainvälinen lentoasema pahoittelee uusia viivästyksiä turvatoimissa</w:t>
      </w:r>
    </w:p>
    <w:p>
      <w:r>
        <w:t xml:space="preserve">Julian O'NeillBBC News NI Business Correspondent Viimeisin toistuvista ongelmista tapahtui maanantaiaamuna. Jotkut matkustajat kertoivat BBC News NI:lle odottaneensa noin tunnin päästäkseen turvatarkastuksen läpi lähtöportille. Lentoaseman turvallisuudesta vastaava urakoitsija ICTS kouluttaa parhaillaan 40 uutta työntekijää lisää äskettäisen rekrytointikampanjan jälkeen. Lentoaseman tiedottaja sanoi, että "ylimääräistä tukihenkilöstöä" palkataan myös muualta. Matkustajia on kehotettu varaamaan "vähintään kaksi tuntia" aikaa kulkea lentoaseman läpi. Eräs matkustaja, Adrian Huston, sanoi, että maanantaina jonottajat pelkäsivät myöhästyvänsä lennoilta. "Siellä oli varmaan 1 000 ihmistä odottamassa käsittelyä. "Kaikilla kaistoilla oli henkilökuntaa ja ne olivat auki, mutta he eivät tuntuneet pystyvän käsittelemään matkustajamäärää. "Liukuportaat piti sammuttaa, jotta jono ei olisi kaatunut takaisin itseensä." Lentoaseman matkustajamäärät ovat nousseet ennätystasolle viime vuoden aikana, mikä johtuu suurelta osin Ryanairin tulosta. Belfastin kansainvälinen lentoasema on myös listattu Yhdistyneen kuningaskunnan pahimpien lentojen myöhästymisten joukkoon.</w:t>
      </w:r>
    </w:p>
    <w:p>
      <w:r>
        <w:rPr>
          <w:b/>
        </w:rPr>
        <w:t xml:space="preserve">Yhteenveto</w:t>
      </w:r>
    </w:p>
    <w:p>
      <w:r>
        <w:t xml:space="preserve">Belfastin kansainvälinen lentoasema on pyytänyt matkustajilta anteeksi turvatarkastuksessa tapahtuneita viivästyksiä ja kuvaillut tilannetta "palvelutasoltaan kohtuuttomaksi".</w:t>
      </w:r>
    </w:p>
    <w:p>
      <w:r>
        <w:rPr>
          <w:b/>
          <w:u w:val="single"/>
        </w:rPr>
        <w:t xml:space="preserve">Asiakirjan numero 15910</w:t>
      </w:r>
    </w:p>
    <w:p>
      <w:r>
        <w:t xml:space="preserve">Hallitus hyväksyi Ipswichin tulvapenkereen rakentamiseen tarkoitetut varat.</w:t>
      </w:r>
    </w:p>
    <w:p>
      <w:r>
        <w:t xml:space="preserve">Pato rakennettaisiin Orwell-joen New Cut -joen poikki, ja ympäristöviraston mukaan se auttaisi suojelemaan 1 500 kotia ja 400 yritystä. Loput 53,6 miljoonan punnan suuruisen hankkeen rahoituksesta tulee Ipswich Borough Councililta, Haven Gatewaylta ja New Anglian Local Enterprise Partnership -yhteisöltä. Esteen rakentaminen on tarkoitus aloittaa kesäkuussa 2014, ja se kestäisi kaksi vuotta. Ympäristöviraston tulvariskijohtaja Richard Houghton sanoi: "Viime vuosina olemme pyrkineet löytämään kohtuuhintaisen ratkaisun Ipswichin tulvariskiin. "Suurin riski on vuoden 1953 tulvien kaltainen hyökyaalto. "Wherstead Roadin osan ja märkälaiturin tulvaporttien valmistuminen on edistynyt tasaisesti, ja tämä on todella hyvä uutinen, että voimme laittaa palapelin viimeisen palan paikalleen."</w:t>
      </w:r>
    </w:p>
    <w:p>
      <w:r>
        <w:rPr>
          <w:b/>
        </w:rPr>
        <w:t xml:space="preserve">Yhteenveto</w:t>
      </w:r>
    </w:p>
    <w:p>
      <w:r>
        <w:t xml:space="preserve">Hallitus on hyväksynyt 24,5 miljoonaa puntaa Ipswichin tulvilta suojaavan vuorovesiesteen rahoittamiseen.</w:t>
      </w:r>
    </w:p>
    <w:p>
      <w:r>
        <w:rPr>
          <w:b/>
          <w:u w:val="single"/>
        </w:rPr>
        <w:t xml:space="preserve">Asiakirjan numero 15911</w:t>
      </w:r>
    </w:p>
    <w:p>
      <w:r>
        <w:t xml:space="preserve">Kansanedustaja Tessa Jowellista tulee Google Mapsin maamerkki.</w:t>
      </w:r>
    </w:p>
    <w:p>
      <w:r>
        <w:t xml:space="preserve">Dulwichin ja West Norwoodin työväenpuolueen kansanedustaja sanoi, ettei hän "ole kovin huolissaan". Hän lisäsi: "Oppositiossa voi usein tuntua siltä, että sinut on unohdettu julkisuudessa. Olen siksi kiitollinen Googlelle siitä, että se on palauttanut minut takaisin kartalle." Googlen mukaan verkkosivuston tiedot oli toimittanut kolmas osapuoli. Se ei kertonut, kuka tämä kolmas osapuoli oli. Yli 20 ihmistä on tähän mennessä arvioinut "maamerkin", ja useimmat kommentit ovat olleet myönteisiä. Googlen käyttäjä James sanoi, että se on "pakko nähdä". "Kaikille Lontoossa vieraileville Tessa Jowell on yksi hienoimmista maamerkeistä, joita kaupungilla on tarjota", hän sanoi. "Tessa Jowell loistaa" Toinen sivuston käyttäjä Benji kuvaili maamerkkiä "syvästi liikuttavaksi". "Tessa loistaa iltavalossa", hän sanoi. "Vierailla Lontoossa ja katsella auringonlaskua sen yllä on yksi syvällisimmistä henkisistä hetkistä, joita olen koskaan kokenut." Mutta toinen käyttäjä nimeltä Charles sanoi: "Älkää tuhlatko aikaa ja rahaa Tessa Jowellin päiväretkeen. "Säästäkää rahanne ja menkää mieluummin syrjäseudulle Tony Bennin tai Ed Ballsin kaltaisiin maamerkkeihin."</w:t>
      </w:r>
    </w:p>
    <w:p>
      <w:r>
        <w:rPr>
          <w:b/>
        </w:rPr>
        <w:t xml:space="preserve">Yhteenveto</w:t>
      </w:r>
    </w:p>
    <w:p>
      <w:r>
        <w:t xml:space="preserve">Entinen olympiaministeri Tessa Jowell on Google Mapsin mukaan maamerkki Westminsterin palatsin ja Big Benin välissä.</w:t>
      </w:r>
    </w:p>
    <w:p>
      <w:r>
        <w:rPr>
          <w:b/>
          <w:u w:val="single"/>
        </w:rPr>
        <w:t xml:space="preserve">Asiakirjan numero 15912</w:t>
      </w:r>
    </w:p>
    <w:p>
      <w:r>
        <w:t xml:space="preserve">Lisa Dorrian: Dorrian Dorrian: Vangin väitteet ruumiin hautapaikasta: Vangin väitteet ruumiin hautapaikasta</w:t>
      </w:r>
    </w:p>
    <w:p>
      <w:r>
        <w:t xml:space="preserve">Jimmy Seales kertoi Sunday Life -lehdelle, että hänet oli haudattu sinetöityyn säiliöön laittomalle kaatopaikalle Ballygowanin lähellä, Downin kreivikunnassa. Lisa, 25, nähtiin viimeksi juhlissa asuntovaunualueella Ballyhalbertissa, County Downissa, helmikuussa 2005. Hänen ruumistaan ei ole koskaan löydetty laajoista ilma-, maa- ja merietsinnöistä huolimatta. Poliisi ilmoitti tutkivansa uudet syytökset. Komisario Justyn Galloway sanoi: "Vetoan kaikkiin, jotka uskovat tietävänsä jotain Lisan katoamisesta ja murhasta, että he ilmoittautuisivat ja puhuisivat meille. "Vaikka aikaa on kulunut, ei ole vielä liian myöhäistä. Poliisin tutkimukset jatkuvat." Lisan perhe ja ystävät ovat kampanjoineet pitkään Lisan löytämiseksi. He sanoivat, että hän oli "kupliva tyttö", jonka kuolema "repi perheen hajalle". Jimmy Seales istuu elinkautista tuomiota Philip Stricklandin, 37, murhasta. Hän kuoli ammuttuaan häntä kasvoihin Ballydrain Roadilla Comberin lähellä,</w:t>
      </w:r>
    </w:p>
    <w:p>
      <w:r>
        <w:rPr>
          <w:b/>
        </w:rPr>
        <w:t xml:space="preserve">Yhteenveto</w:t>
      </w:r>
    </w:p>
    <w:p>
      <w:r>
        <w:t xml:space="preserve">Elinkautisvanki väittää tietävänsä, minne kadonneen bangorilaisnaisen Lisa Dorrianin ruumis on haudattu.</w:t>
      </w:r>
    </w:p>
    <w:p>
      <w:r>
        <w:rPr>
          <w:b/>
          <w:u w:val="single"/>
        </w:rPr>
        <w:t xml:space="preserve">Asiakirjan numero 15913</w:t>
      </w:r>
    </w:p>
    <w:p>
      <w:r>
        <w:t xml:space="preserve">Isle of Wightin lautan törmäämä jahti voi maksaa 200 000 puntaa korvaavana.</w:t>
      </w:r>
    </w:p>
    <w:p>
      <w:r>
        <w:t xml:space="preserve">Red Falcon ajoi karille törmättyään sunnuntaiaamuna East Cowesin edustalla kiinnitettyihin jahteihin. Nigel Minchinin omistama Contessa 32 -jahti Greylag on sittemmin nostettu Cowesin satamasta. Hän sanoi, että se oli "hieno vene, joka oli hyvässä kunnossa". Red Funnel sanoi, että asia on sen vakuutuksenantajien käsissä. Ajoneuvolautta, joka lähti Southamptonista East Cowesiin klo 07.00 BST, ajoi karille tuntia myöhemmin, kun se saapui satamaan huonossa näkyvyydessä, ja pysähtyi noin 50 metrin päähän esplanadista. Nigel Minchin kertoi käyttäneensä Greylagia huvipurjehdukseen viimeiset 40 vuotta. Hän sanoi, että takapää näytti irronneen törmäyksessä, ja arviot uudesta samanlaisesta, mittatilaustyönä tehdystä korvaavasta veneestä olivat 100 000-200 000 puntaa, vaikka vakuutusarvo olikin huomattavasti pienempi. Nigel Minchin sanoi pyytäneensä Red Funnelilta "täyden korvausarvon" ja puhuneensa toimitusjohtaja Fran Collinsin kanssa sunnuntai-iltana. Hän sanoi, että tapaus oli "selvästi suuri häpeä heille". Hylky on nyt telakalla, ja se tutkitaan osana MAIB:n tutkimusta. Red Funnel ilmoitti maanantaina, että aluksen päällikkö ja perämies oli pidätetty virantoimituksesta "alan tavanomaisen käytännön" mukaisesti tutkinnan ajaksi. Se ilmoitti myös muuttavansa menettelytapojaan, jotka koskevat toimintaa rajoitetussa näkyvyydessä. Aiheeseen liittyvät Internet-linkit Red Funnel Merenkulku- ja rannikkovartiosto</w:t>
      </w:r>
    </w:p>
    <w:p>
      <w:r>
        <w:rPr>
          <w:b/>
        </w:rPr>
        <w:t xml:space="preserve">Yhteenveto</w:t>
      </w:r>
    </w:p>
    <w:p>
      <w:r>
        <w:t xml:space="preserve">Jahdin omistaja on kertonut, että sen korvaaminen voi maksaa jopa 200 000 puntaa, kun autolautta törmäsi siihen sakeassa sumussa Isle of Wightin edustalla.</w:t>
      </w:r>
    </w:p>
    <w:p>
      <w:r>
        <w:rPr>
          <w:b/>
          <w:u w:val="single"/>
        </w:rPr>
        <w:t xml:space="preserve">Asiakirjan numero 15914</w:t>
      </w:r>
    </w:p>
    <w:p>
      <w:r>
        <w:t xml:space="preserve">Elvis Presleyn kitara ja John Lennonin sanoitukset huutokaupataan</w:t>
      </w:r>
    </w:p>
    <w:p>
      <w:r>
        <w:t xml:space="preserve">Vernon Presleyn uskotaan muuttaneen Gibson Doven viimeistelyn mustaksi sen jälkeen, kun hänen poikansa sai mustan vyön karatessa. Presley antoi kitaran fanille konsertin aikana Pohjois-Carolinassa vuonna 1975. Huutokauppakeisari Julien's myi myös John Lennonin käsinkirjoitetut sanat The Beatlesin Being For The Benefit of Mr Kite! -kappaleeseen 354 400 dollarilla (244 000 punnalla). Myyntiin tulivat myös Michael Jacksonin punainen neopreenivinyylitakki, jota hän käytti vuosien 1996-97 HIStory-maailmankiertueella, sekä Elvis Presleyn ensimmäinen piano. Takki myytiin 256 000 dollarilla eli yli nelinkertaisesti ennakkoarvioon verrattuna, kun taas pianosta saatiin 140 025 dollaria - noin 60 000 dollaria alle ennakkoarvion. Lady Gagan ensimmäinen piano, jonka arvoksi oli arvioitu 100 000 dollaria, ei löytänyt ostajaa, kuten ei myöskään Stevie Ray Vaughanin Fender Broadcaster -sähkökitara, jonka arvoksi oli arvioitu yli 400 000 dollaria.</w:t>
      </w:r>
    </w:p>
    <w:p>
      <w:r>
        <w:rPr>
          <w:b/>
        </w:rPr>
        <w:t xml:space="preserve">Yhteenveto</w:t>
      </w:r>
    </w:p>
    <w:p>
      <w:r>
        <w:t xml:space="preserve">Kitaraa, jonka Elvis Presley sai isältään, on myyty 334 000 dollarilla (230 000 punnalla) New Yorkissa järjestetyssä huutokaupassa.</w:t>
      </w:r>
    </w:p>
    <w:p>
      <w:r>
        <w:rPr>
          <w:b/>
          <w:u w:val="single"/>
        </w:rPr>
        <w:t xml:space="preserve">Asiakirjan numero 15915</w:t>
      </w:r>
    </w:p>
    <w:p>
      <w:r>
        <w:t xml:space="preserve">SDLP:n johtaja Ritchie käyttää unikkoa</w:t>
      </w:r>
    </w:p>
    <w:p>
      <w:r>
        <w:t xml:space="preserve">Margaret Ritchiestä tulee ensimmäinen kansallismielisen puolueen johtaja, joka käyttää unikkoa. Hän sanoi toivovansa, että sitä pidettäisiin "sovinnon ja lähentymisen eleenä". Unikko on ollut Pohjois-Irlannissa kiistanalainen symboli, joka on usein jakanut unionistit ja nationalistit. Brittiläinen legioona myy sitä marraskuun muistosunnuntaita edeltävänä aikana kerätäkseen rahaa veteraaneille. Ritchie sanoi: "Itse asiassa vastustaisin niitä täysin ja olisin samaa mieltä Wilfred Owenin kanssa, joka kirjoitti sodan turhuudesta. "Ihmiset kuitenkin menettivät henkensä, ja meidän on osoitettava jonkinlaista kunnioitusta ja muistoa, ja juuri sitä minä teen." Hän sanoi, että hän on ollut mukana. Sinn Feinin Alex Maskey aloitti uraauurtavan toiminnan vuonna 2002, kun hän puolueen ensimmäisenä pormestarina laski seppeleen Sommen taistelussa kaatuneiden muistoksi.</w:t>
      </w:r>
    </w:p>
    <w:p>
      <w:r>
        <w:rPr>
          <w:b/>
        </w:rPr>
        <w:t xml:space="preserve">Yhteenveto</w:t>
      </w:r>
    </w:p>
    <w:p>
      <w:r>
        <w:t xml:space="preserve">SDLP:n johtaja on sanonut käyttävänsä unikkoa osallistuessaan muistosunnuntain seremoniaan tänä viikonloppuna.</w:t>
      </w:r>
    </w:p>
    <w:p>
      <w:r>
        <w:rPr>
          <w:b/>
          <w:u w:val="single"/>
        </w:rPr>
        <w:t xml:space="preserve">Asiakirjan numero 15916</w:t>
      </w:r>
    </w:p>
    <w:p>
      <w:r>
        <w:t xml:space="preserve">Moottoripyöräilijä kuoli onnettomuudessa lähellä RAF Odihamia</w:t>
      </w:r>
    </w:p>
    <w:p>
      <w:r>
        <w:t xml:space="preserve">Onnettomuus tapahtui B3349 Alton Roadilla, lähellä RAF Odihamia, noin klo 10:20 BST sunnuntaina. Surreysta kotoisin oleva 56-vuotias ajoi mustalla Ducatilla, joka törmäsi valkoiseen Ford Fiestaan lähellä Churchill Avenuen risteystä. Hän kuoli tapahtumapaikalla. Auton matkustajan paikalla ollut 80-vuotias nainen loukkaantui vakavasti ja on edelleen sairaalassa, jossa hänen tilansa on "vakaa". Silminnäkijöitä ja kaikkia, joilla on kojelautakamerakuvaa, pyydetään ottamaan yhteyttä Hampshiren poliisiin.</w:t>
      </w:r>
    </w:p>
    <w:p>
      <w:r>
        <w:rPr>
          <w:b/>
        </w:rPr>
        <w:t xml:space="preserve">Yhteenveto</w:t>
      </w:r>
    </w:p>
    <w:p>
      <w:r>
        <w:t xml:space="preserve">Moottoripyöräilijä kuoli, kun hänen pyöränsä törmäsi autoon Hampshiressä.</w:t>
      </w:r>
    </w:p>
    <w:p>
      <w:r>
        <w:rPr>
          <w:b/>
          <w:u w:val="single"/>
        </w:rPr>
        <w:t xml:space="preserve">Asiakirjan numero 15917</w:t>
      </w:r>
    </w:p>
    <w:p>
      <w:r>
        <w:t xml:space="preserve">Aseistautunut poliisi ampui ja haavoitti miestä Bromsgrovessa</w:t>
      </w:r>
    </w:p>
    <w:p>
      <w:r>
        <w:t xml:space="preserve">53-vuotias mies ammuttiin Birmingham Roadilla, Bromsgrovessa, Worcestershiren osavaltiossa noin kello 01:45 GMT. Hänet leikattiin Birminghamin Queen Elizabeth Hospitalissa, vaikka hänen vammojensa ei uskottu olevan hengenvaarallisia. Poliisin mukaan välikohtaus sattui sen jälkeen, kun mies nähtiin käsiase kädessään läheisellä School Lanella. Tapaus on siirretty riippumattoman poliisiviraston (IOPC) käsiteltäväksi. Kukaan muu ei loukkaantunut. Apulaispoliisipäällikkö Martin Evans West Mercian poliisista sanoi: "On tavanomainen menettelytapa, että tämänkaltaiset tapaukset siirretään riippumattomalle poliisin käyttäytymisvirastolle, ja teemme nyt yhteistyötä heidän kanssaan, kun he suorittavat tutkimuksiaan."</w:t>
      </w:r>
    </w:p>
    <w:p>
      <w:r>
        <w:rPr>
          <w:b/>
        </w:rPr>
        <w:t xml:space="preserve">Yhteenveto</w:t>
      </w:r>
    </w:p>
    <w:p>
      <w:r>
        <w:t xml:space="preserve">Aseistautunut poliisi on ampunut ja haavoittanut miestä kadulla, kertoo West Mercian poliisi.</w:t>
      </w:r>
    </w:p>
    <w:p>
      <w:r>
        <w:rPr>
          <w:b/>
          <w:u w:val="single"/>
        </w:rPr>
        <w:t xml:space="preserve">Asiakirjan numero 15918</w:t>
      </w:r>
    </w:p>
    <w:p>
      <w:r>
        <w:t xml:space="preserve">A64 Fulford: Fulford: Mies kuollut jäätyään kolmen ajoneuvon alle</w:t>
      </w:r>
    </w:p>
    <w:p>
      <w:r>
        <w:t xml:space="preserve">North Yorkshiren poliisin mukaan nelikymppinen mies sai yliajon noin kello 05:00 A64-tiellä Yorkin lähellä. Onnettomuus tapahtui lähellä Yorkin kilparataa. Tie oli suljettu A19:n liittymän ja A1036:n välillä. Tadcasterista kotoisin olevaan jalankulkijaan törmäsi kolme ajoneuvoa, ja poliisi vetoaa kojelautakameran kuvamateriaaliin. Poliisien mukaan sinisen Nissan Juken, sinisen Ford Fiestan ja valkoisen Vauxhall Vivan osuessa mieheen. Poliisin mukaan 33-vuotias kuljettaja oli pidätettynä, kun onnettomuuden tutkintaa jatkettiin. Hänet pidätettiin myös epäiltynä huumausaineen vaikutuksen alaisena ajamisesta. Highways England ilmoitti "vakavista viivytyksistä" A64-tiellä aamupäivän aikana, mutta tien odotettiin avautuvan uudelleen alkuiltapäivästä. Seuraa BBC Yorkshirea Facebookissa, Twitterissä ja Instagramissa. Lähetä juttuideoita osoitteeseen yorkslincs.news@bbc.co.uk.</w:t>
      </w:r>
    </w:p>
    <w:p>
      <w:r>
        <w:rPr>
          <w:b/>
        </w:rPr>
        <w:t xml:space="preserve">Yhteenveto</w:t>
      </w:r>
    </w:p>
    <w:p>
      <w:r>
        <w:t xml:space="preserve">Kuljettaja on pidätetty epäiltynä huumausaineen vaikutuksen alaisena ajamisesta sen jälkeen, kun jalankulkija oli jäänyt auton alle ja kuollut kaksikaistaisella tiellä.</w:t>
      </w:r>
    </w:p>
    <w:p>
      <w:r>
        <w:rPr>
          <w:b/>
          <w:u w:val="single"/>
        </w:rPr>
        <w:t xml:space="preserve">Asiakirjan numero 15919</w:t>
      </w:r>
    </w:p>
    <w:p>
      <w:r>
        <w:t xml:space="preserve">Vanhemmat crash taapero pyytää Morningside paikalliset linja kadulla</w:t>
      </w:r>
    </w:p>
    <w:p>
      <w:r>
        <w:t xml:space="preserve">Xander Irvine ja hänen äitinsä olivat kävelemässä Morningside Roadilla Edinburghissa viime viikolla, kun auto nousi jalkakäytävälle ja törmäsi heihin. Xander kuoli myöhemmin sairaalassa. Hänen äitinsä sai hoitoa vammoihinsa. 91-vuotias naiskuljettaja ei loukkaantunut. Lapsen perhe kiitti paikallista yhteisöä "rakkauden ja tuen vuodatuksesta heidän järkyttävän menetyksensä aikana". He ovat pyytäneet mahdollisimman monia ihmisiä paikallisista kodeista ja yrityksistä asettumaan kadulle torstaina noin kello 11:00 kunnioittamaan surunvalittelujaan. Sadat kukkakimput, lelut ja viestit, jotka on asetettu muistoksi sen hyväntekeväisyysliikkeen eteen, jossa onnettomuus tapahtui, siirretään hänen hautapaikalleen yksityisten perhehautajaisten jälkeen. Xanderin vanhemmat Victoria ja Paul sanoivat, että heistä tuntuu, että heidän sydämensä on revitty irti. Viime viikolla he kiittivät ensihoitajia, poliiseja, palo- ja pelastuspalvelua sekä yleisöä heidän avustaan onnettomuuspaikalla. Paikalliset asukkaat ja yritykset kertoivat olevansa syvästi surullisia ja järkyttyneitä tapahtuneesta. Aiheeseen liittyvät Internet-linkit Skotlannin poliisi</w:t>
      </w:r>
    </w:p>
    <w:p>
      <w:r>
        <w:rPr>
          <w:b/>
        </w:rPr>
        <w:t xml:space="preserve">Yhteenveto</w:t>
      </w:r>
    </w:p>
    <w:p>
      <w:r>
        <w:t xml:space="preserve">Kolmen vuoden ikäisen pojan perhe on pyytänyt asukkaita ja yrityksiä reunustamaan katua, jolla poika törmäsi, kun hänen hautajaissaattueensa kulkee.</w:t>
      </w:r>
    </w:p>
    <w:p>
      <w:r>
        <w:rPr>
          <w:b/>
          <w:u w:val="single"/>
        </w:rPr>
        <w:t xml:space="preserve">Asiakirjan numero 15920</w:t>
      </w:r>
    </w:p>
    <w:p>
      <w:r>
        <w:t xml:space="preserve">Merkitseekö BT:n siirto halvempia matkapuheluita kaikille?</w:t>
      </w:r>
    </w:p>
    <w:p>
      <w:r>
        <w:t xml:space="preserve">Kamal AhmedBusiness editor@bbckamalon Twitter Halvemmat matkapuhelinpalvelut BT:n 5 miljoonan wlan-hotspotin kautta ja "quad play" - palveluntarjoaja tarjoaa asiakkailleen televisiota, laajakaistaa, lankapuhelinta ja matkapuhelinta yhdessä paketissa. BT voisi tarjota näitä yhdessä matkapuhelinoperaattorin kanssa, kuten se tekee tällä hetkellä EE:n kanssa. Tai, kuten nyt on käymässä selväksi, ostaa matkapuhelinyhtiön kokonaan ja tarjota palvelua suoraan. Näin BT voisi saada enemmän hyötyä investoinneistaan nopeaan valokuituiseen laajakaistaan ja tarjota asiakkaille parempia hintoja. Se, että BT on nyt myös merkittävä sisällöntuottaja, joka on käyttänyt 1,6 miljardia puntaa esimerkiksi Valioliigan ja Mestarien liigan urheiluoikeuksien ostamiseen, tekee tällaisesta siirrosta entistä houkuttelevamman. Pattersonin suunnitelmissa on rautaa logiikkaa, ja BT:n osakekurssi on noussut tänään, kun sijoittajat reagoivat mahdollisuuteen, että BT käyttää vahvaa tasettaan tarjotakseen lisää palveluja. Kuluttajat (yritykset ja yksityishenkilöt) haluavat, että kaikki digitaaliset tarpeet hoidetaan yhdestä yhteyspisteestä, ja esimerkiksi Virgin ja Talk Talk Talk tekevät paljon "quad play" -tarjouksestaan. Pitkällä aikavälillä kuluttajille tarjottavat palvelut voivat olla halvempia, kun BT tarjoaa mobiilipalveluja oman wlan-verkkonsa kautta rakennuksissa ja hotspot-verkkonsa kautta liikkeellä ollessaan. Yli 80 prosenttia matkapuheluista soitetaan kotona tai työpaikalla. Tämä on huolenaihe matkapuhelinoperaattoreille, joilla on kalliita mastopohjaisia verkkoja huollettavanaan. Siksi O2 ja EE ovat luultavasti kiinnostuneita aloittamaan alustavat neuvottelut telejätin kanssa.</w:t>
      </w:r>
    </w:p>
    <w:p>
      <w:r>
        <w:rPr>
          <w:b/>
        </w:rPr>
        <w:t xml:space="preserve">Yhteenveto</w:t>
      </w:r>
    </w:p>
    <w:p>
      <w:r>
        <w:t xml:space="preserve">BT:n toimitusjohtaja Gavin Patterson odottaa kahden seuraavan kahden vuoden aikana kahta suurta kehitystä matkaviestinmarkkinoilla, joita hän haluaa yrityksensä johtavan.</w:t>
      </w:r>
    </w:p>
    <w:p>
      <w:r>
        <w:rPr>
          <w:b/>
          <w:u w:val="single"/>
        </w:rPr>
        <w:t xml:space="preserve">Asiakirjan numero 15921</w:t>
      </w:r>
    </w:p>
    <w:p>
      <w:r>
        <w:t xml:space="preserve">Birminghamin kadun romahdus kuolemantapauksen jälki-istunto ei tuottanut tulosta.</w:t>
      </w:r>
    </w:p>
    <w:p>
      <w:r>
        <w:t xml:space="preserve">Viisikymppinen mies löydettiin Coventry Roadilta, Yardleysta Birminghamissa lauantaina noin kello 22.20 BST, ja hän kuoli sairaalaan saavuttuaan. Kuolinsyyn selvittämiseksi tarvitaan lisätutkimuksia, West Midlandsin poliisi on kertonut. Murhasta epäiltynä pidetty 28-vuotias mies on vapautettu takuita vastaan tutkimusten jatkuessa. Sunnuntaina poliisit kertoivat, että tutkimusten perusteella uskotaan, että kuolleen miehen kimppuun oli käyty ennen kuin hänet löydettiin.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Poliisin mukaan kadulta romahtaneena löydetyn miehen ruumiinavaus on osoittautunut epäselväksi.</w:t>
      </w:r>
    </w:p>
    <w:p>
      <w:r>
        <w:rPr>
          <w:b/>
          <w:u w:val="single"/>
        </w:rPr>
        <w:t xml:space="preserve">Asiakirjan numero 15922</w:t>
      </w:r>
    </w:p>
    <w:p>
      <w:r>
        <w:t xml:space="preserve">Perthin keskustan "On ok olla valkoinen" -tarrat tuomittu</w:t>
      </w:r>
    </w:p>
    <w:p>
      <w:r>
        <w:t xml:space="preserve">Tarrat kiinnitettiin viikonloppuna lyhtypylväisiin ja viemäriputkiin eri puolilla kaupunkia. John Swinney, joka on myös Perthshire Northin kansanedustaja, sanoi, että "hirvittävillä" tarroilla ei ole "mitään sijaa Perthissä tai missään muualla maassamme". Skotlannin poliisi sanoi, että se "tutkii parhaillaan asiaa". Swinney kirjoitti Twitterissä: "Se ei ole totta: "Meidän on yhdessä vastustettava tätä sietämätöntä materiaalia." "Ällöttävää ja kuvottavaa" Samaa iskulauseen sisältäviä tarroja ilmestyi Dundeessa syyskuussa. Viesti ilmestyi alun perin vuonna 2017 Yhdysvalloissa internetin keskustelupalstan järjestämänä julistekampanjana, jonka tarkoituksena oli provosoida reaktioita. Myöhemmin uusnatsiryhmät ottivat sen käyttöönsä ja levittivät sitä. Paikallinen Perth Against Racism -ryhmä kertoi, että paikalliset ihmiset ovat ottaneet siihen yhteyttä ja kertoneet tarrojen ilmestymisen aiheuttaneen heille turvattomuuden tunteen. Eräs henkilö kertoi ryhmälle: "Olen nyt todella huolissani tyttäristäni, jotka eivät ole valkoisia mutta ovat Perthistä. "On kuvottavaa ja inhottavaa tietää, että ihmiset ajattelevat näin." Skotlannin poliisin tiedottaja sanoi: "Vaikka näistä julisteista ei ole tehty valituksia poliisille, ne on tuotu tietoisuuteemme, ja poliisit tutkivat parhaillaan asiaa."</w:t>
      </w:r>
    </w:p>
    <w:p>
      <w:r>
        <w:rPr>
          <w:b/>
        </w:rPr>
        <w:t xml:space="preserve">Yhteenveto</w:t>
      </w:r>
    </w:p>
    <w:p>
      <w:r>
        <w:t xml:space="preserve">Skotlannin varapääministeri on tuominnut Perthin keskustaan ilmestyneet tarrat, joissa lukee "On ok olla valkoinen".</w:t>
      </w:r>
    </w:p>
    <w:p>
      <w:r>
        <w:rPr>
          <w:b/>
          <w:u w:val="single"/>
        </w:rPr>
        <w:t xml:space="preserve">Asiakirjan numero 15923</w:t>
      </w:r>
    </w:p>
    <w:p>
      <w:r>
        <w:t xml:space="preserve">Guernseyn lumisateet "pahimmat ainakin 16 vuoteen".</w:t>
      </w:r>
    </w:p>
    <w:p>
      <w:r>
        <w:t xml:space="preserve">Martin Crozier sanoi: Martin Crozier: "Tällaista lumen syvyyttä ja ajelehtimista on nähty jo tammikuussa 1987." Hän sanoi, että sääolosuhteiden vertailu on "melko subjektiivinen asia". Crozier sanoi: "Näin ollen ihmiset vertaavat sitä 70-lukuun ja jopa vuoteen 1963". Hän sanoi: "Helmikuun 2. päivänä 2009 maassa oli samanlainen lumimäärä, mutta sitä ei voi verrata, koska silloin lunta satoi vain nopeasti yön aikana - se ei aiheuttanut samanlaista häiriötä. "Lumi sulaa merkittävästi vasta torstaina ja perjantaina, ja pensasaidat ovat todennäköisesti vielä ensi viikollakin pusikoituneet. "Emme ole täysin selvillä lumesta, uskokaa tai älkää, ennen huhtikuun puoliväliä tai loppua." Hän lisäsi, että uusi lumi ei todennäköisesti laskeudu ja aiheuta samanlaisia häiriöitä.</w:t>
      </w:r>
    </w:p>
    <w:p>
      <w:r>
        <w:rPr>
          <w:b/>
        </w:rPr>
        <w:t xml:space="preserve">Yhteenveto</w:t>
      </w:r>
    </w:p>
    <w:p>
      <w:r>
        <w:t xml:space="preserve">Guernseyn metropoliviraston johtavan ennustajan mukaan Bailiwickin alueella tällä viikolla vallinneet lumimyrskyolosuhteet ovat olleet pahimmat ainakin 16 vuoteen.</w:t>
      </w:r>
    </w:p>
    <w:p>
      <w:r>
        <w:rPr>
          <w:b/>
          <w:u w:val="single"/>
        </w:rPr>
        <w:t xml:space="preserve">Asiakirjan numero 15924</w:t>
      </w:r>
    </w:p>
    <w:p>
      <w:r>
        <w:t xml:space="preserve">Kahdeksan löytyi kuorma-autosta sen jälkeen, kun hedelmät oli "heitetty" tielle Cambridgeshiressä.</w:t>
      </w:r>
    </w:p>
    <w:p>
      <w:r>
        <w:t xml:space="preserve">Cambridgeshiren A14-tielle onnettomuuden jälkeen jumiin jääneet autoilijat havaitsivat kuulemma hedelmän, ja poliisi hälytettiin paikalle. Poliisit pysäyttivät kuorma-auton lähellä Brampton Hut -palveluja Cambridgeshiressä noin kello 12:00 GMT. Kolme ihmistä vietiin sairaalaan, ja yksi mies on pidätetty epäiltynä laittoman maahanmuuton avustamisesta. Tie oli suljettu sillä aikaa, kun ensihoitajat ja Magpas Air Ambulance -ambulanssin miehistö hoitivat potilaita. Kuorma-autosta otetussa kuvassa näkyy tiettävästi, mihin appelsiineja heitettiin huomion herättämiseksi. Kenelläkään sairaalaan viedyistä ei ollut vakavia vammoja. Tutkinta luovutetaan maahanmuuttoviranomaisille.</w:t>
      </w:r>
    </w:p>
    <w:p>
      <w:r>
        <w:rPr>
          <w:b/>
        </w:rPr>
        <w:t xml:space="preserve">Yhteenveto</w:t>
      </w:r>
    </w:p>
    <w:p>
      <w:r>
        <w:t xml:space="preserve">Kahdeksan ihmistä löydettiin kuorma-auton takapenkiltä, kun ajoneuvosta havaittiin heiteltävän hedelmiä.</w:t>
      </w:r>
    </w:p>
    <w:p>
      <w:r>
        <w:rPr>
          <w:b/>
          <w:u w:val="single"/>
        </w:rPr>
        <w:t xml:space="preserve">Asiakirjan numero 15925</w:t>
      </w:r>
    </w:p>
    <w:p>
      <w:r>
        <w:t xml:space="preserve">Hallitus vahvistaa Baverstockin akatemian sulkemisen</w:t>
      </w:r>
    </w:p>
    <w:p>
      <w:r>
        <w:t xml:space="preserve">Kampanjoijat ovat vaatineet Baverstockin akatemian pelastamista Birminghamin Druids Heathissa, mutta opetusministeriö vahvisti päätöksen torstaina. DfE:n mukaan "taloudellisia väärinkäytöksiä" paljastui marraskuussa 2015. Koulu suljetaan 31. elokuuta 2017, jotta oppilaat voivat päättää lukuvuoden. Lisää tästä ja muista Birminghamin ja Black Countryn tarinoista täällä Helmikuussa 2017 akatemian entinen väliaikainen rehtori sanoi, että koululla ei ole "tulevaisuutta nykytilassaan" ja että se "pitäisi sulkea mahdollisimman nopeasti". DfE sanoi, että se tekee tiivistä yhteistyötä Birminghamin kaupunginvaltuuston kanssa "vaihtoehtoisten paikallisten koulupaikkojen löytämiseksi oppilaille". Koulu on "alimitoitettu", sillä sen kapasiteetti on 1330 oppilasta, mutta lokakuussa 2016 koulussa oli 417 oppilasta. Selly Oakia edustava kansanedustaja Steve McCabe sanoi, että päätös sulkea Baverstock Academy "ei ole mitään muuta kuin täydellinen petos äänestäjiäni kohtaan".</w:t>
      </w:r>
    </w:p>
    <w:p>
      <w:r>
        <w:rPr>
          <w:b/>
        </w:rPr>
        <w:t xml:space="preserve">Yhteenveto</w:t>
      </w:r>
    </w:p>
    <w:p>
      <w:r>
        <w:t xml:space="preserve">Hallitus on vahvistanut, että koulu, joka on ollut erityistoimenpiteissä marraskuusta 2014 lähtien, suljetaan myöhemmin tänä vuonna.</w:t>
      </w:r>
    </w:p>
    <w:p>
      <w:r>
        <w:rPr>
          <w:b/>
          <w:u w:val="single"/>
        </w:rPr>
        <w:t xml:space="preserve">Asiakirjan numero 15926</w:t>
      </w:r>
    </w:p>
    <w:p>
      <w:r>
        <w:t xml:space="preserve">Beninin turistijahti: "Oppaan ruumis löytyi" ja ranskalaispariskunta kateissa</w:t>
      </w:r>
    </w:p>
    <w:p>
      <w:r>
        <w:t xml:space="preserve">Ruumis oli oppaan, vahvisti Beninin sisäministeriön julkaisema lausunto. Ryhmä katosi Pendjarin kansallispuistossa keskiviikkona. Puisto sijaitsee Burkina Fason rajalla, jossa islamistiset militantit ovat viime kuukausina olleet yhä aktiivisempia. Kolme nähtiin viimeksi ajamassa vuokratulla Ford-maasturilla puistossa, joka sijaitsee noin 550 kilometriä Beninin pääkaupungista Porto Novosta pohjoiseen. Beninin ja Ranskan viranomaiset tutkivat tapausta. Beninin sisäministeriö vahvisti sosiaalisessa mediassa jakamassaan lausunnossa (ranskaksi), että löydetty ruumis kuului oppaalle. Paikallinen virkamies ja alueellinen turvallisuuslähde kertoi uutistoimisto Reutersille, että opas löydettiin ammuttuna, ja auto löydettiin palaneena itäisestä Burkina Fasosta. Kahden ranskalaisturistin kohtalo on edelleen epäselvä, he lisäsivät. BBC on yrittänyt ottaa yhteyttä Beninin hallitukseen ja Pendjarin kansallispuistoa hallinnoivaan voittoa tavoittelemattomaan luonnonsuojelujärjestöön African Parksiin kommentointia varten. Ranskan hallitus on aiemmin varoittanut kansalaisiaan matkustamasta Luoteis-Beninin osiin Burkina Fason rajan läheisyyteen kidnappausriskin vuoksi. Kadonneiden turistien tapaus on kuitenkin harvinainen maassa, jota pidetään Länsi-Afrikan rauhallisena alueena. Pendjarin kansallispuisto on African Parksin mukaan Länsi-Afrikan suurin jäljellä oleva koskematon ekosysteemi ja alueen suurimman norsupopulaation viimeinen turvapaikka.</w:t>
      </w:r>
    </w:p>
    <w:p>
      <w:r>
        <w:rPr>
          <w:b/>
        </w:rPr>
        <w:t xml:space="preserve">Yhteenveto</w:t>
      </w:r>
    </w:p>
    <w:p>
      <w:r>
        <w:t xml:space="preserve">Kahta ranskalaisturistia ja heidän paikallista opastaan etsitään, jotka katosivat viime viikolla safarilla Luoteis-Beninissä.</w:t>
      </w:r>
    </w:p>
    <w:p>
      <w:r>
        <w:rPr>
          <w:b/>
          <w:u w:val="single"/>
        </w:rPr>
        <w:t xml:space="preserve">Asiakirjan numero 15927</w:t>
      </w:r>
    </w:p>
    <w:p>
      <w:r>
        <w:t xml:space="preserve">Plymouthin puukotukset: Mies kohtaa viisi murhayrityssyytettä</w:t>
      </w:r>
    </w:p>
    <w:p>
      <w:r>
        <w:t xml:space="preserve">Poliisi sai lauantai-iltana ilmoituksen puukotuksesta Albert Roadilla. Devonin ja Cornwallin poliisin mukaan yksi mies sai mahdollisesti hengenvaarallisia vammoja pubin lähellä tapahtuneessa hyökkäyksessä. Parry Williams, 54, jolla ei ole kiinteää osoitetta, saapui Plymouthin tuomaristuomioistuimeen, ja hänen on määrä saapua kaupungin kruununoikeuteen 21. lokakuuta. Hänet vangittiin tutkintavankeuteen. Poliisi kutsuttiin hieman kello 22:00 BST:n jälkeen ilmoituksiin puukotuksesta Railway Innin lähellä Stoken alueella. Toinen ajoneuvon alle jääneistä naisista sai vakavia, mutta ei hengenvaarallisia vammoja, kun taas toinen sai lieviä vammoja. Kaikki viisi loukkaantunutta vietiin hoidettavaksi kaupungin Derrifordin sairaalaan. Aseistetut poliisit kävivät puukotusten jälkeen Beacon Parkin alueella sijaitsevassa osoitteessa. Sen jälkeen poliisi pysäytti ajoneuvon lähellä Idea Exeterin laitamilla, jossa miestä pidettiin kiinni.</w:t>
      </w:r>
    </w:p>
    <w:p>
      <w:r>
        <w:rPr>
          <w:b/>
        </w:rPr>
        <w:t xml:space="preserve">Yhteenveto</w:t>
      </w:r>
    </w:p>
    <w:p>
      <w:r>
        <w:t xml:space="preserve">Mies saapui oikeuteen syytettynä viidestä murhayrityksestä sen jälkeen, kun kolme miestä oli puukotettu ja kaksi naista loukkaantunut Plymouthissa.</w:t>
      </w:r>
    </w:p>
    <w:p>
      <w:r>
        <w:rPr>
          <w:b/>
          <w:u w:val="single"/>
        </w:rPr>
        <w:t xml:space="preserve">Asiakirjan numero 15928</w:t>
      </w:r>
    </w:p>
    <w:p>
      <w:r>
        <w:t xml:space="preserve">Saksa pidätti syyrialaisia IS-epäiltyjä Düsseldorfin juonesta</w:t>
      </w:r>
    </w:p>
    <w:p>
      <w:r>
        <w:t xml:space="preserve">Liittovaltion syyttäjänviraston mukaan epäiltyjen suunnitelmana oli, että kaksi heistä räjäyttäisi itsemurhaliivit, minkä jälkeen muut ampuisivat jalankulkijoita aseillaan. Kaksi epäiltyä liittyi IS:ään Syyriassa vuonna 2014 ja saapui Saksaan Turkin kautta vuonna 2015, lausunnossa sanottiin. Kolmas oli jo Saksassa. Neljäs epäilty on Ranskan huostassa. Saksalainen Der Spiegel kertoo, että Saksan poliisi sai vihjeen Ranskan viranomaisilta sen jälkeen, kun neljäs epäilty oli paljastanut terrorisolun. Pidätykset tehtiin Nordrhein-Westfalenin, Brandenburgin ja Baden-Württembergin osavaltioissa. Itsemurhapommi-iskun oli määrä tapahtua Heinrich-Heine-Alleella, joka on vilkasliikenteinen tie kaupungin keskustassa, syyttäjän lausunnossa sanottiin. Poliisi iski paikalle ennen kuin ryhmä oli alkanut valmistella materiaalia. Turvallisuusviranomaiset kertoivat Der Spiegelille, että pommi-iskulla ei ollut yhteyttä tässä kuussa Ranskassa järjestettäviin jalkapallon Euro 2016 -kisoihin. Niin sanottu Islamilainen valtio ilmoittautui viime marraskuussa Pariisissa tehtyihin iskuihin, joissa kuoli 130 ihmistä. Kolme räjähdystä kohdistui Stade de France -stadionille Ranskan ja Saksan välisen jalkapallo-ottelun aikana.</w:t>
      </w:r>
    </w:p>
    <w:p>
      <w:r>
        <w:rPr>
          <w:b/>
        </w:rPr>
        <w:t xml:space="preserve">Yhteenveto</w:t>
      </w:r>
    </w:p>
    <w:p>
      <w:r>
        <w:t xml:space="preserve">Saksan poliisi on pidättänyt kolme syyrialaista miestä epäiltynä Islamilaisen valtion (IS) itsemurhaiskun suunnittelusta Düsseldorfin länsikaupungissa.</w:t>
      </w:r>
    </w:p>
    <w:p>
      <w:r>
        <w:rPr>
          <w:b/>
          <w:u w:val="single"/>
        </w:rPr>
        <w:t xml:space="preserve">Asiakirjan numero 15929</w:t>
      </w:r>
    </w:p>
    <w:p>
      <w:r>
        <w:t xml:space="preserve">Halifax-syntynyt Karen Darke pyöräilee paralympialaisissa</w:t>
      </w:r>
    </w:p>
    <w:p>
      <w:r>
        <w:t xml:space="preserve">Halifaxissa syntynyt Karen Darke, 41, halvaantui rinnasta alaspäin 21-vuotiaana sattuneessa kiipeilyonnettomuudessa. Hän kilpailee maantiepyöräilyssä käsipyörän avulla. Kisojen jälkeen Invernessissä asuva Darke jatkaa valmistautumistaan etelänavalle suuntautuvaan retkikuntaan. Vuonna 2006 hän oli yksi seikkailijaryhmästä, joka osallistui retkikuntaan, joka ylitti Grönlannin jääpeitteen. Darke istui suksien päällä ja käytti käsivoimaa ja hiihtosauvoja kulkiessaan 600 kilometrin (372 mailin) matkan. Hän on myös kiivennyt Mont Blancille, Matterhornille ja Kalifornian El Capitanille sekä pyöräillyt käsin Japanin halki. Lontoon vuoden 2012 paralympialaiset järjestetään 29. elokuuta - 9. syyskuuta.</w:t>
      </w:r>
    </w:p>
    <w:p>
      <w:r>
        <w:rPr>
          <w:b/>
        </w:rPr>
        <w:t xml:space="preserve">Yhteenveto</w:t>
      </w:r>
    </w:p>
    <w:p>
      <w:r>
        <w:t xml:space="preserve">Highlandsissa asuva seikkailija kilpailee maantiepyöräilyssä Lontoon vuoden 2012 paralympialaisissa.</w:t>
      </w:r>
    </w:p>
    <w:p>
      <w:r>
        <w:rPr>
          <w:b/>
          <w:u w:val="single"/>
        </w:rPr>
        <w:t xml:space="preserve">Asiakirjan numero 15930</w:t>
      </w:r>
    </w:p>
    <w:p>
      <w:r>
        <w:t xml:space="preserve">Libidemokraattien mukaan ilmastonmuutoksen torjunnassa tarvitaan kunnianhimoista johtajuutta.</w:t>
      </w:r>
    </w:p>
    <w:p>
      <w:r>
        <w:t xml:space="preserve">Lämmitykseen ja sähköön käytetyn energian puolittaminen vuoteen 2030 mennessä kuuluu myös heidän ympäristöpolitiikkaansa toukokuun parlamenttivaaleissa. Libidemokraattien parlamentin jäsenen William Powellin mukaan Walesin on tehtävä enemmän ilmastonmuutoksen torjumiseksi. Hän lisäsi, että nyt on aika "kunnianhimoisen johtajuuden" aika ympäristöasioissa. Puolueen muita vihreitä päätavoitteita ovat biologisen monimuotoisuuden vähenemisen pysäyttäminen vuoteen 2020 mennessä ja pyöräilyn lisääminen. Puolue haluaa, että säännöllisesti pyöräilevien aikuisten määrä kasvaa nykyisestä 6 prosentista 10 prosenttiin vuoteen 2025 mennessä ja 25 prosenttiin vuoteen 2050 mennessä. Powell sanoi, että Walesin työväenpuolue ei ollut onnistunut suojelemaan ympäristöä, kun taas konservatiivit olivat "julistaneet sodan uusiutuvien energialähteiden alalle". "Vain Walesin liberaalidemokraateilla on kunnianhimoa ja tuoreita ideoita, joita Wales tarvitsee ilmastonmuutoksen torjumiseksi ja vihreän taloutemme kasvattamiseksi", Powell sanoi. Puolue esittelee suunnitelmat, jotka sisältyvät Towards a Greener Tomorrow -nimiseen poliittiseen asiakirjaan, aurinkopaneelitehtaalla Pontypriddissä.</w:t>
      </w:r>
    </w:p>
    <w:p>
      <w:r>
        <w:rPr>
          <w:b/>
        </w:rPr>
        <w:t xml:space="preserve">Yhteenveto</w:t>
      </w:r>
    </w:p>
    <w:p>
      <w:r>
        <w:t xml:space="preserve">Liberaalidemokraatit ovat ilmoittaneet suunnitelmista vähentää Walesin kasvihuonekaasupäästöt nollaan ja kattaa sähköntarpeensa kokonaan uusiutuvilla energialähteillä vuoteen 2050 mennessä.</w:t>
      </w:r>
    </w:p>
    <w:p>
      <w:r>
        <w:rPr>
          <w:b/>
          <w:u w:val="single"/>
        </w:rPr>
        <w:t xml:space="preserve">Asiakirjan numero 15931</w:t>
      </w:r>
    </w:p>
    <w:p>
      <w:r>
        <w:t xml:space="preserve">Valaskuolemat: "Kalmarilöytö" tunnistettu pikkuvalaaksi</w:t>
      </w:r>
    </w:p>
    <w:p>
      <w:r>
        <w:t xml:space="preserve">Se löydettiin tiistaina Norfolkin Weybournesta, ja nyt tiedetään, että kyseessä on valas, joka huuhtoutui mereen lähes kuukausi sitten. Norfolkin valaiden rekisteröijä Carl Chapman sanoi, että valaan kuvaukseen olisi voinut sopia jättiläiskalmarin laji. "Teoria siitä, että [siitin]valaat jahtasivat kalmaria, on edelleen voimassa", hän sanoi, vaikka todisteita ei vielä olekaan. "Kun kuulimme, että se saattoi olla jättiläiskalmaria, ajattelimme, että tämä voisi olla merkittävää." Hän sanoi: "Luulen, että tällä hetkellä ihmiset ovat hyvin tietoisia valashavainnoista, ja saamme paljon ilmoituksia, joista ei tule mitään." Live: Viimeisimmät Norfolkin valaspäivitykset Minkkivalaan ruho huuhtoutui rannalta nousuveden aikaan keskiviikkoaamuna ja löytyi Sheringhamista. Väärä hälytys tuli sen jälkeen, kun seitsemäs valas nähtiin tiistaiaamuna Mundesleyn rannikon edustalla pulassa. Rannikkovartiosto käynnisti etsinnät, mutta ei löytänyt enää jälkiä eläimestä. Valaan toivotaan palanneen turvallisesti syvemmille vesille. Viime viikolla Hunstantonissa kuoli toinen viime aikoina kuollut siitosvalas, ja neljä muuta valasta löydettiin kuolleena Lincolnshiressä. Tänä vuonna Pohjanmerellä on kuollut 30 siitosvalasta. Cetacean Strandings Investigation Programme, joka tutkii kaikki Yhdistyneessä kuningaskunnassa tapahtuneet valas-, delfiini- ja pyöriäisonnettomuudet, pyrkii selvittämään, miksi valaat nousivat maihin ja miten ne kuolivat. Tämä voisi auttaa vastaamaan siihen, miksi valaat, joiden uskotaan olevan peräisin samasta poikamiesparvesta, joka tavallisesti asuu Norjan länsirannikolla, olivat Pohjanmerellä.</w:t>
      </w:r>
    </w:p>
    <w:p>
      <w:r>
        <w:rPr>
          <w:b/>
        </w:rPr>
        <w:t xml:space="preserve">Yhteenveto</w:t>
      </w:r>
    </w:p>
    <w:p>
      <w:r>
        <w:t xml:space="preserve">Alun perin jättiläiskalmariksi luultu ruho, joka oli "merkittävä" löytö selitettäessä siitosvalaiden kuolemia, on tunnistettu pikkuvalaaksi.</w:t>
      </w:r>
    </w:p>
    <w:p>
      <w:r>
        <w:rPr>
          <w:b/>
          <w:u w:val="single"/>
        </w:rPr>
        <w:t xml:space="preserve">Asiakirjan numero 15932</w:t>
      </w:r>
    </w:p>
    <w:p>
      <w:r>
        <w:t xml:space="preserve">Swanseaan suunnitellulle areenalle etsitään operaattoria</w:t>
      </w:r>
    </w:p>
    <w:p>
      <w:r>
        <w:t xml:space="preserve">3 500-paikkainen auditorio on osa 500 miljoonan punnan saneeraushanketta, jolla muutetaan kaupungin keskustaa. Swansean neuvosto on julistanut haettavaksi toimijan, joka pyörittäisi tiloja entisen St David's -ostoskeskuksen alueella. Viranomaiset toivovat, että uusi areena houkuttelisi kiertäviä live-esityksiä Strictly Come Dancingin ja X Factorin kaltaisista menestysohjelmista. Swansean neuvosto ilmoitti, että alueella on tehty selvitystyöt ja että kaavoitushakemus on tarkoitus jättää maaliskuussa. Muita ideoita entisen St David's -keskuksen alueelle ovat kahvila- ja ravintolakortteli sekä elokuvateatteri. Ehdotukset julkistettiin tammikuussa yhdessä suunnitelman kanssa, jonka mukaan Civic Centren alueelle rakennetaan asuntoja, akvaario ja vesitieteiden tutkimuskeskus. Näiden kahden hankkeen toivotaan luovan tulevaisuudessa 1 700 pysyvää työpaikkaa.</w:t>
      </w:r>
    </w:p>
    <w:p>
      <w:r>
        <w:rPr>
          <w:b/>
        </w:rPr>
        <w:t xml:space="preserve">Yhteenveto</w:t>
      </w:r>
    </w:p>
    <w:p>
      <w:r>
        <w:t xml:space="preserve">Swanseaan suunniteltu sisäareena on tullut askeleen lähemmäksi, kun neuvoston pomot alkavat etsiä yritystä, joka pyörittäisi sitä.</w:t>
      </w:r>
    </w:p>
    <w:p>
      <w:r>
        <w:rPr>
          <w:b/>
          <w:u w:val="single"/>
        </w:rPr>
        <w:t xml:space="preserve">Asiakirjan numero 15933</w:t>
      </w:r>
    </w:p>
    <w:p>
      <w:r>
        <w:t xml:space="preserve">Tuomioistuin hylkää SB:n vetoomuksen</w:t>
      </w:r>
    </w:p>
    <w:p>
      <w:r>
        <w:t xml:space="preserve">SB Dissanayake, oppositiopuolueen United National Party (UNP) vanhempi johtaja, on vetoomuksessaan väittänyt, että hänen erottamisensa lainsäätäjän tehtävästä oli laitonta. Entinen Samurdhi- ja urheiluministeri menetti parlamenttipaikkansa sen jälkeen, kun hänet oli tuomittu kahdeksi vuodeksi ankaraan vankeusrangaistukseen oikeuslaitosta koskevista herjaavista huomautuksista. UNP:n johtajaa edustava asianajaja väitti, että Dissanayaken ei olisi pitänyt menettää paikkaansa, koska hänen tekemää rikosta ei pidetä rikoslain mukaisena rikoksena. Ei kirjallista määräystä Oikeuslaitosta halventavien huomautusten tekeminen, asianajaja väitti, mainitaan rikoksena vain Sri Lankan perustuslaissa. Apulaisoikeusasiamies, joka edusti valtakunnansyyttäjää, väitti kuitenkin, että se voidaan tulkita rikoslain mukaiseksi rikokseksi. Hän vetosi tuomioistuimiin, jotta ne hylkäisivät vetoomuksen, koska rikoslain nojalla tuomitun on lainvastaista olla parlamentin jäsen. Kolmejäseninen penkki, jota johti vt. ylituomari Nihal Jayasinghe, hylkäsi vetoomuksen ilman kuulemista. Läsnä olleiden toimittajien mukaan oli epätavallista, että tuomaristo ei antanut kirjallista määräystä hylätessään vetoomuksen.</w:t>
      </w:r>
    </w:p>
    <w:p>
      <w:r>
        <w:rPr>
          <w:b/>
        </w:rPr>
        <w:t xml:space="preserve">Yhteenveto</w:t>
      </w:r>
    </w:p>
    <w:p>
      <w:r>
        <w:t xml:space="preserve">Sri Lankan korkein oikeus on hylännyt entisen ministerin vetoomuksen, jossa hän pyysi, että hänet palautetaan parlamentin jäseneksi.</w:t>
      </w:r>
    </w:p>
    <w:p>
      <w:r>
        <w:rPr>
          <w:b/>
          <w:u w:val="single"/>
        </w:rPr>
        <w:t xml:space="preserve">Asiakirjan numero 15934</w:t>
      </w:r>
    </w:p>
    <w:p>
      <w:r>
        <w:t xml:space="preserve">Donald Trump "aloitti 1 miljoonan dollarin lainalla" isältään</w:t>
      </w:r>
    </w:p>
    <w:p>
      <w:r>
        <w:t xml:space="preserve">New Hampshiren kaupungintalolla äänestäjät pyysivät räikeää liikemiestä osoittamaan nöyryyttä ja yhteistä pohjaa keskivertoamerikkalaisten kanssa. Trump sanoi "ajavansa usein itse" ja syöneensä hiljattain McDonald'sissa. Hänen isänsä Fred oli menestyvä kiinteistökehittäjä, joka antoi hänelle siemenrahaa sijoitusten aloittamiseen. "Minulle ei ole ollut helppoa", Trump sanoi. "Aloitin Brooklynissa, ja isäni antoi minulle pienen 1 miljoonan dollarin lainan. Tulin Manhattanille ja minun piti maksaa hänelle takaisin, ja minun piti maksaa takaisin korkoineen." Kaupungintalon juontaja, NBC:n Matt Lauer sanoi, että useimmat ihmiset eivät pitäisi sitä pienenä summana. Eräs kaupungintalolla ollut nainen sanoi, että jotkut äänestäisivät häntä vain, jos hän "söisi välillä palan nöyrää piirakkaa", mihin Trump vastasi, että se paljastaisi heikkoudet Venäjän presidentin Vladimir Putinin kaltaisille vihollisille. Vastustaja Ben Carson, entinen neurokirurgi, on noussut joissakin mielipidemittauksissa Trumpin edelle. Viime päivinä hän on joutunut miljardööri-liikemiehen hyökkäysten kohteeksi, sillä hänen mukaansa Carson on "matalaenerginen". Puolueiden esivaalien äänestys alkaa helmikuussa, ja presidentinvaalit ovat ensi vuoden marraskuussa.</w:t>
      </w:r>
    </w:p>
    <w:p>
      <w:r>
        <w:rPr>
          <w:b/>
        </w:rPr>
        <w:t xml:space="preserve">Yhteenveto</w:t>
      </w:r>
    </w:p>
    <w:p>
      <w:r>
        <w:t xml:space="preserve">Republikaanien presidenttiehdokas Donald Trump on sanonut aloittaneensa yritystoiminnan "pienellä" 1 miljoonan dollarin lainalla isältään.</w:t>
      </w:r>
    </w:p>
    <w:p>
      <w:r>
        <w:rPr>
          <w:b/>
          <w:u w:val="single"/>
        </w:rPr>
        <w:t xml:space="preserve">Asiakirjan numero 15935</w:t>
      </w:r>
    </w:p>
    <w:p>
      <w:r>
        <w:t xml:space="preserve">Redbridgen varastosuunnitelma herättää riitaa asukkaissa</w:t>
      </w:r>
    </w:p>
    <w:p>
      <w:r>
        <w:t xml:space="preserve">Evander Properties kertoi, että se aikoi rakentaa rakennelman Test Lanen ja M271-tien väliselle kentälle. Redbridgen asukasyhdistyksen mukaan kuulemista ei ole järjestetty, ja alue on yksi harvoista viheralueista vilkkaan telakan vieressä. Neuvosto sanoi, ettei se halunnut kommentoida asiaa kuulemisvaiheessa. "En ole tyytyväinen" Lorna Furnell asukasyhdistyksestä sanoi: "Tiesimme, että se oli myynnissä, mutta emme vain odottaneet, että näin suuri rakennus tulisi näin lähelle kiinteistöjä. "Se on valtava. "Alueen asukkaat eivät ole tyytyväisiä, ja meistä tuntuu, että neuvosto on myynyt maa-alueen saadakseen rahaa eikä ole ottanut meitä huomioon." Nurslingin, Yeoman Parkin ja Millbrookin teollisuusalueiden läheisyydessä sijaitseva 16 hehtaarin (6 hehtaarin) pelto on Southamptonin kaupunginvaltuuston paikallisessa suunnitelmassa varattu kaupalliseen kehittämiseen. Neuvosto vahvisti, että se omistaa maan ja että se on varattu työpaikkakäyttöön. Evander Propertiesin Neil Dickinson sanoi, että yritys on "erittäin innoissaan Southamptonin talouden menestyksen jatkamisesta". "Julkinen kuuleminen on jo puolivälissä, ja odotamme innolla, että saamme tulevina viikkoina koota yhteen kaiken yhteisön ja sidosryhmien palautteen", hän sanoi.</w:t>
      </w:r>
    </w:p>
    <w:p>
      <w:r>
        <w:rPr>
          <w:b/>
        </w:rPr>
        <w:t xml:space="preserve">Yhteenveto</w:t>
      </w:r>
    </w:p>
    <w:p>
      <w:r>
        <w:t xml:space="preserve">Asukkaat ovat ilmaisseet huolensa "valtavasta" 13,7 metriä korkeasta varastosta, joka voitaisiin rakentaa heidän bungalowejaan vastapäätä olevalle pellolle Southamptonissa.</w:t>
      </w:r>
    </w:p>
    <w:p>
      <w:r>
        <w:rPr>
          <w:b/>
          <w:u w:val="single"/>
        </w:rPr>
        <w:t xml:space="preserve">Asiakirjan numero 15936</w:t>
      </w:r>
    </w:p>
    <w:p>
      <w:r>
        <w:t xml:space="preserve">Exeterin teini-ikäisten välinen tappelu jätti pojan, 15, loukkaantuneeksi</w:t>
      </w:r>
    </w:p>
    <w:p>
      <w:r>
        <w:t xml:space="preserve">Häntä hoidettiin sairaalassa pienen 15- ja 16-vuotiaiden nuorten ryhmän välisen "järjestyshäiriön" jälkeen Exwickissä, Exeterissä, kertoi poliisi. Keskiviikkona noin kello 20.40 GMT tapahtuneen välikohtauksen jälkeen kolme nuorta on pidätetty ja heitä kuulustellaan. Komisario Sally Johns kutsui tapausta "yksittäiseksi tapaukseksi" ja kehotti silminnäkijöitä ilmoittautumaan. Poliisin mukaan kaksi 15-vuotiasta poikaa ja 16-vuotias poika, kaikki Exeterin alueelta, pidätettiin epäiltynä ryöstöstä ja pahoinpitelystä. Loukkaantunut poika toipui kotona perheensä luona, kertoivat poliisit.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15-vuotias sai "pistohaavoja jalkaansa" teini-ikäisten välisessä väkivaltaisessa yhteenotossa.</w:t>
      </w:r>
    </w:p>
    <w:p>
      <w:r>
        <w:rPr>
          <w:b/>
          <w:u w:val="single"/>
        </w:rPr>
        <w:t xml:space="preserve">Asiakirjan numero 15937</w:t>
      </w:r>
    </w:p>
    <w:p>
      <w:r>
        <w:t xml:space="preserve">Opiskelijalentäjällä oli läheltä piti -tilanne purjelentokoneen kanssa Cranfieldin yllä</w:t>
      </w:r>
    </w:p>
    <w:p>
      <w:r>
        <w:t xml:space="preserve">Kouluttaja aloitti laskeutumisen, kun Cessna 310 -lentokoneella Cranfieldin lähellä Bedfordshiren osavaltiossa harjoitteleva oppilas reagoi hitaasti läheiseen purjelentokoneeseen. Purjelentäjän mukaan hän näki kaksimoottorisen lentokoneen lentävän "suoraan ohjaamon ohi" 25 metrin - 35 metrin (82 - 115 jalan) päässä. Yhdistyneen kuningaskunnan lentotapaturmalautakunnan mukaan riski oli B-luokkaa eli toiseksi korkeinta luokkaa. Cessna-kouluttaja uskoi, että lentokoneiden välinen etäisyys oli pikemminkin 100 metriä (328 jalkaa), mutta "halusi pyytää anteeksi purjelentäjältä, jos hän uskoi, että lentokoneiden välinen etäisyys oli vaarantunut". "Korkea riski" Hänen oppilaansa oli juuri aloittanut nousun Cranfieldin epäonnistuneen lähestymisen jälkeen, kun purjelentokone havaittiin, ja kun oppilas ei reagoinut nopeasti käskyyn kääntyä etäisyyden lisäämiseksi, opettaja lisäsi kallistusta ja aloitti laskeutumisen. Kesäkuun 26. päivänä tapahtuneen välikohtauksen jälkeen purjelentäjän lentäjä - joka uskoi toisen koneen lentävän suunnilleen samalla korkeudella - arvioi törmäysriskin suureksi, kun taas Cessna-kouluttaja uskoi, ettei riskiä ollut. Koska molempien lentäjien ilmoittamat etäisyydet poikkesivat toisistaan, lautakunnan jäsenet "pohtivat, olisiko purjelentäjän raportissa voinut olla säikähdystekijä".</w:t>
      </w:r>
    </w:p>
    <w:p>
      <w:r>
        <w:rPr>
          <w:b/>
        </w:rPr>
        <w:t xml:space="preserve">Yhteenveto</w:t>
      </w:r>
    </w:p>
    <w:p>
      <w:r>
        <w:t xml:space="preserve">Lentokouluttajan oli pakko ryhtyä väistöliikkeisiin, kun hänen lento-oppilaansa ei reagoinut tarpeeksi nopeasti toisen ilma-aluksen ilmassa tapahtuneeseen vaaratilanteeseen, ilmenee raportista.</w:t>
      </w:r>
    </w:p>
    <w:p>
      <w:r>
        <w:rPr>
          <w:b/>
          <w:u w:val="single"/>
        </w:rPr>
        <w:t xml:space="preserve">Asiakirjan numero 15938</w:t>
      </w:r>
    </w:p>
    <w:p>
      <w:r>
        <w:t xml:space="preserve">Hotelliyritys aikoo haastaa neuvoston oikeuteen Lews Castlea koskevassa riidassa</w:t>
      </w:r>
    </w:p>
    <w:p>
      <w:r>
        <w:t xml:space="preserve">Osa historiallisesta kiinteistöstä on muutettu itsepalveluhuoneistoiksi. Kenman Holdings väittää, että ulkopuolinen kilpailija sai epäreilua etua loma-asuntojen hoitamista koskevasta sopimuksesta tehdyssä tarjouskilpailussa. Comhairle nan Eilean Siar, Western Isles Council, sanoi, että sopimuksen myöntämisprosessi oli "asianmukainen". Kenman Holdings, joka ylläpitää hotelleja Stornowayssa, hävisi edellisessä oikeustoimessa, jossa se oli haastanut Comhairlen tarjouksen majoitussopimuksesta. Court of Sessionin kolme muutoksenhakutuomaria ovat kuitenkin raivanneet tietä vahingonkorvauskanteen käsittelylle, koska yhtiön väitteet ovat osittain suppeampia kuin mitä tuomarille aiemmin esitettiin. Comhairle sanoi, että se puolustaa menettelyjään uudelleen oikeudessa. Angus Campbell, paikallisviranomaisen johtaja ja Lews Castle Project Boardin puheenjohtaja, sanoi: "Comhairle on edelleen vakuuttunut siitä, että sen menettelyt sopimuksen myöntämisessä olivat asianmukaiset ja pätevät. "Lewsin linnan restaurointi ja kehittäminen on erittäin suosittu ja on jo nyt antanut merkittävän taloudellisen sysäyksen saarille."</w:t>
      </w:r>
    </w:p>
    <w:p>
      <w:r>
        <w:rPr>
          <w:b/>
        </w:rPr>
        <w:t xml:space="preserve">Yhteenveto</w:t>
      </w:r>
    </w:p>
    <w:p>
      <w:r>
        <w:t xml:space="preserve">Western Isles -hotellitoiminnan harjoittaja aikoo haastaa 23 miljoonan punnan korvausvaatimukseen riidassa, joka koskee julkisin varoin rahoitettua Lews Castlen saneerausta Stornowayssa Lewisin saarella.</w:t>
      </w:r>
    </w:p>
    <w:p>
      <w:r>
        <w:rPr>
          <w:b/>
          <w:u w:val="single"/>
        </w:rPr>
        <w:t xml:space="preserve">Asiakirjan numero 15939</w:t>
      </w:r>
    </w:p>
    <w:p>
      <w:r>
        <w:t xml:space="preserve">Sveitsi: "Jättimäinen" lumivyöry tappoi kolme ihmistä</w:t>
      </w:r>
    </w:p>
    <w:p>
      <w:r>
        <w:t xml:space="preserve">Kuusi muuta pelastui, kolme loukkaantui, kun lumivyöry iski Val d'Anniviersissa, Ayerin yläpuolella Valais'ssa, lähellä Italian rajaa. Valais'n kantonin poliisin tiedottaja Jean-Marie Bornet kuvaili lumivyöryä "jättimäiseksi". Tapaus sattui lähellä paikkaa, jossa viisi ranskalaista kuoli lumivyöryssä viime viikonloppuna. He kuuluivat 11 hengen ryhmään, joka oli korkealla retkellä Valais'ssa lähellä Suuren Bernhardin solaa. Perjantaina tapahtuneessa tragediassa mukana ollut ryhmä oli kotoisin Friedrichshafenista Etelä-Saksasta, ja se oli vaeltanut kaukana laduista. "Se oli jättimäinen lumivyöry, noin 500 metriä kertaa 500 metriä. Pelastajat saapuivat nopeasti paikalle, mutta valitettavasti kaksi ihmistä kuoli tapahtumapaikalla ja kolmas kuoli sairaalassa", hän sanoi. Lumivyöryriski alueella on kasvanut, kun lämpimät lämpötilat alkavat sulattaa lunta.</w:t>
      </w:r>
    </w:p>
    <w:p>
      <w:r>
        <w:rPr>
          <w:b/>
        </w:rPr>
        <w:t xml:space="preserve">Yhteenveto</w:t>
      </w:r>
    </w:p>
    <w:p>
      <w:r>
        <w:t xml:space="preserve">Kolme hiihtovaeltajaa on kuollut massiivisessa lumivyöryssä Sveitsin eteläisillä Alpeilla - toinen lumivyöry viikon sisällä.</w:t>
      </w:r>
    </w:p>
    <w:p>
      <w:r>
        <w:rPr>
          <w:b/>
          <w:u w:val="single"/>
        </w:rPr>
        <w:t xml:space="preserve">Asiakirjan numero 15940</w:t>
      </w:r>
    </w:p>
    <w:p>
      <w:r>
        <w:t xml:space="preserve">Rintasyöpä hyväntekeväisyyslahjoitukset nousevat sosiaalisten selfieiden jälkeen huimasti</w:t>
      </w:r>
    </w:p>
    <w:p>
      <w:r>
        <w:t xml:space="preserve">Emma BrantNewsbeat-toimittaja #nomakeupselfie alkoi aiemmin tällä viikolla, mutta se ei ollut Cancer Research UK:n käynnistämä kampanja. Osallistuvat naiset ovat kukin lahjoittaneet muutaman punnan hyväntekeväisyysjärjestölle ennen kuin ovat nimenneet ystäviä tekemään samoin. Mukaan ovat lähteneet myös julkkikset, kuten Maria Fowler ja Kym Marsh. Cancer Research UK on jäänyt ihmettelemään, miten kampanja sai alkunsa. Aaron Eccles, hyväntekeväisyysjärjestön vanhempi sosiaalisen median päällikkö, sanoi: "Emme tiedä, mistä se sai alkunsa. Yritämme selvittää asiaa. "Jotkut sanovat, että se tuli Oscar-gaalasta, jotkut sanovat, että se on australialainen tai brittiläinen juttu." Hän lisäsi: "Mutta mitä ikinä tapahtuikin, se alkoi orgaanisesti ja meni vain vähän hulluksi." Hän lisäsi: "Mutta mitä ikinä tapahtuikin, se alkoi orgaanisesti ja meni vähän hulluksi." Facebookissa, Instagramissa ja Twitterissä sadattuhannet naiset ovat poseeranneet meikittöminä. Hyväntekeväisyysjärjestö kertoi, että se on saanut yli 800 000 tekstilahjoitusta, jotka ovat keränneet yli miljoona puntaa viimeisen 24 tunnin aikana, mikä on sen mukaan "ennennäkemätöntä", ja määrä nousee koko päivän ajan. Rintasyöpä on yleisin syöpämuoto Yhdistyneessä kuningaskunnassa. Kuvat ovat jakaneet sosiaalisen median käyttäjien mielipiteitä, sillä jotkut ovat väittäneet, että kuvan julkaiseminen ei riitä lisäämään tietoisuutta syövästä. "nomakeupselfie on suurin roska, mitä olen koskaan kuullut. Miten meikittömän selfien laittaminen tukee syöpää?", sanoi eräs Twitter-käyttäjä @lilyaccot. "Miten kerätä rahaa syöpäjärjestöille: lahjoittakaa rahaa niille. Miten ei kerätä rahaa syöpäjärjestöille: lähetä nomakeup-selfie", sanoi toinen käyttäjä @hollybrocks. Seuraa @BBCNewsbeat Twitterissä</w:t>
      </w:r>
    </w:p>
    <w:p>
      <w:r>
        <w:rPr>
          <w:b/>
        </w:rPr>
        <w:t xml:space="preserve">Yhteenveto</w:t>
      </w:r>
    </w:p>
    <w:p>
      <w:r>
        <w:t xml:space="preserve">Syöpähyväntekeväisyysjärjestö kertoo saaneensa satojatuhansia tavallista enemmän lahjoituksia viimeisen vuorokauden aikana sen jälkeen, kun naiset julkaisivat sosiaalisessa mediassa itsestään paljaita selfieitä.</w:t>
      </w:r>
    </w:p>
    <w:p>
      <w:r>
        <w:rPr>
          <w:b/>
          <w:u w:val="single"/>
        </w:rPr>
        <w:t xml:space="preserve">Asiakirjan numero 15941</w:t>
      </w:r>
    </w:p>
    <w:p>
      <w:r>
        <w:t xml:space="preserve">Ipswichin McDonald'sin puukotus: Teini syytetty</w:t>
      </w:r>
    </w:p>
    <w:p>
      <w:r>
        <w:t xml:space="preserve">Hyökkäys tapahtui keskiviikkona noin kello 19.30 BST Ipswichin Ravenswood Avenuella sijaitsevassa McDonald'sissa. Ipswichistä kotoisin olevaa 17-vuotiasta poikaa on syytetty teräaseen hallussapidosta ja kannabiksen hallussapidosta. Ipswichin tuomarit ovat asettaneet hänet takuita vastaan ehdonalaiseen vapauteen, kunnes hän saapuu nuoriso-oikeuteen torstaina. Kaupungista kotoisin oleva 18-vuotias mies on edelleen vangittuna murhayrityksestä epäiltynä. Tutkinnanjohtajat voivat jatkaa hänen kuulustelujaan lauantaihin kello 10.30 BST asti. 20-vuotias mies ja 22-vuotias mies on molemmat vapautettu tutkinnan alaisina, kunnes jatkotutkimukset saadaan päätökseen. Tuntematon teini vietiin Ipswichin sairaalaan "hengenvaarallisten vammojen" vuoksi. Hänen tilansa on kuvailtu vakaaksi, ja hän on tällä hetkellä tajuissaan ja puhuu perheensä ja ystäviensä kanssa, Suffolkin poliisi kertoi. Poliisien mukaan tutkimukset jatkuvat. Kyseessä on kolmas puukotus kaupungissa kahden viime viikon aikana. Aiheeseen liittyvät Internet-linkit HM Courts &amp; Tribunals Service (HM Courts &amp; Tribunals Service)</w:t>
      </w:r>
    </w:p>
    <w:p>
      <w:r>
        <w:rPr>
          <w:b/>
        </w:rPr>
        <w:t xml:space="preserve">Yhteenveto</w:t>
      </w:r>
    </w:p>
    <w:p>
      <w:r>
        <w:t xml:space="preserve">Teini-ikäistä syytetään veitsen hallussapidosta pikaruokaravintolassa tapahtuneen puukotuksen yhteydessä, jonka seurauksena 16-vuotias poika loukkaantui vakavasti.</w:t>
      </w:r>
    </w:p>
    <w:p>
      <w:r>
        <w:rPr>
          <w:b/>
          <w:u w:val="single"/>
        </w:rPr>
        <w:t xml:space="preserve">Asiakirjan numero 15942</w:t>
      </w:r>
    </w:p>
    <w:p>
      <w:r>
        <w:t xml:space="preserve">Keon Lincoln: Kolme muuta teiniä pidätetty pojan murhasta</w:t>
      </w:r>
    </w:p>
    <w:p>
      <w:r>
        <w:t xml:space="preserve">Keonia ammuttiin ja puukotettiin 21. tammikuuta Birminghamin Handsworthin Linwood Roadilla, ja hän kuoli sairaalassa. Kaksi 17-vuotiasta poikaa ja 18-vuotias mies on otettu kiinni, West Midlandsin poliisi kertoi. Aiemmin tässä kuussa kaksi teini-ikäistä poikaa, joita syytettiin myös Keonin murhasta, saapui Birminghamin kruununoikeuteen. Nämä kaksi poikaa, joita ei voida nimetä heidän ikänsä vuoksi, joutuvat uudelleen samaan tuomioistuimeen maaliskuussa. Viimeisimmät pidätykset tapahtuivat keskiviikkona kolmessa kodissa eri puolilla kaupunkia, poliisi kertoi. Keonin kuolemaan liittyen pidätettyjen henkilöiden kokonaismäärä on nyt 15. Myös 21-vuotias mies pidätettiin tiistaina West Midlandsissa epäiltynä rikoksentekijän avustamisesta. Komisario Alastair Orencas sanoi: "Pyrimme määrätietoisesti jäljittämään jokaisen Keonin murhaan mahdollisesti osallisena olleen epäillyn. "Keonin murha on koskettanut niin monia ihmisiä, ja haluamme määrätietoisesti saada oikeutta Keonin perheelle."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Kolme muuta teiniä on pidätetty murhasta epäiltynä sen jälkeen, kun ryhmä nuoria hyökkäsi Keon Lincolnin, 15, kimppuun.</w:t>
      </w:r>
    </w:p>
    <w:p>
      <w:r>
        <w:rPr>
          <w:b/>
          <w:u w:val="single"/>
        </w:rPr>
        <w:t xml:space="preserve">Asiakirjan numero 15943</w:t>
      </w:r>
    </w:p>
    <w:p>
      <w:r>
        <w:t xml:space="preserve">Leicestershiren kreivikunnanvaltuusto pysyy konservatiivien hallinnassa.</w:t>
      </w:r>
    </w:p>
    <w:p>
      <w:r>
        <w:t xml:space="preserve">Torrit saivat viisi paikkaa ja saivat yhteensä 36 paikkaa, kun taas työväenpuolue sai kuusi paikkaa, mikä merkitsi kolmen paikan menetystä. UKIP menetti kaksi valtuustopaikkaa, kun taas liberaalidemokraatit säilyttivät 13 paikkaansa. Konservatiivijohtaja Nick Rushton, jonka odotetaan pysyvän valtuuston johtajana, vannoi suojelevansa etulinjan palveluja seuraavien neljän vuoden aikana. Vaalit 2017: "Kovia aikoja" "17 [paikan] enemmistö on niin paljon kuin odotin meidän saavan", Rushton sanoi. "Meillä on edessämme vaikeita aikoja, olemme selviytyneet vaikeista ajoista menneisyydessä, ja olen varma, että selviydymme vaikeista ajoista myös tulevaisuudessa. "Voin luvata äänestäjille, että konservatiivihallitus edustaa teitä kaikkia riippumatta siitä, äänestittekö meitä." Piirikunnan UKIP:n johtaja David Sprason - joka on myös puolueen kansallinen tiedottaja hyvinvoinnista ja sosiaalihuollosta - menetti paikkansa konservatiivien Peter Bedfordille. Toryjen voitto tarkoittaa, että puolue on voittanut viranomaishallinnon viidennet vaalit peräkkäin.</w:t>
      </w:r>
    </w:p>
    <w:p>
      <w:r>
        <w:rPr>
          <w:b/>
        </w:rPr>
        <w:t xml:space="preserve">Yhteenveto</w:t>
      </w:r>
    </w:p>
    <w:p>
      <w:r>
        <w:t xml:space="preserve">Konservatiivit ovat säilyttäneet Leicestershiren kreivikunnanvaltuuston hallinnan paikallisvaaleissa.</w:t>
      </w:r>
    </w:p>
    <w:p>
      <w:r>
        <w:rPr>
          <w:b/>
          <w:u w:val="single"/>
        </w:rPr>
        <w:t xml:space="preserve">Asiakirjan numero 15944</w:t>
      </w:r>
    </w:p>
    <w:p>
      <w:r>
        <w:t xml:space="preserve">Keralan tulvat: Kerala: Kuvia pahimman tulvan jälkeen vuosisataan</w:t>
      </w:r>
    </w:p>
    <w:p>
      <w:r>
        <w:t xml:space="preserve">Intian asevoimat tehostavat ponnistelujaan onnettomuudesta kärsineiden pelastamiseksi. Monien ihmisten uskotaan yhä olevan loukussa katoilla. Evakuointiin osallistuu kymmeniä veneitä, joista 51 on merivoimien aluksia. Merivoimat osallistuvat myös helikopteripelastukseen. Times of India -sanomalehti kertoi, että 23 sotilashelikopteria on otettu käyttöön. Kuvassa tämä mies odotti paareilla lentokuljetusta turvaan. Muut, kuten tämä iäkäs nainen, joutuivat turvautumaan alkeellisempiin evakuointimenetelmiin. Kaikkia saatavilla olevia ajoneuvoja käytetään ihmisten kuljettamiseen pois tulvavesistä. Niiden, jotka ovat jo päässeet turvaan, helpotus on käsin kosketeltavissa. Ihmiset ovat myös yrittäneet pelastaa eläimiään, kuten tämän tulvien mukanaan viemän sian. Viranomaisten mukaan tuhansia koteja on tuhoutunut tai vaurioitunut. Kaikkiin kuviin sovelletaan tekijänoikeuksia.</w:t>
      </w:r>
    </w:p>
    <w:p>
      <w:r>
        <w:rPr>
          <w:b/>
        </w:rPr>
        <w:t xml:space="preserve">Yhteenveto</w:t>
      </w:r>
    </w:p>
    <w:p>
      <w:r>
        <w:t xml:space="preserve">Viikkoja kestäneet monsuunisateet ovat aiheuttaneet Etelä-Intian Keralan osavaltiossa maanvyöryjä ja tulvia, joiden seurauksena 324 ihmistä on kuollut ja tuhansia on jäänyt pulaan.</w:t>
      </w:r>
    </w:p>
    <w:p>
      <w:r>
        <w:rPr>
          <w:b/>
          <w:u w:val="single"/>
        </w:rPr>
        <w:t xml:space="preserve">Asiakirjan numero 15945</w:t>
      </w:r>
    </w:p>
    <w:p>
      <w:r>
        <w:t xml:space="preserve">Kuollut sotilas Liam Tasker ja armeijan koira palaavat kotiinsa</w:t>
      </w:r>
    </w:p>
    <w:p>
      <w:r>
        <w:t xml:space="preserve">Alikersantti Liam Tasker, joka oli kotoisin Kirkcaldysta Fifestä, ammuttiin kuoliaaksi, kun hän oli partioimassa Helmandin maakunnassa. Samassa lentokoneessa lennätettiin 26-vuotiaan Theo-koiran tuhkat kotiin. Kersantti Tasker, jota armeijan päälliköt kutsuivat "nousevaksi tähdeksi", joutui taleban-ampujien ampumaksi, ja Theo kuoli kohtaukseen pian isäntänsä jälkeen. Sotilas ja hänen 22 kuukauden ikäinen koiransa olivat tehneet rintamalla ollessaan viidessä kuukaudessa 14 löytöä. Kaksikon menestys niin monen räjähteen ja aseen löytämisessä oli johtanut siihen, että heidän Afganistanin-kiertuettaan oli jatkettu kuukaudella. Vain kolme viikkoa sitten springerspanieli Theo sai kiitosta armeijan ennätyksellisestä nuuskijakoirasta. Kersantti Taskerin ruumis ja Theon tuhkat lennätettiin Wiltshiressä sijaitsevaan RAF Lynehamiin lounasaikaan, ennen kuin saattue kulki Wootton Bassettin läpi, Wiltshiren kaupungissa, jossa on perinteisesti otettu vastaan kaatuneita sankareita.</w:t>
      </w:r>
    </w:p>
    <w:p>
      <w:r>
        <w:rPr>
          <w:b/>
        </w:rPr>
        <w:t xml:space="preserve">Yhteenveto</w:t>
      </w:r>
    </w:p>
    <w:p>
      <w:r>
        <w:t xml:space="preserve">Afganistanissa viime viikolla ennätyksellisen etsintäkoiransa kanssa kuolleen sotilaan ruumis on palannut kotiin Yhdistyneeseen kuningaskuntaan.</w:t>
      </w:r>
    </w:p>
    <w:p>
      <w:r>
        <w:rPr>
          <w:b/>
          <w:u w:val="single"/>
        </w:rPr>
        <w:t xml:space="preserve">Asiakirjan numero 15946</w:t>
      </w:r>
    </w:p>
    <w:p>
      <w:r>
        <w:t xml:space="preserve">Intia osoitti tyytymättömyyttä - TNA</w:t>
      </w:r>
    </w:p>
    <w:p>
      <w:r>
        <w:t xml:space="preserve">TNA:n johtaja, kansanedustaja R Sampanthan sanoi BBC Sandeshayalle: "Jos Sri Lanka täyttäisi velvollisuutensa tamilisiviilejä kohtaan, Intian ei tarvitsisi lähettää apua Vanniin". Hän vastasi Intian ilmoitukseen 800 tonnin toimituksista sodan kohteeksi joutuneille siviileille. Ilmoitus tehtiin Sri Lankan presidentin erityislähettilään Basil Rajapaksan virallisen vierailun jälkeen Delhissä. "Meidän on sanottava, että tämä ei riitä pitkällä aikavälillä. Tämä teko kuitenkin osoittaa, että Intia ei hyväksy sitä, että Sri Lankan hallitus huolehtii tamiliväestöstään niin kuin sen pitäisi", R Sampanthan sanoi. Tamil Nadu on "tyytyväinen" Basil Rajapaksan vierailu Delhiin järjestettiin sen jälkeen, kun Tamil Nadussa oli jatkunut protesteja Vannissa tehtyjen sotilaallisten hyökkäysten vuoksi. Tamil Nadun poliitikot antoivat Intian hallitukselle uhkavaatimuksen, jonka mukaan sen olisi sovittava aselepo osapuolten välille kahden viikon kuluessa. Intian ilmoituksen jälkeen pääministeri Muthuvel Karunanidhi, joka vaati tulitaukoa Sri Lankassa, sanoi, että pitkään jatkunutta taistelua ei voida ratkaista "neljässä päivässä". "Vaadimme tulitaukoa, koska halusimme, että viattomia siviilejä vastaan ei hyökätä. Nyt Sri Lankan hallitus on vakuuttanut, ettei se hyökkää siviilejä vastaan. Olemme täysin tyytyväisiä vasta sitten, kun kaikki lupaukset toteutetaan. Toivomme, että lupaukset muuttuvat teoiksi", hän sanoi toimittajille Chennaissa.</w:t>
      </w:r>
    </w:p>
    <w:p>
      <w:r>
        <w:rPr>
          <w:b/>
        </w:rPr>
        <w:t xml:space="preserve">Yhteenveto</w:t>
      </w:r>
    </w:p>
    <w:p>
      <w:r>
        <w:t xml:space="preserve">Intia on osoittanut tyytymättömyytensä Sri Lankan hallituksen kohteluun pohjoisen tamiliväestöä kohtaan päättämällä lähettää apua, sanovat Tamil National Alliance (TNA) -järjestö.</w:t>
      </w:r>
    </w:p>
    <w:p>
      <w:r>
        <w:rPr>
          <w:b/>
          <w:u w:val="single"/>
        </w:rPr>
        <w:t xml:space="preserve">Asiakirjan numero 15947</w:t>
      </w:r>
    </w:p>
    <w:p>
      <w:r>
        <w:t xml:space="preserve">Bristolin "humalasäiliö" pysäyttää 15 sairaalahoitojaksoa</w:t>
      </w:r>
    </w:p>
    <w:p>
      <w:r>
        <w:t xml:space="preserve">"Humalatankki" on muunnettu nivelauto, joka on tarkoitettu auttamaan ihmisiä, jotka ovat juoneet liikaa alkoholia. Lauantaina ja sunnuntaina sinne otettiin 16 ihmistä. Yksi henkilö joutui sairaalaan. Ambulanssin tiedottaja Peter Brown sanoi, että palvelu vapautti ambulansseja "sairaampien ja huonovointisempien" hoitoon. Yli puoli miljoonaa puntaa maksava laitos on NHS:n ja National Licensed Trade Associationin yhdessä rahoittama. Brownin mukaan näiden 15 ihmisen pitäminen poissa sairaalasta säästi jopa 70 tuntia sairaaloiden vuodeosastoilla. "Tavallisesti he veisivät sängyn sellaiselta henkilöltä, joka tarvitsee täyden sairaalahoidon", hän lisäsi. Viime jouluna kaupungissa toimi viisi yötä kokeiluluonteinen laitos, jossa hoidettiin 46 potilasta. Heistä neljä siirrettiin sairaalaan. Brown sanoi: "Tänä viikonloppuna näimme ihmisiä, jotka olivat niin päihtyneitä, että heidät löydettiin kaduilta kastelemasta itseään, mikä ei selvästikään ole hyväksyttävää. "Meillä oli myös muita tapauksia, joissa ihmiset alkoivat tulla väkivaltaisiksi meitä kohtaan... Näimme myös sosiaalisessa mediassa ihmisiä, jotka pyrkivät juomaan itsensä niin humalaan, että he päätyisivät alkoholistien toipumiskeskukseen." Brown sanoi, että ambulanssipalvelu tekee yhteistyötä alkoholiriippuvuudesta vastaavien hyväntekeväisyysjärjestöjen kanssa tarjotakseen varhaisen puuttumisen apua keskuksessa hoidettaville.</w:t>
      </w:r>
    </w:p>
    <w:p>
      <w:r>
        <w:rPr>
          <w:b/>
        </w:rPr>
        <w:t xml:space="preserve">Yhteenveto</w:t>
      </w:r>
    </w:p>
    <w:p>
      <w:r>
        <w:t xml:space="preserve">South Western Ambulance Service on kertonut, että Bristolissa sijaitseva liikkuva keskus, jossa hoidetaan humalaisia ihmisiä, piti 15 ihmistä poissa ensiapupoliklinikalta viikonlopun aikana.</w:t>
      </w:r>
    </w:p>
    <w:p>
      <w:r>
        <w:rPr>
          <w:b/>
          <w:u w:val="single"/>
        </w:rPr>
        <w:t xml:space="preserve">Asiakirjan numero 15948</w:t>
      </w:r>
    </w:p>
    <w:p>
      <w:r>
        <w:t xml:space="preserve">Hallituksen on paljastettava CFA-politiikka</w:t>
      </w:r>
    </w:p>
    <w:p>
      <w:r>
        <w:t xml:space="preserve">UNP:n ja oppositiojohtaja Ranil Wickramasinghe sanoi, että hallituksen yritykset Genevessä esittää CFA-sopimus laittomana ovat epäonnistuneet, koska osapuolet ovat sopineet sen täytäntöönpanosta kahden päivän neuvottelujen jälkeen. Wickramasinghe silloisena pääministerinä ja LTTE:n johtaja Velupillai Prabhakaran allekirjoittivat CFA-sopimuksen 22. helmikuuta 2002. CFA "laiton" Ministeri Nimal Siripala de Silva sanoi Chateau de Bosseyssa käydyt neuvottelut aloittaessaan, että CFA on Sri Lankan perustuslain vastainen. "Presidentti Rajapaksa oli pääministeri presidentti Kumaratungan silloisessa hallituksessa, joka lupasi panna CFA:n täytäntöön", Wickramasinghe sanoi toimittajille Colombossa. Hän muistutti, että de Silva oli vanhempi ministeri tuossa hallituksessa, johon kuului neljä ministeriä Janatha Vimukthi Peramunasta (JVP). Wickramasinghe lisäsi, että Sri Lankan korkeimman oikeuden lisäksi myös kansainvälinen yhteisö tuki sopimusta lupaamalla miljoonia tukia saarivaltion kehityshankkeisiin. UNP:n johtaja kehotti JVP:tä ja Jathika Hela Urumayaa (JHU), jotka allekirjoittivat Rajapaksan kanssa vaalisopimuksen CFA:n lakkauttamisesta, paljastamaan nykyisen politiikkansa julkisuuteen, koska hallituksen valtuuskunta on sopinut LTTE:n kanssa sen täysimääräisestä täytäntöönpanosta. Hän haastoi JVP:n ja JHU:n, "jotka ovat vastuussa sadoista ihmishengistä", myöntämään julkisesti, että he olivat väärässä CFA:n suhteen.</w:t>
      </w:r>
    </w:p>
    <w:p>
      <w:r>
        <w:rPr>
          <w:b/>
        </w:rPr>
        <w:t xml:space="preserve">Yhteenveto</w:t>
      </w:r>
    </w:p>
    <w:p>
      <w:r>
        <w:t xml:space="preserve">Sri Lankan pääoppositiopuolue United National Party (UNP) on haastanut hallituksen paljastamaan todellisen politiikan, joka koskee Tamilitiikerien kanssa allekirjoitettua tulitaukosopimusta (CFA).</w:t>
      </w:r>
    </w:p>
    <w:p>
      <w:r>
        <w:rPr>
          <w:b/>
          <w:u w:val="single"/>
        </w:rPr>
        <w:t xml:space="preserve">Asiakirjan numero 15949</w:t>
      </w:r>
    </w:p>
    <w:p>
      <w:r>
        <w:t xml:space="preserve">Meksikon poliisi pidätetty toimittaja Sanchezin sieppauksen vuoksi</w:t>
      </w:r>
    </w:p>
    <w:p>
      <w:r>
        <w:t xml:space="preserve">Aseistautuneet miehet sieppasivat Moises Sanchezin kotoaan 2. tammikuuta. Sanchez työskentelee Medellinin kaupungissa ilmestyvässä sanomalehdessä, ja hänet tunnetaan huumeväkivallan uutisoinnistaan. Pidätykset tapahtuvat keskellä sarjaa kauhistuttavia katoamisia ja murhia, joihin turvallisuusjoukkojen väitetään olevan osallisena. Meksikolaiset ovat lähteneet lähes päivittäin kaduille tukemaan 43:a Guerreron osavaltiossa 26. syyskuuta kadonnutta opiskelijaa. Tapaus, jossa kunnan virkamiehet tunnustivat luovuttaneensa opiskelijat paikalliselle huumejengille, jonka uskotaan surmanneen heidät, on nostanut esiin väitteet poliisin ja järjestäytyneen rikollisuuden välisestä laajamittaisesta salaliitosta. Myös Sanchezin kollegat ja ystävät ilmaisivat huolensa siitä, että turvallisuusjoukot olivat osallisina hänen sieppauksessaan, ja pitivät keskiviikkona Xalapan kaupungissa järjestetyssä mielenosoituksessa kylttejä, joissa luki "Se oli valtio". Syyttäjät kertoivat, että läheisestä kylästä löydetylle ruumiille tehdään parhaillaan oikeuslääketieteellisiä kokeita, jotta voidaan selvittää, voisiko se olla Sanchezin ruumis. Meksikon kansallisen ihmisoikeuskomission (CNDH) mukaan Meksikossa on surmattu 97 toimittajaa heidän työnsä yhteydessä vuodesta 2010 lähtien. CNDH:n mukaan Veracruz on yksi Meksikon osavaltioista, joissa toimittajien on vaarallisinta työskennellä.</w:t>
      </w:r>
    </w:p>
    <w:p>
      <w:r>
        <w:rPr>
          <w:b/>
        </w:rPr>
        <w:t xml:space="preserve">Yhteenveto</w:t>
      </w:r>
    </w:p>
    <w:p>
      <w:r>
        <w:t xml:space="preserve">Kolmetoista kunnallispoliisia on pidätetty Meksikon itäisessä Veracruzin osavaltiossa toimittajan sieppauksen vuoksi 2. tammikuuta.</w:t>
      </w:r>
    </w:p>
    <w:p>
      <w:r>
        <w:rPr>
          <w:b/>
          <w:u w:val="single"/>
        </w:rPr>
        <w:t xml:space="preserve">Asiakirjan numero 15950</w:t>
      </w:r>
    </w:p>
    <w:p>
      <w:r>
        <w:t xml:space="preserve">East Midlandsin ambulanssipalvelu saa uuden johtajan</w:t>
      </w:r>
    </w:p>
    <w:p>
      <w:r>
        <w:t xml:space="preserve">James Gray korvaa lääketieteellisen johtajan John Stephensonin, joka luopui tehtävästä kesäkuussa. EMAS on määrätty parantamaan vasteaikojaan sen jälkeen, kun tiedot osoittivat, että sen vasteajat olivat Englannin huonoimmat. Marraskuussa ambulanssiryhmään siirtyvä Gray on alun perin koulutukseltaan kirurgian ja ensihoidon erikoislääkäri. "Enemmän 999-puheluita" Kesäkuussa 2010 palvelu vastasi 72,3 prosenttiin A-luokan puheluista kahdeksassa minuutissa, kun kansallinen keskiarvo oli 76,3 prosenttia. EMASin mukaan 999-puhelujen määrän kasvu ja Lincolnshiren uusi tietokonejärjestelmä ovat vaikuttaneet suorituskykyyn. Gray on toiminut yleislääkärinä Derbyshiressä ja Etelä-Yorkshiressä, ja hän jatkaa osa-aikaisesti yleislääkärinä. Hän sanoi: "Yleislääkärinä arvostan suuresti potilaiden erinomaisen ensihoidon tarvetta. "Odotan innolla, että pääsen osallistumaan korkean profiilin palveluun, joka toimii hyvällä tasolla ja jolla on niin tärkeä rooli East Midlandsin terveydenhuoltotaloudessa." East Midlands Ambulance Service kattaa kuusi maakuntaa ja käsittelee vuosittain yli 600 000 hätäpuhelua.</w:t>
      </w:r>
    </w:p>
    <w:p>
      <w:r>
        <w:rPr>
          <w:b/>
        </w:rPr>
        <w:t xml:space="preserve">Yhteenveto</w:t>
      </w:r>
    </w:p>
    <w:p>
      <w:r>
        <w:t xml:space="preserve">Derbyshiren kreivikunnan perusterveydenhuoltosäätiön entinen lääketieteellinen johtaja siirtyy East Midlands Ambulance Servicen palvelukseen, kuten on ilmoitettu.</w:t>
      </w:r>
    </w:p>
    <w:p>
      <w:r>
        <w:rPr>
          <w:b/>
          <w:u w:val="single"/>
        </w:rPr>
        <w:t xml:space="preserve">Asiakirjan numero 15951</w:t>
      </w:r>
    </w:p>
    <w:p>
      <w:r>
        <w:t xml:space="preserve">NI:n julkisen liikenteen käyttö on korkeimmillaan 20 vuoteen.</w:t>
      </w:r>
    </w:p>
    <w:p>
      <w:r>
        <w:t xml:space="preserve">Hinnan maksavien matkustajien tekemät matkat lisääntyivät viime vuonna toisena vuonna peräkkäin 81 miljoonaan. Junamatkustajia oli 15 miljoonaa, mikä on suurin määrä 50 vuoteen. Kaiken kaikkiaan matkustajamäärät ovat kasvaneet yli kolme miljoonaa matkustajaa. Translink-konsernin toimitusjohtaja Chris Conway sanoi, että tulokset ovat "erittäin rohkaisevia". "Se osoittaa, että investoiminen julkisen liikenteen infrastruktuuriin on asiakkaillemme oikein ja että se toteuttaa NI Executive -hallituksen hallitusohjelmaluonnoksessa asetettuja tavoitteita julkisen liikenteen käytön lisäämiseksi. "Käynnissä on monia jännittäviä hankkeita, kuten Glider, ikoninen uusi matkustustapa, joka saapuu Belfastiin syyskuussa, uusi lipunmyynti, joka muuttaa tapaa, jolla ostamme matkamme, uudet liikennekeskukset ja Portrushin uusi asema, jolla on keskeinen rooli ensi vuonna järjestettävissä 148. Open-tapahtumassa. "Uskomme, että ihmisistä on tulossa "älykkäämpiä" matkustajia, sillä tyytymättömyys päivittäiseen työmatkaliikenteeseen lisääntyy."</w:t>
      </w:r>
    </w:p>
    <w:p>
      <w:r>
        <w:rPr>
          <w:b/>
        </w:rPr>
        <w:t xml:space="preserve">Yhteenveto</w:t>
      </w:r>
    </w:p>
    <w:p>
      <w:r>
        <w:t xml:space="preserve">Translinkin mukaan julkisen liikenteen käyttö Pohjois-Irlannissa on korkeimmillaan 20 vuoteen.</w:t>
      </w:r>
    </w:p>
    <w:p>
      <w:r>
        <w:rPr>
          <w:b/>
          <w:u w:val="single"/>
        </w:rPr>
        <w:t xml:space="preserve">Asiakirjan numero 15952</w:t>
      </w:r>
    </w:p>
    <w:p>
      <w:r>
        <w:t xml:space="preserve">Downton Abbeyn joulun erikoisjakso esitetään näytettäväksi</w:t>
      </w:r>
    </w:p>
    <w:p>
      <w:r>
        <w:t xml:space="preserve">Joulun erikoisjakso jatkuu siitä, mihin syksyllä alkava toinen sarja jää. Suosittua draamaa, josta on jo tilattu toinen sarja, tähdittävät Dame Maggie Smith, Hugh Bonneville ja Penelope Wilton. Oscar-voittaja Julian Fellowesin käsikirjoittaman ensimmäisen sarjan viimeinen jakso keräsi 10 miljoonaa katsojaa. "Julian on keksinyt fantastisen tarinan, joka antaa katsojille mahdollisuuden nauttia Downton Abbeyn juhlallisista elämyksistä", sanoo Laura Mackie, ITV:n draamaosaston johtaja. Ohjelmassa seurataan Crawleyn perheen ja heidän kotitaloushenkilökuntansa elämää heidän maalaistalossaan.</w:t>
      </w:r>
    </w:p>
    <w:p>
      <w:r>
        <w:rPr>
          <w:b/>
        </w:rPr>
        <w:t xml:space="preserve">Yhteenveto</w:t>
      </w:r>
    </w:p>
    <w:p>
      <w:r>
        <w:t xml:space="preserve">ITV1:n pukusarja Downton Abbeyn juhlallinen erikoisjakso esitetään joulukuussa.</w:t>
      </w:r>
    </w:p>
    <w:p>
      <w:r>
        <w:rPr>
          <w:b/>
          <w:u w:val="single"/>
        </w:rPr>
        <w:t xml:space="preserve">Asiakirjan numero 15953</w:t>
      </w:r>
    </w:p>
    <w:p>
      <w:r>
        <w:t xml:space="preserve">Coventryn mies myöntää raiskanneensa tytön Rugbyssä</w:t>
      </w:r>
    </w:p>
    <w:p>
      <w:r>
        <w:t xml:space="preserve">Hyökkäys tapahtui Rugbyssä sijaitsevan Overslade Lanen varrella noin kello 19.45 BST 17. heinäkuuta, oikeus kuuli. Mujdat Altuntas, 28, Edmund Roadilta, Coventry, tunnusti syyllisyytensä lapsen raiskaukseen ja yli 13-vuotiaan lapsen seksuaaliseen hyväksikäyttöön. Hänet vangittiin Warwick Crown Courtissa, ja hänen on määrä saapua sinne tuomion antamista varten 23. syyskuuta. Seuraa BBC West Midlandsia Facebookissa ja Twitterissä ja tilaa paikalliset uutispäivitykset suoraan puhelimeesi.</w:t>
      </w:r>
    </w:p>
    <w:p>
      <w:r>
        <w:rPr>
          <w:b/>
        </w:rPr>
        <w:t xml:space="preserve">Yhteenveto</w:t>
      </w:r>
    </w:p>
    <w:p>
      <w:r>
        <w:t xml:space="preserve">Mies on tunnustanut syyllisyytensä 14-vuotiaan tytön raiskaamiseen kujalla.</w:t>
      </w:r>
    </w:p>
    <w:p>
      <w:r>
        <w:rPr>
          <w:b/>
          <w:u w:val="single"/>
        </w:rPr>
        <w:t xml:space="preserve">Asiakirjan numero 15954</w:t>
      </w:r>
    </w:p>
    <w:p>
      <w:r>
        <w:t xml:space="preserve">Shorehamin onnettomuus: Muistokävelystä rahaa nuorten jalkapalloilijoiden auttamiseksi</w:t>
      </w:r>
    </w:p>
    <w:p>
      <w:r>
        <w:t xml:space="preserve">Worthing Unitedin pelaajat Jacob Schilt ja Matthew Grimstone olivat 11 ihmisen joukossa, jotka kuolivat, kun Hawker Hunter -lentokone syöksyi alas A27-tiellä 22. elokuuta. Sadat ihmiset kävelivät syyskuussa Shorehamista Worthingiin, mikä edustaa matkaa, jota kaksikko ei saanut päätökseen. Rahat luovutettiin Worthing United Youth FC:lle sunnuntaina. Kaksi 23-vuotiasta jalkapalloilijaa oli ollut matkalla Worthingin peliin, kun he kuolivat. Schilt kuului Robert Eaton Memorial Fundin (REMF) varainkeräysryhmään, joka järjesti kävelyn. Worthing United Youth FC:n puheenjohtaja Mark Sanderson sanoi: "Tämä on uskomaton summa, jonka paikalliset ihmiset ovat keränneet kahden Worthing Unitedin jalkapalloilijan muistoksi. "Haluan kiittää REMF-hyväntekeväisyysjärjestöä ja kaikkia, jotka ovat auttaneet keräämään rahaa Mattin ja Jacobin nimissä. "Rahat käytetään viisaasti sen varmistamiseksi, että tarjoamme nuorille jalkapalloilijoillemme ja valmentajillemme parhaat mahdolliset tilat ja mahdollisuudet"." Uhreja:</w:t>
      </w:r>
    </w:p>
    <w:p>
      <w:r>
        <w:rPr>
          <w:b/>
        </w:rPr>
        <w:t xml:space="preserve">Yhteenveto</w:t>
      </w:r>
    </w:p>
    <w:p>
      <w:r>
        <w:t xml:space="preserve">Shorehamin lentoturman uhrien muistoksi järjestetyllä sponsoroidulla kävelyllä kerätyt lähes 20 000 puntaa käytetään nuorten jalkapalloilijoiden tukemiseen.</w:t>
      </w:r>
    </w:p>
    <w:p>
      <w:r>
        <w:rPr>
          <w:b/>
          <w:u w:val="single"/>
        </w:rPr>
        <w:t xml:space="preserve">Asiakirjan numero 15955</w:t>
      </w:r>
    </w:p>
    <w:p>
      <w:r>
        <w:t xml:space="preserve">Japanin matkailuala toipuu tsunamin jälkeen</w:t>
      </w:r>
    </w:p>
    <w:p>
      <w:r>
        <w:t xml:space="preserve">Maailman matkailu- ja matkailuneuvoston (World Travel &amp; Tourism Council) mukaan ulkomaisten matkailijoiden määrä oli kesä- ja heinäkuussa 36 prosenttia pienempi kuin viime vuoden vastaavana aikana. Vertailun vuoksi kävijämäärät laskivat huhtikuussa 62 prosenttia ja toukokuussa 50 prosenttia edellisvuoteen verrattuna. "Vaikka täysi elpyminen on vielä kaukana, tilanne on parantunut merkittävästi", WTTC totesi. Neuvoston puheenjohtaja ja toimitusjohtaja David Scowsill totesi raportissa: "Maailman kolmanneksi suurimpana matkailu- ja matkailutaloutena Japanin elpyminen on yksi tärkeimmistä kysymyksistä, joita ala kohtaa kaikkialla maailmassa." Ennen 11. maaliskuuta tapahtunutta maanjäristystä ja tsunamia Japanin matkailu- ja matkailualan odotettiin tarjoavan lähes 1,5 miljoonaa työpaikkaa vuonna 2011 ja tuottavan suoraan 2,2 prosenttia Japanin bruttokansantuotteesta.</w:t>
      </w:r>
    </w:p>
    <w:p>
      <w:r>
        <w:rPr>
          <w:b/>
        </w:rPr>
        <w:t xml:space="preserve">Yhteenveto</w:t>
      </w:r>
    </w:p>
    <w:p>
      <w:r>
        <w:t xml:space="preserve">Japanin matkailuala osoittaa raportin mukaan elpymisen merkkejä viime maaliskuussa tapahtuneen tuhoisan tsunamin ja maanjäristyksen jälkeen.</w:t>
      </w:r>
    </w:p>
    <w:p>
      <w:r>
        <w:rPr>
          <w:b/>
          <w:u w:val="single"/>
        </w:rPr>
        <w:t xml:space="preserve">Asiakirjan numero 15956</w:t>
      </w:r>
    </w:p>
    <w:p>
      <w:r>
        <w:t xml:space="preserve">Kadonnut Lorraine Cox: Mies syytteessä murhatutkimuksessa</w:t>
      </w:r>
    </w:p>
    <w:p>
      <w:r>
        <w:t xml:space="preserve">32-vuotias Lorraine Cox nähtiin viimeksi kaupungin keskustassa varhain torstaina 1. syyskuuta, ja hänet ilmoitettiin kadonneeksi kaksi päivää myöhemmin. Christopher Mayer, 22, jolla ei ole vakituista asuinpaikkaa, saapui lauantaina Exeterin käräjäoikeuden eteen. Mayer on edelleen vangittuna, ja hänen on määrä saapua Exeter Crown Courtiin videoyhteyden välityksellä tiistaina. Poliisipäällikkö Lee Nattrass Devonin ja Cornwallin poliisista sanoi, että Exeterin keskustassa sijaitsevalla Mary Arches Streetillä ja sen ympäristössä tehdään laajoja etsintöjä. Coxin perheelle tiedotetaan kaikista päivityksistä, ja koulutetut poliisit tukevat heitä. Viisi 22-, 30-, 33-, 43- ja 71-vuotiasta miestä on vapautettu takuita vastaan 7. lokakuuta asti.</w:t>
      </w:r>
    </w:p>
    <w:p>
      <w:r>
        <w:rPr>
          <w:b/>
        </w:rPr>
        <w:t xml:space="preserve">Yhteenveto</w:t>
      </w:r>
    </w:p>
    <w:p>
      <w:r>
        <w:t xml:space="preserve">Mies on saapunut oikeuteen syytettynä Exeterissä kadonneen naisen murhasta.</w:t>
      </w:r>
    </w:p>
    <w:p>
      <w:r>
        <w:rPr>
          <w:b/>
          <w:u w:val="single"/>
        </w:rPr>
        <w:t xml:space="preserve">Asiakirjan numero 15957</w:t>
      </w:r>
    </w:p>
    <w:p>
      <w:r>
        <w:t xml:space="preserve">Coronavirus: Mies rikkoi lukitussääntöjä kuusi kertaa</w:t>
      </w:r>
    </w:p>
    <w:p>
      <w:r>
        <w:t xml:space="preserve">Owain Rhys Worgan Llanellista, Carmarthenshiresta, tunnusti maanantaina Swansean tuomaristuomioistuimessa syyllisyytensä Covid-19-rajoitusten rikkomiseen. Dyfed-Powysin poliisi oli antanut 18-vuotiaalle kuusi rangaistusvaatimusta viruksen leviämisen rajoittamiseksi annettujen säännösten rikkomisesta. Hänet tuomitaan kesäkuun alussa, poliisi ilmoitti. Ylikonstaapeli Philip Jones lisäsi: "Haluan vakuuttaa niille, jotka edelleen rikkovat Covid-19-rajoituksia, että emme epäröi käyttää valtuuksiamme, kuten olemme tehneet tässä tapauksessa."</w:t>
      </w:r>
    </w:p>
    <w:p>
      <w:r>
        <w:rPr>
          <w:b/>
        </w:rPr>
        <w:t xml:space="preserve">Yhteenveto</w:t>
      </w:r>
    </w:p>
    <w:p>
      <w:r>
        <w:t xml:space="preserve">Eräs mies on myöntänyt rikkoneensa koronavirusmääräyksiä kuudesti.</w:t>
      </w:r>
    </w:p>
    <w:p>
      <w:r>
        <w:rPr>
          <w:b/>
          <w:u w:val="single"/>
        </w:rPr>
        <w:t xml:space="preserve">Asiakirjan numero 15958</w:t>
      </w:r>
    </w:p>
    <w:p>
      <w:r>
        <w:t xml:space="preserve">Presidentti "ei ollut osallisena" toimittajan vapauttamisessa</w:t>
      </w:r>
    </w:p>
    <w:p>
      <w:r>
        <w:t xml:space="preserve">Irida Lankan päätoimittaja Chandana Sirimalwatta kertoi toimittajille Colombossa keskiviikkona, että hänet vapautettiin ulkoisen painostuksen vuoksi. Tiedotusvälineiden mukaan presidentin mediaosaston sinhalankielisessä tiedotteessa sanottiin, että Rajapaksa kehotti poliisipäällikköä puuttumaan toimittajan Sirimalwattan vapauttamiseen takuita vastaan. Lanka Truth -lehdessä julkaistussa mediatiedotteessa, jonka on allekirjoittanut presidentin mediakoordinaattori Wijayananda Herath, sanotaan, että neuvo annettiin "Ravaya-lehden päätoimittajan Victor Ivanin pyynnöstä". Lanka Iridan toimittaja kiistää presidentin mediatiedotteen ja sanoo, että paikallisten ja kansainvälisten järjestöjen kampanja sai hallituksen suostuteltua hänet vapauttamaan hänet pikaisesti. Gangodawilan tuomari Anura Kumara Herath määräsi poliisin rikostutkintaosaston (CID) vapauttamaan Sirimalwattan tiistaina. ER to 'stfle opponentit' Poliisi ei esittänyt mitään syytteitä toimittajaa vastaan, joka oli pidätettynä hätätilamääräysten nojalla. Toimittaja Sirimalwatta sanoi toimittajille, että hallitus käyttää hätätilamääräyksiä tukahduttaakseen vastustajansa. Hän lisäsi vielä, että hänen pidätystään vastaan on jätetty perusoikeuksia koskeva vetoomus, jota hän kutsui "laittomaksi". Irida Lanka on singaleesinkielinen viikkolehti, joka on Janatha Vimukthi Peramuna (JVP) -järjestön kannalla, joka tuki kenraali Sarath Fonsekan ehdokkuutta. Sri Lankan parlamentti jatkoi 5. helmikuuta ER:n voimassaoloa vielä kuukaudella, ja ainoastaan Tamil National Alliance äänesti sitä vastaan. Opposition toimittaja Prageeth Ekneligoda on puolestaan ollut kateissa 24. tammikuuta lähtien. Media- ja ihmisoikeusjärjestöt ovat huomauttaneet, että kadonneen toimittajan löytäminen on hallituksen vastuulla.</w:t>
      </w:r>
    </w:p>
    <w:p>
      <w:r>
        <w:rPr>
          <w:b/>
        </w:rPr>
        <w:t xml:space="preserve">Yhteenveto</w:t>
      </w:r>
    </w:p>
    <w:p>
      <w:r>
        <w:t xml:space="preserve">Paikalliset ja kansainväliset järjestöt kampanjoivat Chandana Sirimalwatten vapauttamisen puolesta Sri Lankassa oppositioasemassa oleva toimittaja väitti, että presidentti Mahinda Rajapaksa ei vaikuttanut hänen vapauttamiseensa kahdeksantoista päivän pidätyksen jälkeen.</w:t>
      </w:r>
    </w:p>
    <w:p>
      <w:r>
        <w:rPr>
          <w:b/>
          <w:u w:val="single"/>
        </w:rPr>
        <w:t xml:space="preserve">Asiakirjan numero 15959</w:t>
      </w:r>
    </w:p>
    <w:p>
      <w:r>
        <w:t xml:space="preserve">Scunthorpe United julkistaa sopimuksen British Steelin kanssa</w:t>
      </w:r>
    </w:p>
    <w:p>
      <w:r>
        <w:t xml:space="preserve">Yritys sponsoroi myös jalkapallojoukkueen uutta peliasua kaudelle 2016-17. Kaupungin tehdas valmistaa terästä rautatie- ja rakennusalalle. Uusi 12 000-paikkainen stadion rakennetaan osana Lincolnshire Lakesin kehitystä. Suorat päivitykset tähän ja muihin juttuihin Yhteisöhankkeita ja kouluissa tehtävää työtä suunnitellaan myös osana näiden kahden organisaation yhteistyötä. Scunthorpe Unitedin puheenjohtaja Peter Swann sanoi: "British Steel ja Scunthorpe United ovat kumpikin yhteisön sydämessä, ja olemme ylpeitä yhteistyöstä". Joukkue käyttää uutta peliasua kauden alkaessa lauantaina 6. elokuuta, kun se pelaa nykyisellä kotikentällään Glanford Parkilla Bristol Roversia vastaan. British Steelin kaupallinen johtaja Peter Hogg sanoi: "Olemme iloisia, että Scunthorpessa valmistettua terästä käytetään The Ironin uudella stadionilla. Siitä lupaa tulla yksi Football Leaguen hienoimmista kentistä, ja on täysin järkevää, että yhdistämme voimamme tässä hankkeessa." British Steelistä tuli kaupungissa sijaitsevan entisen Tata Steelin tehtaan uusi nimi kesäkuussa, kun brittiläinen sijoitusyhtiö Greybull osti yrityksen nimellisellä 1 punnan maksulla ja turvasi 4 000 työpaikkaa.</w:t>
      </w:r>
    </w:p>
    <w:p>
      <w:r>
        <w:rPr>
          <w:b/>
        </w:rPr>
        <w:t xml:space="preserve">Yhteenveto</w:t>
      </w:r>
    </w:p>
    <w:p>
      <w:r>
        <w:t xml:space="preserve">Scunthorpe United ja British Steel ovat ilmoittaneet uudesta kumppanuudesta, jonka mukaan seuran uuden stadionin rakentamiseen käytetään kaupungissa taottua terästä.</w:t>
      </w:r>
    </w:p>
    <w:p>
      <w:r>
        <w:rPr>
          <w:b/>
          <w:u w:val="single"/>
        </w:rPr>
        <w:t xml:space="preserve">Asiakirjan numero 15960</w:t>
      </w:r>
    </w:p>
    <w:p>
      <w:r>
        <w:t xml:space="preserve">Nora Ephronin näytelmä "jatkuu".</w:t>
      </w:r>
    </w:p>
    <w:p>
      <w:r>
        <w:t xml:space="preserve">Colin Callender sanoi, että hän "ei voisi kuvitella sopivampaa kunnianosoitusta hänen poikkeukselliselle kirjoittajakyvylleen ja merkittävälle teokselleen". Näytelmä kertoo tositarinan yhdysvaltalaisesta toimittajasta Mike McAlarysta, joka voitti Pulitzer-palkinnon vuonna 1998 paljastettuaan New Yorkin poliisiväkivallan. Näytelmän odotettiin tulevan ensi vuonna. "Tällaisena hetkenä ei voi muuta sanoa kuin esittää syvimmät osanottomme", Callendar sanoi lausunnossaan. "Hänen valonsa ja naurunsa jäävät todistukseksi hänen vertaansa vailla olevasta lahjakkuudestaan, nokkeluudestaan ja sydämestään. "Meille on kunnia olla osa hänen perintöään ja olemme edelleen sitoutuneet siihen, että hänen upea työnsä loistaa Broadwaylla." The Hollywood Reporterin mukaan näytelmää luettiin viime vuonna Hugh Jackmanin kanssa pääroolissa. Myöhemmin kerrottiin, että Tony-voittaja George C. Wolfe oli kiinnitetty ohjaajaksi, ja Tom Hanks - joka esiintyi kahdessa Ephronin elokuvassa - oli pitkälle edenneissä neuvotteluissa pääosasta. Näytelmän harjoitusten odotettiin alkavan tammikuussa. Callender ei kuitenkaan kertonut tarkempia tietoja aikataulusta tai siitä, ovatko Hanks tai Wolfe yhä mukana hankkeessa. Ephron, joka tunnettiin parhaiten elokuvien Kun Harry tapasi Sallyn ja Uneton Seattlessa käsikirjoittajana, kuoli tiistaina New Yorkissa 71-vuotiaana akuuttiin myelooiseen leukemiaan liittyviin komplikaatioihin.</w:t>
      </w:r>
    </w:p>
    <w:p>
      <w:r>
        <w:rPr>
          <w:b/>
        </w:rPr>
        <w:t xml:space="preserve">Yhteenveto</w:t>
      </w:r>
    </w:p>
    <w:p>
      <w:r>
        <w:t xml:space="preserve">Käsikirjoittaja Nora Ephronin uuden Lucky Guy -näytelmän tuottaja on sanonut olevansa "sitoutunut" sen lavastamiseen Broadwaylle, vaikka Nora Ephron kuoli tällä viikolla.</w:t>
      </w:r>
    </w:p>
    <w:p>
      <w:r>
        <w:rPr>
          <w:b/>
          <w:u w:val="single"/>
        </w:rPr>
        <w:t xml:space="preserve">Asiakirjan numero 15961</w:t>
      </w:r>
    </w:p>
    <w:p>
      <w:r>
        <w:t xml:space="preserve">Erdingtonin murha koetin jälkeen mies "tahallaan" ajoi autolla kohti</w:t>
      </w:r>
    </w:p>
    <w:p>
      <w:r>
        <w:t xml:space="preserve">Poliisi on käynnistänyt murhatutkinnan sen jälkeen, kun uhri löydettiin vakavasti loukkaantuneena Erdingtonin Coton Lanelta hieman ennen kello 06:00 GMT. Rikostutkijat uskovat, että 28-vuotiaan auton päälle ajettiin tahallaan ja auto poistui paikalta. West Midlandsin poliisi on vedonnut silminnäkijöihin, kun poliisit kokoavat tapahtumien kulkua. "Perhe on menettänyt rakkaansa, ja meidän on selvitettävä, mitä tapahtui ja kuka on vastuussa", ylikonstaapeli Nick Barnes sanoi.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sai surmansa, kun auto ajettiin tahallaan hänen päälleen Birminghamissa, kertoo poliisi.</w:t>
      </w:r>
    </w:p>
    <w:p>
      <w:r>
        <w:rPr>
          <w:b/>
          <w:u w:val="single"/>
        </w:rPr>
        <w:t xml:space="preserve">Asiakirjan numero 15962</w:t>
      </w:r>
    </w:p>
    <w:p>
      <w:r>
        <w:t xml:space="preserve">Coronavirus: Avustukset pienyrityksille: Executive hyväksyy 40 miljoonaa puntaa</w:t>
      </w:r>
    </w:p>
    <w:p>
      <w:r>
        <w:t xml:space="preserve">John CampbellBBC News NI Economics &amp; Business Editor Monet pienyritykset ovat saaneet 10 000 punnan avustuksia, kun taas joidenkin alojen suuremmat yritykset saavat 25 000 puntaa. Osa pienimmistä yrityksistä, jotka eivät toimi toimitiloissa, ei kuitenkaan ole täyttänyt vaatimuksia. Uuden rahaston avustusten suuruutta ei ole vielä julkistettu. Tarkempia tietoja tukikelpoisuudesta ja hakuprosessista on tarkoitus julkaista ensi viikolla. Talousministeri Diane Dodds sanoi, että arviolta 8 000 yritystä hyötynee tuesta. Rahasto on suunnattu mikroyrityksille, joilla tarkoitetaan yleensä alle 10 työntekijän yrityksiä. Tukeen oikeutettujen yritysten tarkkaa kokoa ei kuitenkaan ole vielä vahvistettu.</w:t>
      </w:r>
    </w:p>
    <w:p>
      <w:r>
        <w:rPr>
          <w:b/>
        </w:rPr>
        <w:t xml:space="preserve">Yhteenveto</w:t>
      </w:r>
    </w:p>
    <w:p>
      <w:r>
        <w:t xml:space="preserve">NI Executive on hyväksynyt 40 miljoonan punnan suuruisen ohjelman pienyrityksille, jotka eivät ole tähän mennessä saaneet tukea koronavirustukeen.</w:t>
      </w:r>
    </w:p>
    <w:p>
      <w:r>
        <w:rPr>
          <w:b/>
          <w:u w:val="single"/>
        </w:rPr>
        <w:t xml:space="preserve">Asiakirjan numero 15963</w:t>
      </w:r>
    </w:p>
    <w:p>
      <w:r>
        <w:t xml:space="preserve">Cumbrialainen pariskunta pelastettiin Holy Islandin patotieltä</w:t>
      </w:r>
    </w:p>
    <w:p>
      <w:r>
        <w:t xml:space="preserve">Seahouses RNLI:n pelastusvene oli myös mukana viimeisimmässä pelastustehtävässä Holy Islandin edustalla lauantaina iltapäivällä. Cumbriasta kotoisin oleva pariskunta, joista toisella oli sydänsairaus, yritti ajaa mantereelle puolitoista tuntia sen jälkeen, kun turvallinen ylitysaika oli kulunut. RAF:n pelastushelikopteri vinssautti heidät turvaan, eivätkä he loukkaantuneet, mutta heidän autonsa jouduttiin romuttamaan suolaveden aiheuttamien vaurioiden vuoksi. Vuorovesi tulvii sillan yli kahdesti vuorokaudessa, ja sen molemmin puolin on varoituskylttejä ja tiedot turvallisista ylitysajoista. Aiheeseen liittyvät Internet-linkit RNLI Maritime and Coastguard Agency Holy Islandin ylitysaikataulu.</w:t>
      </w:r>
    </w:p>
    <w:p>
      <w:r>
        <w:rPr>
          <w:b/>
        </w:rPr>
        <w:t xml:space="preserve">Yhteenveto</w:t>
      </w:r>
    </w:p>
    <w:p>
      <w:r>
        <w:t xml:space="preserve">Pariskunta jouduttiin nostamaan ilmahissillä Northumberlandissa sijaitsevalta vuorovesipadolta.</w:t>
      </w:r>
    </w:p>
    <w:p>
      <w:r>
        <w:rPr>
          <w:b/>
          <w:u w:val="single"/>
        </w:rPr>
        <w:t xml:space="preserve">Asiakirjan numero 15964</w:t>
      </w:r>
    </w:p>
    <w:p>
      <w:r>
        <w:t xml:space="preserve">Cromartyn uusi 35-paikkainen elokuvateatteri avaa ovensa</w:t>
      </w:r>
    </w:p>
    <w:p>
      <w:r>
        <w:t xml:space="preserve">Cromartyn 35-paikkainen tila on mahdollistettu EU:n ja Creative Scotlandin rahoituksella sekä rahastojen ja säätiöiden avustuksilla. Hanketta ovat johtaneet Cromarty and Resolis Film Society ja Cromarty Film Festival. Ensimmäinen elokuva on skotlantilaisen elokuvantekijän Armando Iannuccin The Personal History of David Copperfield. Cromarty Cinemalla on kumppanuus Invernessin Eden Courtin kanssa, joka auttaa sen lipunmyynnissä ja elokuvaohjelmassa. Cromartyn ja Resolisin elokuvayhdistyksen puheenjohtaja Tanya Karlebach sanoi: "Tarkoituksenmukaisesti rakennetun elokuvateatterin avaaminen 700 asukkaan maaseutukaupunkiin tuntui hullulta ajatukselta kaksi vuotta sitten, joten olemme erittäin innoissamme avatessamme ovemme näin pian. Elokuvateatteri on rakkauden työ, jonka monet anteliaat rahoittajat ovat tehneet mahdolliseksi." "Elokuvateatteri on rakkauden työ, jonka monet anteliaat rahoittajat ovat tehneet mahdolliseksi."</w:t>
      </w:r>
    </w:p>
    <w:p>
      <w:r>
        <w:rPr>
          <w:b/>
        </w:rPr>
        <w:t xml:space="preserve">Yhteenveto</w:t>
      </w:r>
    </w:p>
    <w:p>
      <w:r>
        <w:t xml:space="preserve">Yksi Yhdistyneen kuningaskunnan pienimmistä elokuvateattereista on avattu Highlandsin kylässä kahden vuoden suunnittelu- ja varainhankintatyön jälkeen.</w:t>
      </w:r>
    </w:p>
    <w:p>
      <w:r>
        <w:rPr>
          <w:b/>
          <w:u w:val="single"/>
        </w:rPr>
        <w:t xml:space="preserve">Asiakirjan numero 15965</w:t>
      </w:r>
    </w:p>
    <w:p>
      <w:r>
        <w:t xml:space="preserve">Kenian hyökkäys: Syytteet Lamun Timamya vastaan nostettu</w:t>
      </w:r>
    </w:p>
    <w:p>
      <w:r>
        <w:t xml:space="preserve">Issa Timamya syytettiin osallisuudesta kahteen iskuun, joissa kuoli ainakin 60 ihmistä alueella kesäkuussa. Tuomioistuin hylkäsi syyttäjän pyynnön saada lisäaikaa tapauksen tutkimiseen ja määräsi, että hänen takuusummansa palautetaan. Somalian militantti islamistiryhmä al-Shabab sanoi, että sen taistelijat tekivät iskut Lamussa. Kenian presidentti Uhuru Kenyatta kuitenkin kiisti al-Shababin osallisuuden ja syytti väkivaltaisuuksista "paikallisia poliittisia verkostoja". Timamy, joka on aina väittänyt olevansa syytön, oli tyytyväinen tuomioon. "En voisi mitenkään hyökätä kansani kimppuun", hän sanoi oikeuden ulkopuolella, uutistoimisto AFP kertoo. Mpeketonin kaupunkiin ja ympäröiviin kyliin tehdyt iskut olivat Keniassa tappavimmat sitten syyskuun 2013, jolloin al-Shababin taistelijat tappoivat ainakin 67 ihmistä Nairobin Westgate-ostoskeskuksessa. Levottomuudet ovat vaikuttaneet pahasti Kenian matkailuelinkeinoon, joka on keskeinen valuuttatulojen lähde. Kenian joukot ovat osa 22 000 miehen vahvuista Afrikan unionin (AU) joukkoa, joka taistelee taistelijoita vastaan Somaliassa.</w:t>
      </w:r>
    </w:p>
    <w:p>
      <w:r>
        <w:rPr>
          <w:b/>
        </w:rPr>
        <w:t xml:space="preserve">Yhteenveto</w:t>
      </w:r>
    </w:p>
    <w:p>
      <w:r>
        <w:t xml:space="preserve">Kenialainen tuomioistuin on luopunut Lamun rannikkoalueen kuvernööriä vastaan nostetuista terrorismi- ja murhasyytteistä.</w:t>
      </w:r>
    </w:p>
    <w:p>
      <w:r>
        <w:rPr>
          <w:b/>
          <w:u w:val="single"/>
        </w:rPr>
        <w:t xml:space="preserve">Asiakirjan numero 15966</w:t>
      </w:r>
    </w:p>
    <w:p>
      <w:r>
        <w:t xml:space="preserve">Covid: Poika, 8, joka luki 50 kirjaa lukitussa tilassa, kirjoittaa oman kirjan</w:t>
      </w:r>
    </w:p>
    <w:p>
      <w:r>
        <w:t xml:space="preserve">Milan Kumar, kahdeksan vuotta, Boltonista, on julkaissut itse Covid Christmas Parade -kirjan, joka kertoo nuoresta pojasta, joka levittää juhlahumua pandemian aikana. Kirjan tuotto menee National Literacy Trust -järjestölle, ja pääministeri Boris Johnson on antanut hänelle tunnustusta hänen varainhankintaponnisteluistaan. Milan sanoi sen olevan "suuri kunnia". Hän kertoi saaneensa inspiraation kirjan kirjoittamiseen suoritettuaan vuoden mittaisen 50 kirjan lukuhaasteen vain kolmessa kuukaudessa ensimmäisen lukitussulun aikana. Cornwallin herttuatar kirjoitti onnittelevansa häntä "aivan upeasta" saavutuksesta. Pääministeri on nyt antanut hänelle tunnustuksen ja myöntänyt Points of Light -palkinnon, joka myönnetään "erinomaisille" vapaaehtoisille, jotka "tekevät muutosta yhteisössään". Milan, joka on jo kerännyt 3 000 puntaa, sanoi: "Olen ylpeä siitä, että tiedän vaikuttaneeni muiden Covid-19:stä kärsivien lasten elämään, sillä lukeminen edistää terveyttä ja hyvinvointia. "Rakastan lukemista ja maailmasta oppimista kirjojen kautta, ja haluan auttaa mahdollisimman monia lapsia löytämään lukemisen taikuuden ja kaikki sen mukanaan tuomat suuret hyödyt."</w:t>
      </w:r>
    </w:p>
    <w:p>
      <w:r>
        <w:rPr>
          <w:b/>
        </w:rPr>
        <w:t xml:space="preserve">Yhteenveto</w:t>
      </w:r>
    </w:p>
    <w:p>
      <w:r>
        <w:t xml:space="preserve">Kahdeksanvuotias poika, jota Cornwallin herttuatar kehui maratonin lukuhaasteen suorittamisesta, on kirjoittanut oman kirjan.</w:t>
      </w:r>
    </w:p>
    <w:p>
      <w:r>
        <w:rPr>
          <w:b/>
          <w:u w:val="single"/>
        </w:rPr>
        <w:t xml:space="preserve">Asiakirjan numero 15967</w:t>
      </w:r>
    </w:p>
    <w:p>
      <w:r>
        <w:t xml:space="preserve">Pääministeri kehui miestä World Alternative Gamesin takana</w:t>
      </w:r>
    </w:p>
    <w:p>
      <w:r>
        <w:t xml:space="preserve">Gordon Green, joka loi Llanwrtydin World Alternative Games -tapahtuman, on saanut Point of Light -palkinnon, jolla palkitaan ansioituneita vapaaehtoisia. Cameron sanoi, että Green oli auttanut nostamaan Britannian pienimmän kaupungin kartalle. Lontoon vuoden 2012 olympialaisten innoittamana järjestetty tapahtuma houkuttelee vuosittain tuhansia ihmisiä alueelle. Green, joka on myös vuodesta 1975 lähtien järjestetyn vuosittaisen Mies vastaan hevonen -tapahtuman takana, keksi ainutlaatuisen mestaruuskilpailun kaupungin profiilin nostamiseksi ja matkailun edistämiseksi. Vuodesta 2012 lähtien kilpailijat ovat voineet osallistua hullunkurisiin lajeihin, kuten sormiotteluun, heinäpaalien heittelyyn, vaimon kantamiseen ja avaruusjuoksukilpailuun. Tänä vuonna kisoihin osallistui yli 6 000 osallistujaa eri puolilta maailmaa - enemmän kuin kaupungissa on asukkaita. Pääministeri David Cameron sanoi: "Gordonin ihanan omituiset vaihtoehtoiset kisat ovat antaneet Llanwrtydille uskomattoman sysäyksen, tuoneet paikalle tuhansia osallistujia ja katsojia ja luoneet todellista yhteisöllisyyttä." Gordon on 115. voittaja uudessa Points of Light -palkinnossa, joka on kehitetty yhteistyössä Yhdysvalloissa toteutettavan samannimisen ohjelman kanssa.</w:t>
      </w:r>
    </w:p>
    <w:p>
      <w:r>
        <w:rPr>
          <w:b/>
        </w:rPr>
        <w:t xml:space="preserve">Yhteenveto</w:t>
      </w:r>
    </w:p>
    <w:p>
      <w:r>
        <w:t xml:space="preserve">Pääministeri David Cameron on antanut tunnustusta miehelle, joka toi keski-walesilaiselle kaupungille suon snorklauksen ja kastikepainin.</w:t>
      </w:r>
    </w:p>
    <w:p>
      <w:r>
        <w:rPr>
          <w:b/>
          <w:u w:val="single"/>
        </w:rPr>
        <w:t xml:space="preserve">Asiakirjan numero 15968</w:t>
      </w:r>
    </w:p>
    <w:p>
      <w:r>
        <w:t xml:space="preserve">Network Railin ja Chiltern Railwaysin laiturien laajennustyöt alkavat.</w:t>
      </w:r>
    </w:p>
    <w:p>
      <w:r>
        <w:t xml:space="preserve">Töitä tehdään Beaconsfieldin, High Wycomben, Princes Risborough'n, Haddenhamin ja Thame Parkwayn sekä Bicester Northin asemilla. Network Rail ja Chiltern Railways haluavat huhtikuuhun 2019 mennessä tilaa 1 000 matkustajalle lisää aamuhuipputunnin aikana. Yhdeksänvaunuiset junat alkavat kulkea asemilla kesästä 2015 alkaen. Junayhtiöt sanoivat, että siirto merkitsisi "enemmän paikkoja matkustajille yhä vilkkaammalla reitillä, erityisesti Banburyn eteläpuolella". Laitureiden pidentämistyöt jatkuvat 31. heinäkuuta asti joko yön yli tai viikonloppuisin, mutta ne vaikuttavat edelleen joihinkin junavuoroihin. Matkustajia kehotetaan tarkistamaan muutetut aikataulut verkossa. Liam Sumpter, Network Railin aluejohtaja, sanoi: "Koska junamatkustajien määrä tällä reitillä jatkaa kasvuaan, on tärkeää, että teemme yhteistyötä ja investoimme verkkoon, jotta voimme vastata kasvavaan kysyntään." Chiltern Railwaysin toimitusjohtaja Rob Brighouse sanoi: "Matkustajakeskeinen investointistrategiamme on liiketoimintamme ytimessä, ja laiturien pidentäminen mahdollistaa kapasiteetin lisäämisen pitkällä aikavälillä ja tarvittaessa."</w:t>
      </w:r>
    </w:p>
    <w:p>
      <w:r>
        <w:rPr>
          <w:b/>
        </w:rPr>
        <w:t xml:space="preserve">Yhteenveto</w:t>
      </w:r>
    </w:p>
    <w:p>
      <w:r>
        <w:t xml:space="preserve">Lontoon Marylebonen ja Birminghamin Moor Streetin välillä sijaitsevien viiden aseman laitureita on tarkoitus pidentää, jotta pidemmät junat voivat käyttää niitä.</w:t>
      </w:r>
    </w:p>
    <w:p>
      <w:r>
        <w:rPr>
          <w:b/>
          <w:u w:val="single"/>
        </w:rPr>
        <w:t xml:space="preserve">Asiakirjan numero 15969</w:t>
      </w:r>
    </w:p>
    <w:p>
      <w:r>
        <w:t xml:space="preserve">Harrow'n puukotus: Yksi kuollut ja kaksi loukkaantunut</w:t>
      </w:r>
    </w:p>
    <w:p>
      <w:r>
        <w:t xml:space="preserve">Met Police sanoi, että pelastuspalvelut kutsuttiin St Anns Roadille Harrow'ssa sunnuntaina klo 19:15 GMT puukotuksesta. Ensihoitajien ponnisteluista huolimatta mies - jonka uskotaan olevan parikymppinen - kuoli tapahtumapaikalla. Kaksi muuta miestä, joiden uskotaan olevan teini-ikäisiä, on sairaalassa hoidettavana. Met Police -poliisin edustaja sanoi odottavansa tietoja heidän tilastaan. Rikospaikka on edelleen paikallaan St Anns Roadin ja Station Roadin alueella.</w:t>
      </w:r>
    </w:p>
    <w:p>
      <w:r>
        <w:rPr>
          <w:b/>
        </w:rPr>
        <w:t xml:space="preserve">Yhteenveto</w:t>
      </w:r>
    </w:p>
    <w:p>
      <w:r>
        <w:t xml:space="preserve">Mies on kuollut ja kaksi muuta on loukkaantunut puukotuksessa kadulla Pohjois-Lontoossa.</w:t>
      </w:r>
    </w:p>
    <w:p>
      <w:r>
        <w:rPr>
          <w:b/>
          <w:u w:val="single"/>
        </w:rPr>
        <w:t xml:space="preserve">Asiakirjan numero 15970</w:t>
      </w:r>
    </w:p>
    <w:p>
      <w:r>
        <w:t xml:space="preserve">The Voice törmää ITV:n Britain's Got Talent -ohjelman kanssa.</w:t>
      </w:r>
    </w:p>
    <w:p>
      <w:r>
        <w:t xml:space="preserve">BBC on siirtänyt 95-minuuttisen lauluohjelmansa alkamisaikaa lauantaina 13. huhtikuuta kello 19.00:sta kello 18.45:een. Se on päällekkäinen ensimmäisen BGT-ohjelman kanssa, joka alkaa kello 19.00 ja päättyy kello 20.35. ITV:n aikataulutus mahdollistaa sen, että nuoremmat fanit voivat seurata ohjelmaa, joka on ollut vakituinen aika joillekin sen suurimmista viihdeohjelmista. Britain's Got Talent on alkanut kello 20.00 viimeiset kolme vuotta. Kilpailu lisää The Voice -ohjelman menestyspaineita, sillä viime vuonna sarjan katsojaluvut laskivat huomattavasti alkuvaiheen jälkeen. Semifinaali keräsi puolet vähemmän katsojia kuin parhaimmillaan. Kahdeksan finalistia esittänyt 11-päiväinen kiertue peruttiin huonon lipunmyynnin vuoksi. Yli seitsemän miljoonaa katsojaa näki Leanne Mitchellin voittavan ensimmäisen sarjan, mikä oli lähes viisi miljoonaa vähemmän kuin BGT:n finaalissa. Tämän sarjan ensimmäinen jakso keräsi keskimäärin 6,2 miljoonaa katsojaa, ja sen voitti ITV:n Ant &amp; Dec's Saturday Night Takeaway, jota katsoi miljoona ihmistä enemmän. Viime vuonna näiden kahden ohjelman alku osui useaan otteeseen yhteen. Seuraa @BBCNewsbeat Twitterissä</w:t>
      </w:r>
    </w:p>
    <w:p>
      <w:r>
        <w:rPr>
          <w:b/>
        </w:rPr>
        <w:t xml:space="preserve">Yhteenveto</w:t>
      </w:r>
    </w:p>
    <w:p>
      <w:r>
        <w:t xml:space="preserve">The Voice törmää ITV:n kilpailijan Britain's Got Talentin kanssa, kun ohjelma käynnistyy ensi viikolla, kun kanavat kilpailevat katsojista.</w:t>
      </w:r>
    </w:p>
    <w:p>
      <w:r>
        <w:rPr>
          <w:b/>
          <w:u w:val="single"/>
        </w:rPr>
        <w:t xml:space="preserve">Asiakirjan numero 15971</w:t>
      </w:r>
    </w:p>
    <w:p>
      <w:r>
        <w:t xml:space="preserve">Adele joutuu perumaan Plymouthin ja Bournemouthin keikat</w:t>
      </w:r>
    </w:p>
    <w:p>
      <w:r>
        <w:t xml:space="preserve">23-vuotiaan oli määrä esiintyä Plymouth Pavilionsissa sunnuntai-iltana ja Bournemouth International Centre (BIC) -tapahtumassa maanantaina. BIC:n käyttöpäällikkö Alfredo Abad sanoi, että konsertti siirretään ja että alkuperäiset liput ovat voimassa. Grammy-voittajan hittejä ovat muun muassa Chasing Pavements ja Someone Like You. Hänen ykkösalbuminsa 21 on ehdolla vuoden 2011 Mercury Music Prize -palkinnon saajaksi, ja voittaja julkistetaan keskiviikkona. Adelen virallisella verkkosivustolla julkaistussa viestissä luki: "Valitettavasti Adele on joutunut siirtämään Ison-Britannian kiertueensa kahta ensimmäistä keikkaa Plymouthissa sunnuntaina 4. syyskuuta 2011 ja Bournemouthissa maanantaina 5. syyskuuta 2011 vakavan flunssan ja rintatulehduksen vuoksi. "Keikat järjestetään uudelleen mahdollisimman pian, ja kaikki alkuperäiset liput pysyvät voimassa. Liput palautetaan ostopaikasta. "Pahoittelemme aiheutunutta haittaa ja odotamme innolla, että näemme teidät kaikki uusituilla keikoilla."</w:t>
      </w:r>
    </w:p>
    <w:p>
      <w:r>
        <w:rPr>
          <w:b/>
        </w:rPr>
        <w:t xml:space="preserve">Yhteenveto</w:t>
      </w:r>
    </w:p>
    <w:p>
      <w:r>
        <w:t xml:space="preserve">Laulaja Adele on joutunut perumaan Britannian kiertueensa kaksi ensimmäistä keikkaa vakavan flunssan ja rintatulehduksen vuoksi.</w:t>
      </w:r>
    </w:p>
    <w:p>
      <w:r>
        <w:rPr>
          <w:b/>
          <w:u w:val="single"/>
        </w:rPr>
        <w:t xml:space="preserve">Asiakirjan numero 15972</w:t>
      </w:r>
    </w:p>
    <w:p>
      <w:r>
        <w:t xml:space="preserve">Bournemouthiin suunnitellaan kansainvälistä Wheels Festival -tapahtumaa</w:t>
      </w:r>
    </w:p>
    <w:p>
      <w:r>
        <w:t xml:space="preserve">Kansainvälinen Wheels Festival järjestetään 24.-26. toukokuuta 2014, ja siellä esitellään historiallisia ja klassisia autoja, hot rodeja, moottoripyöriä ja custom-autoja. Viranomaiset toivovat voivansa hyödyntää Bournemouth Air Festivalin menestystä, joka houkuttelee vuosittain yli miljoona ihmistä. Se toivoo, että uusi tapahtuma houkuttelee noin 360 000 ihmistä. Bournemouth Borough Councilin mukaan ilmafestivaali tuo paikallistalouteen yli 25 miljoonaa puntaa. Uuden tapahtuman järjestäjät suunnittelevat samanlaista yöajan viihdettä, kuten elokuvia, ilotulitusta ja valaistuja tapahtumia kaikenlaisille ajoneuvoille. Neuvoston johtaja John Beesley sanoi: "Bournemouth Air Festival on ollut valtava menestys, ja monille asukkaille se on yksi kesäkalenterin kohokohdista. "Tämä kaupungin uusi merkittävä tapahtuma käynnistää kesäkauden tyylikkäästi."</w:t>
      </w:r>
    </w:p>
    <w:p>
      <w:r>
        <w:rPr>
          <w:b/>
        </w:rPr>
        <w:t xml:space="preserve">Yhteenveto</w:t>
      </w:r>
    </w:p>
    <w:p>
      <w:r>
        <w:t xml:space="preserve">Bournemouthiin suunnitellaan uutta autoiluun liittyvää festivaalia, kuten kaupunginhallitus on ilmoittanut.</w:t>
      </w:r>
    </w:p>
    <w:p>
      <w:r>
        <w:rPr>
          <w:b/>
          <w:u w:val="single"/>
        </w:rPr>
        <w:t xml:space="preserve">Asiakirjan numero 15973</w:t>
      </w:r>
    </w:p>
    <w:p>
      <w:r>
        <w:t xml:space="preserve">Turkin vallankaappausyritys: Fethullah Gulenin pidätysmääräys</w:t>
      </w:r>
    </w:p>
    <w:p>
      <w:r>
        <w:t xml:space="preserve">Valtion julkaiseman Anadolu Agencyn mukaan Gulenia syytetään "15. heinäkuuta tehdyn vallankaappausyrityksen järjestämisestä". Turkki on toistuvasti kehottanut Yhdysvaltoja luovuttamaan Gulenin. Hän kiistää osallisuutensa. Turkki on puuttunut ankarasti niihin, joiden se uskoo olevan vastuussa vallankaappausyrityksestä, ja painottanut erityisesti papiston kannattajia. Kymmeniä tuhansia julkisen sektorin työntekijöitä on erotettu tai erotettu, ja monien passit on peruutettu. Myös armeijaa on uudistettu massiivisesti. Noin 18 000 ihmistä on pidätetty tai vangittu. Presidentti Recep Tayyip Erdogan on myös luvannut puuttua Guleniin liittyviin yrityksiin. Hän kertoi torstaina Ankarassa kauppakamarien johtajille: "Tällä järjestöllä on jatke yritysmaailmassa. Ehkä se on se, missä he ovat voimakkaimpia. Koska on sääntö: mikään hanke ei voi onnistua ilman rahoitusta. "Olemme päättäneet katkaista kokonaan kaikki liikesuhteet tähän järjestöön, jolla on verta käsissään." Yli 270 ihmistä kuoli vallankaappausyritykseen liittyvissä tapahtumissa. Gulen asuu maanpaossa Yhdysvaltain Pennsylvanian osavaltiossa. Turkki ei ole vielä esittänyt virallista luovutuspyyntöä. Yhdysvallat on sanonut, että sen oikeuslaitos harkitsee pyyntöä, kun se esitetään. Se pyysi myös todisteita papiston osallisuudesta, ja Turkki sanoo toimittaneensa ne.</w:t>
      </w:r>
    </w:p>
    <w:p>
      <w:r>
        <w:rPr>
          <w:b/>
        </w:rPr>
        <w:t xml:space="preserve">Yhteenveto</w:t>
      </w:r>
    </w:p>
    <w:p>
      <w:r>
        <w:t xml:space="preserve">Istanbulin tuomioistuin on antanut pidätysmääräyksen yhdysvaltalaisesta Fethullah Gulenista Turkin äskettäisen epäonnistuneen vallankaappauksen vuoksi, kertovat tiedotusvälineet.</w:t>
      </w:r>
    </w:p>
    <w:p>
      <w:r>
        <w:rPr>
          <w:b/>
          <w:u w:val="single"/>
        </w:rPr>
        <w:t xml:space="preserve">Asiakirjan numero 15974</w:t>
      </w:r>
    </w:p>
    <w:p>
      <w:r>
        <w:t xml:space="preserve">Coronavirus: Lake Districtin leirintämiehet saivat sakot vierailijoiden "tulvan" jälkeen.</w:t>
      </w:r>
    </w:p>
    <w:p>
      <w:r>
        <w:t xml:space="preserve">Cumbrian poliisin mukaan kuusitoista 100 punnan rangaistusta annettiin ihmisille, jotka rikkoivat koronavirusohjeita pysymällä poissa pääasiallisten kotiensa luota yön yli. Telttailua koskevat valitukset ovat lisääntyneet merkittävästi sen jälkeen, kun lukitusta lievennettiin, poliisi lisäsi. Vaikka liikkuminen on sallittua, yöpyminen ei ole sallittua. Poliisi toisti, että "Lake District ei ole vielä valmis suurille turistimäärille". Poliisin mukaan "monet ihmiset ovat viimeisten kahden viikon aikana jättäneet lainsäädännön huomiotta ja matkustaneet Cumbriaan eri puolilta maata leiriytymään matkailuautoista ja -vaunuista autoihin ja telttoihin". Ylikomisario Sarah Jackson sanoi, että Lake Districtin kauneuskohteita, parkkipaikkoja ja pysäköintialueita on käytetty epävirallisina leirintäalueina. Cumbrian palo- ja pelastuspalvelu on kutsuttu paikalle hoitamaan tulipaloja, jotka ovat syttyneet vierailijoiden leikatessa oksia ja puita polttoaineeksi. Seuraa BBC North East &amp; Cumbria -kanavaa Twitterissä, Facebookissa ja Instagramissa. Lähetä juttuideoita osoitteeseen northeastandcumbria@bbc.co.uk.</w:t>
      </w:r>
    </w:p>
    <w:p>
      <w:r>
        <w:rPr>
          <w:b/>
        </w:rPr>
        <w:t xml:space="preserve">Yhteenveto</w:t>
      </w:r>
    </w:p>
    <w:p>
      <w:r>
        <w:t xml:space="preserve">Leiriläiset, jotka viettivät yön Lake Districtissä matkustettuaan muun muassa Manchesterista, Lontoosta ja Essexistä, ovat saaneet sakot.</w:t>
      </w:r>
    </w:p>
    <w:p>
      <w:r>
        <w:rPr>
          <w:b/>
          <w:u w:val="single"/>
        </w:rPr>
        <w:t xml:space="preserve">Asiakirjan numero 15975</w:t>
      </w:r>
    </w:p>
    <w:p>
      <w:r>
        <w:t xml:space="preserve">Takeda suostuu ostamaan Shiren 46 miljardin punnan kaupalla</w:t>
      </w:r>
    </w:p>
    <w:p>
      <w:r>
        <w:t xml:space="preserve">Sopimus päättää ostotaistelun, jossa Takeda oli tehnyt maaliskuun lopun jälkeen viisi tarjousta brittilistatusta Shirestä. Jos osakkeenomistajat tukevat kauppaa, se on tähän mennessä suurin japanilaisen yrityksen tekemä yritysosto ulkomailla. Kauppa on osa Takedan strategiaa kehittyä maailmanlaajuiseksi lääkeyhtiöksi. Japanilaisyhtiö halusi ostaa Shiren vahvistaakseen syöpä-, vatsa- ja aivolääkkeiden valikoimaansa. Takedan toimitusjohtaja Christophe Weber sanoi: "Shiren hyvin täydentävä tuotevalikoima ja tuoteputki sekä kokeneet työntekijät vauhdittavat muutostamme vahvemmaksi Takedaksi". "Yhdessä tulemme olemaan johtava toimija kohdennettujen hoitojen tarjoamisessa gastroenterologian, neurotieteen, onkologian, harvinaisten sairauksien ja plasmaperäisten hoitojen alalla." Kaupan ehtojen mukaan Shiren sijoittajat saavat 30,33 dollaria käteisenä jokaisesta omistamastaan osakkeesta sekä Takedan osakkeita, joten kokonaistarjouksen arvo on noin 49 puntaa osakkeelta. Enintään kolme Shiren johtajaa liittyy myös Takedan hallitukseen. Shiren puheenjohtaja Susan Kilsby sanoi: "Uskomme vakaasti, että tämä yhdistyminen on osoitus johtavien tuotteidemme ja innovatiivisen tuoteputkemme vahvasta kasvupotentiaalista ja että se on osakkeenomistajiemme, potilaidemme ja palvelemiemme yhteisöjen etujen mukaista." Shiren osakkeet nousivat alkukaupassa 3 % 39,82 puntaan.</w:t>
      </w:r>
    </w:p>
    <w:p>
      <w:r>
        <w:rPr>
          <w:b/>
        </w:rPr>
        <w:t xml:space="preserve">Yhteenveto</w:t>
      </w:r>
    </w:p>
    <w:p>
      <w:r>
        <w:t xml:space="preserve">Japanilainen Takeda Pharmaceutical on tehnyt sopimuksen irlantilaisen lääketehtaan Shiren ostamisesta 46 miljardilla punnalla sen jälkeen, kun osapuolet ovat viimein sopineet kaupan ehdoista.</w:t>
      </w:r>
    </w:p>
    <w:p>
      <w:r>
        <w:rPr>
          <w:b/>
          <w:u w:val="single"/>
        </w:rPr>
        <w:t xml:space="preserve">Asiakirjan numero 15976</w:t>
      </w:r>
    </w:p>
    <w:p>
      <w:r>
        <w:t xml:space="preserve">Avicii listan kärjessä nopeimmin myydyllä singlellä</w:t>
      </w:r>
    </w:p>
    <w:p>
      <w:r>
        <w:t xml:space="preserve">Sitä myytiin ensimmäisellä myyntiviikollaan lähes 267 000 kappaletta, mikä on noin 76 000 kappaletta enemmän kuin Robin Thicken Blurred Linesin toukokuussa tekemä ennätys. Kyseessä on myös suurin yhden viikon myynti sen jälkeen, kun The Justice Collectiven He Ain't Heavy johti vuoden 2012 joulukaupan listaa yli 269 000 kappaleen myynnillä. Avicii tunnetaan myös nimellä Tim Bergling. Hän nousi ensimmäisen kerran Britannian listaykköseksi helmikuussa I Could Be The One -kappaleella yhdessä hollantilaisen DJ Nicky Romeron kanssa. Vuonna 2011 23-vuotiaalla DJ:llä oli kaksi muuta top 5 -hittiä: Collide Leona Lewisin kanssa ja Levels, jota Flo Rida samplasi vuoden 2012 ykköshittiinsä Good Feeling. Wake Me Up pudotti Blurred Linesin, jossa TI ja Pharrell Williams ovat mukana, kakkoseksi, John Newmanin Love Me Again kolmoseksi, Icona Popin I Love It, jossa Charli XCX on mukana, neloseksi ja Will.I.Amin Bang Bang viitoseksi. Thicke onnistui kuitenkin lopettamaan Jay-Z:n sinkkuviikon albumilistan kärjessä, sillä Blurred Lines pudotti Magna Carta Holy Grailin kakkoseksi. Kyseessä on Thicken toinen Britannian top 40 -albumi, ja sen nimikappale rikkoi aiemmin tällä viikolla miljoonan kappaleen myyntirajan. Blurred Lines on 137. single, joka on saavuttanut tämän. Pet Shop Boys on albumilistan kolmannella sijalla 12. studioalbumillaan Electric, Rod Stewartin Time on sijalla neljä ja Passengerin All The Little Lights on sijalla viisi.</w:t>
      </w:r>
    </w:p>
    <w:p>
      <w:r>
        <w:rPr>
          <w:b/>
        </w:rPr>
        <w:t xml:space="preserve">Yhteenveto</w:t>
      </w:r>
    </w:p>
    <w:p>
      <w:r>
        <w:t xml:space="preserve">Ruotsalainen DJ ja tuottaja Avicii on noussut tänään singlelistojen kärkeen vuoden nopeimmin myydyllä singlellään Wake Me Up.</w:t>
      </w:r>
    </w:p>
    <w:p>
      <w:r>
        <w:rPr>
          <w:b/>
          <w:u w:val="single"/>
        </w:rPr>
        <w:t xml:space="preserve">Asiakirjan numero 15977</w:t>
      </w:r>
    </w:p>
    <w:p>
      <w:r>
        <w:t xml:space="preserve">Miljoonan punnan EuroMillions-lippu jäi käsilaukkuun kolmeksi kuukaudeksi</w:t>
      </w:r>
    </w:p>
    <w:p>
      <w:r>
        <w:t xml:space="preserve">Jane O'Brien, 36, joka työskentelee Transport for Londonille ja asuu Ruislipissa, Länsi-Lontoossa, päätti, että hänen laukkunsa oli tullut liian painavaksi. Hän löysi EuroMillions-lipun ja tarkisti sen aamiaisella. Hän sanoi: "Aina silloin tällöin saan Lucky Dipin. Se vain meni laukkuni sivuun. En ajatellut asiaa sen enempää." "Aina unelma" Lippu vastasi 10. toukokuuta järjestetyn Millionaire Raffle -arvonnan voittajalipuketta. O'Brien, joka työskentelee liikennettä valvovassa London Streets Traffic Control Centerissä, kertoi, että hänen esimiehensä olivat "haltioissaan" hänen puolestaan. Hän kertoi BBC London 94.9:lle: "On aina ollut unelma asua äitini naapurissa, joten aiomme katsoa asiaa, ja jos se on mahdollista, aiomme tehdä niin. "Puramme keskimmäisen aidan ja saamme valtavan puutarhan."</w:t>
      </w:r>
    </w:p>
    <w:p>
      <w:r>
        <w:rPr>
          <w:b/>
        </w:rPr>
        <w:t xml:space="preserve">Yhteenveto</w:t>
      </w:r>
    </w:p>
    <w:p>
      <w:r>
        <w:t xml:space="preserve">Lontoolainen liikennetyöntekijä on voittanut miljoona puntaa löydettyään lottokupongin, joka oli ollut hänen käsilaukussaan kolme kuukautta.</w:t>
      </w:r>
    </w:p>
    <w:p>
      <w:r>
        <w:rPr>
          <w:b/>
          <w:u w:val="single"/>
        </w:rPr>
        <w:t xml:space="preserve">Asiakirjan numero 15978</w:t>
      </w:r>
    </w:p>
    <w:p>
      <w:r>
        <w:t xml:space="preserve">Räppäri Nicki Minaj paljastaa serkkunsa murhan Twitterissä</w:t>
      </w:r>
    </w:p>
    <w:p>
      <w:r>
        <w:t xml:space="preserve">Räppäri, joka on tällä hetkellä Britney Spearsin Femme Fatale -kiertueella Kanadassa ja Amerikassa, paljasti uutisen Twitterissään. Hän sanoi: "Hän ei ole vielä valmis: "Serkkuni Nicholas. Kutsutaan myös nimellä Juse tai @brolicalcoholic* Murhattu. Viime yönä. Lähellä hänen kotiaan. Brooklyn, NY. "Asui Brooklynissa koko ikänsä. Kallisarvoinen serkkuni. Minun kultaseni. Tapettiin viime yönä." Nick Minaj julkaisi viime vuonna debyyttialbuminsa Pink Friday yhdysvaltalaisen hiphop-tähden Lil Waynen levy-yhtiössä. Se on sittemmin saavuttanut platinaa ja myynyt yli miljoona kappaletta. Hän nousi Britannian singlelistalla sijalle 22 kappaleella Moment 4 Life, jossa mukana on kanadalaisräppäri Drake.</w:t>
      </w:r>
    </w:p>
    <w:p>
      <w:r>
        <w:rPr>
          <w:b/>
        </w:rPr>
        <w:t xml:space="preserve">Yhteenveto</w:t>
      </w:r>
    </w:p>
    <w:p>
      <w:r>
        <w:t xml:space="preserve">Nicki Minajin serkku on murhattu lähellä kotiaan Brooklynissa, New Yorkissa.</w:t>
      </w:r>
    </w:p>
    <w:p>
      <w:r>
        <w:rPr>
          <w:b/>
          <w:u w:val="single"/>
        </w:rPr>
        <w:t xml:space="preserve">Asiakirjan numero 15979</w:t>
      </w:r>
    </w:p>
    <w:p>
      <w:r>
        <w:t xml:space="preserve">Meksiko tutkii kolmen italialaisen katoamista</w:t>
      </w:r>
    </w:p>
    <w:p>
      <w:r>
        <w:t xml:space="preserve">Vicenzo Cimmino, Raffaele Russo ja Antonio Russo - kaikki kotoisin Napolista - nähtiin viimeksi 31. tammikuuta Tecalitlánin kunnassa. Joidenkin tietojen mukaan italialaiset katosivat sen jälkeen, kun poliisi oli pidättänyt heidät huoltoasemalla. Meksikon viranomaisten mukaan italialaiset diplomaatit auttavat tutkinnassa. Meksikolaiset tutkijat kertoivat, että kolme miestä olivat Jaliscossa "työasioissa", mutta eivät tarkentaneet, mitä nämä asiat olivat. Viime viikonloppuna kadonneiden miesten perheenjäsenet ja ystävät marssivat Napolin kaduilla vaatien Meksikon hallitukselta vastauksia siihen, mitä heidän läheisilleen oli tapahtunut. Viime vuosi oli Meksikossa kaikkien aikojen väkivaltaisin, yli 25 000 murhaa. Viranomaisten mukaan järjestäytynyt rikollisuus - ja erityisesti riitaisat huumekartellit - on vastuussa lähes kolmesta neljäsosasta näistä kuolemantapauksista. Yhdysvaltain ulkoministeriö kehottaa tuoreimmassa tiedotteessaan matkustajia harkitsemaan uudelleen Jaliscoon matkustamista ja varoittaa, että "väkivaltarikollisuus ja jengitoiminta ovat yleisiä osissa Jaliscon osavaltiota". Meksikon väkivaltaisuuksien aikajana</w:t>
      </w:r>
    </w:p>
    <w:p>
      <w:r>
        <w:rPr>
          <w:b/>
        </w:rPr>
        <w:t xml:space="preserve">Yhteenveto</w:t>
      </w:r>
    </w:p>
    <w:p>
      <w:r>
        <w:t xml:space="preserve">Meksikon viranomaiset tutkivat kolmen italialaisen miehen katoamista Jaliscon osavaltiossa.</w:t>
      </w:r>
    </w:p>
    <w:p>
      <w:r>
        <w:rPr>
          <w:b/>
          <w:u w:val="single"/>
        </w:rPr>
        <w:t xml:space="preserve">Asiakirjan numero 15980</w:t>
      </w:r>
    </w:p>
    <w:p>
      <w:r>
        <w:t xml:space="preserve">Canterburyn kuolemantapaukset saavat kansanedustaja Julian Brazierin vaatimaan laillisten huumausaineiden kieltämistä.</w:t>
      </w:r>
    </w:p>
    <w:p>
      <w:r>
        <w:t xml:space="preserve">Tory-puolueen kansanedustaja Julian Brazier sanoi, että pitäisi olla "nopeampi menettely", kun aine tunnistetaan vaaralliseksi. 17-vuotiaan Hugo Wennin ja Daniel Lloydin, 25, ruumiit nostettiin Reed Pondista Canterburyssa 30. tammikuuta. Testit osoittivat, että molempien elimistössä oli kuollessaan laillista metoksetamiinia (MXE) ja alkoholia. Kuolemanjälkeiset tutkimukset osoittivat, että he kuolivat hukkumiseen, eikä poliisi pidä heidän kuolemaansa epäilyttävänä. Brazier sanoi: "Heidät on myyty internetissä: "On paljon erilaisia kemikaaleja, jotka aiheuttavat niin sanottua huumaa, ja niiden selvittäminen ja luokittelu vie aikaa. "Tarvitaan paljon nopeampi menettely, jonka avulla kemikaali voidaan kieltää, kun se tunnistetaan." Hän sanoi, että "se on vain yksi kemikaali". Metoksetamiinilla on samanlaisia vaikutuksia kuin kielletyllä ketamiinilla, ja se on yhdistetty kahden ihmisen kuolemaan Leicestershiressä. Sisäministeriön mukaan ainetta, joka tunnetaan myös nimellä mexxy tai MXE, myytiin internetissä "turvallisena ketamiinina". Se on pyytänyt huumausaineiden väärinkäyttöä käsittelevän neuvoa-antavan komitean (ACMD) asiantuntijoilta neuvoja siitä, pitäisikö se kieltää. Jos ACMD on samaa mieltä, hallitus voi asettaa aineen laittomaksi 12 kuukaudeksi lisätutkimusten ajaksi. Rikosten ehkäisystä vastaava ministeri lordi Henley sanoi tiistaina, että "se, että aine on laillinen, ei tarkoita, että se on turvallinen".</w:t>
      </w:r>
    </w:p>
    <w:p>
      <w:r>
        <w:rPr>
          <w:b/>
        </w:rPr>
        <w:t xml:space="preserve">Yhteenveto</w:t>
      </w:r>
    </w:p>
    <w:p>
      <w:r>
        <w:t xml:space="preserve">Kahden miehen kuolema lammessa on saanut Kentin parlamentin jäsenen vaatimaan, että vaarallisiksi tunnistetut huumausaineet kielletään nopeammin.</w:t>
      </w:r>
    </w:p>
    <w:p>
      <w:r>
        <w:rPr>
          <w:b/>
          <w:u w:val="single"/>
        </w:rPr>
        <w:t xml:space="preserve">Asiakirjan numero 15981</w:t>
      </w:r>
    </w:p>
    <w:p>
      <w:r>
        <w:t xml:space="preserve">Kuolleet Margamin rautatietyöläiset "eivät kuulleet junaa".</w:t>
      </w:r>
    </w:p>
    <w:p>
      <w:r>
        <w:t xml:space="preserve">Rail Accidents Investigation Branch (RAIB) kertoi, että Michael Lewis ja Gareth Delbridge olivat tekemässä määräaikaishuoltotöitä Margam Moorsin radalla, joka oli avoinna liikenteelle 3. heinäkuuta. Kuljettaja soitti torvea ja käytti hätäjarrua. Kolmas työntekijä oli vähällä törmätä. RAIB:n mukaan North Cornellystä kotoisin oleva 58-vuotias Lewis ja Kenfig Hillistä kotoisin oleva 64-vuotias Delbridge työskentelivät neljän muun työntekijän kanssa vaihteiden parissa bensiinimoottorilla varustetulla työkalulla, ja ainakin yhdellä työntekijällä oli kuulosuojaimet. Valvontakamerakuvien mukaan he huomasivat junan vasta, kun se oli hyvin lähellä heitä ja kulki noin 80 kilometrin tuntinopeudella. Viereisellä linjalla työskentelevät työntekijät huomasivat junan ja yrittivät varoittaa kollegoitaan, kun se ohitti heidät. RAIB:n tutkimuksessa selvitetään onnettomuuteen johtaneiden tapahtumien kulku ja pohditaan seuraavia seikkoja: Kuolemansyyntutkija Colin Phillips on aiemmin lykännyt miesten tutkimuksia Swansean kuolemansyyntutkintatuomioistuimessa kuuden kuukauden kuluttua tapahtuvaa uudelleentarkastelua varten.</w:t>
      </w:r>
    </w:p>
    <w:p>
      <w:r>
        <w:rPr>
          <w:b/>
        </w:rPr>
        <w:t xml:space="preserve">Yhteenveto</w:t>
      </w:r>
    </w:p>
    <w:p>
      <w:r>
        <w:t xml:space="preserve">Kaksi Port Talbotin lähellä kuollutta rautatietyöläistä oli käyttänyt bensiinimoottorista työkalua eivätkä he olleet tietoisia lähestyvästä junasta, kuten ensimmäiset tutkimukset ovat osoittaneet.</w:t>
      </w:r>
    </w:p>
    <w:p>
      <w:r>
        <w:rPr>
          <w:b/>
          <w:u w:val="single"/>
        </w:rPr>
        <w:t xml:space="preserve">Asiakirjan numero 15982</w:t>
      </w:r>
    </w:p>
    <w:p>
      <w:r>
        <w:t xml:space="preserve">Jerseyn väärinkäytöstutkimus "voidaan avata uudelleen</w:t>
      </w:r>
    </w:p>
    <w:p>
      <w:r>
        <w:t xml:space="preserve">Jerseyn poliisi avustaa Ison-Britannian tutkintaa Sir Jimmy Savilen saarella tekemistä hyväksikäyttöepäilyistä. Senaattori Ian Le Marquand sanoi, että tutkinta aloitetaan uudelleen, jos uusia johtolankoja paljastuu. Hän torjui erään entisen korkean poliisiviranomaisen väitteet, joiden mukaan ulkopuolisten joukkojen olisi kutsuttava paikalle. Tutkintaa johtanut entinen apulaispoliisipäällikkö Lenny Harper sanoi, että hallituksella on liikaa valtaa ja että tarvitaan joku ulkopuolinen henkilö. Harper johti kolmivuotista 7,5 miljoonan punnan tutkimusta saarella tapahtuneesta lasten hyväksikäytöstä, jossa kuultiin 192 väitettyä uhria ja tunnistettiin 151 mahdollista hyväksikäyttäjää ja joka johti seitsemän henkilön syytteeseen asettamiseen. Viisi Jerseyn asukasta on kertonut joutuneensa Savilen seksuaalisen hyväksikäytön kohteeksi, mutta kaikki heistä eivät ole vielä tehneet virallista valitusta. Scotland Yard aloitti perjantaina virallisen rikostutkinnan, joka on jatkoa 400 tutkintalinjalle, jotka koskevat valituksia 84-vuotiaana lokakuussa 2011 kuolleen viihdetaiteilijan tekemistä hyväksikäytöistä ja seksuaalisista ahdistelusta.</w:t>
      </w:r>
    </w:p>
    <w:p>
      <w:r>
        <w:rPr>
          <w:b/>
        </w:rPr>
        <w:t xml:space="preserve">Yhteenveto</w:t>
      </w:r>
    </w:p>
    <w:p>
      <w:r>
        <w:t xml:space="preserve">Jerseyn historiallista hyväksikäyttöä koskeva tutkinta avataan uudelleen, jos hyväksikäyttöä koskevissa tutkimuksissa löydetään uusia todisteita, saaren sisäministeri on sanonut.</w:t>
      </w:r>
    </w:p>
    <w:p>
      <w:r>
        <w:rPr>
          <w:b/>
          <w:u w:val="single"/>
        </w:rPr>
        <w:t xml:space="preserve">Asiakirjan numero 15983</w:t>
      </w:r>
    </w:p>
    <w:p>
      <w:r>
        <w:t xml:space="preserve">Nottinghamin A52-sillan sulkeminen: Yksi kaista avataan uudelleen</w:t>
      </w:r>
    </w:p>
    <w:p>
      <w:r>
        <w:t xml:space="preserve">A52 Cliftonin silta suljettiin torstaina, kun tarkastuksessa havaittiin, että rakenteen teräs oli syöpynyt. Liikenne oli perjantaina niin huono, että poliisi kutsuttiin paikalle maanantaiaamuna ohjaamaan autoilijoita. Voimakas lumisade ympäri maakuntaa lisäsi autoilijoiden kärsimystä, ja M1-tiellä sattunut onnettomuus aiheutti 10 mailin jonon. Highways Englandin mukaan suunnitelmissa on avata keskiviikkoon mennessä yksi kaista itään päin kulkevalla A52-tiellä Granthamin suuntaan. A52:n Clifton Bridge -sillan sulkeminen aiheutti perjantaiaamuna ja -iltana suuria ruuhkia, ja jotkut ilmoittivat, että tavallisesti lyhyt matka kesti jopa kolme tuntia. Tie suljettiin kokonaan itään päin ja yksi kaista länteen päin, kun vaurioiden laajuuden arvioimiseksi tehtiin lisätestejä. Ylikomisario Paul Winter Nottinghamshiren poliisista sanoi, että raitiovaunulla matkustaminen voi olla nopein vaihtoehto kaupungin keskustassa työskenteleville. "Kehotamme työmatkalaisia varautumaan näihin viivästyksiin ja lähtemään töihin aikaisemmin", hän sanoi. "Autoilijoiden on myös muistettava, että sulku vaikuttaa alueen muihin teihin lisääntyneen liikenteen vuoksi." Nottinghamin kaupunginvaltuusto ilmoitti keskeyttäneensä kaikki muut kiireettömät tietyömaat, jotta vaikutukset kaupunkiin olisivat vähäiset. Autoilijat valittivat Twitterissä liikenteestä: Seuraa BBC East Midlandsia Facebookissa, Twitterissä tai Instagramissa. Lähetä juttuideoita osoitteeseen eastmidsnews@bbc.co.uk.</w:t>
      </w:r>
    </w:p>
    <w:p>
      <w:r>
        <w:rPr>
          <w:b/>
        </w:rPr>
        <w:t xml:space="preserve">Yhteenveto</w:t>
      </w:r>
    </w:p>
    <w:p>
      <w:r>
        <w:t xml:space="preserve">Insinöörit toivovat, että toinen kaista Nottinghamin päätiellä voidaan avata uudelleen hätäaputöiden jälkeen, jotka aiheuttavat edelleen ongelmia liikenteelle.</w:t>
      </w:r>
    </w:p>
    <w:p>
      <w:r>
        <w:rPr>
          <w:b/>
          <w:u w:val="single"/>
        </w:rPr>
        <w:t xml:space="preserve">Asiakirjan numero 15984</w:t>
      </w:r>
    </w:p>
    <w:p>
      <w:r>
        <w:t xml:space="preserve">Pariisissa räjähtämätön toisen maailmansodan aikainen pommi häiritsee Eurostar-liikennettä.</w:t>
      </w:r>
    </w:p>
    <w:p>
      <w:r>
        <w:t xml:space="preserve">Yhtiö ilmoitti, että viisi Lontoon ja Pariisin välistä junaa oli peruttu sunnuntaina, ja myös useat muut vuorot kärsivät. Pommin löysivät aiemmin tässä kuussa Gare du Nordin pohjoispuolella sijaitsevalla rakennustyömaalla työskentelevät insinöörit. Paikallislehtien mukaan aiemmat yritykset pommin neutraloimiseksi ovat epäonnistuneet. Sunnuntaina tehdään uusia deaktivointiyrityksiä, ja Pariisin teiden ja kotimaan junaliikenteen odotetaan olevan keskeytyksissä, kun laite tehdään vaarattomaksi. Eurostar sanoi: "Olemme pahoillamme tästä asiakkaillemme aiheutuvista vaikutuksista ja kehotamme kaikkia, joiden on tarkoitus matkustaa Lontoon ja Pariisin välillä tänä viikonloppuna, harkitsemaan suunnitelmiensa muuttamista". Matkustajille, jotka ovat varanneet matkan perjantaiksi, lauantaiksi tai sunnuntaiksi, tarjotaan maksuttomia hyvityksiä tai vaihtoja.</w:t>
      </w:r>
    </w:p>
    <w:p>
      <w:r>
        <w:rPr>
          <w:b/>
        </w:rPr>
        <w:t xml:space="preserve">Yhteenveto</w:t>
      </w:r>
    </w:p>
    <w:p>
      <w:r>
        <w:t xml:space="preserve">Pariisissa räjähtämätön toisen maailmansodan aikainen pommi aiheuttaa suuria häiriöitä Eurostar-liikenteelle.</w:t>
      </w:r>
    </w:p>
    <w:p>
      <w:r>
        <w:rPr>
          <w:b/>
          <w:u w:val="single"/>
        </w:rPr>
        <w:t xml:space="preserve">Asiakirjan numero 15985</w:t>
      </w:r>
    </w:p>
    <w:p>
      <w:r>
        <w:t xml:space="preserve">Annuiteettikorot "vapaassa pudotuksessa" EU:n äänestyksen jälkeen</w:t>
      </w:r>
    </w:p>
    <w:p>
      <w:r>
        <w:t xml:space="preserve">Brian MilliganPersonal Finance reportteri Korot ovat laskeneet 3,5 prosenttia kahden viikon aikana 24. kesäkuuta jälkeen, sanoi Hargreaves Lansdownin eläkepolitiikan johtaja Tom McPhail. Ennen äänestystä 65-vuotias, jolla oli 100 000 punnan säästöt, olisi voinut ostaa 5 069 punnan vuotuiset tulot. Nyt tämän eläkkeen arvo on pudonnut 4 890 puntaan, mikä on uusi ennätysalhainen lukema. Asiantuntijat olivat ennustaneet juuri tällaista kehitystä ennen kansanäänestystä, mutta silti enemmistö yli 60-vuotiaista äänesti Euroopan unionista eroamisen puolesta. "Älkää viivyttelkö" "Annuiteettikorot katoavat taulukon alareunasta", McPhail sanoi. "Vain kuusi kuukautta sitten 60-vuotias sai paremman sopimuksen kuin mitä nyt tarjotaan 65-vuotiaalle. Vaikka korot ovat nyt historiallisen alhaalla, ei ole varmuutta siitä, nousevatko korot jälleen tai milloin ne nousevat." Annuiteettikorot ovat laskeneet useiden vuosien ajan elinajanodotteen kasvaessa. Laskua on kuitenkin pahentanut joukkolainojen tuottojen lasku kahden viikon aikana äänestyksen jälkeen. McPhail kehotti kuitenkin kaikkia, jotka harkitsevat eläkevakuutuksen ostamista, olemaan odottamatta korkojen nousua. "Jos siis kysytään, 'pitäisikö minun ostaa annuiteetti tänään?', vastaus on, ettei kannata viivytellä sen tekemistä vain siksi, että tämän päivän korot ovat alhaisemmat kuin aiemmin."</w:t>
      </w:r>
    </w:p>
    <w:p>
      <w:r>
        <w:rPr>
          <w:b/>
        </w:rPr>
        <w:t xml:space="preserve">Yhteenveto</w:t>
      </w:r>
    </w:p>
    <w:p>
      <w:r>
        <w:t xml:space="preserve">Asiantuntijan mukaan eläketulojen arvon määrittelevät annuiteettikorot ovat olleet "vapaassa pudotuksessa" sen jälkeen, kun Yhdistynyt kuningaskunta äänesti EU:sta eroamisesta.</w:t>
      </w:r>
    </w:p>
    <w:p>
      <w:r>
        <w:rPr>
          <w:b/>
          <w:u w:val="single"/>
        </w:rPr>
        <w:t xml:space="preserve">Asiakirjan numero 15986</w:t>
      </w:r>
    </w:p>
    <w:p>
      <w:r>
        <w:t xml:space="preserve">Pilaantumistoimenpiteet aluksen jäätyä kiville</w:t>
      </w:r>
    </w:p>
    <w:p>
      <w:r>
        <w:t xml:space="preserve">MV Kaami ajoi karille kallioille Minchissä Skyen ja Lewisin välillä huonossa säässä. Sen kahdeksan miehistön jäsentä nostettiin rannikkovartioston helikopterin kyydissä. Rannikkovartioston mukaan aluksesta on arviolta "karannut" noin 25 kuutiometriä dieseliä. Saastumisen on arvioitu olevan "vähäistä ja pysyvää". Rannikkovartioston lentokone on lentänyt tapahtumapaikan yli tarkistaakseen, ettei saasteet jatkuisi. Highland Council on tarkkaillut, ettei saastetta pääse Skyen rannikolle tai Highlandsin mantereelle. MV Kaami -aluksella on lastina jätteistä peräisin olevaa polttoainetta pelletteinä. Tämä jätteestä valmistettu polttoaine on meri- ja rannikkovartioston mukaan "turvallisesti ruumassa". Seitsemän hengen pelastusasiantuntijaryhmä on aluksella suunnittelemassa aluksen irrottamista.</w:t>
      </w:r>
    </w:p>
    <w:p>
      <w:r>
        <w:rPr>
          <w:b/>
        </w:rPr>
        <w:t xml:space="preserve">Yhteenveto</w:t>
      </w:r>
    </w:p>
    <w:p>
      <w:r>
        <w:t xml:space="preserve">Rannikkovartiosto ja Highland Council ovat seuranneet maanantaina karille ajaneen rahtilaivan aiheuttamaa saastumista.</w:t>
      </w:r>
    </w:p>
    <w:p>
      <w:r>
        <w:rPr>
          <w:b/>
          <w:u w:val="single"/>
        </w:rPr>
        <w:t xml:space="preserve">Asiakirjan numero 15987</w:t>
      </w:r>
    </w:p>
    <w:p>
      <w:r>
        <w:t xml:space="preserve">Pamuk, Desai "eivät osallistu" festivaalille</w:t>
      </w:r>
    </w:p>
    <w:p>
      <w:r>
        <w:t xml:space="preserve">Uutistoimisto AFP kertoi, että kaksi kansainvälisesti arvostettua kirjailijaa ovat päättäneet boikotoida tapahtumaa sen jälkeen, kun lehdistönvapausryhmä RSF ja Journalists for Democracy in Sri Lanka (JDS) esittivät yhteisen vetoomuksen heidän osallistumistaan vastaan. "Toimittajat ilman rajoja ja JDS pitävät erittäin huolestuttavana sitä, että kirjallisuutta juhlitaan tällä tavalla maassa, jossa nykyinen hallitus niin usein uhriuttaa pilapiirtäjiä, toimittajia, kirjailijoita ja toisinajattelijoita", järjestöt sanoivat vetoomuksessaan keskiviikkona. Intian viisumi Vetoomuksen allekirjoittivat kansainvälisesti tunnetut kirjailijat Noam Chomsky, Arundathi Roy ja Ken Loach, Antony Loewenstein ja Tariq Ali. Festivaalin perustaja Geoffrey Dobbs sanoo kuitenkin, että heidän osallistumattomuutensa johtuu Intian viisumirajoituksista. "Olemme yrittäneet ratkaista asiaa Intian maahanmuuttoviranomaisten kanssa viimeisten kolmen viikon ajan, mutta se ei ole ollut mahdollista", Dobbsin lehdistötiedotteessa sanotaan. Hänen mukaansa sekä Pamuk että Desai ovat ilmaisseet pahoittelunsa ja turhautumisensa siitä, etteivät he voi osallistua festivaaliin. Louis de Bernieres on puolestaan järjestäjien mukaan siirtänyt vierailunsa festivaalin päätapahtuman yhteyteen. Festivaali järjestetään 26. tammikuuta alkaen Gallessa, Sri Lankan eteläosassa.</w:t>
      </w:r>
    </w:p>
    <w:p>
      <w:r>
        <w:rPr>
          <w:b/>
        </w:rPr>
        <w:t xml:space="preserve">Yhteenveto</w:t>
      </w:r>
    </w:p>
    <w:p>
      <w:r>
        <w:t xml:space="preserve">Nobel-palkittu turkkilainen kirjailija Orhan Pamuk ja Booker-palkittu intialainen kirjailija Kiran Desai eivät osallistu Gallen kirjallisuusfestivaaleille, järjestäjät kertovat.</w:t>
      </w:r>
    </w:p>
    <w:p>
      <w:r>
        <w:rPr>
          <w:b/>
          <w:u w:val="single"/>
        </w:rPr>
        <w:t xml:space="preserve">Asiakirjan numero 15988</w:t>
      </w:r>
    </w:p>
    <w:p>
      <w:r>
        <w:t xml:space="preserve">50 prosenttia vuonna 2016 koulunsa päättäneistä NI-tytöistä opiskeli yliopistossa.</w:t>
      </w:r>
    </w:p>
    <w:p>
      <w:r>
        <w:t xml:space="preserve">Robbie MeredithBBC News NI:n koulutuskirjeenvaihtaja Viime vuonna koulunsa päättäneistä oppilaista 43 prosenttia jatkoi yliopistoon. Opetusministeriö on juuri julkaissut koulunsa päättävien tilastot vuodelta 2015/16. Suhteellisesti enemmän katolisia koulunsa päättäneitä jatkoi korkeakouluopintoihin kuin protestanttisia kollegoitaan. Noin 46 prosenttia katolisista oppilaista pääsi yliopistoon vuonna 2016, kun taas protestanteista vain vajaa 39 prosenttia. Korkea-asteen koulutus Kuitenkin yli kolmannes oppilaista (34,4 %) aloitti vuonna 2016 opinnot myös jatkokoulutuslaitoksissa (FE). Kaiken kaikkiaan 95,8 prosenttia koulunsa vuonna 2015/16 päättäneistä oppilaista ilmoitti koulunsa aloittaneen opinnot, työn tai muun koulutuksen. Tilastoista käy myös ilmi, että Lisburnin ja Castlereaghin kunnan alueella asuvat oppilaat menivät vuonna 2016 todennäköisimmin yliopistoon. Kaupunginosassa 805 koulunsa päättäneistä 1 635:stä (49,2 %) aloitti korkea-asteen koulutuksen vuonna 2016. Vertailun vuoksi mainittakoon, että Armagh Cityn, Banbridgen ja Craigavonin kunnallisalueella, jossa vuonna 2016 yliopistoon siirtyneiden oppilaiden osuus oli alhaisin, yliopistoon siirtyneiden oppilaiden osuus oli 953 oppilasta 2 609:stä (36,9 %).</w:t>
      </w:r>
    </w:p>
    <w:p>
      <w:r>
        <w:rPr>
          <w:b/>
        </w:rPr>
        <w:t xml:space="preserve">Yhteenveto</w:t>
      </w:r>
    </w:p>
    <w:p>
      <w:r>
        <w:t xml:space="preserve">Hieman yli puolet (50,3 %) Pohjois-Irlannissa vuonna 2016 koulunsa päättäneistä tytöistä jatkoi yliopistoon, kun taas pojista hieman yli kolmannes (35,7 %).</w:t>
      </w:r>
    </w:p>
    <w:p>
      <w:r>
        <w:rPr>
          <w:b/>
          <w:u w:val="single"/>
        </w:rPr>
        <w:t xml:space="preserve">Asiakirjan numero 15989</w:t>
      </w:r>
    </w:p>
    <w:p>
      <w:r>
        <w:t xml:space="preserve">Poliisi pidätti HMP North Sea Campin vangin.</w:t>
      </w:r>
    </w:p>
    <w:p>
      <w:r>
        <w:t xml:space="preserve">Yleisöä oli kehotettu olemaan lähestymättä Nicholas Burnettia, 33, joka katosi varhain aamulla North Sea Camp -vankilasta lähellä Bostonia. Hänet oli tuomittu Somersetin alueella vuonna 2005 tapahtuneesta vakavan ruumiinvamman aiheuttamisesta. Burnett löydettiin Burgh le Marshista aiemmin, ja poliisit ottivat hänet kiinni. North Sea Camp on avovankila, ja siellä asuu yli 400 rikoksentekijää, joista useimmat suorittavat pitkiä tuomioita. Seuraa BBC East Yorkshire ja Lincolnshire Facebookissa, Twitterissä ja Instagramissa. Lähetä juttuideoita osoitteeseen yorkslincs.news@bbc.co.uk.</w:t>
      </w:r>
    </w:p>
    <w:p>
      <w:r>
        <w:rPr>
          <w:b/>
        </w:rPr>
        <w:t xml:space="preserve">Yhteenveto</w:t>
      </w:r>
    </w:p>
    <w:p>
      <w:r>
        <w:t xml:space="preserve">Poliisi on löytänyt Lincolnshiren avovankilasta kadonneen vangin.</w:t>
      </w:r>
    </w:p>
    <w:p>
      <w:r>
        <w:rPr>
          <w:b/>
          <w:u w:val="single"/>
        </w:rPr>
        <w:t xml:space="preserve">Asiakirjan numero 15990</w:t>
      </w:r>
    </w:p>
    <w:p>
      <w:r>
        <w:t xml:space="preserve">Etelä-Walesin lietteen aiheuttamaa saastumista koskevat tutkimukset aloitettu</w:t>
      </w:r>
    </w:p>
    <w:p>
      <w:r>
        <w:t xml:space="preserve">Yksi niistä on aiheuttanut "merkittävän kalakuoleman", ja se on jäljitetty Llantrisantin lähellä sijaitsevaan yrityspuistoon. Kolmen Lounais-Walesissa sattuneen tapauksen uskotaan johtuvan lietteen levittämisestä maataloudesta. Natural Resources Wales (NRW) sanoi olevansa "pettynyt" siihen, että maanviljelijät eivät noudattaneet parhaita käytäntöjä. Lietelannan levittäminen päivää ennen ennustettua rankkasadetta tai kosteassa maaperässä voi johtaa vesien pilaantumiseen, sanoi Huwel Manley, NRW:n toiminnanjohtaja. Hän lisäsi: "Ymmärrämme, että viljelijät haluavat tyhjentää lietelantavarastot tähän aikaan vuodesta, mutta olemme pettyneitä siihen, että viljelijät ja urakoitsijat eivät noudata parhaita käytäntöjä. "Virkamiehemme jatkavat näiden viimeisimpien pilaantumistapausten kaikkien vaikutusten arviointia, ja he käyvät aamulla jälleen paikan päällä arvioimassa ympäristövaikutuksia." Joulukuussa yli 1 000 kalaa kuoli Tregaronin alueella tapahtuneen lietevuodon seurauksena. NRW on kehottanut ihmisiä ilmoittamaan saastumisesta, kuolleista kaloista tai hädässä olevista kaloista.</w:t>
      </w:r>
    </w:p>
    <w:p>
      <w:r>
        <w:rPr>
          <w:b/>
        </w:rPr>
        <w:t xml:space="preserve">Yhteenveto</w:t>
      </w:r>
    </w:p>
    <w:p>
      <w:r>
        <w:t xml:space="preserve">Natural Resources Wales tutkii parhaillaan useita Etelä-Walesissa sattuneita saastumistapauksia.</w:t>
      </w:r>
    </w:p>
    <w:p>
      <w:r>
        <w:rPr>
          <w:b/>
          <w:u w:val="single"/>
        </w:rPr>
        <w:t xml:space="preserve">Asiakirjan numero 15991</w:t>
      </w:r>
    </w:p>
    <w:p>
      <w:r>
        <w:t xml:space="preserve">Maahanmuuttajiksi epäiltyjä otettiin kiinni Kanaalista Doverin lähellä</w:t>
      </w:r>
    </w:p>
    <w:p>
      <w:r>
        <w:t xml:space="preserve">19-54-vuotiaat miehet ilmoittivat olevansa iranilaisia. Sisäministeriön mukaan rajavartijat löysivät heidät pienestä veneestä. Rannikkovartioston miehistön avustuksella, joka kutsuttiin paikalle kello 02.20 GMT, ryhmä saatiin maihin. Maahanmuuttoviranomaiset haastattelivat heitä lääketieteellisten tutkimusten jälkeen. Sisäministeriön tiedottaja sanoi: "Heidän tapauksiaan käsitellään maahanmuuttosääntöjen mukaisesti." Sisäministeriön mukaan hälytyksen tekivät aluksella olleet henkilöt. "Sääolosuhteet olivat tuolloin kohtalaiset, vaikka alus ei soveltunut tällaiseen ylitykseen", tiedottaja sanoi. Kukaan ryhmän jäsenistä ei ollut tarvinnut lääkärinhoitoa, vahvistettiin myöhemmin.</w:t>
      </w:r>
    </w:p>
    <w:p>
      <w:r>
        <w:rPr>
          <w:b/>
        </w:rPr>
        <w:t xml:space="preserve">Yhteenveto</w:t>
      </w:r>
    </w:p>
    <w:p>
      <w:r>
        <w:t xml:space="preserve">Seitsemän epäiltyä siirtolaista veneessä Englannin kanaalissa Doverin edustalla lähetti pelastushälytyksen varhain aamulla.</w:t>
      </w:r>
    </w:p>
    <w:p>
      <w:r>
        <w:rPr>
          <w:b/>
          <w:u w:val="single"/>
        </w:rPr>
        <w:t xml:space="preserve">Asiakirjan numero 15992</w:t>
      </w:r>
    </w:p>
    <w:p>
      <w:r>
        <w:t xml:space="preserve">Oikeusjuttujen vuoksi General Motorsin voitot kärsivät</w:t>
      </w:r>
    </w:p>
    <w:p>
      <w:r>
        <w:t xml:space="preserve">Suurimman yhdysvaltalaisen autonvalmistajan nettotulos oli 1,4 miljardia dollaria (900 miljoonaa puntaa), mikä on 7,6 prosenttia vähemmän kuin viime vuoden vastaavana aikana. GM myi Pohjois-Amerikassa vuosineljänneksen aikana 794 000 autoa, mikä oli 9,2 % enemmän kuin vuotta aiemmin. Voittoja kuitenkin rasitti 900 miljoonan dollarin korvaus, jonka GM joutui maksamaan, koska se ei ollut palauttanut viallisia sytytyslaitteita sisältäviä autoja. Lisäksi GM on maksanut 600 miljoonaa dollaria siviilioikeudellisia korvauksia. GM:n osakkeet ovat kuitenkin nousseet 4 prosenttia New Yorkissa, koska tulos on ollut vahva. Autojen kokonaismyynti Yhdysvalloissa oli syyskuussa vahvinta vuosikymmeneen. GM:n Pohjois-Amerikan tulos ennen veroja kasvoi 34 prosenttia ja oli ennätykselliset 3,3 miljardia dollaria. Tappiot Euroopassa pienenivät 231 miljoonaan dollariin edellisvuoden 387 miljoonasta dollarista. GM myi Kiinassa 814 000 autoa, mikä oli vähemmän kuin edellisvuonna, mutta voittomarginaalit olivat hieman korkeammat.</w:t>
      </w:r>
    </w:p>
    <w:p>
      <w:r>
        <w:rPr>
          <w:b/>
        </w:rPr>
        <w:t xml:space="preserve">Yhteenveto</w:t>
      </w:r>
    </w:p>
    <w:p>
      <w:r>
        <w:t xml:space="preserve">General Motors on ilmoittanut kolmen kuukauden voittojensa laskeneen sytytyskytkinmaksujen vuoksi.</w:t>
      </w:r>
    </w:p>
    <w:p>
      <w:r>
        <w:rPr>
          <w:b/>
          <w:u w:val="single"/>
        </w:rPr>
        <w:t xml:space="preserve">Asiakirjan numero 15993</w:t>
      </w:r>
    </w:p>
    <w:p>
      <w:r>
        <w:t xml:space="preserve">"260 miljoonan punnan kustannukset", jos Pohjois-Walesin rautatietä ei sähköistetä.</w:t>
      </w:r>
    </w:p>
    <w:p>
      <w:r>
        <w:t xml:space="preserve">Edwina Hartin mukaan Englannin taloudelle voisi aiheutua 210 miljoonan punnan kustannukset, jos Crewen ja Chesterin välinen yhteys pysähtyisi rajalle. Pohjois-Walesia koskeva tapaus lähetetään Yhdistyneen kuningaskunnan liikenneministeriölle. Se on jatkoa Pohjois-Walesin liikennetyöryhmän raportille, jossa vaaditaan parannuksia myös Menain sillalle ja A494/A55-käytäville. Pohjois-Walesin rannikkoradan nykyaikaistaminen Holyheadin ja Chesterin välillä oli ajatus, joka mainittiin aiemmin maaliskuussa julkaistussa Network Railin 30-vuotissuunnitelmassa Walesia varten, mutta tutkimuksen mukaan sähköistäminen olisi "huono vastine rahalle". Lontoon Eustonin ja Crewen välinen rata on jo sähköistetty, ja suunnitelmassa sanottiin, että Crewen ja Chesterin välisen radan parantaminen olisi "erittäin kannattavaa".</w:t>
      </w:r>
    </w:p>
    <w:p>
      <w:r>
        <w:rPr>
          <w:b/>
        </w:rPr>
        <w:t xml:space="preserve">Yhteenveto</w:t>
      </w:r>
    </w:p>
    <w:p>
      <w:r>
        <w:t xml:space="preserve">Liikenneministerin mukaan Pohjois-Walesin läpi kulkevan päärautatielinjan sähköistämättä jättäminen voi maksaa Walesin taloudelle 260 miljoonaa puntaa.</w:t>
      </w:r>
    </w:p>
    <w:p>
      <w:r>
        <w:rPr>
          <w:b/>
          <w:u w:val="single"/>
        </w:rPr>
        <w:t xml:space="preserve">Asiakirjan numero 15994</w:t>
      </w:r>
    </w:p>
    <w:p>
      <w:r>
        <w:t xml:space="preserve">Intia tutkii sotilaan "huonoa ruokaa" käsittelevää videota.</w:t>
      </w:r>
    </w:p>
    <w:p>
      <w:r>
        <w:t xml:space="preserve">Tej Bahadur Yadav rajaturvallisuusjoukoista julkaisi videoita palaneista roteista ja linsseistä, joissa oli hänen mukaansa vain kurkumaa ja suolaa. "Tällaista ruokaa saamme ... miten jawan (sotilas) voi tehdä velvollisuutensa?", hän sanoo Facebookissa julkaistussa klipissä. Maanantaina julkaistuja videoita on katsottu yli kahdeksan miljoonaa kertaa. My Yadav väitti myös, että ruoan laatu oli niin huono, että monesti sotilaat valitsivat sen sijaan olla ilman ruokaa. Hänen mukaansa ongelma ei ollut hallituksen syytä, vaan johtui korruptiosta armeijan korkeiden upseerien keskuudessa, jotka hänen mukaansa myivät annoksia. Intian sisäministeri Rajnath Singh twiittasi, että hän oli pyytänyt raporttia rajaturvallisuusjoukoilta (BSF) ja ryhtyisi "välittömiin toimiin". Myös nuorempi sisäministeri Kiren Rijiju vastasi. Myös BSF vastasi videoon twiitissä ja kertoi lähettäneensä jo vanhemman upseerin paikalle tutkimaan asiaa: Video on herättänyt närkästystä intialaisten keskuudessa. Rajaturvallisuusjoukkojen ylitarkastaja DK Upadhyay kertoi tiedotusvälineille, että sotilaalla oli useita valituksia häntä vastaan ja hän oli joutunut kurinpitomenettelyyn vuonna 2010. Hän sanoi kuitenkin, että Yadav oli siirretty toiseen leiriin, jotta hänen väitteensä voitaisiin tutkia oikeudenmukaisesti. Yadav ei ole vastannut lausuntoon.</w:t>
      </w:r>
    </w:p>
    <w:p>
      <w:r>
        <w:rPr>
          <w:b/>
        </w:rPr>
        <w:t xml:space="preserve">Yhteenveto</w:t>
      </w:r>
    </w:p>
    <w:p>
      <w:r>
        <w:t xml:space="preserve">Intian sisäministeri on määrännyt tutkinnan kolmesta sotilaan lähettämästä videosta, joissa väitetään, että Pakistanin vastaisella rajalla olevat joukot saavat huonolaatuista ruokaa.</w:t>
      </w:r>
    </w:p>
    <w:p>
      <w:r>
        <w:rPr>
          <w:b/>
          <w:u w:val="single"/>
        </w:rPr>
        <w:t xml:space="preserve">Asiakirjan numero 15995</w:t>
      </w:r>
    </w:p>
    <w:p>
      <w:r>
        <w:t xml:space="preserve">Michael Sheen ja Anna Lundberg toivottavat vauvansa tervetulleeksi</w:t>
      </w:r>
    </w:p>
    <w:p>
      <w:r>
        <w:t xml:space="preserve">Michaelin isä Meyrick Sheen vahvisti uutisen, mutta ei antanut lisätietoja. Michael, 50, ilmoitti kesällä, että hän ja näyttelijätoveri Anna, 26, odottavat lasta. Newportissa syntyneellä ja Port Talbotissa kasvaneella Michaelilla on myös 20-vuotias tytär suhteestaan näyttelijä Kate Beckinsaleen. Hän kirjoitti Twitterissä heinäkuussa: "Olen erittäin iloinen voidessani kertoa kaikille, että kumppanini Anna ja minä odotamme omaa pientä enkeliämme. (Selvyyden vuoksi - me saamme vauvan!")". Näyttelijän viimeisimmässä twiitissä lainataan amerikkalaisen kirjailijan E. E. Cummingsin runoa: "kenelläkään, ei edes sateella, ei ole niin pieniä käsiä".</w:t>
      </w:r>
    </w:p>
    <w:p>
      <w:r>
        <w:rPr>
          <w:b/>
        </w:rPr>
        <w:t xml:space="preserve">Yhteenveto</w:t>
      </w:r>
    </w:p>
    <w:p>
      <w:r>
        <w:t xml:space="preserve">Walesilainen näyttelijä Michael Sheen ja hänen ruotsalainen kumppaninsa Anna Lundberg ovat saaneet lapsen.</w:t>
      </w:r>
    </w:p>
    <w:p>
      <w:r>
        <w:rPr>
          <w:b/>
          <w:u w:val="single"/>
        </w:rPr>
        <w:t xml:space="preserve">Asiakirjan numero 15996</w:t>
      </w:r>
    </w:p>
    <w:p>
      <w:r>
        <w:t xml:space="preserve">Kampanja adoptiovanhempien etsimiseksi Pohjois-Irlannissa</w:t>
      </w:r>
    </w:p>
    <w:p>
      <w:r>
        <w:t xml:space="preserve">Lautakunnan mukaan Pohjois-Irlannissa on tällä hetkellä noin 3 000 huostaanotettua lasta. Heistä lähes 700 on alle viisivuotiaita. Lautakunnan mukaan Pohjois-Irlannissa adoptoidaan vuosittain noin 90 lasta. Yli kolmannes näistä nuorista tarvitsee rinnalleen sisaruksen. Terveys- ja sosiaalihuoltolautakunnan sosiaalihuollosta ja lapsista vastaava johtaja Marie Roulston sanoi, että lautakunta etsii kiireellisesti adoptiovanhempia "monille lapsille". Roulstartti Adoptio muuttaa elämää -kampanjan ensimmäisen adoptioviikon aikana ja sanoi, että erityisesti tämä auttaa pitämään sisarukset yhdessä, yli neljävuotiaille lapsille ja lapsille, joilla on vamma tai monimutkaisempia terveys- ja hoitotarpeita. Roulston lisäsi: "On paljon myyttejä siitä, kuka voi ja kuka ei voi adoptoida lapsia. "Voit adoptoida, jos olet yli 21-vuotias, olet sinkku tai pariskunta, riippumatta seksuaalisesta suuntautumisestasi, uskonnollisesta tai etnisestä taustastasi." Antrimin kreivikunnasta kotoisin olevat adoptiovanhemmat Alastair ja Judith sanoivat, että adoptio on "muuttanut heidän elämänsä". "Adoptoimme kaksoset, kaksivuotiaan pojan ja kaksivuotiaan tytön, se oli uskomatonta", he sanoivat. "Lapsiemme tapaaminen ensimmäistä kertaa oli elämämme paras päivä. "Ahdistusta, pelkoa ja jännitystä oli niin paljon, mutta rakastuimme heihin ensi silmäyksellä." Kampanjaa on johtanut terveys- ja sosiaalihuoltolautakunta yhteistyössä terveys- ja sosiaalihuoltosäätiöiden, alueellisen adoptio- ja sijaishuoltopalvelun ja Adoption UK:n kanssa. Lisätietoja adoptiosta saa soittamalla numeroon 0800 0720 137 tai HSC:n adoptio- ja sijaishuoltosivuston kautta.</w:t>
      </w:r>
    </w:p>
    <w:p>
      <w:r>
        <w:rPr>
          <w:b/>
        </w:rPr>
        <w:t xml:space="preserve">Yhteenveto</w:t>
      </w:r>
    </w:p>
    <w:p>
      <w:r>
        <w:t xml:space="preserve">Pohjois-Irlannissa on käynnistetty uusi kampanja, jonka tarkoituksena on rohkaista useampia ihmisiä ryhtymään adoptiovanhemmiksi, sillä terveys- ja sosiaalihuoltolautakunta on ilmoittanut, että hakemusten määrä on joillakin alueilla vähentynyt.</w:t>
      </w:r>
    </w:p>
    <w:p>
      <w:r>
        <w:rPr>
          <w:b/>
          <w:u w:val="single"/>
        </w:rPr>
        <w:t xml:space="preserve">Asiakirjan numero 15997</w:t>
      </w:r>
    </w:p>
    <w:p>
      <w:r>
        <w:t xml:space="preserve">Kunnianosoitus "suositulle" naiselle, kun Upton-upon-Severnin kuolemaa tutkitaan</w:t>
      </w:r>
    </w:p>
    <w:p>
      <w:r>
        <w:t xml:space="preserve">Sarah Hopkinsin, 25, ruumis löydettiin lauantaiaamuna lähellä paloasemaa Causeway Lanella, Upton-upon-Severnissä, Worcestershiressä. Hän rakasti olla rohkea ja värikäs ja ilmaisi sitä vaatteillaan ja body artillaan, hänen perheensä kertoi. Murhasta epäiltynä pidätetty 44-vuotias mies on vapautettu takuita vastaan. Hopkinsin perhe sanoi lausunnossaan olevansa "täysin järkyttyneitä", kun he saivat kuulla, että hänet oli viety heiltä "vain 25-vuotiaana". He sanoivat, että hän oli "suosittu, tunnettu ja pidetty Upton-upon-Severnin yhteisön jäsen" ja että häntä "kaivataan kovasti". Perheen mukaan hän oli älykäs, hauska ja älykäs tyttö, jolla oli "ihanan sarkastinen huumorintaju". "Hän suhtautui intohimoisesti eläimiin ja rakasti ja jumaloi 'koiriaan'! "On traagista tietää, että Sarah oli aloittamassa uutta positiivista lukua elämässään aloitettuaan hiljattain ihanan uuden suhteen." Hänen perheensä ja ystävänsä ovat pyytäneet, että heidän yksityisyyttään kunnioitetaan. Seuraa BBC West Midlandsia Facebookissa ja Twitterissä ja tilaa paikalliset uutispäivitykset suoraan puhelimeesi.</w:t>
      </w:r>
    </w:p>
    <w:p>
      <w:r>
        <w:rPr>
          <w:b/>
        </w:rPr>
        <w:t xml:space="preserve">Yhteenveto</w:t>
      </w:r>
    </w:p>
    <w:p>
      <w:r>
        <w:t xml:space="preserve">Nainen, jonka kuolemaa poliisi tutkii, oli "hauska ja älykäs" ja "pidetty yhteisön jäsen", kertovat hänen omaisensa.</w:t>
      </w:r>
    </w:p>
    <w:p>
      <w:r>
        <w:rPr>
          <w:b/>
          <w:u w:val="single"/>
        </w:rPr>
        <w:t xml:space="preserve">Asiakirjan numero 15998</w:t>
      </w:r>
    </w:p>
    <w:p>
      <w:r>
        <w:t xml:space="preserve">Yorkshiren kivikautinen riipus tulee näytteille</w:t>
      </w:r>
    </w:p>
    <w:p>
      <w:r>
        <w:t xml:space="preserve">Liuskekivi on kooltaan 31 mm x 35 mm, ja sen pintaan on kaiverrettu useita viivoja. Yorkissa sijaitseva Yorkshiren museo väitti, että kyseessä on "varhaisin tunnettu mesoliittinen taide Britanniassa". Riipus löydettiin Scarborough'n lähellä sijaitsevan Star Carrin arkeologisissa kaivauksissa vuonna 2015. Sitä tutkivat Yorkin, Manchesterin ja Chesterin yliopistojen tutkimusryhmät. Yorkin yliopiston arkeologian laitoksen professori Nicky Milner sanoi, että riipusta käytettiin mahdollisesti "henkiseen henkilökohtaiseen suojeluun". "Oli uskomattoman jännittävää löytää näin harvinainen esine. Se on erilainen kuin mikään muu, mitä olemme löytäneet Britanniasta tältä ajalta", hän sanoi. "Voimme vain kuvitella, kuka sen omisti, miten he käyttivät sitä ja mitä kaiverrukset todella merkitsivät heille". "Yksi mahdollisuus on, että riipus kuului shamaanille. Aikaisemmissa kaivauksissa lähistöltä löytyneiden, punahirven sarvista tehtyjen päähineiden uskotaan olleen shamaanien käyttämiä." Näyttely on avoinna 5. toukokuuta asti, ja siinä on esillä myös muita Star Carrin löytöjä, kuten piikiviä, metsästykseen tai kalastukseen käytetty piikkikärki ja 11 000 vuotta vanhoja nuotion sytyttimiä.</w:t>
      </w:r>
    </w:p>
    <w:p>
      <w:r>
        <w:rPr>
          <w:b/>
        </w:rPr>
        <w:t xml:space="preserve">Yhteenveto</w:t>
      </w:r>
    </w:p>
    <w:p>
      <w:r>
        <w:t xml:space="preserve">Pohjois-Yorkshiresta löydetty 11 000 vuotta vanha kivikautinen riipus on tarkoitus asettaa näytteille kreivikunnan museoon.</w:t>
      </w:r>
    </w:p>
    <w:p>
      <w:r>
        <w:rPr>
          <w:b/>
          <w:u w:val="single"/>
        </w:rPr>
        <w:t xml:space="preserve">Asiakirjan numero 15999</w:t>
      </w:r>
    </w:p>
    <w:p>
      <w:r>
        <w:t xml:space="preserve">Kaksikymmentäyksi miestä pidätetty Bradfordin lasten seksuaalisesta hyväksikäytöstä tehtyjen väitteiden vuoksi</w:t>
      </w:r>
    </w:p>
    <w:p>
      <w:r>
        <w:t xml:space="preserve">Miehet pidätettiin Bradfordissa, Shipleyssä ja Keighleyssä kolmen viikon operaation aikana. Syytteet liittyvät rikoksiin, joiden sanotaan tapahtuneen alueella vuosina 2001-2009, ja ne koskevat yhtä naisuhria, West Yorkshiren poliisi kertoi. Kaikki 33-41-vuotiaat miehet on vapautettu tutkimusten jatkuessa, poliisi lisäsi. Seuraa BBC Yorkshirea Facebookissa, Twitterissä ja Instagramissa. Lähetä juttuideoita osoitteeseen yorkslincs.news@bbc.co.uk.</w:t>
      </w:r>
    </w:p>
    <w:p>
      <w:r>
        <w:rPr>
          <w:b/>
        </w:rPr>
        <w:t xml:space="preserve">Yhteenveto</w:t>
      </w:r>
    </w:p>
    <w:p>
      <w:r>
        <w:t xml:space="preserve">Kaksikymmentäyksi miestä on pidätetty Bradfordissa tapahtuneesta lasten seksuaalisesta hyväksikäytöstä.</w:t>
      </w:r>
    </w:p>
    <w:p>
      <w:r>
        <w:rPr>
          <w:b/>
          <w:u w:val="single"/>
        </w:rPr>
        <w:t xml:space="preserve">Asiakirjan numero 16000</w:t>
      </w:r>
    </w:p>
    <w:p>
      <w:r>
        <w:t xml:space="preserve">Basingstoken neuvoston epäonnistumiset "aiheuttivat 10 000 punnan vuokravelan".</w:t>
      </w:r>
    </w:p>
    <w:p>
      <w:r>
        <w:t xml:space="preserve">Basingstoke and Deane Borough Council jätti perheen "stressaavaan" häätömenettelyyn, päätti paikallishallinnon oikeusasiamies. Hän sanoi, että isälle ja kahdelle tyttärelle tarjottiin vaihtoehtona vain yhden hengen huonetta hostellissa. Neuvosto määrättiin myös maksamaan heille 4 500 punnan korvaukset. Oikeusasiamies Michael Kingin mukaan nimeltä mainitsematon isä luopui lyhyellä varoitusajalla elämästään ulkomailla huolehtiakseen lapsistaan, kun heidät otettiin pois äidin huostasta vuonna 2012. Neuvosto sijoitti heidät kolmen makuuhuoneen yksityisasuntoon, joka maksoi 850 puntaa kuukaudessa. Myöhemmin vuokra nousi 1 025 puntaan, mutta perheen asumistuki laski samaan aikaan hallituksen asettaman etuuksien ylärajan vuoksi, King sanoi. Oikeusasiamies sanoi, että neuvosto eväsi perheeltä muutoksenhakuoikeuden ja aiheutti heille "kärsimystä". "Jos neuvosto olisi toiminut tässä tapauksessa asianmukaisesti, sen ei olisi tarvinnut maksaa huomattavaa summaa yksityiselle vuokranantajalle vuokran erotuksen korvaamiseksi", hän lisäsi. King määräsi neuvoston pyytämään anteeksi ja asettamaan isän, joka asuu edelleen asunnossa, listan kärkeen jokaisen asunnon kohdalla, jota hän voi hakea. Basingstoke and Deane Borough Council sanoi, että se harkitsee nyt raporttia, mutta ei voi kommentoida yksittäisiä tapauksia.</w:t>
      </w:r>
    </w:p>
    <w:p>
      <w:r>
        <w:rPr>
          <w:b/>
        </w:rPr>
        <w:t xml:space="preserve">Yhteenveto</w:t>
      </w:r>
    </w:p>
    <w:p>
      <w:r>
        <w:t xml:space="preserve">Valtuusto on joutunut maksamaan perheelle 10 000 punnan vuokrarästit sen jälkeen, kun se oli jättänyt heidät yli kuuden vuoden ajaksi asumaan asunnossa, joka oli "mahdoton maksaa".</w:t>
      </w:r>
    </w:p>
    <w:p>
      <w:r>
        <w:rPr>
          <w:b/>
          <w:u w:val="single"/>
        </w:rPr>
        <w:t xml:space="preserve">Asiakirjan numero 16001</w:t>
      </w:r>
    </w:p>
    <w:p>
      <w:r>
        <w:t xml:space="preserve">Blackbird Leysin murhaoikeudenkäynti: Mies "raahasi kujalle jengin toimesta".</w:t>
      </w:r>
    </w:p>
    <w:p>
      <w:r>
        <w:t xml:space="preserve">Christopher Lemonius, 27, kuoli sen jälkeen, kun hänet löydettiin loukkaantuneena Jourdain Roadilta, Blackbird Leysistä, Oxfordista, 1. kesäkuuta. Todistaja kertoi myös Oxfordin kruununoikeudelle nähneensä miehen, jolla oli machete, jossa oli verta "yläosasta puoliväliin". Kuusi miestä kiistää murhan ja neljä muuta kiistää oikeuden kulun vääristämisen. Todistajan ääntä muutettiin hänen nimettömyytensä suojaamiseksi, ja hän puhui kaukaa. Hänen mukaansa nelikymppinen tai viisikymppinen mies ja nainen "seisoivat katsomassa", kun jengi potki ja löi uhria. Hän sanoi katsoneensa ulos ikkunasta ja nähneensä miesten menevän kiinteistön takaovesta sisään, ja uhrin "roikkuvan kiinni ovesta", kun hänet vedettiin puutarhaan, raahattiin kujalle ja hakattiin sauvoilla. Murhasta syytetyt: Yousef Koudoua, 27, Balfour Roadilta Yasine Lamzini, 19, Jourdain Roadilta Rashaun Stoute, 23, Church Cowley Roadilta Connor Woodward, 24, Haldene Roadilta Otman Lamzini, 24, Jourdain Roadilta Carlos Spencer, 26, Wynbush Roadilta Ristikuulustelussa häneltä kysyttiin, muistiko hän tarkasti, mitä tapahtui, ja yksi asianajaja mainitsi, että "näkyvyys oli huono". Hän vastasi: "Niin oli, mutta paljon näkyi." Hän vastasi: "Kyllä, mutta paljon näki." Oikeudenkäynti jatkuu.</w:t>
      </w:r>
    </w:p>
    <w:p>
      <w:r>
        <w:rPr>
          <w:b/>
        </w:rPr>
        <w:t xml:space="preserve">Yhteenveto</w:t>
      </w:r>
    </w:p>
    <w:p>
      <w:r>
        <w:t xml:space="preserve">Murhaoikeudenkäynnin silminnäkijä on kuvaillut nähneensä noin 15 ihmisen raahaavan miehen kujalle hakattuna ja potkittuna.</w:t>
      </w:r>
    </w:p>
    <w:p>
      <w:r>
        <w:rPr>
          <w:b/>
          <w:u w:val="single"/>
        </w:rPr>
        <w:t xml:space="preserve">Asiakirjan numero 16002</w:t>
      </w:r>
    </w:p>
    <w:p>
      <w:r>
        <w:t xml:space="preserve">Boris-polkupyörät juhlivat kuuden vuoden taivaltaan ilmaisella viikonloppuna</w:t>
      </w:r>
    </w:p>
    <w:p>
      <w:r>
        <w:t xml:space="preserve">Santander Cycles -pyörät, kuten niitä virallisesti kutsutaan, ovat lauantaina ja sunnuntaina maksuttomia enintään 30 minuutin matkoilla. Innokkaat pyöräilijät voivat vuokrata pyörät erityisellä koodilla. TfL:n mukaan pyörillä on tehty yli 52 miljoonaa matkaa sen jälkeen, kun ne otettiin käyttöön heinäkuussa 2010. Järjestelmä on kasvanut 6 000 pyörästä 11 500 pyörään viimeisten kuuden vuoden aikana, ja nyt käytössä on yli 785 telakointiasemaa ja 21 083 telakointipistettä eri puolilla Lontoota, TfL lisäsi. Kuudes vuosipäivä tulee TfL:n mukaan samaan aikaan, kun heinäkuussa polkupyöriä vuokrattiin ennätykselliset 1 188 428 kappaletta. Lontoon pormestari Sadiq Khan sanoi: "Pyörävuokrausjärjestelmämme täällä Lontoossa on ollut valtava menestys, ja ennätysmäärä ihmisiä käyttää pyöriä. "Järjestelmällä on ollut tärkeä rooli kaikenikäisten ja -taustaisten ihmisten rohkaisemisessa pyöräilyyn, ja sen ansiosta lontoolaiset ja matkailijat ovat päässeet liikkumaan pääkaupungissa ja tutustumaan uusiin osiin upeaa kaupunkiamme."</w:t>
      </w:r>
    </w:p>
    <w:p>
      <w:r>
        <w:rPr>
          <w:b/>
        </w:rPr>
        <w:t xml:space="preserve">Yhteenveto</w:t>
      </w:r>
    </w:p>
    <w:p>
      <w:r>
        <w:t xml:space="preserve">Lontoon liikennelaitos (Transport for London, TfL) juhlistaa tänä viikonloppuna kuuden vuoden takaista "Boris-pyörien" käyttöönottoa tekemällä niistä ilmaisia pääkaupungissa.</w:t>
      </w:r>
    </w:p>
    <w:p>
      <w:r>
        <w:rPr>
          <w:b/>
          <w:u w:val="single"/>
        </w:rPr>
        <w:t xml:space="preserve">Asiakirjan numero 16003</w:t>
      </w:r>
    </w:p>
    <w:p>
      <w:r>
        <w:t xml:space="preserve">Neljäkymmentä pidätetty Etelä-Yorkshiren romuttamoratsioissa</w:t>
      </w:r>
    </w:p>
    <w:p>
      <w:r>
        <w:t xml:space="preserve">Yli 400 poliisia tutki 10 paikkaa yhdessä kollegoidensa kanssa virastoista, kuten Northern Power Gridistä ja BT:stä. Poliisi kertoi löytäneensä vahvaa näyttöä metalliromurikoksista yhdeksällä telakalla. Tiedottajan mukaan operaatio oli seurausta kuukausia kestäneistä tutkimuksista. Yorkshiren ja Humberin alueen metallivarkauksien strateginen aluekoordinaattori Bill Hotchkiss sanoi: "Tänään tutkituilta paikoilta talteen otetun materiaalin ja omaisuuden koko laajuus ei selviä vielä vähään aikaan. "Olemme lähettäneet vahvan viestin vilpillisille kauppiaille ja niille, joiden epäillään luoneen markkinat varastetulle metallille. "Metallivarkaus ei ole uhriton rikos, vaan se aiheuttaa keskeytyksiä yleishyödyllisten palvelujen, kuten sähkön, veden, kaasun, televiestinnän ja rautatieliikenteen, tarjoamisessa, ja sillä on kauaskantoisia vaikutuksia yhteisöihin."</w:t>
      </w:r>
    </w:p>
    <w:p>
      <w:r>
        <w:rPr>
          <w:b/>
        </w:rPr>
        <w:t xml:space="preserve">Yhteenveto</w:t>
      </w:r>
    </w:p>
    <w:p>
      <w:r>
        <w:t xml:space="preserve">Neljäkymmentä ihmistä pidätettiin, kun Etelä-Yorkshiren poliisi teki ratsian metalliromuttamoille, joiden epäillään ostaneen ja myyneen varastettua materiaalia.</w:t>
      </w:r>
    </w:p>
    <w:p>
      <w:r>
        <w:rPr>
          <w:b/>
          <w:u w:val="single"/>
        </w:rPr>
        <w:t xml:space="preserve">Asiakirjan numero 16004</w:t>
      </w:r>
    </w:p>
    <w:p>
      <w:r>
        <w:t xml:space="preserve">Redcarin SSI-terästehdas: Paikalliset pelkäävät seurannaisvaikutuksia</w:t>
      </w:r>
    </w:p>
    <w:p>
      <w:r>
        <w:t xml:space="preserve">Tehtaan thaimaalainen omistaja ilmoitti maanantaina, että "muuta vaihtoehtoa ei ole" ja että 1 700 työpaikkaa menetetään. Middlesbroughin kansanedustaja Andy McDonald sanoi, että kun urakoitsijat ja toimitusketju otetaan huomioon, työpaikkojen menetys voi olla jopa 9 000. Jotkin tavarantoimittajat ovat jo aloittaneet henkilöstön irtisanomisen. Redcarissa toimivan Peterson's Engineeringin Neil Doyle sanoi, että SSI oli hänen yritykselleen velkaa yli 150 000 puntaa. "Se on ollut todella vaikeaa, meidän oli heti leikattava syviä ja kovia leikkauksia", hän sanoi. "Kuusi viikkoa sitten meillä oli 21 työntekijää, ja nyt meillä on enää 14, ja heillä kaikilla on kolmen kuukauden irtisanomisaika. "Johtajat etsivät muita sopimuksia, ja meidän on vain katsottava, mitä parin seuraavan kuukauden aikana tapahtuu." Andy Kelly läheisestä Workx-kahvilasta, jota tehtaan työntekijät käyttävät, sanoi, että hän tutkii "selviytymissuunnitelmia". Hän sanoi: "Olemme päättäneet, ettemme ota palkkaa seuraavaan 12 kuukauteen, jos meidän on pakko, jotta yritys pysyisi pystyssä. "Mitä teemme sen jälkeen, en tiedä."</w:t>
      </w:r>
    </w:p>
    <w:p>
      <w:r>
        <w:rPr>
          <w:b/>
        </w:rPr>
        <w:t xml:space="preserve">Yhteenveto</w:t>
      </w:r>
    </w:p>
    <w:p>
      <w:r>
        <w:t xml:space="preserve">Kun ammattiliitot ja SSI:n johtajat keskustelevat Redcarin tehtaan sulkemisesta, pelätään, että se vaikuttaa alueen muihin yrityksiin.</w:t>
      </w:r>
    </w:p>
    <w:p>
      <w:r>
        <w:rPr>
          <w:b/>
          <w:u w:val="single"/>
        </w:rPr>
        <w:t xml:space="preserve">Asiakirjan numero 16005</w:t>
      </w:r>
    </w:p>
    <w:p>
      <w:r>
        <w:t xml:space="preserve">Nainen, 87, odotti kuusi tuntia ambulanssia kaatumisen jälkeen</w:t>
      </w:r>
    </w:p>
    <w:p>
      <w:r>
        <w:t xml:space="preserve">Elaine Hicksin poika Graham sanoi, että Cornwallin Mullionissa sijaitsevan Poldhun hoitokodin henkilökunta pelkäsi, että hänen äitinsä voisi kuolla kasvojen ja jalkojen vammoihin. Ambulanssi kutsuttiin lauantaina noin kello 06.30 BST, ja se saapui paikalle noin kello 12.30 BST. South West Ambulance Service sanoi olevansa "erittäin pahoillaan" viivästyksestä ja syytti palvelujen kasvavaa kysyntää. Herra Hicks sanoi: "Onneksi äitini ei loukkaantunut vakavasti, mutta emme voineet tietää sitä tuolloin." Hicks sanoi: "Onneksi äitini ei loukkaantunut vakavasti, mutta emme voineet tietää sitä tuolloin." Ambulanssipalvelun edustaja sanoi: "Olemme hyvin pahoillamme, ettemme tavoittaneet potilasta aikaisemmin. "Henkilökunnallemme annettujen tietojen perusteella hänen henkeään ei katsottu uhkaavan välittömästi. "Kuten kaikki ambulanssipalvelut ympäri maata, palvelujemme kysyntä kasvaa edelleen ennennäkemättömästi. "Valitettavasti rajallisten resurssien vuoksi tämä tarkoittaa, että joskus vähemmän kiireellisiksi arvioidut potilaat voivat joutua viivästymään." Aiheeseen liittyvät Internet-linkit South West Ambulance Service</w:t>
      </w:r>
    </w:p>
    <w:p>
      <w:r>
        <w:rPr>
          <w:b/>
        </w:rPr>
        <w:t xml:space="preserve">Yhteenveto</w:t>
      </w:r>
    </w:p>
    <w:p>
      <w:r>
        <w:t xml:space="preserve">87-vuotias nainen makasi lattialla yli kuusi tuntia odottamassa ambulanssin henkilökuntaa kaatumisen jälkeen.</w:t>
      </w:r>
    </w:p>
    <w:p>
      <w:r>
        <w:rPr>
          <w:b/>
          <w:u w:val="single"/>
        </w:rPr>
        <w:t xml:space="preserve">Asiakirjan numero 16006</w:t>
      </w:r>
    </w:p>
    <w:p>
      <w:r>
        <w:t xml:space="preserve">Sotilaiden tarinat 50 000 punnan näytteillä Durhamissa</w:t>
      </w:r>
    </w:p>
    <w:p>
      <w:r>
        <w:t xml:space="preserve">Durhamin kreivikunnanvaltuusto on saanut yli 50 000 puntaa avustuksia hankkeen rahoittamiseksi. Näyttely heijastelee niiden joukkojen kokemuksia, jotka palvelivat maassa lokakuun 2009 ja huhtikuun 2010 välisenä aikana. Se avataan Durhamin kevyen jalkaväen (DLI) museossa kaupungissa marraskuussa. Heritage Lottery Fund myönsi hankkeelle 42 000 punnan avustuksen, ja loput rahoista tulivat Army Museums Ogilby Trustilta ja Pilgrim Trustilta. DLI:n johtaja Emma Hamlett sanoi: "Rifles on DLI:n nykyinen seuraaja, ja se rekrytoi edelleen huomattavan määrän sotilaita Durhamin kreivikunnasta ja laajemmalta Koillis-Englannin alueelta. "Siksi on erityisen merkittävää, että tämä rahoitus antaa meille mahdollisuuden tunnustaa, tallentaa ja kunnioittaa näiden paikallisten ihmisten urheutta heidän edeltäjiensä kodissa." DLI perustettiin vuonna 1758, mutta se yhdistettiin kevyeen jalkaväkeen vuonna 1968. Lähes neljä vuosikymmentä myöhemmin, vuonna 2007, kevyestä jalkaväestä tuli Rifles. Aiheeseen liittyvät Internet-linkit Britannian armeijan verkkosivusto DLI-museo</w:t>
      </w:r>
    </w:p>
    <w:p>
      <w:r>
        <w:rPr>
          <w:b/>
        </w:rPr>
        <w:t xml:space="preserve">Yhteenveto</w:t>
      </w:r>
    </w:p>
    <w:p>
      <w:r>
        <w:t xml:space="preserve">Durhamin kreivikunnassa avataan näyttely, joka kertoo 3. pataljoonan jäsenten viimeisimmästä Afganistanin-kiertueesta.</w:t>
      </w:r>
    </w:p>
    <w:p>
      <w:r>
        <w:rPr>
          <w:b/>
          <w:u w:val="single"/>
        </w:rPr>
        <w:t xml:space="preserve">Asiakirjan numero 16007</w:t>
      </w:r>
    </w:p>
    <w:p>
      <w:r>
        <w:t xml:space="preserve">Sophie Moss Darlingtonin kuolema: Darlingtonin murhasta epäiltynä pidätetty mies</w:t>
      </w:r>
    </w:p>
    <w:p>
      <w:r>
        <w:t xml:space="preserve">Poliisi löysi Sophie Mossin, 33, ilman vastakaikua Glaisdale Courtissa Darlingtonissa sijaitsevasta kiinteistöstä varhain sunnuntaiaamuna. Hänet vietiin sairaalaan, mutta hän kuoli vähän myöhemmin. 31-vuotias mies on edelleen poliisin huostassa. Mossin perheelle on ilmoitettu asiasta, ja he ovat pyytäneet yksityisyyttä tällä hetkellä. Seuraa BBC North East &amp; Cumbria -kanavaa Twitterissä, Facebookissa ja Instagramissa. Lähetä juttuideoita osoitteeseen northeastandcumbria@bbc.co.uk. Aiheeseen liittyvät Internet-linkit Durhamin poliisi</w:t>
      </w:r>
    </w:p>
    <w:p>
      <w:r>
        <w:rPr>
          <w:b/>
        </w:rPr>
        <w:t xml:space="preserve">Yhteenveto</w:t>
      </w:r>
    </w:p>
    <w:p>
      <w:r>
        <w:t xml:space="preserve">Mies on pidätetty epäiltynä vakavasti sairaaksi löydetyn naisen murhasta.</w:t>
      </w:r>
    </w:p>
    <w:p>
      <w:r>
        <w:rPr>
          <w:b/>
          <w:u w:val="single"/>
        </w:rPr>
        <w:t xml:space="preserve">Asiakirjan numero 16008</w:t>
      </w:r>
    </w:p>
    <w:p>
      <w:r>
        <w:t xml:space="preserve">Kenian poliisi "ampuu vapauttaakseen lahjonnasta epäillyt" Nairobissa</w:t>
      </w:r>
    </w:p>
    <w:p>
      <w:r>
        <w:t xml:space="preserve">Pidätettyjä virkamiehiä tutkittiin, koska heidän väitettiin vaatineen lahjusta ulkomaalaiselta, EACC lisäsi. Lahjontaa vastustava elin kertoi, että epäillyt otettiin kiinni salakuvaoperaatiossa. Peitetehtäviin osallistuneet tutkijat tarjosivat kahdelle poliisille 100 000 Kenian shillinkiä (975 dollaria, 760 puntaa), se lisäsi. Poliisi ei ole vielä kommentoinut väitteitä. Rikostutkimusosastolla työskentelevät kaksi epäiltyä pidätettiin keskiviikkoiltana pääkaupungissa Nairobissa. He olivat käsiraudoissa "mutta heidät pelastivat heidän kollegansa Kabeten poliisiasemalta, jotka ampuivat useita ammuksia varoituslaukauksina pakenemisen helpottamiseksi", EACC lisäsi Twitter-tilillään. Epäiltyjä on ryhdytty jahtaamaan, se sanoi. Tapahtumat ovat kiehtoneet kenialaisia, joista monet jakavat järkyttyneisyyttään ja pettymystään sosiaalisessa mediassa: Eräs henkilö vitsaili Twitterissä, että "rukoukset voivat olla tässä vaiheessa käteviä. Ja raamatuntutkimus": Se näyttää olevan hyökkäys korruption vastaista komissiota vastaan, joka ilmoitti viime kuussa, että se aikoo käyttää Raamattua estääkseen julkisten varojen varastamisen.</w:t>
      </w:r>
    </w:p>
    <w:p>
      <w:r>
        <w:rPr>
          <w:b/>
        </w:rPr>
        <w:t xml:space="preserve">Yhteenveto</w:t>
      </w:r>
    </w:p>
    <w:p>
      <w:r>
        <w:t xml:space="preserve">Kenian poliisi on ampunut varoituslaukauksia korruption vastaisia virkamiehiä kohti auttaakseen kahta lahjonnasta syytettyä kollegaa pakenemaan pidätyksestä, kertoi Kenian eettinen ja korruption vastainen komissio (EACC).</w:t>
      </w:r>
    </w:p>
    <w:p>
      <w:r>
        <w:rPr>
          <w:b/>
          <w:u w:val="single"/>
        </w:rPr>
        <w:t xml:space="preserve">Asiakirjan numero 16009</w:t>
      </w:r>
    </w:p>
    <w:p>
      <w:r>
        <w:t xml:space="preserve">ICC tutkii Norsunluurannikon vaalien jälkeistä väkivaltaa</w:t>
      </w:r>
    </w:p>
    <w:p>
      <w:r>
        <w:t xml:space="preserve">Noin 3 000 ihmistä sai surmansa ja 500 000 ihmistä joutui siirtymään kotiseudultaan marraskuun 2010 äänestyksen jälkeisissä levottomuuksissa. Alassane Ouattara nousi valtaan huhtikuussa neljän kuukauden pattitilanteen jälkeen edeltäjänsä Laurent Gbagbon kanssa, joka kieltäytyi hyväksymästä tappiotaan. Molemmille miehille uskollisia joukkoja on syytetty julmuuksista. Tuomarit pyysivät myös, että syyttäjä Luis Moreno-Ocampo raportoi kuukauden kuluessa kaikista lisätiedoista, jotka koskevat vuosina 2002-2010 tehtyjä rikoksia. Marraskuun äänestyksellä oli tarkoitus yhdistää täysin maa, joka jakautui kahtia vuonna 2002 käydyn sisällissodan jälkeen. Norsunluurannikkoa - maailman suurinta kaakaontuottajaa - pidettiin ennen rauhan ja vaurauden tyyssijana Länsi-Afrikassa. Pinnan alla maa on kuitenkin ollut pitkään syvästi jakautunut etnisten, uskonnollisten ja taloudellisten rajojen mukaan. Gbagbo on kotiarestissa, ja häntä syytetään ryöstelystä, aseellisesta ryöstöstä ja kavalluksesta. Hän kieltäytyi hyväksymästä tappiota presidentinvaaleissa, vaikka YK julisti Ouattaran - hänen pitkäaikaisen vastustajansa - voittajaksi.</w:t>
      </w:r>
    </w:p>
    <w:p>
      <w:r>
        <w:rPr>
          <w:b/>
        </w:rPr>
        <w:t xml:space="preserve">Yhteenveto</w:t>
      </w:r>
    </w:p>
    <w:p>
      <w:r>
        <w:t xml:space="preserve">Kansainvälisen rikostuomioistuimen tuomarit ovat antaneet kansainvälisen rikostuomioistuimen syyttäjälle vihreää valoa aloittaa tutkimus Norsunluurannikon vaalien jälkeisistä väkivaltaisuuksista.</w:t>
      </w:r>
    </w:p>
    <w:p>
      <w:r>
        <w:rPr>
          <w:b/>
          <w:u w:val="single"/>
        </w:rPr>
        <w:t xml:space="preserve">Asiakirjan numero 16010</w:t>
      </w:r>
    </w:p>
    <w:p>
      <w:r>
        <w:t xml:space="preserve">Plymouth Hoe -haku: Devonin rannikolla: Kadonnut sukeltaja "vaikeuksissa".</w:t>
      </w:r>
    </w:p>
    <w:p>
      <w:r>
        <w:t xml:space="preserve">HM Coastguard kertoi saaneensa hätäpuhelun sukellusryhmältä, jonka mukaan yksi sen jäsenistä oli "vaikeuksissa" vedessä Plymouth Hoen edustalla noin klo 19:30 BST. Plymouthin ja Tamarin rannikkovartioston pelastusryhmät, Plymouth RNLI:n pelastusvene ja Newquayn rannikkovartioston helikopteri etsivät aluetta. Paikalla on myös poliiseja ja sukellusryhmä, kertoi tiedottaja. Etsintöjä todistava paikallinen asukas Rebecca Hocking kertoi BBC:lle: "Helikopteri kiertää..... ja pieni RIB-vene on paikallaan vedessä. "Sukeltajat ovat yhä vedessä etsimässä."</w:t>
      </w:r>
    </w:p>
    <w:p>
      <w:r>
        <w:rPr>
          <w:b/>
        </w:rPr>
        <w:t xml:space="preserve">Yhteenveto</w:t>
      </w:r>
    </w:p>
    <w:p>
      <w:r>
        <w:t xml:space="preserve">Devonin rannikolla etsitään kadonnutta sukeltajaa.</w:t>
      </w:r>
    </w:p>
    <w:p>
      <w:r>
        <w:rPr>
          <w:b/>
          <w:u w:val="single"/>
        </w:rPr>
        <w:t xml:space="preserve">Asiakirjan numero 16011</w:t>
      </w:r>
    </w:p>
    <w:p>
      <w:r>
        <w:t xml:space="preserve">Shakin maailmanmestaruuskilpailujen "Kama Sutra" -logoa arvostellaan.</w:t>
      </w:r>
    </w:p>
    <w:p>
      <w:r>
        <w:t xml:space="preserve">Kuvaa, jossa on yhteen kietoutuneita ihmisen muotoisia hahmoja, jotka pitävät shakkilautaa, on jopa luonnehdittu "rajamailla olevaksi nappulakuvaksi". Maailman shakkiliiton kaupallisen osaston World Chessin mukaan kuva on "kiistanalainen ja trendikäs, aivan kuten isäntäkaupunki Lontoo". Jotkut ovat kuitenkin leimanneet sen "tantriseksi shakiksi", joka olisi voinut tulla suoraan "Kama Sutrasta". Saatat myös pitää tästä: Amerikkalaisella runoilijalla Heather Christlellä oli kieli tiukasti poskessa, kun hän kiitti vastuussa olevaa taiteilijaa. Eräs henkilö oli samaa mieltä ja kutsui sitä "todella epämukavaksi tavaksi pelata shakkia", kun taas toinen kysyi, onko logon suunnitelleet tosi-tv-tähdet Kardashianit. Sukat ja neliöt Jotkut Twitter-käyttäjät keskittyivät kuvan muihin osiin, ja eräs henkilö ei voinut katsoa ohi yksinäiseltä näyttävän sukan. Toisia taas hämmensi se, mikä näytti olevan normaalia pienempi shakkilauta, mikä sai erään henkilön vihjaamaan, että kyseessä oli "Twenty20-kriketin shakki-ekvivalentti". Suurmestarit ottivat kantaa Logoa kommentoivat myös eräät maailman johtavat pelaajat. Australialainen suurmestari David Smerdon suhtautui arvosteluun diplomaattisesti ja sanoi vain: "Ei, tämä ei ole vitsi." Tämä ei ole vitsi. Susan Polgar, ensimmäinen suurmestarin arvonimen saavuttanut nainen, esitti huolensa siitä, että kuva saattaa olla sopimaton nuoremmalle yleisölle. Muut näyttivät olevan samaa mieltä Polgarin kanssa, sillä eräs henkilö leimasi kuvan "ehdottomasti sopimattomaksi" ja toinen sanoi, että se "ei sovi lapsille". Reaktiot eivät kuitenkaan olleet pelkästään kielteisiä, ja eräs käyttäjä piti kuvaa todella onnistuneena. World Chess on kieltäytynyt kommentoimasta sosiaalisen median reaktioita kuvaan tai sen suunnittelun taustalla olevia syitä. Tom Gerken, UGC and Social News.</w:t>
      </w:r>
    </w:p>
    <w:p>
      <w:r>
        <w:rPr>
          <w:b/>
        </w:rPr>
        <w:t xml:space="preserve">Yhteenveto</w:t>
      </w:r>
    </w:p>
    <w:p>
      <w:r>
        <w:t xml:space="preserve">"Tantrinen" ja "seksikäs" eivät yleensä ole ensimmäiset sanat, jotka tulevat mieleen shakista, mutta vuoden 2018 shakin maailmanmestaruuskilpailujen logo on herättänyt epätavallisen reaktion.</w:t>
      </w:r>
    </w:p>
    <w:p>
      <w:r>
        <w:rPr>
          <w:b/>
          <w:u w:val="single"/>
        </w:rPr>
        <w:t xml:space="preserve">Asiakirjan numero 16012</w:t>
      </w:r>
    </w:p>
    <w:p>
      <w:r>
        <w:t xml:space="preserve">Pohjois-Korean johtajan nähtiin taas tupakoivan</w:t>
      </w:r>
    </w:p>
    <w:p>
      <w:r>
        <w:t xml:space="preserve">By News from Elsewhere......as found by BBC Monitoring Valtion tiedotusvälineet ovat tällä viikolla kuvanneet maan korkeinta johtajaa savuke oikeassa kädessään vierailullaan lastenleirillä Pjongjangissa. Tähän asti Kimin toiminnasta kertovat uutiset ovat näyttäneet hänet ilman tavanomaista savukettaan ja tuhkakuppia läheisellä pöydällä. Kim on tunnetusti ahkera tupakoitsija, ja BBC:n analyytikot sanovat, että hän on saattanut vain lopettaa tupakoinnin virallisissa tehtävissä kameroiden vuoksi. Johtajan nähtiin viimeksi sytyttävän savukkeen 15. maaliskuuta, kun hän osallistui Pohjois-Korean kotitekoisen rakettimoottorin testiin. Näky Kimin tupakoinnista tulee yllätyksenä, sillä maassa on meneillään valtion sanomalehti Rodong Sinmunin mukaan "reipas" tupakanvastainen kampanja maassa, jossa on paljon tupakoivia ihmisiä. Maailman terveysjärjestön mukaan yli puolet pohjoiskorealaisista miehistä tupakoi vuonna 2012, kertoo eteläkorealainen uutistoimisto Yonhap, mikä on yksi Aasian korkeimmista luvuista. Tupakointi on maassa lähes yksinomaan miesten tapa, ja "Ei tupakointia" -viestin iskemiseksi kotiin Korean keskus-tv lähetti 40 minuuttia kestävän ohjelman "Elämää uhkaava ylimääräinen suosikkiesine", jossa naiset moittivat miespuolisia tupakoitsijoita ja kutsuivat heitä "typeryksiksi, jotka häiritsevät ympäristöään". Pohjois-Korean valtiollinen televisio näyttää lähes päivittäin koosteohjelmia Kim Jong-unin tarkastuskäynneistä tehtaisiin, sotilasyksiköihin ja rakennushankkeisiin, ja ne ovat hyödyllinen barometri, jonka avulla Koreaa katsovat voivat seurata johtajan tapoja ja pukeutumista sekä nähdä, ketkä virkamiehet ovat suosiossa tai eivät. Seuraava juttu: Käytä #NewsfromElsewhere -nimeä, jotta pysyt ajan tasalla Twitterin kautta.</w:t>
      </w:r>
    </w:p>
    <w:p>
      <w:r>
        <w:rPr>
          <w:b/>
        </w:rPr>
        <w:t xml:space="preserve">Yhteenveto</w:t>
      </w:r>
    </w:p>
    <w:p>
      <w:r>
        <w:t xml:space="preserve">Pohjois-Korean johtaja Kim Jong-un on nähty tupakoimassa julkisesti ensimmäistä kertaa noin kahteen kuukauteen, vaikka maassa on meneillään virallinen tupakoinnin vastainen kampanja.</w:t>
      </w:r>
    </w:p>
    <w:p>
      <w:r>
        <w:rPr>
          <w:b/>
          <w:u w:val="single"/>
        </w:rPr>
        <w:t xml:space="preserve">Asiakirjan numero 16013</w:t>
      </w:r>
    </w:p>
    <w:p>
      <w:r>
        <w:t xml:space="preserve">Neljätoista miestä kuulustellaan Knowl Viewn hyväksikäytöstä Rochdalessa</w:t>
      </w:r>
    </w:p>
    <w:p>
      <w:r>
        <w:t xml:space="preserve">Poliisin mukaan 35-66-vuotiaita miehiä on kuulusteltu varovaisesti viimeisen kuukauden aikana. Koulu, joka suljettiin 1990-luvulla, on yhdistetty edesmenneen parlamentin jäsenen Cyril Smithin väitettyyn poikien hyväksikäyttöön. Kahdeksantoista ihmistä on tehnyt valituksia, jotka liittyvät aikuisten harjoittamaan ja oppilaiden keskinäiseen hyväksikäyttöön. Syytökset koskevat vuosia 1969-1990. Ylikomisario Russ Jackson sanoi: "Knowl View Schoolissa tapahtuneen hyväksikäytön tutkinta jatkuu, ja tutkinnan aloittamisen jälkeen uusia uhreja on ilmoittautunut. "Nämä ovat vakavia syytöksiä, jotka on esitetty sekä koulun henkilökuntaa että oppilaita vastaan, ja ne tutkitaan perusteellisesti." Hän lisäsi: "Käymme parhaillaan läpi väitteitä, ja sen seurauksena 14 henkilöä on tähän mennessä haastateltu varoen."</w:t>
      </w:r>
    </w:p>
    <w:p>
      <w:r>
        <w:rPr>
          <w:b/>
        </w:rPr>
        <w:t xml:space="preserve">Yhteenveto</w:t>
      </w:r>
    </w:p>
    <w:p>
      <w:r>
        <w:t xml:space="preserve">Neljätoista miestä on kuulusteltu syytöksistä, jotka koskevat muun muassa historiallista seksuaalista ja fyysistä hyväksikäyttöä Knowl View'n laitoskoulussa Rochdalessa.</w:t>
      </w:r>
    </w:p>
    <w:p>
      <w:r>
        <w:rPr>
          <w:b/>
          <w:u w:val="single"/>
        </w:rPr>
        <w:t xml:space="preserve">Asiakirjan numero 16014</w:t>
      </w:r>
    </w:p>
    <w:p>
      <w:r>
        <w:t xml:space="preserve">Intian Jet Airwaysille sakkoja mopsien kuolemasta</w:t>
      </w:r>
    </w:p>
    <w:p>
      <w:r>
        <w:t xml:space="preserve">Lentoyhtiötä kehotettiin maksamaan Rajendra Tandonille 3 248 dollaria (1 995 puntaa) hänen lemmikkimopsiensa Batnun ja Jimmyn kuoleman aiheuttamasta "henkisestä takaiskusta". Tandon oli lentänyt toukokuussa 2009 Mumbaista (Bombay) Delhiin. Perillä hänelle kerrottiin, että koirat olivat kuolleet "hapenpuutteen" vuoksi. Hän haastoi lentoyhtiön oikeuteen huolimattomuudesta. Jet Airways kiisti syytteen. Airwaysin tiedottaja sanoi, että he pahoittelevat tapahtunutta. "Kahden mopsin kuolema on suuri aineellinen ja henkinen takaisku ja menetys kuluttajalle, joka on eläinystävällinen. Jet Airwaysin on korvattava menetys", Times of India -sanomalehti siteerasi Delhin piirikunnan kuluttajafoorumin puheenjohtajaa CK Chaturvedia. Foorumin mukaan "lentoyhtiön velvollisuutena oli ylläpitää riittävä ilmanpaine osastossa, jossa mopseja pidettiin". Sanomalehti siteerasi Tandonia sanomalla, ettei hän välittänyt rahasta vaan halusi syyllisten saavan rangaistuksen. Hän sanoi lahjoittavansa korvausrahat hyväntekeväisyyteen. Mopseista tuli suosittu lemmikkieläinrotu Intiassa sen jälkeen, kun yksi mopsi esiintyi matkapuhelinpalvelun erittäin menestyksekkäässä mainoksessa. Ne ovat erittäin haluttuja, ja niitä myydään yli 50 000 rupialla (1 128 dollaria, 693 puntaa).</w:t>
      </w:r>
    </w:p>
    <w:p>
      <w:r>
        <w:rPr>
          <w:b/>
        </w:rPr>
        <w:t xml:space="preserve">Yhteenveto</w:t>
      </w:r>
    </w:p>
    <w:p>
      <w:r>
        <w:t xml:space="preserve">Intian pääkaupungissa Delhissä toimiva kuluttajatuomioistuin on määrännyt Jet Airwaysin maksamaan korvauksia kahden koiran omistajalle, jotka kuolivat lennolla kaksi vuotta sitten.</w:t>
      </w:r>
    </w:p>
    <w:p>
      <w:r>
        <w:rPr>
          <w:b/>
          <w:u w:val="single"/>
        </w:rPr>
        <w:t xml:space="preserve">Asiakirjan numero 16015</w:t>
      </w:r>
    </w:p>
    <w:p>
      <w:r>
        <w:t xml:space="preserve">OBR:n mukaan julkinen talous "kestämätön".</w:t>
      </w:r>
    </w:p>
    <w:p>
      <w:r>
        <w:t xml:space="preserve">OBR:n mukaan julkinen talous oli "kestämättömällä tiellä". Se syytti erityisesti NHS:n ja valtion eläkkeiden menojen kasvua, joka todennäköisesti kasvaa nopeammin kuin koko talous. Julkisen sektorin velka voi kasvaa 82 prosentista suhteessa BKT:hen 234 prosenttiin vuoteen 2066-67 mennessä. Tämä perustuu arvioon, jonka mukaan julkisen sektorin lainanotto kasvaisi 0,7 prosentista suhteessa BKT:hen vuonna 2021-22 16,6 prosenttiin vuoteen 2066-67 mennessä. Arviot esitettiin viimeisimmässä julkisen talouden kestävyysraportissa. OBR:n mukaan myös julkisen talouden alijäämä todennäköisesti pahenee sen sijaan, että se siirtyisi ylijäämäiseksi, sillä se nousee 0,7 prosentista suhteessa BKT:hen vuonna 2021-22 1,8 prosenttiin seuraavan parlamentin loppuun mennessä. Edellinen liittokansleri George Osborne oli suunnitellut saavansa julkisen talouden tasapainoon tämän parlamentin loppuun mennessä. Hänen seuraajansa Philip Hammond kuitenkin pidensi tätä määräaikaa. Syksyn julkilausumassa hän sanoi odottavansa, että alijäämä on 2 prosenttia suhteessa BKT:hen vuoteen 2020-21 mennessä, mikä mahdollistaa 56 miljardin punnan ylimääräisen lainanoton.</w:t>
      </w:r>
    </w:p>
    <w:p>
      <w:r>
        <w:rPr>
          <w:b/>
        </w:rPr>
        <w:t xml:space="preserve">Yhteenveto</w:t>
      </w:r>
    </w:p>
    <w:p>
      <w:r>
        <w:t xml:space="preserve">Talousarviosta vastaava virasto (Office for Budget Responsibility, OBR) on varoittanut, että liittokanslerin on todennäköisesti mahdotonta tasapainottaa taloutta tulevina vuosina ilman veronkorotuksia tai menoleikkauksia.</w:t>
      </w:r>
    </w:p>
    <w:p>
      <w:r>
        <w:rPr>
          <w:b/>
          <w:u w:val="single"/>
        </w:rPr>
        <w:t xml:space="preserve">Asiakirjan numero 16016</w:t>
      </w:r>
    </w:p>
    <w:p>
      <w:r>
        <w:t xml:space="preserve">Elfyn Llwyd sanoo, että Plaid Cymru tarvitsee kohdennetumpaa kampanjaa.</w:t>
      </w:r>
    </w:p>
    <w:p>
      <w:r>
        <w:t xml:space="preserve">Elfyn Llwyd sanoi, että oli "pettymys", että puolue ei onnistunut lisäämään kolmea paikkaansa toukokuun parlamenttivaaleissa. Llwyd sanoi, että säästötoimien vastainen viesti oli oikea, mutta hän sanoi olevansa osasyyllinen siihen, ettei hän valinnut "huomiota herättävämpää" politiikkaa. Hänen mukaansa Plaid Cymru tarvitsi "selkeämmän viestin" vuoden 2016 parlamenttivaaleihin. Llwyd sanoi BBC Walesille: "Se oli pettymys, koska Ynys Monissa hävisimme noin 200 ääntä ja Ceredigionissa hieman enemmän. "Tämä ei ole tarkoitettu loukkaukseksi Leannea [Woodia] tai johtoa kohtaan. "Olin osa ryhmää, joka osallistui manifestin laatimiseen, ja se oli erittäin hyvä työ, mutta ehkä emme valinneet kuutta tai ehkä kahdeksaa politiikkaa, jotka olisivat olleet todella kiinnostavia." Hän sanoi, että hän ei ollut mukana. Llwyd, joka luopui Dwyfor Meirionnydd -alueen kansanedustajan tehtävästä 23 vuoden parlamenttityön jälkeen, ei ole sulkenut pois mahdollisuutta palata politiikkaan.</w:t>
      </w:r>
    </w:p>
    <w:p>
      <w:r>
        <w:rPr>
          <w:b/>
        </w:rPr>
        <w:t xml:space="preserve">Yhteenveto</w:t>
      </w:r>
    </w:p>
    <w:p>
      <w:r>
        <w:t xml:space="preserve">Plaid Cymru tarvitsee tehokkaamman ja kohdennetumman vaalikampanjan vuonna 2016, sen entinen parlamenttivastaava on sanonut.</w:t>
      </w:r>
    </w:p>
    <w:p>
      <w:r>
        <w:rPr>
          <w:b/>
          <w:u w:val="single"/>
        </w:rPr>
        <w:t xml:space="preserve">Asiakirjan numero 16017</w:t>
      </w:r>
    </w:p>
    <w:p>
      <w:r>
        <w:t xml:space="preserve">Lisää vankilaa pakettiautolla ajavalle kärpässiirtolaiselle takuita laiminlyönnistä</w:t>
      </w:r>
    </w:p>
    <w:p>
      <w:r>
        <w:t xml:space="preserve">Martin McDonagh, 26, tuomittiin 20 kuukauden vankeusrangaistukseen vuonna 2017 poissa ollessaan hänen paettuaan Irlannin tasavaltaan. McDonagh, joka asui tuolloin Pemros Roadilla, St Budeaux'ssa, Plymouthissa, luovutettiin Irlannista perjantaina. Plymouth Crown Courtissa hänelle määrättiin kuusi viikkoa lisää vankeutta, koska hän ei tuolloin saapunut oikeuteen. Oikeus kuuli, että hän soitteli kotitalouksille ja painosti ihmisiä ottamaan jätteensä vastaan ennen kuin hän heitti ne maaseudulle. Hän jätti roskia 18 eri paikkaan vuoden aikana, ja jätti roskia teiden varsille, golfklubille ja bussipysäkille; yhteensä hän tienasi 1800 puntaa. Häntä vastaan nostettiin syyte ympäristöviraston, poliisin ja useiden paikallisviranomaisten suorittaman tutkinnan jälkeen. Virasto takavarikoi hänen Ford Transit -pakettiautonsa ja kuvasi, kuinka se murskattiin vuonna 2017. Hän ei saapunut tuomioistuntoonsa ja lähti pakoon, kunnes hänet tuotiin takaisin Yhdistyneeseen kuningaskuntaan eurooppalaisen pidätysmääräyksen perusteella viime viikolla. Hänen puolustuksensa mukaan hän oli elänyt ongelmatonta elämää Irlannissa ja antautui marraskuussa, koska halusi saada asian hoidettua. Tuomari James Townsend tuomitsi McDonaghin suorittamaan kaksi tuomiota peräkkäin ja määräsi hänet myös toistaiseksi voimassa olevaan rikoskäyttäytymismääräykseen. Adrian Evans ympäristövirastosta sanoi, että tapaus osoittaa, kuinka paljon viranomaiset tekevät yhteistyötä osoittaakseen, että ihmiset joutuvat oikeuden eteen tällaisista vakavista rikoksista.</w:t>
      </w:r>
    </w:p>
    <w:p>
      <w:r>
        <w:rPr>
          <w:b/>
        </w:rPr>
        <w:t xml:space="preserve">Yhteenveto</w:t>
      </w:r>
    </w:p>
    <w:p>
      <w:r>
        <w:t xml:space="preserve">Asiakkaidensa kotitalousjätteet Devonin maaseudulle heittäneelle roskakuskille on annettu lisävankilatuomio takuita laiminlyönnistä.</w:t>
      </w:r>
    </w:p>
    <w:p>
      <w:r>
        <w:rPr>
          <w:b/>
          <w:u w:val="single"/>
        </w:rPr>
        <w:t xml:space="preserve">Asiakirjan numero 16018</w:t>
      </w:r>
    </w:p>
    <w:p>
      <w:r>
        <w:t xml:space="preserve">Virgin uudistaa tarjouksen Shrewsburystä Lontooseen suuntautuvasta suorasta junayhteydestä.</w:t>
      </w:r>
    </w:p>
    <w:p>
      <w:r>
        <w:t xml:space="preserve">Yhtiö sanoi toivovansa, että Network Rail tekisi päätöksen suunnitelmista ennen kuun loppua. Ehdotukset kahdesti päivässä liikennöivästä palvelusta oli aiemmin hylätty sen jälkeen, kun rautatieoperaattori oli todennut, ettei rata kestäisi ylimääräistä liikennettä. Parlamentille esitettiin viime kuussa 4 000 nimeä käsittävä vetoomus, jossa vaadittiin palvelun uudelleen käynnistämistä. Rautateiden sääntelyvirasto (ORR) ilmoitti viime kuussa, että se "painostaa" Network Rail -yhtiötä palvelun käynnistämiseksi. ORR:n puheenjohtaja Anna Walker sanoi, että se halusi Network Railin parantavan suorituskykyään ja tekevän parannuksia West Coast Main Line -radalla, jotta palvelua voitaisiin "tarkastella uudelleen mahdollisimman pian". Shropshire on ollut ilman suoraa junayhteyttä Lontooseen vuodesta 2011 lähtien, jolloin Wrexhamin ja Shropshiren välinen yhteys päättyi. .</w:t>
      </w:r>
    </w:p>
    <w:p>
      <w:r>
        <w:rPr>
          <w:b/>
        </w:rPr>
        <w:t xml:space="preserve">Yhteenveto</w:t>
      </w:r>
    </w:p>
    <w:p>
      <w:r>
        <w:t xml:space="preserve">Virgin Trains on jättänyt uuden tarjouksen Shropshiren ja Lontoon välisen suoran junaliikenteen harjoittamisesta.</w:t>
      </w:r>
    </w:p>
    <w:p>
      <w:r>
        <w:rPr>
          <w:b/>
          <w:u w:val="single"/>
        </w:rPr>
        <w:t xml:space="preserve">Asiakirjan numero 16019</w:t>
      </w:r>
    </w:p>
    <w:p>
      <w:r>
        <w:t xml:space="preserve">Hullin 10-henkinen kulttuurikaupunkijoukkue julkistettiin</w:t>
      </w:r>
    </w:p>
    <w:p>
      <w:r>
        <w:t xml:space="preserve">Kaupunki aikoo käyttää 18 miljoonaa puntaa koko vuoden kestävään taidetapahtumien sarjaan, kun se sai tittelin viime vuonna. Hull Daily Mail -lehden päätoimittaja Neil Hodgkinson ja yhteisön tukityöntekijä Karen Okra ovat niiden joukossa, jotka liittyvät kulttuuriryhmän puheenjohtajan, kirjailija ja lähetystoimittaja Rosie Millardin seuraan. Millardin mukaan luottamushenkilöt ovat "todella intohimoisia" kaupungin suhteen. Hullin yritysjuristi Sameera Anwar-West, Hullin kaupunginvaltuutetut Steven Bayes ja Terry Geraghty sekä koulutuskonsultti Stephen Liddle kuuluvat myös hallitukseen. Konsultoiva kirurgi Tapan Mahapatra, Hullin yliopistossa työskentelevä Anthony McReavy ja maanmittausinsinööri Malcolm Scott täydentävät tiimiä. Millard sanoi: "Hallitus on liiketoimintaan keskittyvä selkäranka, ja yhteisö ja tärkeimmät yhteistyökumppanit ovat edustettuina avainhenkilöiden toimesta. "Tähän lisätään lyömätön valikoima taitoja, asiantuntemusta, kontakteja, asiantuntijatietoa ja elämänkokemusta, jotka tarjoavat vahvan perustan, kun alamme vauhdittaa vuoden 2017 valmisteluja." Hullin kaupunginvaltuusto väittää, että vuoden kestävä tapahtuma voisi tuoda yli 60 miljoonaa puntaa paikallistalouteen ja luoda 7500 uutta työpaikkaa.</w:t>
      </w:r>
    </w:p>
    <w:p>
      <w:r>
        <w:rPr>
          <w:b/>
        </w:rPr>
        <w:t xml:space="preserve">Yhteenveto</w:t>
      </w:r>
    </w:p>
    <w:p>
      <w:r>
        <w:t xml:space="preserve">Hullin Yhdistyneen kuningaskunnan kulttuurikaupungin toimintaa vuonna 2017 hallinnoivan yhtiön johtokunta on ilmoitettu 10-henkiseksi.</w:t>
      </w:r>
    </w:p>
    <w:p>
      <w:r>
        <w:rPr>
          <w:b/>
          <w:u w:val="single"/>
        </w:rPr>
        <w:t xml:space="preserve">Asiakirjan numero 16020</w:t>
      </w:r>
    </w:p>
    <w:p>
      <w:r>
        <w:t xml:space="preserve">Suunnitelma vakuutuskieltojen torjumiseksi</w:t>
      </w:r>
    </w:p>
    <w:p>
      <w:r>
        <w:t xml:space="preserve">Monilta ihmisiltä on evätty korvaukset sen jälkeen, kun vakuutusyhtiöt ovat havainneet, että he eivät ole antaneet vakuutusta ostaessaan tärkeitä tietoja. Nyt hallitus haluaa siirtää painopisteen kuluttajan velvollisuudesta antaa tietoja siihen, että vakuutuksenantajien on esitettävä oikeat kysymykset. Laki on muuttunut vain vähän vuoden 1906 jälkeen. Valtiovarainministeriön taloussihteeri Mark Hoban totesi, että laki on muuttunut monimutkaiseksi ja sekavaksi asiakkaille ja että sen hallinnointi on ollut kallista vakuutusalan yrityksille. "Nämä [uudistukset] tarjoavat paremman sopimuksen kuluttajille, säästävät samalla rahaa vakuutusalan yrityksille ja antavat ihmisille varmuuden, jota he tarvitsevat vakuutusta ottaessaan", hän sanoi. Trading Standards Institute on suhtautunut myönteisesti toimenpiteeseen, sillä se on kampanjoinut lain muuttamiseksi, sillä se on kuvaillut sitä "voimakkaasti kuluttajia vastaan painavaksi". TSI huomautti, että vakuutuksenantajat voivat tällä hetkellä kieltäytyä korvaushakemuksesta, vaikka asiakas olisi vastannut rehellisesti ja kohtuullisesti kaikkiin kysymyksiin, joita häneltä kysyttiin vakuutusta tehtäessä. "Kuten muutkin muinaiset lait, jotka on laadittu yksinomaan liike-elämää varten, kuluttajavakuutuslainsäädäntö on täysin sopimaton nykyajan kuluttajille, ja se johtaa usein suuriin vaikeuksiin kuluttajille - toisinaan jo vakavan sairauden aiheuttaman stressin aikana", sanoi TSI:n siviilioikeuden johtava virkamies David Sanders. Muutoksia on ehdotettu kuluttajavakuutuslakiehdotuksessa (tiedonantovelvollisuus ja edustus).</w:t>
      </w:r>
    </w:p>
    <w:p>
      <w:r>
        <w:rPr>
          <w:b/>
        </w:rPr>
        <w:t xml:space="preserve">Yhteenveto</w:t>
      </w:r>
    </w:p>
    <w:p>
      <w:r>
        <w:t xml:space="preserve">Hallituksen uusien suunnitelmien mukaan vakuutuksenantajien olisi esitettävä kuluttajille enemmän olennaisia kysymyksiä ennen vakuutuksen myöntämistä.</w:t>
      </w:r>
    </w:p>
    <w:p>
      <w:r>
        <w:rPr>
          <w:b/>
          <w:u w:val="single"/>
        </w:rPr>
        <w:t xml:space="preserve">Asiakirjan numero 16021</w:t>
      </w:r>
    </w:p>
    <w:p>
      <w:r>
        <w:t xml:space="preserve">Intialainen teini rakentaa maailman "kevyimmän satelliitin".</w:t>
      </w:r>
    </w:p>
    <w:p>
      <w:r>
        <w:t xml:space="preserve">Rifath Shaarookin 64 grammaa painava laite valittiin nuorten suunnittelukilpailun voittajaksi. 18-vuotias kertoo, että sen päätarkoitus oli demonstroida kolmiulotteisesti tulostetun hiilikuidun suorituskykyä. Rifath kertoi paikallisille tiedotusvälineille, että hänen keksintönsä lähtee neljän tunnin mittaiselle suborbitaalilennolle. Tuona aikana kevytrakenteinen satelliitti toimii noin 12 minuuttia avaruuden mikropainovoimaisessa ympäristössä. "Suunnittelimme sen täysin tyhjästä", hän sanoi. "Siinä on uudenlainen tietokone ja kahdeksan kotimaista sisäänrakennettua anturia, joilla mitataan kiihtyvyyttä, pyörimistä ja maan magnetosfääriä." Satelliitti on nimetty KalamSatiksi Intian entisen presidentin Abdul Kalamin mukaan, joka oli maan ilmailutieteellisten tavoitteiden edelläkävijä. Hänen hankkeensa valittiin Cubes in Space -haasteessa, jonka järjesti koulutusyritys idoodle Nasan ja Coloradon Space Grant Consortiumin tuella. Uusi tutkija Rifath on kotoisin Tamil Nadun pikkukaupungista, ja hän työskentelee nyt johtavana tutkijana Chennaissa sijaitsevassa Space Kidz India -järjestössä, joka edistää tiedettä ja koulutusta intialaisille lapsille ja nuorille. KalamSat ei ole hänen ensimmäinen keksintönsä: 15-vuotiaana hän rakensi helium-sääpallon osana nuorille tiedemiehille suunnattua valtakunnallista kilpailua.</w:t>
      </w:r>
    </w:p>
    <w:p>
      <w:r>
        <w:rPr>
          <w:b/>
        </w:rPr>
        <w:t xml:space="preserve">Yhteenveto</w:t>
      </w:r>
    </w:p>
    <w:p>
      <w:r>
        <w:t xml:space="preserve">Intialainen teini-ikäinen on rakentanut maailman kevyimmän satelliitin, jonka uskotaan olevan maailman kevyin ja joka laukaistaan Nasan laitoksessa Yhdysvalloissa kesäkuussa.</w:t>
      </w:r>
    </w:p>
    <w:p>
      <w:r>
        <w:rPr>
          <w:b/>
          <w:u w:val="single"/>
        </w:rPr>
        <w:t xml:space="preserve">Asiakirjan numero 16022</w:t>
      </w:r>
    </w:p>
    <w:p>
      <w:r>
        <w:t xml:space="preserve">Hiljaisuus on kultaa St Julianin kirkolle Norwichissa</w:t>
      </w:r>
    </w:p>
    <w:p>
      <w:r>
        <w:t xml:space="preserve">Hiljaisuuden ja rukouksen päivä 9. heinäkuuta alkaa eukaristiasta klo 9.00 ja päättyy yörukoukseen klo 20.45 BST. Järjestäjät toivovat, että jos tapahtuma onnistuu, monet muutkin kirkot ympäri Norwichia liittyvät siihen ensi vuonna. "Maailma on aivan liian kiireinen, ihmiset eivät koskaan pysähdy ajattelemaan ja kuuntelemaan", sanoi Julian-keskuksen Pauline Lovelock. "Manner-Euroopassa se on melko yleistä, kun kokonaiset kaupungit hiljenevät koko päiväksi." "Pyhä tila" Rouen Roadin varrella sijaitsevassa kirkossa on 1300-luvulla eläneen mystikon Julian of Norwichin pyhäkkö, ja se on pyhiinvaelluskeskus, jonne ihmiset kaikkialta maailmasta matkustavat. "On hienoa, että se järjestetään täällä, sillä tässä pyhässä tilassa on jotain erityistä. "Ei tarvitse istua koko päivää tekemättä mitään, vaan voi tulla lyhyeksi aikaa, jos haluaa."</w:t>
      </w:r>
    </w:p>
    <w:p>
      <w:r>
        <w:rPr>
          <w:b/>
        </w:rPr>
        <w:t xml:space="preserve">Yhteenveto</w:t>
      </w:r>
    </w:p>
    <w:p>
      <w:r>
        <w:t xml:space="preserve">Norwichin Pyhän Julianin kirkko pitää 12 tunnin hiljaisuuden, jotta ihmiset saisivat hengähdystauon hektisestä elämäntyylistään.</w:t>
      </w:r>
    </w:p>
    <w:p>
      <w:r>
        <w:rPr>
          <w:b/>
          <w:u w:val="single"/>
        </w:rPr>
        <w:t xml:space="preserve">Asiakirjan numero 16023</w:t>
      </w:r>
    </w:p>
    <w:p>
      <w:r>
        <w:t xml:space="preserve">Työllisyysraportti painaa Yhdysvaltain osakkeita</w:t>
      </w:r>
    </w:p>
    <w:p>
      <w:r>
        <w:t xml:space="preserve">Yhdysvaltain työnantajat lisäsivät palkkalistoille ADP:n mukaan 158 000 työpaikkaa, mikä on vähemmän kuin analyytikot olivat ennustaneet yli 180 000 työpaikkaa. Teknologiapainotteinen Nasdaq laski 1 % eli 61,4 pistettä 6 089,46 pisteeseen. Dow Jones laski 0,7 % 21 320,304 pisteeseen, kun taas S&amp;P 500 laski 0,9 % 2 409,75 pisteeseen. General Electricin osakkeet osoittivat suurimpia tappioita. Yrityksen osake laski 3,8 % sen jälkeen, kun eurooppalaiset sääntelyviranomaiset sanoivat, että yritys oli antanut harhaanjohtavia tietoja hakiessaan hyväksyntää tanskalaisen yrityksen ostolle aiemmin tänä vuonna. Syytteet voivat johtaa sakkoihin. Torstain tappiot ovat seurausta kuukausista, joiden aikana Yhdysvaltain osakkeet ovat yleisesti ottaen olleet nousussa. Analyytikot selittävät nousun johtuvan yritysten vahvoista tuloksista ja optimismista Donald Trumpin hallinnon yritysmyönteisen politiikan mahdollisuuksista. Torstain laskut eivät juurikaan muuta tätä yleistä suuntausta, mutta viittaavat epävarmuuteen siitä, mihin talous on menossa. ADP:n kansallinen työllisyysraportti lisäsi levottomuutta. Raportti tarjoaa esimakua virallisista työpaikkojen luomista koskevista luvuista, jotka on määrä julkaista perjantaina.</w:t>
      </w:r>
    </w:p>
    <w:p>
      <w:r>
        <w:rPr>
          <w:b/>
        </w:rPr>
        <w:t xml:space="preserve">Yhteenveto</w:t>
      </w:r>
    </w:p>
    <w:p>
      <w:r>
        <w:t xml:space="preserve">Yhdysvaltain markkinat menettivät torstaina pohjaa Korean niemimaan jatkuvien jännitteiden ja odotettua heikompien Yhdysvaltojen työpaikkatietojen vuoksi.</w:t>
      </w:r>
    </w:p>
    <w:p>
      <w:r>
        <w:rPr>
          <w:b/>
          <w:u w:val="single"/>
        </w:rPr>
        <w:t xml:space="preserve">Asiakirjan numero 16024</w:t>
      </w:r>
    </w:p>
    <w:p>
      <w:r>
        <w:t xml:space="preserve">Diane Abbott taistelee Hondan autotehtaan pelastamiseksi</w:t>
      </w:r>
    </w:p>
    <w:p>
      <w:r>
        <w:t xml:space="preserve">Honda vahvisti, että se sulkee tehtaan vuonna 2021, jolloin menetetään noin 3 500 työpaikkaa, mutta vakuutti, ettei sillä ole "mitään tekemistä Brexitin kanssa". Abbott sanoi, että hänellä ei ole epäilystäkään siitä, etteikö Brexit olisi tärkeä tekijä. Honda on sanonut, että siirto johtuu autoteollisuuden maailmanlaajuisista muutoksista ja tarpeesta tuoda markkinoille sähköautoja, eikä sillä ole mitään tekemistä Brexitin kanssa. Abbott sanoi kuitenkin, että vaikka asia oli "monimutkainen"... "brittikansa ja brittityöntekijät maksavat suuren hinnan kaoottisesta brexitistä". Hän sanoi: "Kyse ei ole vain työpaikkojen menetyksistä tehtaalla, vaan myös toimitusketjusta, joka merkitsee tuhansien työpaikkojen menetyksiä niinkin kaukaa kuin Sunderlandista ja Walesista. "Vaikutus on suuri, ja ihmisten on ymmärrettävä se." Japanilaisyhtiö valmistaa Swindonissa, joka on sen ainoa autotehdas EU:ssa, 160 000 Honda Civiciä vuodessa.</w:t>
      </w:r>
    </w:p>
    <w:p>
      <w:r>
        <w:rPr>
          <w:b/>
        </w:rPr>
        <w:t xml:space="preserve">Yhteenveto</w:t>
      </w:r>
    </w:p>
    <w:p>
      <w:r>
        <w:t xml:space="preserve">Varjoasuntoministeri Diane Abbott on liittynyt kampanjaan Swindonin Hondan autotehtaan pelastamiseksi.</w:t>
      </w:r>
    </w:p>
    <w:p>
      <w:r>
        <w:rPr>
          <w:b/>
          <w:u w:val="single"/>
        </w:rPr>
        <w:t xml:space="preserve">Asiakirjan numero 16025</w:t>
      </w:r>
    </w:p>
    <w:p>
      <w:r>
        <w:t xml:space="preserve">Pakistanin Asma Jahangir vaatii "salamurhasuunnitelman" tutkintaa.</w:t>
      </w:r>
    </w:p>
    <w:p>
      <w:r>
        <w:t xml:space="preserve">Jahangir vaati lausunnossaan hallitusta "löytämään ne voimat, jotka halusivat vaientaa hänet". Washington Postin raportissa väitettiin, että toukokuussa 2012 Yhdysvaltain tiedustelupalvelu sai tietää Pakistanin turvallisuuskoneiston osien suunnitelmasta tappaa hänet. Pakistan ei ole kommentoinut väitteitä julkisesti. Washington Postin paljastukset perustuivat puolustusministeriön (Defense Intelligence Agency, DIA) huippusalaiseen raporttiin, jonka Yhdysvaltain tiedustelupalvelusta vuotanut Edward Snowden paljasti lehdelle. Jahangir piti viime kesäkuussa lehdistötilaisuuden, jossa hän puhui salaliitosta murhata itsensä ja syytti turvallisuusviranomaisia. Viimeisimmässä lausunnossaan Jahangir sanoi, että hän oli jo paljastanut yksityiskohtia salaliitosta ja että hänen kamppailuaan demokratian ja ihmisoikeuksien suojelun puolesta Pakistanissa ei voida vaientaa. Asianajaja on arvostellut kiivaasti Pakistanin turvallisuuslaitosta ja sen vakoiluviranomaista ISI:tä (Inter-Services Intelligence Agency). Washington Postin mukaan DIA ei raportissaan yksilöinyt, ketkä turvallisuusviranomaiset suunnittelivat hänen tappamistaan, ja lisäsi, ettei se tiennyt, oliko ISI edes antanut hyväksyntää juonelle. Se kertoi myös, että DIA totesi, että tällainen juoni aiheuttaisi kotimaista ja kansainvälistä vastareaktiota.</w:t>
      </w:r>
    </w:p>
    <w:p>
      <w:r>
        <w:rPr>
          <w:b/>
        </w:rPr>
        <w:t xml:space="preserve">Yhteenveto</w:t>
      </w:r>
    </w:p>
    <w:p>
      <w:r>
        <w:t xml:space="preserve">Tunnettu pakistanilainen ihmisoikeusaktivisti ja lakimies Asma Jahangir on vaatinut tutkimuksia tiedoista, joiden mukaan hänet on yritetty salamurhata.</w:t>
      </w:r>
    </w:p>
    <w:p>
      <w:r>
        <w:rPr>
          <w:b/>
          <w:u w:val="single"/>
        </w:rPr>
        <w:t xml:space="preserve">Asiakirjan numero 16026</w:t>
      </w:r>
    </w:p>
    <w:p>
      <w:r>
        <w:t xml:space="preserve">Guilfestin järjestäjät luottavat siihen, että sivusto kestää sateen</w:t>
      </w:r>
    </w:p>
    <w:p>
      <w:r>
        <w:t xml:space="preserve">Jools Holland, Olly Murs ja Bryan Ferry ovat pääesiintyjiä kolmipäiväisessä Guilfestissä Stoke Parkissa Guildfordissa, joka järjestetään nyt 21. kerran. Festivaalille odotetaan noin 20 000 kävijää joka päivä. "Stoke Park on kalkkipohjainen alue, joten vedellä on taipumus valua pois", sanoi tiedottaja Ade Goldsmith. "Olemme siinä suhteessa paremmassa asemassa kuin useimmat muut festivaalit. "Olemme järjestäneet festivaalia jo monta vuotta, ja olemme tehneet sitä kaikenlaisissa sääolosuhteissa. Tiedämme, miten Stoke Park reagoi sateeseen, ja kaikki toimii hyvin", hän sanoi. Alvin Stardust Hän sanoi, että Guilfestissä oli monipuolinen bändivalikoima ja se houkutteli kokonaisia perheitä. "Lippuja on vielä saatavilla, mutta ne ovat menneet tänä vuonna hyvin kaupaksi. Varsinkin lauantaista tulee hyvin, hyvin kiireinen. "Olly Murs vetää todella väkeä puoleensa." Gary Numan, Jimmy Cliff, Cher Lloyd, StooShe, Candi Staton, Tim Minchin ja Alvin Stardust ovat myös tähtiesiintyjiä. Stoke Parkissa järjestetään myös maksuton tapahtuma, jolla juhlistetaan 20. heinäkuuta Surreyn läpi kulkevan olympiasoihtupatsaan päättymistä. Guildford on viimeinen yöpymispaikka ennen kuin soihtu saapuu Lontooseen.</w:t>
      </w:r>
    </w:p>
    <w:p>
      <w:r>
        <w:rPr>
          <w:b/>
        </w:rPr>
        <w:t xml:space="preserve">Yhteenveto</w:t>
      </w:r>
    </w:p>
    <w:p>
      <w:r>
        <w:t xml:space="preserve">Surreyn musiikkifestivaalin järjestäjät ovat sanoneet olevansa varmoja, että tapahtuma ei häiriinny sateisesta säästä huolimatta, vaikka ennusteessa on rankkasadetta.</w:t>
      </w:r>
    </w:p>
    <w:p>
      <w:r>
        <w:rPr>
          <w:b/>
          <w:u w:val="single"/>
        </w:rPr>
        <w:t xml:space="preserve">Asiakirjan numero 16027</w:t>
      </w:r>
    </w:p>
    <w:p>
      <w:r>
        <w:t xml:space="preserve">Australian risteilymatkustajien etsinnät keskeytetty</w:t>
      </w:r>
    </w:p>
    <w:p>
      <w:r>
        <w:t xml:space="preserve">Valvontakamera näytti miehen ja naisen syöksyvän Carnival Spirit -aluksen keskikannelta noin 120 kilometrin (75 mailin) päässä Forsterin rannikkokaupungista. Heidän katoamisensa huomattiin vasta sen jälkeen, kun alus oli telakoitunut Sydneyssä, noin 300 kilometriä etelämpänä, torstaiaamuna. On epäselvää, hyppäsivätkö he vai putosivatko he vahingossa. Etsintäryhmät tutkivat 4 670 neliökilometrin laajuisen merialueen löytämättä merkkejä parista, poliisi totesi lausunnossaan. Operaatio keskeytettiin perjantaina, kun valoa ei ollut riittävästi. Paikalliset tiedotusvälineet ovat nimenneet pariskunnan ensihoitaja Paul Rossingtoniksi, 30, ja Kristen Schroderiksi, 27, joka on kotoisin Barrabasta Uudessa Etelä-Walesissa. Schroderin perhe pyysi lausunnossaan "yksityisyyttä ja ymmärrystä, kun käsittelemme kauniin tyttäremme traagista onnettomuutta". Carnival Cruise Linesin liikennöimällä laivalla oli tuolloin lähes 2 700 matkustajaa eteläisen Tyynenmeren risteilyllä. Yhtiön mukaan kaide, jonka yli pariskunta putosi, oli korkeampi kuin alan turvallisuusmääräykset edellyttävät. Tiedottaja Peter Taylor sanoi: "Ajatuksemme ovat selvästi heidän perheidensä luona tänä vaikeana aikana." Aluksen viimeinen pysähdyspaikka ennen Sydneyä oli Mare Island Uudessa-Kaledoniassa maanantaina. Poliisi on aloittanut tutkinnan.</w:t>
      </w:r>
    </w:p>
    <w:p>
      <w:r>
        <w:rPr>
          <w:b/>
        </w:rPr>
        <w:t xml:space="preserve">Yhteenveto</w:t>
      </w:r>
    </w:p>
    <w:p>
      <w:r>
        <w:t xml:space="preserve">Pelastusryhmät ovat lopettaneet kahden ihmisen etsinnät, jotka ilmeisesti putosivat risteilyaluksesta Australian kaakkoisrannikolla keskiviikkoiltana.</w:t>
      </w:r>
    </w:p>
    <w:p>
      <w:r>
        <w:rPr>
          <w:b/>
          <w:u w:val="single"/>
        </w:rPr>
        <w:t xml:space="preserve">Asiakirjan numero 16028</w:t>
      </w:r>
    </w:p>
    <w:p>
      <w:r>
        <w:t xml:space="preserve">Räppäri Lil Wayne rangaistaan vankilassa</w:t>
      </w:r>
    </w:p>
    <w:p>
      <w:r>
        <w:t xml:space="preserve">Räppäriä, oikealta nimeltään Dwayne Carter, on rangaistu sen jälkeen, kun häneltä löydettiin kiellettyä materiaalia toukokuussa. Carterilla oli sellissään laturi ja kuulokkeet digitaalista musiikkisoitinta varten. Hän istuu nyt loppuosan tuomiostaan, jonka odotetaan kestävän vielä kuukauden, "rangaistuseristyssellissä". Rangaistus tulee nyt vankilan kurinpitoprosessin tuloksena. Vankeinhoitolaitoksen tiedottaja Stephen Morello sanoi, että Lil Wayne viettää nyt 23 tuntia päivässä erillään Riker Islandin laitoksen muista vangeista, lukuun ottamatta vierailuja ja suihkuja. Häntä on myös kielletty katsomasta televisiota ja hän saa soittaa vain yhden puhelun viikossa. Lil Wayne aloitti tuomionsa maaliskuussa sen jälkeen, kun hän tunnusti lokakuussa 2009 syyllisyytensä aseen hallussapidon yritykseen ja myönsi, että hänellä oli ladattu puoliautomaattiase bussissaan vuonna 2007. Grammy-palkittu räppäri on julkaissut tällä viikolla uusimman albuminsa I Am Not A Human Being.</w:t>
      </w:r>
    </w:p>
    <w:p>
      <w:r>
        <w:rPr>
          <w:b/>
        </w:rPr>
        <w:t xml:space="preserve">Yhteenveto</w:t>
      </w:r>
    </w:p>
    <w:p>
      <w:r>
        <w:t xml:space="preserve">Räppäri Lil Wayne on siirretty eristysselliin, kun hän jatkaa vankilatuomion suorittamista aseiden hallussapidosta.</w:t>
      </w:r>
    </w:p>
    <w:p>
      <w:r>
        <w:rPr>
          <w:b/>
          <w:u w:val="single"/>
        </w:rPr>
        <w:t xml:space="preserve">Asiakirjan numero 16029</w:t>
      </w:r>
    </w:p>
    <w:p>
      <w:r>
        <w:t xml:space="preserve">Draxin osakkeita nostavat biomassauutiset</w:t>
      </w:r>
    </w:p>
    <w:p>
      <w:r>
        <w:t xml:space="preserve">Osakkeet nousivat yli 6 % huolimatta uutisesta, jonka mukaan voitto ennen veroja oli laskenut viime vuonna 190 miljoonaan puntaan edellisvuoden 338 miljoonasta punnasta. Pohjois-Yorkshiressä sijaitseva Draxin hiilivoimalaitos on yksi Euroopan suurimmista. Yhtiö ilmoitti, että ensimmäinen yksikkö muutetaan hiilestä biomassaksi huhtikuussa ja toinen vuonna 2014. Lopulta se aikoo muuntaa kolme kuudesta tuotantoyksiköstään biomassaksi, mikä sen mukaan puolittaa sen hiilijalanjäljen viidessä vuodessa. Biomassan, kuten puun, auringonkukan kuorien tai eläinten ulosteiden polttaminen on osa hallituksen suunnitelmaa saada 15 prosenttia Yhdistyneen kuningaskunnan energiasta uusiutuvista lähteistä vuoteen 2020 mennessä. Hallitus ilmoitti heinäkuussa 2013 tukitasoista, joita se oli valmis tarjoamaan biomassan käyttäjille. "Kehitettyämme 10 vuoden ajan merkittävää tietämystä ja kokemusta kaikista näkökohdista, jotka liittyvät kestävän biomassan käyttämiseen hiilen sijasta voimalaitoksessamme, meillä on nyt valtuudet, keinot ja asiantuntemus muuttaa liiketoiminta pääasiassa biomassaa käyttäväksi tuottajaksi", sanoi Draxin toimitusjohtaja Dorothy Thompson.</w:t>
      </w:r>
    </w:p>
    <w:p>
      <w:r>
        <w:rPr>
          <w:b/>
        </w:rPr>
        <w:t xml:space="preserve">Yhteenveto</w:t>
      </w:r>
    </w:p>
    <w:p>
      <w:r>
        <w:t xml:space="preserve">Sähköyhtiö Draxin osakkeet ovat nousseet sen jälkeen, kun yhtiö kertoi edistyneensä nopeasti suunnitelmissaan siirtyä käyttämään biomassapolttoainetta.</w:t>
      </w:r>
    </w:p>
    <w:p>
      <w:r>
        <w:rPr>
          <w:b/>
          <w:u w:val="single"/>
        </w:rPr>
        <w:t xml:space="preserve">Asiakirjan numero 16030</w:t>
      </w:r>
    </w:p>
    <w:p>
      <w:r>
        <w:t xml:space="preserve">Uusi £ 26m Guildfordin tapahtumapaikan nimi valittiin julkisesti hyväksytysti</w:t>
      </w:r>
    </w:p>
    <w:p>
      <w:r>
        <w:t xml:space="preserve">Syksyllä avataan G Live, jossa järjestetään musiikki-, komedia- ja perheohjelmia. Kaupunginvaltuusto hyväksyi 26 miljoonan punnan arvoisen tapahtumapaikan "tulevaisuuteen suuntautuvan nimen" torstaina pidetyssä kokouksessa. Keskukseen tulee 1 700-paikkainen auditorio, 150-paikkainen studioteatteri ja kokoustiloja. Keskus rakennetaan vanhan Civicin paikalle, joka on ollut tyhjillään vuodesta 2004. Derek Nicholls, HQ Theatres -yhtiöltä, joka pyörittää G Live -palvelua, sanoi: "Olemme päättäneet, että uuden viihdytyspaikan on oltava paikka, jossa kaikki Guildfordin ja sen alueen asukkaat tuntevat olonsa kotoisaksi ja löytävät huippulaadukkaasta ohjelmasta jotain, joka miellyttää ja ilahduttaa heitä. "On siis tärkeää, että nimi on suora ja dynaaminen ja että se puhuttelee kaikkia. Minusta G Live kertoo kaiken."</w:t>
      </w:r>
    </w:p>
    <w:p>
      <w:r>
        <w:rPr>
          <w:b/>
        </w:rPr>
        <w:t xml:space="preserve">Yhteenveto</w:t>
      </w:r>
    </w:p>
    <w:p>
      <w:r>
        <w:t xml:space="preserve">Guildfordissa sijaitsevan uuden miljoonien punnan arvoisen viihdytyspaikan nimi, jota yleisö oli ehdottanut, on saanut valtuutettujen hyväksynnän.</w:t>
      </w:r>
    </w:p>
    <w:p>
      <w:r>
        <w:rPr>
          <w:b/>
          <w:u w:val="single"/>
        </w:rPr>
        <w:t xml:space="preserve">Asiakirjan numero 16031</w:t>
      </w:r>
    </w:p>
    <w:p>
      <w:r>
        <w:t xml:space="preserve">George Michael jatkaa kiertuettaan Wienissä</w:t>
      </w:r>
    </w:p>
    <w:p>
      <w:r>
        <w:t xml:space="preserve">Tähti palasi lavalle Wiener Stadthallessa lykättyään kiertuettaan marraskuussa sairastuttuaan. Noin 300 Wienin yleisen sairaalan työntekijää osallistui keikalle saatuaan liput kiitoslahjaksi. "Tämä on yksi elämäni suurimmista kunnianosoituksista, laulaa niille miehille ja naisille, jotka pelastivat henkeni", hän sanoi. Kerrottuaan yleisölle, että oli "hienoa olla elossa", hän esitti yhden lääkärin pyynnöstä Nina Simonen Feeling Good -kappaleen. Tšekin kansallisen sinfoniaorkesterin tukemana Michael lauloi Rufus Wainwrightin Going To A Townin ja Stingin Roxannen sekä omia hittejään. Hän esitti myös uuden singlensä White Light, joka on saanut inspiraationsa hänen läheltä piti -kokemuksestaan. "Luulen, että ottaen huomioon, miten monet miehet ja naiset pelastivat henkeni, emme voineet olla laulamatta tätä kappaletta", hän sanoi. Michael lahjoitti 1 000 lippua hoitohenkilökunnalle. Itävaltalaiset tiedotusvälineet kuitenkin kertoivat, että sairaala myi laulajan luvalla loput liput kerätäkseen rahaa keuhkosairauksien tutkimukseen. Laulaja oli ehtinyt suorittaa 46 Euroopan-kiertueensa alkuperäisistä 65 päivämääristä, kun hän sairastui tunteja ennen kuin hänen oli määrä esiintyä Wienissä. Hänellä todettiin vakava keuhkokuume, ja hän vietti kuukauden tehohoidossa. Hän paljasti viime kuussa olleensa "hyvin lähellä" kuolemaa, ja kokemus oli jättänyt viiden viikon aukon hänen muistiinsa. Keskiviikkona Wienissä järjestettävän toisen treffinsä jälkeen Michael esiintyy viikonloppuna Pariisissa aids-hyväntekeväisyysgaalassa ja sen jälkeen Amsterdamissa ennen kuin hän jatkaa matkaansa Yhdistyneeseen kuningaskuntaan.</w:t>
      </w:r>
    </w:p>
    <w:p>
      <w:r>
        <w:rPr>
          <w:b/>
        </w:rPr>
        <w:t xml:space="preserve">Yhteenveto</w:t>
      </w:r>
    </w:p>
    <w:p>
      <w:r>
        <w:t xml:space="preserve">Laulaja George Michael on jatkanut Symphonica-kiertuettaan Wienissä ja kiittänyt hoitohenkilökuntaa, joka hoiti häntä viime vuonna kaupungissa lähes kuolemaan johtaneen keuhkokuumeen vuoksi.</w:t>
      </w:r>
    </w:p>
    <w:p>
      <w:r>
        <w:rPr>
          <w:b/>
          <w:u w:val="single"/>
        </w:rPr>
        <w:t xml:space="preserve">Asiakirjan numero 16032</w:t>
      </w:r>
    </w:p>
    <w:p>
      <w:r>
        <w:t xml:space="preserve">Pormestarin valtuudet lopettaa Parliament Squaren leiri kyseenalaistetaan</w:t>
      </w:r>
    </w:p>
    <w:p>
      <w:r>
        <w:t xml:space="preserve">Toukokuun 1. päivästä lähtien teltat ja banderollit ovat muuttaneet Westminsterin viheraluetta. Tuomari Maddison sanoi, että hänen alustavan näkemyksensä mukaan Boris Johnson "todennäköisesti lopulta menestyy". Hän lisäsi kuitenkin, että oli mahdollista "kiistellä vilkkaasti ja perustellusti siitä, onko hänellä oikeus nostaa kanne". Sotaa vastustavat mielenosoittajat, ilmastonmuutosaktivistit, kommunistit ja anarkistit ovat asuneet Democracy Village -nimisessä leirissä 1. toukokuuta lähtien. Sotaa vastaan taistellut veteraani Brian Haw, joka on leiriytynyt paikalle vuodesta 2001, on aiemmin voittanut oikeustaisteluita saadakseen jatkaa mielenosoitustaan aukiolla. Johnson sanoi, että hänellä on oikeus nostaa rikkomisesta johtuva kanne mielenosoittajia vastaan, koska Greater London Authority omistaa viheralueen. Mielenosoittajat väittävät kuitenkin, että ainoa henkilö, joka voi nostaa kanteen, on kuningatar. Tuomari Maddison sanoi, että "Democracy Villagen" häätämisestä on päätettävä "mahdollisimman pian". Asiaa lykättiin, ja sen odotetaan nyt palaavan oikeuteen perjantaina.</w:t>
      </w:r>
    </w:p>
    <w:p>
      <w:r>
        <w:rPr>
          <w:b/>
        </w:rPr>
        <w:t xml:space="preserve">Yhteenveto</w:t>
      </w:r>
    </w:p>
    <w:p>
      <w:r>
        <w:t xml:space="preserve">Korkeimman oikeuden tuomari on kyseenalaistanut sen, onko Lontoon pormestarilla valtuudet ryhtyä oikeustoimiin mielenosoittajien häätämiseksi Parliament Squarella sijaitsevasta leiristä.</w:t>
      </w:r>
    </w:p>
    <w:p>
      <w:r>
        <w:rPr>
          <w:b/>
          <w:u w:val="single"/>
        </w:rPr>
        <w:t xml:space="preserve">Asiakirjan numero 16033</w:t>
      </w:r>
    </w:p>
    <w:p>
      <w:r>
        <w:t xml:space="preserve">Panama-hotelli poistaa Trump-brändäyksen oikeustaistelun jälkeen</w:t>
      </w:r>
    </w:p>
    <w:p>
      <w:r>
        <w:t xml:space="preserve">Muutaman tunnin sisällä Panaman tuomioistuimen tuomiosta hotellin henkilökunta poisti Trump-nimen pääsisäänkäynnistä. Kyproslainen liikemies Orestes Fintiklis on taistellut peruuttaakseen sopimuksen Trump Organizationin kanssa, jota hän syyttää voittojen laskusta. Trump Organization kertoi valittaneensa päätöksestä. Fintiklis, joka on Trump Ocean Club International Hotel and Towerin enemmistöomistaja, iloitsi tuomioistuimen päätöksestä ja sanoi: "Panama on tehnyt meidät ylpeiksi. "Tänään tuomarit ja maan viranomaiset ovat ratkaisseet tämän riidan." Miamissa asuvan Fintiklisin ja hotellin johtoryhmän välinen kiista oli kestänyt yli viikon. Maanantaina poliisi ja oikeuden virkamies panivat hotellin omistajan vaatimuksen täytäntöön, kun Trump Organizationin johtajat ja turvahenkilöstö jättivät rakennuksen. Hotellin työntekijät irrottivat sitten Trumpin logon sisäänkäynnistä. Turistit kokoontuivat myöhemmin paikalle ottamaan kuvia. Oikeustaistelu alkoi viime kuussa, kun Fintiklis kertoi aikovansa pakottaa Trump Organizationin pois hotellista ennen sen hallinnointisopimuksen päättymistä ja brändätä hotellin uudelleen. Yhdysvalloissa jätettyjen oikeusjuttujen mukaan hän sanoi, että hotellin vierasmäärät olivat laskussa. Trump Organization puolestaan sanoi, että Fintiklis rikkoi sopimusvelvoitteitaan. "Trump Hotels on edelleen täysin luottavainen sen suhteen, että se ei ainoastaan voita, vaan saa takaisin kaikki vahingot, kulut ja asianajokulut, mukaan lukien ne... jotka johtuvat tämänpäiväisistä tapahtumista", Trump Organization sanoi lausunnossaan.</w:t>
      </w:r>
    </w:p>
    <w:p>
      <w:r>
        <w:rPr>
          <w:b/>
        </w:rPr>
        <w:t xml:space="preserve">Yhteenveto</w:t>
      </w:r>
    </w:p>
    <w:p>
      <w:r>
        <w:t xml:space="preserve">Panama Cityssä sijaitsevan luksushotellin enemmistöomistaja on saanut rakennuksen takaisin haltuunsa käytyään oikeustaistelua sen johtoa - Trump Organizationia - vastaan.</w:t>
      </w:r>
    </w:p>
    <w:p>
      <w:r>
        <w:rPr>
          <w:b/>
          <w:u w:val="single"/>
        </w:rPr>
        <w:t xml:space="preserve">Asiakirjan numero 16034</w:t>
      </w:r>
    </w:p>
    <w:p>
      <w:r>
        <w:t xml:space="preserve">Joan Miron teoksia on esillä Tate Modernissa</w:t>
      </w:r>
    </w:p>
    <w:p>
      <w:r>
        <w:t xml:space="preserve">Ensi vuoden huhtikuussa avautuva Ladder of Escape kokoaa yhteen yli 150 espanjalaisen surrealistin teosta eri puolilta maailmaa. Miron "unelma"-maalaukset ja kokeelliset tekniikat vaikuttivat abstraktiin ekspressionismiin. Tate Modernin mukaan hänen teoksensa tunnetaan "seesteisestä ja värikkäästä viehätyksestään". Esillä on muun muassa maalaus, jonka amerikkalainen kirjailija Ernest Hemingway on aikoinaan omistanut. Näyttelyssä tarkastellaan myös Miron "vaihtelevaa sitoutumista hänen elinaikanaan". Samaan aikaan Tate Liverpoolissa on tarkoitus pitää näyttely belgialaisesta surrealisti Rene Magrittesta, ja Tate Britainissa on tarkoitus pitää suuri akvarellinäyttely. JMW Turnerin, William Blaken ja Tracey Eminin teoksia on esillä yhdessä harrastajataiteilijoiden historiallisten akvarellien kanssa, jotka käyttivät akvarelleja historiallisten maisemien dokumentointiin ja tallentamiseen. Tulevista näyttelyistä ilmoitettiin Tate Britain -galleriassa järjestetyssä Taten vuosiraportissa. Tilaisuudessa puhunut Taten johtaja Sir Nicholas Serota sanoi luottavansa siihen, että hallitus "harkitsee uudelleen" taiteen rahoitukseen suunniteltuja leikkauksia, kun niiden mahdolliset vaikutukset tulevat näkyviin. "Olemme varmoja, että kun he katsovat ja näkevät, millaisia vaikutuksia sillä voisi olla, he tarkastelevat uudelleen joitakin niistä äärimmäisistä virtauksista, joista on spekuloitu", hän sanoi.</w:t>
      </w:r>
    </w:p>
    <w:p>
      <w:r>
        <w:rPr>
          <w:b/>
        </w:rPr>
        <w:t xml:space="preserve">Yhteenveto</w:t>
      </w:r>
    </w:p>
    <w:p>
      <w:r>
        <w:t xml:space="preserve">Joan Miron teoksia on tarkoitus esitellä Tate Modernissa, ja ensimmäistä kertaa taiteilijasta järjestetään suuri retrospektiivinen näyttely lähes 50 vuoteen.</w:t>
      </w:r>
    </w:p>
    <w:p>
      <w:r>
        <w:rPr>
          <w:b/>
          <w:u w:val="single"/>
        </w:rPr>
        <w:t xml:space="preserve">Asiakirjan numero 16035</w:t>
      </w:r>
    </w:p>
    <w:p>
      <w:r>
        <w:t xml:space="preserve">Muusikot julkaisevat CD:n Hastings Pier -rahastoa varten</w:t>
      </w:r>
    </w:p>
    <w:p>
      <w:r>
        <w:t xml:space="preserve">Not the End of the Pier on laulaja-lauluntekijä Ian Edwardsin ja DJ Andy Guntonin ideoima albumi, joka sisältää 14 omaperäistä sävellystä. Tuotot menevät Hastings Pier and White Rock Trustille (HPWRT), joka haluaa kunnostaa rakennuksen. Itä-Sussexin laituri kärsi laajoja vahinkoja 5. lokakuuta syttyneessä tulipalossa. Gunton sanoi, että CD-levyn tavoitteena on pitää Hastingsin laituri vahvasti ihmisten muistissa. "Ajatus varainkeruu-CD:stä syntyi paikallisten muusikoiden välittömästä reaktiosta tulipaloon, ja monet heistä olivat soittaneet Hastingsin laiturilla aiemmin", hän sanoi. "He kaikki ilmaisivat halunsa tehdä jotakin auttaakseen keräämään kipeästi kaivattuja varoja." HPWRT:llä on kaksi laituria varten varattua rahastoa, joista toisesta maksetaan hätätyöt jäljellä olevien rakenteiden turvaamiseksi ja toisesta kunnostustöitä varten. Sen tavoitteena on kerätä 800 000 puntaa, jotta se voisi saada rahoitusta, jonka se toivoo saavansa avustuksia myöntäviltä elimiltä. Kaksi St Leonardsista kotoisin olevaa miestä, jotka on pidätetty epäiltynä laiturin tuhopoltosta, on vapautettu takuita vastaan myöhemmin tässä kuussa.</w:t>
      </w:r>
    </w:p>
    <w:p>
      <w:r>
        <w:rPr>
          <w:b/>
        </w:rPr>
        <w:t xml:space="preserve">Yhteenveto</w:t>
      </w:r>
    </w:p>
    <w:p>
      <w:r>
        <w:t xml:space="preserve">Hastingsin alueen muusikot ja lauluntekijät ovat julkaisseet CD-levyn kerätäkseen varoja kaupungin laiturin kunnostamiseksi tulipalossa tuhoutuneen laiturin jälkeen.</w:t>
      </w:r>
    </w:p>
    <w:p>
      <w:r>
        <w:rPr>
          <w:b/>
          <w:u w:val="single"/>
        </w:rPr>
        <w:t xml:space="preserve">Asiakirjan numero 16036</w:t>
      </w:r>
    </w:p>
    <w:p>
      <w:r>
        <w:t xml:space="preserve">NHS Grampianin alueen elinluovuttajaluettelossa on "neljä ihmistä 10:stä".</w:t>
      </w:r>
    </w:p>
    <w:p>
      <w:r>
        <w:t xml:space="preserve">Yhteensä 40,2 prosenttia terveyslautakunnan alueen asukkaista on nyt rekisteröity luovuttajaluetteloon. Tohtori Paul Holder, NHS Grampianin elinluovutusten kliininen johtaja, sanoi: "Ihmiset ovat osoittaneet valtavaa anteliaisuutta." Aberdeenin munuaisensiirron saanut Shona Will sanoi: "En olisi täällä tänään ilman NHS:n elinluovutusrekisteriä. Se on muuttanut elämäni." Hän lisäsi: "Ei mene päivääkään, etten ajattelisi luovuttajaani. "Se vie kaksi minuuttia, voit tehdä sen verkossa tai jopa tekstiviestillä, ja voit pelastaa jonkun kaltaiseni." Aiheeseen liittyvät Internet-linkit Elinluovutus Skotlanti NHS Grampian</w:t>
      </w:r>
    </w:p>
    <w:p>
      <w:r>
        <w:rPr>
          <w:b/>
        </w:rPr>
        <w:t xml:space="preserve">Yhteenveto</w:t>
      </w:r>
    </w:p>
    <w:p>
      <w:r>
        <w:t xml:space="preserve">NHS Grampian on saavuttanut elintenluovutuksen huippulukeman - neljä ihmistä kymmenestä on ilmoittautunut rekisteriin.</w:t>
      </w:r>
    </w:p>
    <w:p>
      <w:r>
        <w:rPr>
          <w:b/>
          <w:u w:val="single"/>
        </w:rPr>
        <w:t xml:space="preserve">Asiakirjan numero 16037</w:t>
      </w:r>
    </w:p>
    <w:p>
      <w:r>
        <w:t xml:space="preserve">Skotlannin historiallisten kohteiden matkailun elpyminen</w:t>
      </w:r>
    </w:p>
    <w:p>
      <w:r>
        <w:t xml:space="preserve">Vuosina 2009-2010 yli 3 miljoonaa turistia vieraili 345 kulttuurinähtävyydessä, kuten Stirlingin linnassa ja Skara Braen neoliittisessa kylässä. Kymmenen suosituimman nähtävyyden kävijämäärät kasvoivat ennätykselliset 14 prosenttia edellisvuoteen verrattuna. Valtion viraston mukaan luvut olivat odotettua paremmat. Kulttuuriministeri Fiona Hyslop sanoi: "Perintöalan arvo Skotlannin taloudelle on 2,3 miljardia puntaa, joten on erittäin rohkaisevaa nähdä näin suuri kasvu monille organisaatioille haastavana vuonna." Historic Scotlandin Stephen Duncanin mukaan yhä useammat skotlantilaiset vierailevat kohteissa, ja sen jäsenmäärä on ylittänyt 100 000 jäsenen rajan - 15 prosenttia enemmän kuin viime vuonna. "Euron jatkuva vahvistuminen ja monet uudet suorat lentoreitit Edinburghiin ovat varmasti auttaneet luomaan suuremman määrän eurooppalaisia kävijöitä", hän lisäsi. Toimiston mukaan ala on hyötynyt myös Kotiinpaluun teemavuodesta, joka on suunnattu ulkomailla asuville skotlantilaisille esi-isille ja kannustanut heitä vierailemaan Skotlannissa.</w:t>
      </w:r>
    </w:p>
    <w:p>
      <w:r>
        <w:rPr>
          <w:b/>
        </w:rPr>
        <w:t xml:space="preserve">Yhteenveto</w:t>
      </w:r>
    </w:p>
    <w:p>
      <w:r>
        <w:t xml:space="preserve">Historic Scotlandin mukaan skotlantilaisten kulttuuriperintökohteiden kävijämäärät ovat kasvaneet 7 prosenttia haasteellisen vuoden 2008-2009 jälkeen.</w:t>
      </w:r>
    </w:p>
    <w:p>
      <w:r>
        <w:rPr>
          <w:b/>
          <w:u w:val="single"/>
        </w:rPr>
        <w:t xml:space="preserve">Asiakirjan numero 16038</w:t>
      </w:r>
    </w:p>
    <w:p>
      <w:r>
        <w:t xml:space="preserve">Lord Hanningfieldin vankilakampanja</w:t>
      </w:r>
    </w:p>
    <w:p>
      <w:r>
        <w:t xml:space="preserve">Deborah McGurranPoliittinen päätoimittaja, Itä-Englannin alue Nyt hän on kertonut ystävilleen, että hän haluaa puolustaa sydäntä lähellä olevia asioita, ja hän näyttää löytäneen sellaisen. Puhuessaan istuntosalissa ensimmäistä kertaa moneen vuoteen hän kutsui koolle keskustelun vankiloissa tapahtuvasta koulutuksesta. Hän vietti vain kaksi kuukautta kaltereiden takana, mutta sinä aikana lordi Hanningfield näyttää oppineen vankielämästä melko paljon, muun muassa yhden erityisen järkyttävän löydön. "Tuskin kukaan oli kuullut ylähuoneesta", hän kertoi kollegoilleen. "Monet kysyivät minulta, missä se on ja mitä se tekee. Joku kuvitteli, että jokaisella lordilla on linna, ja he kysyivät, voisivatko he lainata minun linnaani raveihin." "Melko erikoista" Ennen kuin menemme pidemmälle, on syytä huomauttaa, että Essexin kreivikunnanvaltuuston entinen johtaja asuu vaatimattomassa bungalowissa Chelmsfordin lähellä; ei siis mitään rave-materiaalia. "Vankilakoulutus on nostettava asialistalle valtavasti", hän sanoi. "Luulen, että kaikki jalot herrat tietävät, että olen ollut vankilassa, ja puhun hieman kokemuksistani siellä." Yli 50 prosenttia vangeista oli hänen mukaansa lukutaidottomia, ja häntä pyydettiin usein lukemaan heidän postinsa. Heidän yleistietämyksensä oli hänen mukaansa "olematon", mikä oli hänen mielestään "aivan uskomatonta". "Jos vankilassa olevat nuoret oppisivat lukemaan ja tekemään yksinkertaista matematiikkaa, se auttaisi heitä pääsemään uralle, kun he pääsevät vapaaksi", hän lisäsi. Lordi Hanningfield myönsi, että vankilaan joutuminen oli ollut melkoinen shokki ja että ensimmäiset päivät olivat hänelle hyvin vaikeita, mutta hän ei kertonut juuri mitään muuta henkilökohtaisista tuntemuksistaan. Hänen kollegansa kiittivät häntä siitä, että hän kutsui keskustelun koolle. "Se ei ole voinut olla hänelle helppoa, mutta on oikein, että (tämä asia) tuodaan yleisön tietoisuuteen tämän parlamentin kautta", sanoi varakreivi Hailsham. Lordi Hanningfield vaikutti tyytyväiseltä siihen, että niin monet kollegat olivat osallistuneet tähän myöhäisillan keskusteluun, ja he olivat hänen kanssaan samaa mieltä siitä, että lisää on tehtävä.</w:t>
      </w:r>
    </w:p>
    <w:p>
      <w:r>
        <w:rPr>
          <w:b/>
        </w:rPr>
        <w:t xml:space="preserve">Yhteenveto</w:t>
      </w:r>
    </w:p>
    <w:p>
      <w:r>
        <w:t xml:space="preserve">Viimeisten neljän vuoden ajan lordi Hanningfield on pitänyt Westminsterissä melko matalaa profiilia, mikä ei ehkä ole yllättävää henkilöltä, joka on tuomittu petoksesta ja saanut vuoden porttikiellon ylähuoneeseen.</w:t>
      </w:r>
    </w:p>
    <w:p>
      <w:r>
        <w:rPr>
          <w:b/>
          <w:u w:val="single"/>
        </w:rPr>
        <w:t xml:space="preserve">Asiakirjan numero 16039</w:t>
      </w:r>
    </w:p>
    <w:p>
      <w:r>
        <w:t xml:space="preserve">Readingin Station Hill -suunnitelmalle vihreää valoa</w:t>
      </w:r>
    </w:p>
    <w:p>
      <w:r>
        <w:t xml:space="preserve">Station Hill -suunnitelmassa, joka on nyt kolmannessa vaiheessa, purettaisiin useita rakennuksia ja rakennettaisiin kauppoja, toimistoja ja jopa 300 asuntoa. Ehdotuksen versiot, joihin nyt kuuluu myös urheilukenttä katolla, saivat hyväksynnän vuosina 2008 ja 2011, mutta kumpikaan niistä ei päässyt toteutumaan. Valtuutetut keskustelevat uusimmasta hakemuksesta keskiviikkona. Ensimmäinen luonnossuunnitelma myönnettiin vuonna 2008, mutta valtiosihteeri perui sen. Sackville Developments Reading Ltd (SDRL) peruutti myöhemmin hakemuksen ja laati laajemman suunnitelman, jonka kokonaistiheys on pienempi ja jossa on enemmän julkista tilaa. Vuonna 2011 hyväksyttiin myös toinen luonnosvaihtoehto suunnitelmasta, mutta se ei päässyt alkuun taloudellisen tilanteen vuoksi. SDRL:n, Benson Elliotin ja Stanhopen yhteisessä versiossa esitettiin neljä vastalausetta ja yksi kannatuskirje. Pelkoja herättivät muun muassa pysäköintipaikkojen puute ja huoli siitä, että ehdotetut pilvenpiirtäjät voisivat aiheuttaa voimakkaampia tuulia. Aiheeseen liittyvät Internet-linkit Station Hill Development</w:t>
      </w:r>
    </w:p>
    <w:p>
      <w:r>
        <w:rPr>
          <w:b/>
        </w:rPr>
        <w:t xml:space="preserve">Yhteenveto</w:t>
      </w:r>
    </w:p>
    <w:p>
      <w:r>
        <w:t xml:space="preserve">Kauan odotettu suunnitelma Readingin rautatieaseman lähellä sijaitsevan laajan alueen muuttamiseksi on suositeltu hyväksyttäväksi.</w:t>
      </w:r>
    </w:p>
    <w:p>
      <w:r>
        <w:rPr>
          <w:b/>
          <w:u w:val="single"/>
        </w:rPr>
        <w:t xml:space="preserve">Asiakirjan numero 16040</w:t>
      </w:r>
    </w:p>
    <w:p>
      <w:r>
        <w:t xml:space="preserve">Guernseyn vaaliluetteloa voidaan käyttää kansanäänestyksessä</w:t>
      </w:r>
    </w:p>
    <w:p>
      <w:r>
        <w:t xml:space="preserve">Viime viikolla kansanedustajat sopivat kysyvänsä yleisöltä piirijärjestelmän korvaamisesta koko saaren kattavilla vaaleilla vuoteen 2020 mennessä. Rahan säästämiseksi kansanäänestyksessä voitaisiin käyttää viimeisintä, 29. helmikuuta päättyvää vaaliluetteloa. Mark de Garis sanoi, että "varmuuden vuoksi" ihmisten pitäisi rekisteröityä. Hän sanoi: "Vaikka he eivät suunnittelisikaan äänestävänsä huhtikuun parlamenttivaaleissa, suosittelen painokkaasti kaikkia äänioikeutettuja saarelaisia rekisteröitymään vaaliluetteloon ennen ensi maanantaita kello 23.59, jotta varmistetaan, että heidän äänensä tulee kuuluviin saarenlaajuisessa äänestyksessä, jos päätetään käyttää nykyistä vaaliluetteloa." Vaaliluettelo Viikko ennen vaalipäivää vaaliluettelossa on 28 205 henkilöä. Ennen edellisiä vaaleja vuonna 2012 oli rekisteröity 29 745 henkilöä. Guernseyllä ei ole tällä hetkellä kansanäänestyslakia, mutta tavoitteena on, että kansanäänestys järjestetään vuonna 2017. De Garis sanoi: "On täysin mahdollista käyttää parhaillaan laadittavana olevaa vaaliluetteloa huhtikuussa pidettäviä parlamenttivaaleja varten, jos kansanäänestys järjestetään lähitulevaisuudessa. Tämä vähentäisi kustannuksia merkittävästi." Saarelaiset voivat rekisteröityä verkossa tai saada paperilomakkeita sisäasiainministeriöstä. Saarenlaajuisen äänestyksen palauttamista on vaadittu säännöllisesti sen jälkeen, kun conseillerin virka lakkautettiin vuonna 2000, mutta kaikki yritykset on hylätty.</w:t>
      </w:r>
    </w:p>
    <w:p>
      <w:r>
        <w:rPr>
          <w:b/>
        </w:rPr>
        <w:t xml:space="preserve">Yhteenveto</w:t>
      </w:r>
    </w:p>
    <w:p>
      <w:r>
        <w:t xml:space="preserve">Jotta saaren asukkaat saisivat äänensä kuuluviin koko saarta koskevassa kansanäänestyksessä, heidän on kirjoittauduttava uusimpaan vaaliluetteloon, on äänioikeutettujen päärekisterinpitäjä sanonut.</w:t>
      </w:r>
    </w:p>
    <w:p>
      <w:r>
        <w:rPr>
          <w:b/>
          <w:u w:val="single"/>
        </w:rPr>
        <w:t xml:space="preserve">Asiakirjan numero 16041</w:t>
      </w:r>
    </w:p>
    <w:p>
      <w:r>
        <w:t xml:space="preserve">Kuvissa: Takaisin kouluun Englannissa</w:t>
      </w:r>
    </w:p>
    <w:p>
      <w:r>
        <w:t xml:space="preserve">Monet koulut ovat avanneet ovensa vastaanotto- ja vuosiluokkien 1 ja 6 lapsille. Saapuessaan kouluun vanhemmat ja lapset pidettiin 2 metrin päässä toisistaan, kun he jonottivat kouluun pääsyä. Vanhemmat hyvästelivät ovella, kun lapset suuntasivat sisälle katsomaan, millaisia olivat heidän sosiaalisesti etäiset luokkahuoneensa. Tässä Mortlakessa, Lounais-Lontoossa sijaitsevassa koulussa jokaiselle lapselle oli varattu oma pulpetti, joka oli sijoitettu eri puolille luokkahuonetta. Jotkut vanhemmista oppilaista jakoivat isommat pulpetit, mutta istuivat silti erillään toisistaan. Tässä Oxfordshiren Watlingtonissa sijaitsevassa koulussa luokkahuoneisiin päästettiin pienempi määrä lapsia, jotta sosiaalinen etäisyys säilyisi. Oppilaita kehotetaan pesemään kätensä säännöllisesti. Tässä Bristolissa sijaitsevassa koulussa lattialle on merkitty yksisuuntainen järjestelmä. Jopa leikkikentällä lapsia kehotetaan pitämään etäisyyttä. Kaikkiin valokuviin sovelletaan tekijänoikeutta.</w:t>
      </w:r>
    </w:p>
    <w:p>
      <w:r>
        <w:rPr>
          <w:b/>
        </w:rPr>
        <w:t xml:space="preserve">Yhteenveto</w:t>
      </w:r>
    </w:p>
    <w:p>
      <w:r>
        <w:t xml:space="preserve">Jotkut englantilaislapset ovat palanneet kouluun ensimmäistä kertaa sen jälkeen, kun koronaviruksen aiheuttama lukitus alkoi.</w:t>
      </w:r>
    </w:p>
    <w:p>
      <w:r>
        <w:rPr>
          <w:b/>
          <w:u w:val="single"/>
        </w:rPr>
        <w:t xml:space="preserve">Asiakirjan numero 16042</w:t>
      </w:r>
    </w:p>
    <w:p>
      <w:r>
        <w:t xml:space="preserve">Aberdeenshiren kunnallisvero nousee 2,5 prosenttia 24 miljoonan punnan budjettisäästöjen keskellä.</w:t>
      </w:r>
    </w:p>
    <w:p>
      <w:r>
        <w:t xml:space="preserve">Paikallinen viranomainen on sanonut, että se voisi korottaa kunnallisveroa 2,5 prosentilla - mikä lisäisi 28,50 puntaa D-luokan kiinteistöön - ja tuottaisi 3 miljoonaa puntaa. Neuvoston rahoitusta vähennetään 4,54 prosenttia, kun kansallinen keskiarvo on 4,8 prosenttia. Neuvoston mukaan tämä voi johtaa työntekijöiden määrän vähenemiseen. Viranomainen on sanonut toivovansa, että tällä hetkellä avoinna oleviin virkoihin rekrytointi viivästyy ja että se auttaa välttämään pakolliset irtisanomiset. Valtuutetut kokoontuvat vahvistamaan talousarvionsa torstaina 9. helmikuuta. Se tulee sen jälkeen, kun valtuusto ilmoitti saaneensa Skotlannin hallitukselta kolmanneksi alhaisimman rahoituksen, joka oli 7,4 miljoonaa puntaa vähemmän kuin vuonna 2016. Aberdeenshire on saanut 394 miljoonaa puntaa tuloja ja 30,7 miljoonaa puntaa pääomamenoja varten. Se totesi, että yhdessä neuvoston verosta, muista kuin kotitalousveroista ja muista maksuista saatavien tulojen kanssa neuvoston odotettiin asettavan 540 miljoonan punnan suuruisen budjetin paikallisten palvelujen tuottamiseksi ja jatkavan kunnianhimoista pääomaohjelmaansa, jossa rakennetaan uusia kouluja, vapaa-ajankeskuksia ja tiehankkeita. Valtuustoveron korotuksen ohella harkitaan muun muassa koulukuljetusverkon tarkistamista, jätteiden keräysreittien virtaviivaistamista ja bussipysäkkien harvempaa puhdistusta.</w:t>
      </w:r>
    </w:p>
    <w:p>
      <w:r>
        <w:rPr>
          <w:b/>
        </w:rPr>
        <w:t xml:space="preserve">Yhteenveto</w:t>
      </w:r>
    </w:p>
    <w:p>
      <w:r>
        <w:t xml:space="preserve">Aberdeenshiren neuvosto on varoittanut, että sen on tehtävä yli 24 miljoonan punnan säästöt, mikä voi johtaa 2,5 prosentin veronkorotukseen.</w:t>
      </w:r>
    </w:p>
    <w:p>
      <w:r>
        <w:rPr>
          <w:b/>
          <w:u w:val="single"/>
        </w:rPr>
        <w:t xml:space="preserve">Asiakirjan numero 16043</w:t>
      </w:r>
    </w:p>
    <w:p>
      <w:r>
        <w:t xml:space="preserve">5G-tutkimuskeskus saa merkittävän rahoitusavustuksen</w:t>
      </w:r>
    </w:p>
    <w:p>
      <w:r>
        <w:t xml:space="preserve">Ne ovat saaneet matkapuhelinoperaattoreilta, infrastruktuurin tarjoajilta ja Yhdistyneen kuningaskunnan tutkimuskumppanuuden investointirahastolta 35 miljoonaa puntaa 5G-tutkimuksen rahoittamiseen. Rahat käytettäisiin 5G-innovaatiokeskuksen perustamiseen, yliopisto kertoi. Prof. Rahim Tafozolli sanoi, että työ on jo aloitettu. "Matkaviestinnän ja internetin rajat hämärtyvät, joten viides sukupolvi on internet liikkeellä", hän sanoi BBC:lle. Professori Tafozolli, joka on langattoman matkaviestinnän professori ja Surreyn yliopiston viestintäjärjestelmien tutkimuskeskuksen johtaja, sanoi: "4G on meille vanha juttu. Aloimme työskennellä 4G:n parissa 10 vuotta sitten. "Yliopistona meidän on oltava askeleen edellä teollisuutta." Hän lisäsi, että tilastojen mukaan mobiilidataliikenne kasvaa huimasti. "Näyttää siltä, että liikenne kaksinkertaistuu joka vuosi. Valitettavasti kapasiteetti ei kaksinkertaistu joka vuosi. Meidän on keksittävä teknologiaa, joka pystyy vastaamaan tähän valtavaan kasvuun rajallisilla radiotaajuuksilla." Hän totesi, että "meidän on kehitettävä teknologiaa, joka pystyy vastaamaan tähän valtavaan kasvuun rajallisilla radiotaajuuksilla". 5G:n olisi myös oltava edeltäjäänsä edullisempi, hän sanoi. "Verkkojen käyttösähkökustannukset ovat erittäin korkeat", professori Tafozolli sanoi. "Meillä on edessämme järjestelmiä, jotka ovat liian kalliita. Tarvitsemme jotain erittäin energiatehokasta ja kustannustehokasta." Hän lisäsi, että 5G olisi käytössä vuoteen 2020 mennessä. "Se, mitä meillä on, on hyvä seuraavien 10 vuoden ajan. Meidän on oltava edistyksellisiä, emme voi olla itsetyytyväisiä, ala on äärimmäisen dynaaminen."</w:t>
      </w:r>
    </w:p>
    <w:p>
      <w:r>
        <w:rPr>
          <w:b/>
        </w:rPr>
        <w:t xml:space="preserve">Yhteenveto</w:t>
      </w:r>
    </w:p>
    <w:p>
      <w:r>
        <w:t xml:space="preserve">Yhdistyneessä kuningaskunnassa on vasta otettu käyttöön neljännen sukupolven 4G-matkaviestintäteknologia, mutta Surreyn yliopiston tutkijat tutkivat jo sen seuraajia.</w:t>
      </w:r>
    </w:p>
    <w:p>
      <w:r>
        <w:rPr>
          <w:b/>
          <w:u w:val="single"/>
        </w:rPr>
        <w:t xml:space="preserve">Asiakirjan numero 16044</w:t>
      </w:r>
    </w:p>
    <w:p>
      <w:r>
        <w:t xml:space="preserve">MH17: Vuoronvaihto maksoi lentoemännän hengen, pelasti vaimon aiemmin</w:t>
      </w:r>
    </w:p>
    <w:p>
      <w:r>
        <w:t xml:space="preserve">Sanjid Singh oli yksi 15:stä miehistön jäsenestä Boeing 777 -koneessa, joka lensi Amsterdamista Kuala Lumpuriin. Koneessa oli 298 ihmistä. The Malaysian Insider -lehden raportin mukaan hänen vaimonsa, joka oli myös lentoemäntä, oli poikkeuksellisesti vaihtanut Malesian lentokoneesta MH370, joka katosi matkalla Kuala Lumpurista Pekingiin 8. maaliskuuta 239 matkustajaa mukanaan. "Sanjidin vaimon oli tarkoitus lentää MH370:llä, mutta hän vaihtoi viime hetkellä toisen kollegansa kanssa", lentoemännän isä Jijar Singh kertoi lehdelle. Sanjid Singh asui vaimonsa ja seitsemänvuotiaan poikansa kanssa Kuala Lumpurissa. "Hän oli viimeksi täällä [Penangissa] noin kuukausi sitten. Hän kertoi meille hiljattain, että hän vaihtoi kollegansa kanssa paluulentoa Amsterdamin ja Kuala Lumpurin väliselle lennolle", Jijar Singh sanoi. Jijar Singh sanoi, että hänen poikansa odotettiin tulevan heidän luokseen Amsterdamista palattuaan. "Hänen äitinsä oli valmistanut kaikki hänen lempiruokansa", hän sanoi. Hänen Italiassa asuva tyttärensä ilmoitti hänelle onnettomuudesta varhain perjantaina saatuaan tietää veljensä kuolemasta neljä tuntia aiemmin. "Minulle on tehty kaksi sydämen ohitusleikkausta. Tyttäremme odotti neljään asti aamulla kertoakseen meille. Hän ei uskaltanut kertoa meille aiemmin. Minä olen 71-vuotias ja hän [Sanjidin äiti] on 73-vuotias. Olemme sellaisessa tilassa. Koko kehoni tärisee", hän kertoi lehdelle. "Sydämemme on särkynyt, koska hän oli ainoa poikamme. Mitä tehdä? Mitä on tapahtunut, on tapahtunut."</w:t>
      </w:r>
    </w:p>
    <w:p>
      <w:r>
        <w:rPr>
          <w:b/>
        </w:rPr>
        <w:t xml:space="preserve">Yhteenveto</w:t>
      </w:r>
    </w:p>
    <w:p>
      <w:r>
        <w:t xml:space="preserve">Malaysia Airlinesin lentoemäntä vaihtoi vuoroa lentääkseen Ukrainassa torstaina maahan syöksyneellä koneella - kuukausia sen jälkeen, kun tällainen vaihto pelasti hänen vaimonsa vastaavalta kohtalolta.</w:t>
      </w:r>
    </w:p>
    <w:p>
      <w:r>
        <w:rPr>
          <w:b/>
          <w:u w:val="single"/>
        </w:rPr>
        <w:t xml:space="preserve">Asiakirjan numero 16045</w:t>
      </w:r>
    </w:p>
    <w:p>
      <w:r>
        <w:t xml:space="preserve">Lepakko havaittiin ensimmäistä kertaa St Kildalla.</w:t>
      </w:r>
    </w:p>
    <w:p>
      <w:r>
        <w:t xml:space="preserve">Vierailijat havaitsivat viime kuussa Nathusius-pipistrellen, joka on harvinainen näky Ison-Britannian mantereella. Lepakko löytyi St Kildan pääsaarelta Hirtalta lepäämässä pienen kivirakenteisen varaston, niin sanotun cleitin, seinällä. Nathusius-pipistrellit ovat muuttava laji, ja ne havaittiin Britanniassa ensimmäisen kerran Shetlandilla vuonna 1940. Bat Conservation Trustin mukaan yksittäisiä yksilöitä on havaittu Pohjanmeren öljynporauslautoilla sekä Shetlandin ja Orkneysaarilla. Ainoat nisäkkäät, joita on aiemmin tavattu St Kildalla, joka sijaitsee 41 mailia (66 kilometriä) Lewisin saarelta itään, olivat Soay-lampaat ja St Kildan peltohiiri. Saarilla oli aikoinaan kotihiiriä, mutta ne kuolivat sukupuuttoon sen jälkeen, kun viimeiset ihmiset jättivät St Kildan vuonna 1930. St Kildaa hallinnoivan National Trust for Scotlandin mukaan ei tiedetä, mistä lepakko oli lentänyt.</w:t>
      </w:r>
    </w:p>
    <w:p>
      <w:r>
        <w:rPr>
          <w:b/>
        </w:rPr>
        <w:t xml:space="preserve">Yhteenveto</w:t>
      </w:r>
    </w:p>
    <w:p>
      <w:r>
        <w:t xml:space="preserve">Skotlannin syrjäisessä St Kildan saaristossa on havaittu ensimmäistä kertaa lepakko.</w:t>
      </w:r>
    </w:p>
    <w:p>
      <w:r>
        <w:rPr>
          <w:b/>
          <w:u w:val="single"/>
        </w:rPr>
        <w:t xml:space="preserve">Asiakirjan numero 16046</w:t>
      </w:r>
    </w:p>
    <w:p>
      <w:r>
        <w:t xml:space="preserve">Pyöräilijä kuoli mustan taksin onnettomuudessa Edinburghissa</w:t>
      </w:r>
    </w:p>
    <w:p>
      <w:r>
        <w:t xml:space="preserve">Mies, jonka uskotaan olevan nelikymppinen, sai vakavia päävammoja Corstorphine Roadilla noin kello 09:15 tapahtuneessa välikohtauksessa. Poliisin mukaan hänet julistettiin kuolleeksi tapahtumapaikalla. Lothian and Bordersin poliisin edustaja sanoi: "Tapaus sattui vilkkaana ruuhka-aikana, ja alueella olisi ollut paljon jalankulkijoita." Hän lisäsi: "Vetoamme kaikkiin, jotka ovat saattaneet nähdä törmäyksen, ottamaan välittömästi yhteyttä poliisiin."</w:t>
      </w:r>
    </w:p>
    <w:p>
      <w:r>
        <w:rPr>
          <w:b/>
        </w:rPr>
        <w:t xml:space="preserve">Yhteenveto</w:t>
      </w:r>
    </w:p>
    <w:p>
      <w:r>
        <w:t xml:space="preserve">Pyöräilijä on kuollut törmättyään mustan taksin kanssa Edinburghissa.</w:t>
      </w:r>
    </w:p>
    <w:p>
      <w:r>
        <w:rPr>
          <w:b/>
          <w:u w:val="single"/>
        </w:rPr>
        <w:t xml:space="preserve">Asiakirjan numero 16047</w:t>
      </w:r>
    </w:p>
    <w:p>
      <w:r>
        <w:t xml:space="preserve">Mustalaistyttö: Kadonneet mosaiikkipalat palautettiin Turkkiin</w:t>
      </w:r>
    </w:p>
    <w:p>
      <w:r>
        <w:t xml:space="preserve">Fragmentit ovat esillä epätäydellisen, lähes 2 000 vuotta vanhan, nuorta tyttöä esittävän mosaiikin vieressä. Hänen ahdistavista silmistään on tullut eteläisen Gaziantepin kaupungin symboli. Puuttuvat palat salakuljetettiin 1960-luvulla Turkista, ja yhdysvaltalainen yliopisto osti ne, ja lopulta se suostui antamaan ne takaisin. Arkeologit löysivät mosaiikin 20 vuotta sitten kaivaessaan Aleksanteri Suuren kenraalin perustaman ja 3. vuosisadalla tuhoutuneen Zeugman kaupungin jäänteitä. Useita kappaleita oli kuitenkin jo ryöstetty ja salakuljetettu maasta. Saatat myös pitää tästä: Ne oli ostanut Bowling Green State University Ohiossa. Vuonna 2012 Turkki pyysi niitä takaisin, mihin lopulta suostuttiin viiden vuoden neuvottelujen jälkeen. Lauantaina kadonneet palat olivat esillä Gaziantepin Zeugman mosaiikkimuseossa. "Mustalaistyttö on yhdistetty perheensä kanssa", Gaziantepin pormestari Fatma Sahin sanoi Reutersin mukaan.</w:t>
      </w:r>
    </w:p>
    <w:p>
      <w:r>
        <w:rPr>
          <w:b/>
        </w:rPr>
        <w:t xml:space="preserve">Yhteenveto</w:t>
      </w:r>
    </w:p>
    <w:p>
      <w:r>
        <w:t xml:space="preserve">Mustalaistyttönä tunnetun muinaisen mosaiikin puuttuvat palaset on asetettu esille turkkilaisessa museossa sen jälkeen, kun ne on palautettu Yhdysvalloista.</w:t>
      </w:r>
    </w:p>
    <w:p>
      <w:r>
        <w:rPr>
          <w:b/>
          <w:u w:val="single"/>
        </w:rPr>
        <w:t xml:space="preserve">Asiakirjan numero 16048</w:t>
      </w:r>
    </w:p>
    <w:p>
      <w:r>
        <w:t xml:space="preserve">George Osbornen kanssa käytävät keskustelut rohkaisevat offshore-johtajia</w:t>
      </w:r>
    </w:p>
    <w:p>
      <w:r>
        <w:t xml:space="preserve">Osborne sanoi, että öljyn hinnan merkittävä lasku on ollut haaste teollisuudelle mutta hyödyksi Britannian taloudelle. Öljy- ja kaasuyhtiöt uskovat, että veronalennuksia tarvitaan työpaikkojen säilyttämiseksi. Malcolm Webb Oil and Gas UK:n teollisuusjärjestöstä sanoi: "Tulimme rohkaistuneina pois." Öljyn maailmanmarkkinahinnat olivat vuodesta 2010 vuoden 2014 puoliväliin saakka olleet melko vakaat, noin 110 dollaria tynnyriltä. Kesäkuusta lähtien hinnat ovat kuitenkin laskeneet alle 50 dollarin, ja viime aikoina ne ovat liikkuneet noin 60 dollarissa. Osborne antaa vaaleja edeltävän budjettinsa 18. maaliskuuta, jolloin hänen odotetaan yleisesti ilmoittavan Pohjanmeren verojärjestelmän muuttamisesta. Toimitusjohtaja Webb sanoi: "Meillä oli hyvä kokous. "Kansleri ei tietenkään kertonut meille, mitä toimenpiteitä hän aikoo ilmoittaa 18. maaliskuuta, mutta meitä rohkaisi se, että hän ymmärsi tilanteen hyvin", hän totesi.</w:t>
      </w:r>
    </w:p>
    <w:p>
      <w:r>
        <w:rPr>
          <w:b/>
        </w:rPr>
        <w:t xml:space="preserve">Yhteenveto</w:t>
      </w:r>
    </w:p>
    <w:p>
      <w:r>
        <w:t xml:space="preserve">Offshore-öljy- ja -kaasuteollisuuden johtajat sanoivat olevansa "rohkaistuneita" tavattuaan liittokansleri George Osbornen keskustellakseen alan tulevaisuudesta.</w:t>
      </w:r>
    </w:p>
    <w:p>
      <w:r>
        <w:rPr>
          <w:b/>
          <w:u w:val="single"/>
        </w:rPr>
        <w:t xml:space="preserve">Asiakirjan numero 16049</w:t>
      </w:r>
    </w:p>
    <w:p>
      <w:r>
        <w:t xml:space="preserve">Coronavirus: Autistisen pojan avuksi</w:t>
      </w:r>
    </w:p>
    <w:p>
      <w:r>
        <w:t xml:space="preserve">Gill Axworthy kamppaili ostaakseen Heinz-spagettia ja makkaraa 11-vuotiaalle pojalleen Lewisille koronaviruksen aiheuttamien varastojen keskellä. Se on ainoa ruoka, jota hän syö - hän ahmii kaksi purkkia päivässä. Verkkovetoomuksen jälkeen ihmiset ympäri maailmaa auttoivat liverpoolilaisperhettä. "Elämä autismin kanssa ei ole koskaan ollut helppoa, mutta se, ettei lapselle löydy ruokaa, on jotain ihan muuta", 50-vuotias sanoi. Lewis, joka ei puhu verbaalisesti, on syönyt Heinz-spagettia makkaralla joka päivä siitä lähtien, kun autismi diagnosoitiin kaksivuotiaana, eikä hän syö mitään muuta. "Häntä ei voi yrittää huijata muilla tuotemerkeillä. Hän tietää eron", hän sanoi. Kun jotkut ihmiset alkoivat paniikissa ostaa ruokaa, rouva Axworthy ei löytänyt lähikaupoista yhtään purkkia. "Aloin saada paniikkikohtauksia kaupoissa", hän sanoi. Mutta hänen veljensä sosiaalisessa mediassa esittämän vetoomuksen jälkeen ja Liverpoolissa toimivan Autism in Motion -tukiryhmän avulla perhe on saanut tuntemattomilta ihmisiltä runsaasti lahjoituksia. Jo Gailbraith Autism in Motion -järjestöstä kertoi, että he olivat saaneet lukemattomia viestejä ihmisiltä, jotka halusivat auttaa, muun muassa amerikkalaiselta naiselta, joka yritti saada Morrisonsin verkkotoimituksen. "Olen niin kiitollinen, ja jos poikani Lewis osaisi puhua, hänkin varmasti kiittäisi teitä kaikkia", rouva Axworthy lisäsi.</w:t>
      </w:r>
    </w:p>
    <w:p>
      <w:r>
        <w:rPr>
          <w:b/>
        </w:rPr>
        <w:t xml:space="preserve">Yhteenveto</w:t>
      </w:r>
    </w:p>
    <w:p>
      <w:r>
        <w:t xml:space="preserve">Äiti, joka pelkäsi, ettei pystyisi syöttämään autistiselle pojalleen ainoaa ruokaa, jota tämä syö, palasi kotiinsa ja löysi lahjoituksia kotioveltaan.</w:t>
      </w:r>
    </w:p>
    <w:p>
      <w:r>
        <w:rPr>
          <w:b/>
          <w:u w:val="single"/>
        </w:rPr>
        <w:t xml:space="preserve">Asiakirjan numero 16050</w:t>
      </w:r>
    </w:p>
    <w:p>
      <w:r>
        <w:t xml:space="preserve">Kolme lontoolaista paloautoa jätettiin vartioimatta, FBU sanoo</w:t>
      </w:r>
    </w:p>
    <w:p>
      <w:r>
        <w:t xml:space="preserve">FBU:n mukaan oli "järkyttävää", että moottorit tarvitsivat nyt korjauksia ennen kuin ne voitiin palauttaa käyttöön. London Fire Brigade sanoi kuitenkin, että "ei ollut viivettä tai ongelmaa", ja sen 27 moottorin laivasto oli palannut paloasemille. Kaikki LFB:n paloautot poistettiin käytöstä lokakuussa työaikaa ja sopimuksia koskevan kiistan aikana. Kiista on sittemmin ratkaistu, kun FBU äänesti 10,5 tunnin päivävuorojen ja 13,5 tunnin yövuorojen puolesta. "Katso peiliin" Yksityinen yritys AssetCo on tehnyt huoltosopimuksen. FBU:n pääsihteeri Matt Wrack sanoi Lontoon palokomissaari Ron Dobsonille lähettämässään kirjeessä: "Kolmea paloautoa ei ole vieläkään palautettu, koska ne oli jätetty ulos käyttämättä ja hoitamatta, ja ne vaativat nyt korjausta. "Minusta on melko järkyttävää, että ne eivät nyt ole käyttökelpoisessa kunnossa, vaikka ne ovat olleet lokakuusta lähtien sen yhtiön huollossa, jonka pitäisi ylläpitää Lontoon paloautoja." Lontoon palokunnan tiedottaja sanoi: "27 paloautoa, joita lakko koski, ovat palanneet paloasemille. "AssetCo:n kanssa ei ollut mitään viivytyksiä tai ongelmia niiden paluuseen liittyen. "Sen sijaan, että he syyttävät prikaatia moottoreiden palauttamisen viivästymisestä, liiton pitäisi katsoa peiliin ja kysyä itseltään, miksi he eivät keskeyttäneet toimia neljäksi viikoksi sen jälkeen, kun työvuorokaavioiden muutoksista oli päästy sopimukseen, jotta voisimme palauttaa moottorit."</w:t>
      </w:r>
    </w:p>
    <w:p>
      <w:r>
        <w:rPr>
          <w:b/>
        </w:rPr>
        <w:t xml:space="preserve">Yhteenveto</w:t>
      </w:r>
    </w:p>
    <w:p>
      <w:r>
        <w:t xml:space="preserve">Kolme lontoolaista paloautoa ei ole ollut käytettävissä, koska ne on jätetty "ulos ja vartioimatta" lakkojen aikana, palomiesliitto sanoi.</w:t>
      </w:r>
    </w:p>
    <w:p>
      <w:r>
        <w:rPr>
          <w:b/>
          <w:u w:val="single"/>
        </w:rPr>
        <w:t xml:space="preserve">Asiakirjan numero 16051</w:t>
      </w:r>
    </w:p>
    <w:p>
      <w:r>
        <w:t xml:space="preserve">West Yorkshiren heroiinin käyttäjiä varoitetaan "vahvasta erästä".</w:t>
      </w:r>
    </w:p>
    <w:p>
      <w:r>
        <w:t xml:space="preserve">Poliisi ja NHS Calderdale antoivat varoituksen, koska pelätään, että viikonlopun kuolemantapauksista vastuussa olevasta erästä peräisin oleva heroiini on liikkeellä Yorkshiressä. Poliisin palvelukseen komennettu kansanterveysrekisterinhoitaja tohtori Sophie Egerton sanoi, että yliannostuksen riski on kasvanut. Poliisin mukaan ihmishenkien pelastaminen on heidän ensisijainen tavoitteensa. Länsi-Yorkshiren poliisin huumekoordinaattori Bryan Dent sanoi: "Huumeilla on tuhoisa vaikutus sekä yksilöihin että yhteisöihin. "Tuemme huumeidenkäyttäjiä, jotka saavat apua huumeiden käytön lopettamiseksi, mutta samalla teemme kaikkemme saadaksemme näiden haitallisten huumeiden toimittajat oikeuden eteen." Terveydenhuoltoviranomaiset ovat kehottaneet kaikkia huumeita ruiskuttelevia ottamaan yhteyttä paikallisiin palveluihin, jotka voivat tarjota terveydenhuoltoa, tukea ja neuvontaa. Calderdalen päihdehuoltopalvelun yhteysnumero on 01422 397 300.</w:t>
      </w:r>
    </w:p>
    <w:p>
      <w:r>
        <w:rPr>
          <w:b/>
        </w:rPr>
        <w:t xml:space="preserve">Yhteenveto</w:t>
      </w:r>
    </w:p>
    <w:p>
      <w:r>
        <w:t xml:space="preserve">Länsi-Yorkshiren huumeidenkäyttäjiä on varoitettu vahvan heroiinierän vaaroista sen jälkeen, kun kolme miestä on kuollut Itä-Lancashiressä.</w:t>
      </w:r>
    </w:p>
    <w:p>
      <w:r>
        <w:rPr>
          <w:b/>
          <w:u w:val="single"/>
        </w:rPr>
        <w:t xml:space="preserve">Asiakirjan numero 16052</w:t>
      </w:r>
    </w:p>
    <w:p>
      <w:r>
        <w:t xml:space="preserve">Tall ships palaa Liverpooliin kulttuuripääkaupunkivuoden kunniaksi</w:t>
      </w:r>
    </w:p>
    <w:p>
      <w:r>
        <w:t xml:space="preserve">Biscayn Tall Ships Regatta alkaa Merseysidessä 25.-28. toukokuuta 2018. Laivasto on purjehtinut Mersey-joella neljästi aiemmin, vuosina 1984, 1992, 2008 ja 2012. Liverpoolin pormestari Joe Anderson sanoi toivovansa, että siitä tulisi "paras Tall Ships Regatta tähän mennessä". Alle 26-vuotiaita paikallisia asukkaita kannustetaan osallistumaan kilpailuun, joka päättyy Ranskaan. Laivasto vieraili Belfastissa viime vuonna ja purjehtii Lontooseen tämän vuoden syyskuussa. Liverpoolin kaupunginvaltuuston tiedottajan mukaan vuonna 2008, jolloin Liverpool oli Euroopan kulttuuripääkaupunki, noin miljoona ihmistä näki Tall Shipsin, mikä toi paikallistalouteen 10 miljoonaa puntaa lisää. Hän sanoi, että tulevan tapahtuman toivotaan tuovan viisinkertaisen määrän ihmisiä ja nostavan Liverpoolin vuoden 2018 pakollisten vierailukaupunkien kärkeen. Toukokuussa Liverpoolin pormestari Anderson paljasti, että suunnitteilla on myös jättimäisten nukkejen paluu, jotka houkuttelivat Liverpooliin noin miljoona katsojaa vuosina 2008 ja 2014.</w:t>
      </w:r>
    </w:p>
    <w:p>
      <w:r>
        <w:rPr>
          <w:b/>
        </w:rPr>
        <w:t xml:space="preserve">Yhteenveto</w:t>
      </w:r>
    </w:p>
    <w:p>
      <w:r>
        <w:t xml:space="preserve">30 suuraluksen laivasto palaa Liverpooliin juhlistamaan Euroopan kulttuuripääkaupunkivuoden 10-vuotisjuhlaa.</w:t>
      </w:r>
    </w:p>
    <w:p>
      <w:r>
        <w:rPr>
          <w:b/>
          <w:u w:val="single"/>
        </w:rPr>
        <w:t xml:space="preserve">Asiakirjan numero 16053</w:t>
      </w:r>
    </w:p>
    <w:p>
      <w:r>
        <w:t xml:space="preserve">Hamertonin eläintarhan tiikerin kuolema: Eläintenhoitaja Rosa King "eli unelmaansa", sanovat vanhemmat.</w:t>
      </w:r>
    </w:p>
    <w:p>
      <w:r>
        <w:t xml:space="preserve">Rosa King, 33, kuoli Hamertonin eläinpuistossa Cambridgeshiressä maanantaina. Tiikerin tunkeuduttua eläinsuojaan hän kuoli, mutta poliisi ja neuvosto tutkivat asiaa edelleen, eikä tutkintaa ole vielä aloitettu. Hänen vanhempansa Peter ja Andrea King sanoivat, että kaikki olivat osoittaneet tyttärelleen Rosalle "runsaasti rakkautta". King, jonka perhe asuu Chippenhamissa Wiltshiren osavaltiossa, oli vanhempiensa mukaan omistautunut työlleen eläintarhassa, jossa hän oli työskennellyt 14 vuotta. "Hän eli ja hengitti kutsumusta, joka merkitsi hänelle maailmaa", hänen vanhempansa sanoivat Cambridgeshiren poliisin julkaisemassa lausunnossa. Lisää uutisia Cambridgeshiresta Viitaten "rakastettuun tyttäreensä" Kingin pariskunta sanoi, että hän oli "omistautunut ammattilainen työssään". "Rosa suhtautui eläimiin intohimoisesti jo kaksivuotiaasta lähtien, jolloin hän istui ensimmäisen kerran hevosen selässä. Sen jälkeen hänen elämänsä liittyi aina eläimiin", he lisäsivät. Kingin kuoleman yksityiskohtia ei ole vielä julkistettu, ja kuolemansyyntutkinta on tarkoitus järjestää ensi viikolla. Poliisi ja Huntingdonshiren piirineuvosto, joka vastaa eläintarhan toimiluvista, tekevät parhaillaan yhteistä tutkimusta. Eläintarha on edelleen suljettu yleisöltä, eikä henkilökunta ole kertonut, milloin se voidaan avata uudelleen. Kingin tappanutta tiikeriä ei ole lopetettu, ja se oli vahingoittumaton, poliisi kertoi. Saat BBC:n uutiset postilaatikkoosi joka arkipäivä aamulla.</w:t>
      </w:r>
    </w:p>
    <w:p>
      <w:r>
        <w:rPr>
          <w:b/>
        </w:rPr>
        <w:t xml:space="preserve">Yhteenveto</w:t>
      </w:r>
    </w:p>
    <w:p>
      <w:r>
        <w:t xml:space="preserve">Tiikerin tappaman eläintarhanhoitajan vanhemmat ovat sanoneet, että hänen rakkautensa eläimiin oli "ilo ja etuoikeus" ja että heidän tyttärensä "eli unelmaansa".</w:t>
      </w:r>
    </w:p>
    <w:p>
      <w:r>
        <w:rPr>
          <w:b/>
          <w:u w:val="single"/>
        </w:rPr>
        <w:t xml:space="preserve">Asiakirjan numero 16054</w:t>
      </w:r>
    </w:p>
    <w:p>
      <w:r>
        <w:t xml:space="preserve">Skotlannin työttömyys vähenee 14 000:lla 96 000:een.</w:t>
      </w:r>
    </w:p>
    <w:p>
      <w:r>
        <w:t xml:space="preserve">Yli 16-vuotiaiden työttömyysaste on nyt 3,5 prosenttia, kun se koko Yhdistyneessä kuningaskunnassa on 3,8 prosenttia. Kansallisen tilastokeskuksen (Office for National Statistics, ONS) mukaan 16 vuotta täyttäneiden työllisten määrä kasvoi 37 000:lla ja on nyt 2 680 000. Skotlannin 75 prosentin työllisyysaste oli alle Yhdistyneen kuningaskunnan 76,5 prosentin. Työllisyys lisääntyi, kun keskimääräiset viikkopalkat palasivat Yhdistyneessä kuningaskunnassa talouskriisiä edeltävälle tasolle ensimmäistä kertaa sitten maaliskuun 2008. Viikkopalkka oli joulukuuhun päättyneiden kolmen kuukauden aikana 511 puntaa - inflaatiokorjattuna viikkopalkka oli näin korkea viimeksi ennen taantumaa. Ilman bonuksia ansiot kasvoivat kolmen kuukauden aikana 3,2 prosentin vuosivauhtia. ONS:n työmarkkinatilastojen apulaispäällikkö Myrto Miltiadou sanoi: "Reaalisesti säännölliset ansiot ovat vihdoin nousseet vuoden 2008 alkupuolella nähtyä tasoa korkeammalle, mutta palkat bonukset mukaan lukien ovat edelleen laskusuhdannetta edeltäneen huippunsa alapuolella."</w:t>
      </w:r>
    </w:p>
    <w:p>
      <w:r>
        <w:rPr>
          <w:b/>
        </w:rPr>
        <w:t xml:space="preserve">Yhteenveto</w:t>
      </w:r>
    </w:p>
    <w:p>
      <w:r>
        <w:t xml:space="preserve">Virallisten tietojen mukaan Skotlannin työttömyys laski 14 000:lla 96 000:een joulukuuhun päättyneiden kolmen kuukauden aikana.</w:t>
      </w:r>
    </w:p>
    <w:p>
      <w:r>
        <w:rPr>
          <w:b/>
          <w:u w:val="single"/>
        </w:rPr>
        <w:t xml:space="preserve">Asiakirjan numero 16055</w:t>
      </w:r>
    </w:p>
    <w:p>
      <w:r>
        <w:t xml:space="preserve">Japanin pääministeri Yoshihiko Noda voitti puolueen johtoäänestyksen</w:t>
      </w:r>
    </w:p>
    <w:p>
      <w:r>
        <w:t xml:space="preserve">Noda valittiin uudelleen Japanin hallitsevan demokraattisen puolueen (DPJ) puheenjohtajaksi vakuuttavalla enemmistöllä, kertovat paikalliset tiedotusvälineet. Hän pysyy pääministerinä. Hänestä tuli DPJ:n johtaja Naoto Kanin erottua Fukushiman kriisin jälkeen. Japanin kuudes pääministeri kuuden vuoden aikana, Noda on joutunut kohtaamaan painostusta monissa asioissa, kuten liikevaihtoveron korotuksessa. Kahden vuoden välein järjestettävä johtajuusäänestys on DPJ:n puoluesääntöjen mukainen vaatimus. Kolme muuta haastoi Sodan DPJ:n johtajaksi - entiset maatalousministerit Michihiko Kano ja Hirotaka Akamatsu sekä entinen sisäministeri Kazuhiro Haraguchi. Analyytikot olivat odottaneet, että Noda voittaisi äänestyksen helposti, koska avainhenkilöt, kuten entinen pääministeri Kan ja poliittinen johtaja Seiji Maehara, ilmoittivat tukevansa häntä. Noda on joutunut käsittelemään monia kiistanalaisia kysymyksiä pääministerinä. Yksi niistä oli kiistelty veronkorotus, josta Japanin lainsäätäjät olivat katkeria erimielisyyksiä ja joka aiheutti repeämän hallitsevassa DPJ:ssä. Noda sanoi, että veron kaksinkertaistaminen 5 prosentista 10 prosenttiin vuoteen 2015 mennessä oli avainasemassa Japanin suuren julkisen velan leikkaamisessa ja kasvavien hyvinvointikulujen rahoittamisessa. Häneen kohdistuu yhä enemmän paineita myös lähestyvien vaalien vuoksi, jotka on määrä järjestää ensi vuonna. Muita keskeisiä julkisia kysymyksiä, joita Noda joutuu edelleen käsittelemään, ovat maan ydinenergian käyttö ja kiistanalaisista saarista Kiinan kanssa käytävä kiista.</w:t>
      </w:r>
    </w:p>
    <w:p>
      <w:r>
        <w:rPr>
          <w:b/>
        </w:rPr>
        <w:t xml:space="preserve">Yhteenveto</w:t>
      </w:r>
    </w:p>
    <w:p>
      <w:r>
        <w:t xml:space="preserve">Japanin pääministeri Yoshihiko Noda on voittanut puolueen johtoäänestyksen kolmea haastajaa vastaan yli vuosi virkaanastumisensa jälkeen.</w:t>
      </w:r>
    </w:p>
    <w:p>
      <w:r>
        <w:rPr>
          <w:b/>
          <w:u w:val="single"/>
        </w:rPr>
        <w:t xml:space="preserve">Asiakirjan numero 16056</w:t>
      </w:r>
    </w:p>
    <w:p>
      <w:r>
        <w:t xml:space="preserve">Natalie Harker: Harker: Mies pidätetty murhasta epäiltynä</w:t>
      </w:r>
    </w:p>
    <w:p>
      <w:r>
        <w:t xml:space="preserve">Natalie Harker, 30, Colburnista, löydettiin kuolleena Brough with St Gilesista, lähellä Catterickia, 9. lokakuuta. Catterickista kotoisin oleva 44-vuotias mies on pidätetty uudelleen murhasta epäiltynä, kertoo Pohjois-Yorkshiren poliisi. Mies oli pidätetty Harkerin kuoleman vuoksi keskiviikkona, ja hänet vapautettiin takuita vastaan lisätutkimusten ajaksi, poliisi kertoi. Poliisit tukevat Harkerin perhettä ja vetoavat uudelleen kaikkiin, joilla on tietoja, ilmoittautumaan. Lisää juttuja Yorkshiresta Seuraa BBC Yorkshirea Facebookissa, Twitterissä ja Instagramissa. Lähetä juttuideoita osoitteeseen yorkslincs.news@bbc.co.uk.</w:t>
      </w:r>
    </w:p>
    <w:p>
      <w:r>
        <w:rPr>
          <w:b/>
        </w:rPr>
        <w:t xml:space="preserve">Yhteenveto</w:t>
      </w:r>
    </w:p>
    <w:p>
      <w:r>
        <w:t xml:space="preserve">Mies on pidätetty epäiltynä naisen murhasta, jonka ruumis löydettiin metsäiseltä alueelta Pohjois-Yorkshiressä.</w:t>
      </w:r>
    </w:p>
    <w:p>
      <w:r>
        <w:rPr>
          <w:b/>
          <w:u w:val="single"/>
        </w:rPr>
        <w:t xml:space="preserve">Asiakirjan numero 16057</w:t>
      </w:r>
    </w:p>
    <w:p>
      <w:r>
        <w:t xml:space="preserve">Kaksi pidätystä Aberdaren talossa ammuttujen laukausten jälkeen</w:t>
      </w:r>
    </w:p>
    <w:p>
      <w:r>
        <w:t xml:space="preserve">Windsor Streetillä, Trecynonissa sijaitsevaan kiinteistöön kohdistettiin maanantaina klo 21:30 GMT, ja 56-vuotiaat miehet Aberdaresta ja 30-vuotiaat Pontypriddistä on pidätetty. Komisario Lianne Rees sanoi, ettei kukaan loukkaantunut ja että tuliaseisiin liittyvät rikokset ovat "hyvin harvinaisia". Valkoinen BMW takavarikoitiin, ja Etelä-Walesin poliisi vetosi silminnäkijöihin ja kaikkiin, jotka näkivät ajoneuvon alueella. "Onneksi kukaan ei loukkaantunut tapauksen aikana", Det Inspehtori Rees lisäsi. "Rikokset, joihin liittyy tuliaseita, ovat täällä erittäin harvinaisia, ja ymmärrämme, että tämä huolestuttaa asukkaita." Aiheeseen liittyvät Internet-linkit Etelä-Walesin poliisi</w:t>
      </w:r>
    </w:p>
    <w:p>
      <w:r>
        <w:rPr>
          <w:b/>
        </w:rPr>
        <w:t xml:space="preserve">Yhteenveto</w:t>
      </w:r>
    </w:p>
    <w:p>
      <w:r>
        <w:t xml:space="preserve">Kaksi ihmistä on pidätetty sen jälkeen, kun Aberdaressa sijaitsevassa talossa oli ammuttu laukauksia.</w:t>
      </w:r>
    </w:p>
    <w:p>
      <w:r>
        <w:rPr>
          <w:b/>
          <w:u w:val="single"/>
        </w:rPr>
        <w:t xml:space="preserve">Asiakirjan numero 16058</w:t>
      </w:r>
    </w:p>
    <w:p>
      <w:r>
        <w:t xml:space="preserve">Sheffieldin puukotuskuolema: Sheffieldin poliisi: Mies syytettynä murhasta</w:t>
      </w:r>
    </w:p>
    <w:p>
      <w:r>
        <w:t xml:space="preserve">Jordan Marples-Douglas löydettiin perjantaina Woodthorpe Roadilla sijaitsevasta kiinteistöstä useita puukoniskuja saaneena. Hän kuoli tapahtumapaikalla. Ben Jonesia, 25-vuotiasta, jolla ei ole vakituista asuinpaikkaa, syytetään murhasta, ja hänet vangittiin, South Yorkshiren poliisi kertoi. Hänen on määrä saapua Sheffieldin tuomareiden eteen perjantaina. Kaupungista kotoisin oleva 21-vuotias nainen, joka pidätettiin epäiltynä rikoksentekijän avustamisesta, on vapautettu tutkinnan alaisena. Seuraa BBC Yorkshirea Facebookissa, Twitterissä ja Instagramissa. Lähetä juttuideoita osoitteeseen yorkslincs.news@bbc.co.uk.</w:t>
      </w:r>
    </w:p>
    <w:p>
      <w:r>
        <w:rPr>
          <w:b/>
        </w:rPr>
        <w:t xml:space="preserve">Yhteenveto</w:t>
      </w:r>
    </w:p>
    <w:p>
      <w:r>
        <w:t xml:space="preserve">Miestä on syytetty Sheffieldissä kuoliaaksi puukotetun 23-vuotiaan murhasta.</w:t>
      </w:r>
    </w:p>
    <w:p>
      <w:r>
        <w:rPr>
          <w:b/>
          <w:u w:val="single"/>
        </w:rPr>
        <w:t xml:space="preserve">Asiakirjan numero 16059</w:t>
      </w:r>
    </w:p>
    <w:p>
      <w:r>
        <w:t xml:space="preserve">X Factorin Joe McElderry lopettaa "seksuaalisuus"-huhut</w:t>
      </w:r>
    </w:p>
    <w:p>
      <w:r>
        <w:t xml:space="preserve">Hän kiitti verkkosivuillaan faneja "uskollisesta tuesta" päätöksensä jälkeen. 19-vuotias laulaja antoi lausunnon ennen kuin hän antoi haastattelut kahdelle iltapäivälehdelle (31. heinäkuuta), joissa hän kertoi päätöksestään tuoda seksuaalisuutensa julkisuuteen. Hän sanoi seuraavaa: "Viime viikkojen aikana minulla on todella ollut aikaa miettiä ja ymmärtää, kuka olen". 'Itsensä toteuttaminen' McElderry johti Britannian singlelistaa coverillaan Miley Cyrusin The Climb -kappaleesta joulukuussa 2009 voitettuaan laulukilpailun. Hän sanoi, että "käännekohta" oli tullut sen jälkeen, kun hänen tilinsä mikroblogisivusto Twitterissä oli hakkeroitu viesteillä, joissa väitettiin, että hän oli "ulkona". Virallisessa lausunnossaan hän lisäsi: "Puhuin tästä ystävilleni ja perheelleni viime päivinä, ja oli tärkeää tehdä sama teille kaikille. "Tämä on ollut myös todellisen itsetuntemuksen aikaa, ja minusta tuntuu, että olen kasvanut niin paljon näinä muutamana kuukautena". "Tein päätöksen puhua tästä avoimesti. Kaikki sujuu hyvin, ja olen todella onnellinen, että voin jatkaa tästä eteenpäin."</w:t>
      </w:r>
    </w:p>
    <w:p>
      <w:r>
        <w:rPr>
          <w:b/>
        </w:rPr>
        <w:t xml:space="preserve">Yhteenveto</w:t>
      </w:r>
    </w:p>
    <w:p>
      <w:r>
        <w:t xml:space="preserve">Vuoden 2009 X Factor -voittaja Joe McElderry on ilmoittanut olevansa homo lopettaakseen "menneisyyden spekulaatiot".</w:t>
      </w:r>
    </w:p>
    <w:p>
      <w:r>
        <w:rPr>
          <w:b/>
          <w:u w:val="single"/>
        </w:rPr>
        <w:t xml:space="preserve">Asiakirjan numero 16060</w:t>
      </w:r>
    </w:p>
    <w:p>
      <w:r>
        <w:t xml:space="preserve">Staffordin lääninsairaala: Konsultin johtama äitiys "ei mahdollista</w:t>
      </w:r>
    </w:p>
    <w:p>
      <w:r>
        <w:t xml:space="preserve">Konsulttijohtoinen synnytyspalvelu siirrettiin Staffordista Royal Stoke University Hospitaliin tammikuussa 2016. Ennustettu synnytysten määrä on raportin mukaan liian pieni täyden yksikön toimintaan. Siinä lisättiin, että sairaalan kätilöjohtoinen yksikkö on "tärkeä palvelu". Sairaaloiden luottamusyhteisö ilmoitti tunnustavansa raportin havainnot. Lue lisää Stoke and Staffordshire -uutisia Katsauksen julkaissut NHS England sanoi tilanneensa sen hallituksen pyynnöstä. Raportissa todettiin, että "taloudellisesti elinkelpoista konsulttijohtoista synnytyspalvelua" ei olisi mahdollista palauttaa ja turvallisesti ylläpitää. Raportissa todettiin, että County Hospitalin konsulttijohtoisessa synnytysyksikössä synnytysten ennustettu määrä olisi "liian pieni, jotta henkilökunta voisi hankkia riittävästi kokemusta taitojensa ylläpitämiseksi turvallisesti" tai jotta harjoittelijat voisivat suorittaa opinnot loppuun. Trustin kätilötyön johtaja Karen Meadowcroft sanoi tunnustavansa raportin tulokset. Hän sanoi: "Olen iloinen, että County Hospitalin kätilöjohtoinen synnytysyksikkö tunnustetaan arvokkaaksi ja tärkeäksi palveluksi, joka tarjoaa tuleville äideille ja heidän perheilleen hienon synnytyskokemuksen."</w:t>
      </w:r>
    </w:p>
    <w:p>
      <w:r>
        <w:rPr>
          <w:b/>
        </w:rPr>
        <w:t xml:space="preserve">Yhteenveto</w:t>
      </w:r>
    </w:p>
    <w:p>
      <w:r>
        <w:t xml:space="preserve">Staffordin lääninsairaalaan ei olisi mahdollista palauttaa turvallisesti täysiä äitiyspalveluja, todetaan tutkimuksessa.</w:t>
      </w:r>
    </w:p>
    <w:p>
      <w:r>
        <w:rPr>
          <w:b/>
          <w:u w:val="single"/>
        </w:rPr>
        <w:t xml:space="preserve">Asiakirjan numero 16061</w:t>
      </w:r>
    </w:p>
    <w:p>
      <w:r>
        <w:t xml:space="preserve">EU-tuomioistuin tukee saksalaisen homomiehen eläkevaatimusta</w:t>
      </w:r>
    </w:p>
    <w:p>
      <w:r>
        <w:t xml:space="preserve">Hampurin kaupunki oli hylännyt Jürgen Roemerin pyynnön päästä edullisempaan veroluokkaan. Euroopan yhteisöjen tuomioistuimen (EIT) mukaan tämä päätös voi kuitenkin olla sukupuoleen perustuvaa syrjintää. Roemer väitti, että hänellä oli oikeus 302 euroa (265 puntaa) enemmän kuukaudessa. Tuomarit totesivat, että Saksan lainsäädännön mukaan samaa sukupuolta olevien parisuhteet - joita kutsutaan "rekisteröidyiksi parisuhteiksi" - ovat nyt verrattavissa avioliittoon. Roemer oli työskennellyt Hampurin kaupungin viranomaisten palveluksessa 40 vuotta. Hän jäi eläkkeelle vuonna 1990 ja kertoi lokakuussa 2001 entiselle työnantajalleen perustaneensa rekisteröidyn parisuhteen miespuolisen kumppaninsa kanssa. Roemer oli asunut kumppaninsa kanssa vuodesta 1969, ja saksalaiset samaa sukupuolta olevien parisuhteet saivat oikeudellisen aseman helmikuussa 2001. Monet Euroopan valtiot tunnustavat homoseksuaalien siviiliavioliitot, mutta vain Espanja, Alankomaat, Belgia, Portugali, Ruotsi, Norja ja Islanti tunnustavat laillisesti samaa sukupuolta olevien avioliiton. Euroopan yhteisöjen tuomioistuimen tiistaina antama tuomio voi antaa oikeudellista painoarvoa vastaaville vaatimuksille muissa EU-maissa. Tuomarit totesivat, että yksityishenkilöt voivat vaatia paikalliselta viranomaiselta EU:n lainsäädännön mukaista oikeutta yhdenvertaiseen kohteluun, vaikka kansallisessa lainsäädännössä ei olisi heidän tapauksensa kannalta merkityksellistä säännöstä.</w:t>
      </w:r>
    </w:p>
    <w:p>
      <w:r>
        <w:rPr>
          <w:b/>
        </w:rPr>
        <w:t xml:space="preserve">Yhteenveto</w:t>
      </w:r>
    </w:p>
    <w:p>
      <w:r>
        <w:t xml:space="preserve">EU:n ylin tuomioistuin on päättänyt, että samaa sukupuolta olevassa parisuhteessa elävällä saksalaisella eläkkeellä olevalla miehellä on eläkettä laskettaessa sama verotuksellinen asema kuin naimisissa olevalla miehellä.</w:t>
      </w:r>
    </w:p>
    <w:p>
      <w:r>
        <w:rPr>
          <w:b/>
          <w:u w:val="single"/>
        </w:rPr>
        <w:t xml:space="preserve">Asiakirjan numero 16062</w:t>
      </w:r>
    </w:p>
    <w:p>
      <w:r>
        <w:t xml:space="preserve">Guernseyn lentoaseman lopullinen sulkeminen</w:t>
      </w:r>
    </w:p>
    <w:p>
      <w:r>
        <w:t xml:space="preserve">Lentoasema suljettiin klo 21:35 GMT, ja sen on määrä avautua uudelleen torstaina klo 06:30. Sulkemisen aikana rakennetaan 20 metrin pituinen kaistale kiitotietä, joka liitetään nykyisen kiitotien länsipäähän rakennettavaan 120 metrin pituiseen uuteen osaan. Myös rullaustietä, jota lentokoneet käyttävät kiitoradalle pääsemiseksi, pidennetään ja rakennetaan uudelleen. 80 miljoonan punnan arvoisen hankkeen tavoitteena on varustaa kiitotie vuoteen 2040 asti, ja siihen kuuluu myös uuden maavalaistuksen ja navigointilaitteiden asentaminen. Kiitotien siirtämisen myötä 120 metriä länteen myös lentoaseman itä- ja länsipuolen lähestymisvalot siirtyvät. Molempiin päihin luodaan pidemmät turva-alueet, mikä edellyttää La Mare Roadin sulkemista, ja asennetaan uusi viemäröintijärjestelmä. Kaksivuotisen hankkeen työt alkoivat helmikuussa. Aiemmat kaksipäiväiset sulkemiset olivat maaliskuussa, toukokuussa ja marraskuussa.</w:t>
      </w:r>
    </w:p>
    <w:p>
      <w:r>
        <w:rPr>
          <w:b/>
        </w:rPr>
        <w:t xml:space="preserve">Yhteenveto</w:t>
      </w:r>
    </w:p>
    <w:p>
      <w:r>
        <w:t xml:space="preserve">Guernseyn lentoasema on suljettu kahdeksi päiväksi, mikä on viimeinen suunniteltu sulkeminen 80 miljoonan punnan suuruisen lentokentän kunnostushankkeen aikana.</w:t>
      </w:r>
    </w:p>
    <w:p>
      <w:r>
        <w:rPr>
          <w:b/>
          <w:u w:val="single"/>
        </w:rPr>
        <w:t xml:space="preserve">Asiakirjan numero 16063</w:t>
      </w:r>
    </w:p>
    <w:p>
      <w:r>
        <w:t xml:space="preserve">Manxin valtiovarainministeriö laskee liikkeeseen ensimmäiset uudet kolikot 13 vuoteen.</w:t>
      </w:r>
    </w:p>
    <w:p>
      <w:r>
        <w:t xml:space="preserve">Seitsemän kolikon sarja sisältää uuden version viiden punnan kolikosta, joka otettiin käyttöön saarella ensimmäisen kerran vuonna 1981. Lontoossa sijaitsevan Tower Mintin valmistamat kolikot paljastetaan Tynwaldin kirjastossa puoliltapäivin. Kaikissa kolikoissa on liikkeeseenlaskuvuosi ja QUEEN ELIZABETH II - ISLE OF MAN -merkintä toisella puolella ja "luontaisesti manxilainen" kuva toisella puolella, valtiovarainministeriö totesi. Kuvissa on muun muassa manxilainen lammasvesi, manxilainen kissa, Triskelion ja viikinkien pitkälaiva. Sarjaan kuuluu viiden, kymmenen, kahdenkymmenen ja viidenkymmenen pennin kolikoita sekä yhden, kahden ja viiden punnan kolikoita. Manxin valuutta Lähde: Manxin keskuspankki: The Royal Mint</w:t>
      </w:r>
    </w:p>
    <w:p>
      <w:r>
        <w:rPr>
          <w:b/>
        </w:rPr>
        <w:t xml:space="preserve">Yhteenveto</w:t>
      </w:r>
    </w:p>
    <w:p>
      <w:r>
        <w:t xml:space="preserve">Manxin valtiovarainministeriö on julkaissut ensimmäisen uuden Mansaaren kolikkosarjan 13 vuoteen.</w:t>
      </w:r>
    </w:p>
    <w:p>
      <w:r>
        <w:rPr>
          <w:b/>
          <w:u w:val="single"/>
        </w:rPr>
        <w:t xml:space="preserve">Asiakirjan numero 16064</w:t>
      </w:r>
    </w:p>
    <w:p>
      <w:r>
        <w:t xml:space="preserve">Lontoo 2012: Jamaikan verkkopalloilijat vierailevat Birminghamissa ennen olympialaisia</w:t>
      </w:r>
    </w:p>
    <w:p>
      <w:r>
        <w:t xml:space="preserve">Jamaikan alle 16-vuotiaiden verkkopallomaajoukkue pelaa Birminghamista valittua joukkuetta vastaan kisoja edeltävän kulttuurivaihto-ohjelman puitteissa. Kolmen ottelun sarjan toinen ottelu pelataan torstai-iltana. Pelaajat harjoittelevat ja vierailevat myös kaupungin eri paikoissa, kuten Bullring-ostoskeskuksessa. Joukkue toivotettiin tervetulleeksi Birminghamin Council Housessa keskiviikkona iltapäivällä sen jälkeen, kun he olivat saapuneet kaupunkiin tiistaina. Birminghamin Futsal-areenalla Great King Street Northilla pelattiin ensimmäinen ottelu keskiviikkoiltana, ja siellä pelataan myös torstain toinen ottelu sekä viimeinen ottelu lauantaiaamuna ennen pelaajien lähtöä maanantaina. Aloite on jatkoa Birminghamin alle 16-vuotiaiden verkkopallojoukkueen viime vuoden Jamaikalle tekemälle vierailulle. Birminghamin yliopisto tarjoaa Jamaikan yleisurheilujoukkueelle harjoituspaikan ennen kisoja.</w:t>
      </w:r>
    </w:p>
    <w:p>
      <w:r>
        <w:rPr>
          <w:b/>
        </w:rPr>
        <w:t xml:space="preserve">Yhteenveto</w:t>
      </w:r>
    </w:p>
    <w:p>
      <w:r>
        <w:t xml:space="preserve">Jamaikan nuoret huippuverkkopalloilijat ovat Birminghamissa ennen kuin maan yleisurheilujoukkue harjoittelee kaupungissa ennen olympialaisia.</w:t>
      </w:r>
    </w:p>
    <w:p>
      <w:r>
        <w:rPr>
          <w:b/>
          <w:u w:val="single"/>
        </w:rPr>
        <w:t xml:space="preserve">Asiakirjan numero 16065</w:t>
      </w:r>
    </w:p>
    <w:p>
      <w:r>
        <w:t xml:space="preserve">Spekulaatiot walesilaisen avaruuskeskuksen sijoituspaikasta</w:t>
      </w:r>
    </w:p>
    <w:p>
      <w:r>
        <w:t xml:space="preserve">Ministerit haluavat perustaa vuoteen 2018 mennessä Yhdistyneen kuningaskunnan avaruussataman, joka on ensimmäinen laatuaan Yhdysvaltojen ulkopuolella. Virallista ilmoitusta ensisijaisista sijoituspaikoista odotetaan myöhemmin tällä viikolla. Mail on Sunday -sanomalehti kuitenkin pitää mahdollisena sijoituspaikkana Harlechin lähellä sijaitsevaa Llanbedrin lentokenttää. Ministerit ja avaruusteollisuus pitävät Yhdistyneen kuningaskunnan avaruussatamaa kiinnostavimpana satelliittilaukaisujen mahdollistajana, mutta toivottavasti siitä tulisi myös keskus Virgin Galacticin ja XCorin kaltaisten erikoistuneiden toimijoiden uusille matkailualoitteille. Ilmoitus todennäköisistä vaihtoehdoista odotetaan annettavan Farnborough'n lentonäytöksessä. Talousministeri Vince Cable sanoi: "Maailman johtava ja kunnianhimoinen avaruusalamme kukoistaa. "Tällä viikolla julkistamme maan avaruuskilpailun seuraavat vaiheet ja kerromme, miten otamme suuren harppauksen kohti ensimmäisen brittiläisen avaruuskeskuksen perustamista vuoteen 2018 mennessä, jolloin Yhdistyneestä kuningaskunnasta tulee avaruuden keskus." Yhdistyneen kuningaskunnan yritys-, innovaatio- ja ammattitaitoministeriön tiedottaja sanoi, ettei se voi kommentoida lehdistössä esitettyjä spekulaatioita ennen tiistain virallista ilmoitusta.</w:t>
      </w:r>
    </w:p>
    <w:p>
      <w:r>
        <w:rPr>
          <w:b/>
        </w:rPr>
        <w:t xml:space="preserve">Yhteenveto</w:t>
      </w:r>
    </w:p>
    <w:p>
      <w:r>
        <w:t xml:space="preserve">Raporttien mukaan Walesissa sijaitseva paikka on luettelossa Yhdistyneen kuningaskunnan "avaruussataman" tukikohdan vaihtoehdoista kuuden Skotlannissa ja yhden Englannissa sijaitsevan paikan ohella.</w:t>
      </w:r>
    </w:p>
    <w:p>
      <w:r>
        <w:rPr>
          <w:b/>
          <w:u w:val="single"/>
        </w:rPr>
        <w:t xml:space="preserve">Asiakirjan numero 16066</w:t>
      </w:r>
    </w:p>
    <w:p>
      <w:r>
        <w:t xml:space="preserve">Aberdeenin kansanedustajan Brian Adamin hautajaiset perjantaina</w:t>
      </w:r>
    </w:p>
    <w:p>
      <w:r>
        <w:t xml:space="preserve">Aberdeenin Donsiden kansallismielinen menehtyi viime viikolla 64-vuotiaana taisteltuaan syöpää vastaan. Viiden lapsen isän kuoleman vuoksi järjestetään täytevaalit. Hautajaiset pidetään perjantaina kello 12.30 Aberdeenissa sijaitsevassa Myöhempien Aikojen Pyhien Jeesuksen Kristuksen kirkossa, johon kansanedustaja kuului. Hänen perheensä sanoi haluavansa, että hautajaisista tulee "Brianin elämän ja perinnön juhla", ja he ovat pyytäneet surijoita välttämään synkkiä vaatteita. Keräyksiä kerätään Middlefield Community Projectille ja Drugs Actionille - kahdelle hyväntekeväisyysjärjestölle, joita poliitikko tuki. Pääministeri Alex Salmond sanoi, että Adam oli ollut "poikkeuksellinen" kansanedustaja.</w:t>
      </w:r>
    </w:p>
    <w:p>
      <w:r>
        <w:rPr>
          <w:b/>
        </w:rPr>
        <w:t xml:space="preserve">Yhteenveto</w:t>
      </w:r>
    </w:p>
    <w:p>
      <w:r>
        <w:t xml:space="preserve">Aberdeenin kansanedustajan Brian Adamin hautajaiset pidetään perjantaina, kuten on ilmoitettu.</w:t>
      </w:r>
    </w:p>
    <w:p>
      <w:r>
        <w:rPr>
          <w:b/>
          <w:u w:val="single"/>
        </w:rPr>
        <w:t xml:space="preserve">Asiakirjan numero 16067</w:t>
      </w:r>
    </w:p>
    <w:p>
      <w:r>
        <w:t xml:space="preserve">Kentin eläinpuiston seeprat lähtevät Afrikkaan hanketta varten</w:t>
      </w:r>
    </w:p>
    <w:p>
      <w:r>
        <w:t xml:space="preserve">Urokset, joiden nimet ovat Casper, Babati ja Karumwa, palaavat Dijboutiin osana ympäristönsuojeluhanketta. Ne ovat aloittaneet 20-tuntisen matkansa Hythen lähellä sijaitsevasta Port Lympne Wild Animal Parkista Decan-suojelualueelle. Port Lympnen eläinpuiston johtaja Adrian Harland sanoi: "Kolme poikaamme toimivat luonnon monimuotoisuuden lähettiläinä." Hänen mukaansa kolmikko auttaa osoittamaan, millainen rooli seeproilla ja muilla lajeilla on ympäristön säilyttämisessä. Hanketta tukee Aspinall Foundation, joka omistaa Port Lympnen ja Howlettsin eläinpuistot Kentissä.</w:t>
      </w:r>
    </w:p>
    <w:p>
      <w:r>
        <w:rPr>
          <w:b/>
        </w:rPr>
        <w:t xml:space="preserve">Yhteenveto</w:t>
      </w:r>
    </w:p>
    <w:p>
      <w:r>
        <w:t xml:space="preserve">Kolme seepraa Kentissä sijaitsevasta eläinpuistosta on matkalla Itä-Afrikkaan osana koulutusohjelmaa.</w:t>
      </w:r>
    </w:p>
    <w:p>
      <w:r>
        <w:rPr>
          <w:b/>
          <w:u w:val="single"/>
        </w:rPr>
        <w:t xml:space="preserve">Asiakirjan numero 16068</w:t>
      </w:r>
    </w:p>
    <w:p>
      <w:r>
        <w:t xml:space="preserve">Kanada: £ 1.6m arktiseen pelastustoimintaan".</w:t>
      </w:r>
    </w:p>
    <w:p>
      <w:r>
        <w:t xml:space="preserve">Uutiset Elsewhere......as löytyi BBC:n seurannasta Mutta vaikka kolme Hercules-kuljetuskonetta ja kolme helikopteria otettiin käyttöön, matkanjohtaja väitti, ettei kyseessä ollut "koskaan hätätilanne", National Post -lehti kertoo. Sen mukaan armeija hälytettiin paikalle sen jälkeen, kun 10 turistia, jotka olivat maksaneet noin 9 000 puntaa kesäkuun matkasta Baffinsaarelle, ja 10 henkilökuntaan kuuluvaa huomasivat, että 50 x 25 kilometrin (31 x 15,5 mailin) kokoinen kelluke ajelehti kohti Luoteisväylää. Ilmeisesti lentohenkilökunta otti yhteyttä inuiittien metsästysseurueeseen, joka oli myös kellukkeella, mutta heille kerrottiin, että he olivat "liian kiireisiä puhuakseen". Matkailijat olivat kuitenkin tiettävästi huolissaan siitä, että jäästä kuului "suuria pahaenteisiä ääniä". The Postin mukaan armeijan sisäisissä asiakirjoissa kerrotaan yksityiskohtaisesti 2,7 miljoonan Kanadan dollarin kustannuksista, jotka koostuivat enimmäkseen lennoista, mutta joihin kuului myös kolmen kertakäyttöisen 23 000 dollarin meripelastuspakkauksen, joihin kuului pelastuslautta ja radio, pudottaminen "varotoimenpiteenä". Ryhmä pääsi lopulta pois jäältä ilman apua, mutta palasi helikopterilennolla takaisin tukikohtaan. Kanadan joukkojen edustaja kertoi lehdelle: "Kun ihmishenkiä on vaarassa... En ole varma, voiko kustannuksia laskea." Käytä #NewsfromElsewhere -nimeä, jotta pysyt ajan tasalla Twitterin kautta.</w:t>
      </w:r>
    </w:p>
    <w:p>
      <w:r>
        <w:rPr>
          <w:b/>
        </w:rPr>
        <w:t xml:space="preserve">Yhteenveto</w:t>
      </w:r>
    </w:p>
    <w:p>
      <w:r>
        <w:t xml:space="preserve">Kanadan armeijan kerrotaan käyttäneen 1,6 miljoonaa puntaa (2,6 miljoonaa dollaria) varakkaan turistiryhmän pelastamiseen, kun heidän vierailullaan ollut arktinen jäälautanen oli irtautunut.</w:t>
      </w:r>
    </w:p>
    <w:p>
      <w:r>
        <w:rPr>
          <w:b/>
          <w:u w:val="single"/>
        </w:rPr>
        <w:t xml:space="preserve">Asiakirjan numero 16069</w:t>
      </w:r>
    </w:p>
    <w:p>
      <w:r>
        <w:t xml:space="preserve">Viskipullosta saa yli 25 000 puntaa.</w:t>
      </w:r>
    </w:p>
    <w:p>
      <w:r>
        <w:t xml:space="preserve">Ennen toista maailmansotaa tislattu Glenfiddich meni Bonhamsin viskimyynnissä vasaran alle 25 200 punnan hintaan, johon sisältyy ostajan palkkio. Vuodelta 1937 peräisin oleva 70 cl:n pullo oli yksi 61:stä valmistetusta pullosta, ja se oli osa vuonna 2001 julkaistua 10 pullon erää. Asiantuntijoiden mukaan single malt tuoksui vastakaivetulta turpeelta, palaneelta nahalta ja tammelta. Heidän mukaansa se maistui siirappitoffeelta, creme bruleelta ja paahdetuilta manteleilta. Bonhamsin mukaan Glenfiddich, jonka arvo oli alun perin 15 000-20 000 puntaa, oli yksi kalleimmista huutokaupassa koskaan myydyistä viskipulloista. Huutokauppahuoneen mukaan Bowmoren 1800-luvun pullosta maksettiin vuonna 2007 maailmanennätys 29 400 puntaa. Bonhamsin viskiasiantuntija Martin Green sanoi: "Tiesin heti, että kyseessä on jotain erityistä, ja olen iloinen, että se saavutti näin korkean hinnan. "Jopa näinä taloudellisesti vaikeina aikoina erittäin laadukkaat esineet herättävät edelleen paljon kiinnostusta, ja tämä oli todella poikkeuksellinen tilaisuus hankkia poikkeuksellinen pullo."</w:t>
      </w:r>
    </w:p>
    <w:p>
      <w:r>
        <w:rPr>
          <w:b/>
        </w:rPr>
        <w:t xml:space="preserve">Yhteenveto</w:t>
      </w:r>
    </w:p>
    <w:p>
      <w:r>
        <w:t xml:space="preserve">Harvinainen single malt on myyty Edinburghissa yli 25 000 punnalla, mikä tekee siitä yhden maailman kalleimmista viskipulloista.</w:t>
      </w:r>
    </w:p>
    <w:p>
      <w:r>
        <w:rPr>
          <w:b/>
          <w:u w:val="single"/>
        </w:rPr>
        <w:t xml:space="preserve">Asiakirjan numero 16070</w:t>
      </w:r>
    </w:p>
    <w:p>
      <w:r>
        <w:t xml:space="preserve">Roma: Netflix-elokuva sai kriitikoiden palkintoja Oscar-kisan lämmetessä</w:t>
      </w:r>
    </w:p>
    <w:p>
      <w:r>
        <w:t xml:space="preserve">1970-luvun Meksikoon sijoittuvan perhedraaman on käsikirjoittanut ja ohjannut Alfonso Cuarón, joka teki myös Gravityn. Los Angelesin, New Yorkin, Chicagon ja San Franciscon kriitikkoryhmät ovat valinneet sen vuoden 2018 parhaaksi elokuvaksi. Vedonvälittäjät pitävät A Star is Bornia edelleen suosikkina parhaan elokuvan Oscarin saajaksi. Mutta Roma ei ole kaukana perässä vedonlyöntikertoimissa ja Gold Derby -palkintoennustesivuston kokoamassa rankingissa. Elokuva pyörii kahden naisen ympärillä - kotiapulaisen, jota näyttelee Yalitza Aparicio, joka ei ollut ammattinäyttelijä mutta on saanut laajaa suosiota, ja hänen työnantajansa, keskiluokkainen äiti, jota näyttelee Marina de Tavira. Cuarónin omasta lapsuudesta inspiroitunut elokuva on kerännyt viiden tähden arvosteluja, ja The Guardian on kuvaillut sitä "kyynelehtivän upeaksi eepokseksi" ja The Wrap "sydämelliseksi tunnelman ja nostalgian mestariteokseksi". Saatat myös olla kiinnostunut: Viikonloppuna Roma valittiin parhaaksi elokuvaksi Los Angeles Online Film Critics Societyn, San Franciscon elokuvakriitikkojen piirin, Chicagon elokuvakriitikkojen yhdistyksen ja Philadelphian elokuvakriitikkojen palkintogaalassa. Se oli jo aiemmin saanut kolme Golden Globe -ehdokkuutta ja New Yorkin elokuvakriitikkojen piiri nimesi sen parhaaksi elokuvaksi viime kuussa. Tämän vuoden elokuvapalkintokausi on nyt täydessä vauhdissa, ja se huipentuu 24. helmikuuta järjestettävään Oscar-gaalaan. Roma saattaa tehdä historiaa ensimmäisenä Netflix-elokuvana, joka on ehdolla parhaan elokuvan palkinnon saajaksi, kun Oscar-ehdokkaat julkistetaan 22. tammikuuta. Elokuvaa voi katsoa Netflixissä maailmanlaajuisesti jo yli kuukautta aiemmin - perjantaista 14. joulukuuta alkaen - mutta Cuarón on sanonut, että ihanteellinen tapa katsoa se on katsoa se valkokankaalta. Yhdistyneessä kuningaskunnassa se on mahdollista Curzon-elokuvateattereissa ja tietyissä muissa itsenäisissä elokuvateattereissa. Seuraa meitä Facebookissa, Twitterissä @BBCNewsEnts tai Instagramissa bbcnewsents. Jos sinulla on juttuehdotus, lähetä sähköpostia osoitteeseen entertainment.news@bbc.co.uk.</w:t>
      </w:r>
    </w:p>
    <w:p>
      <w:r>
        <w:rPr>
          <w:b/>
        </w:rPr>
        <w:t xml:space="preserve">Yhteenveto</w:t>
      </w:r>
    </w:p>
    <w:p>
      <w:r>
        <w:t xml:space="preserve">Espanjankielinen mustavalkoinen Netflix-elokuva Roma on valittu vuoden parhaaksi elokuvaksi yhdysvaltalaisten kriitikoiden palkintojen joukossa, mikä vahvistaa sen asemaa yhtenä Oscar-ehdokkaista.</w:t>
      </w:r>
    </w:p>
    <w:p>
      <w:r>
        <w:rPr>
          <w:b/>
          <w:u w:val="single"/>
        </w:rPr>
        <w:t xml:space="preserve">Asiakirjan numero 16071</w:t>
      </w:r>
    </w:p>
    <w:p>
      <w:r>
        <w:t xml:space="preserve">British Sugarin työntekijät hyväksyvät palkankorotustarjouksen</w:t>
      </w:r>
    </w:p>
    <w:p>
      <w:r>
        <w:t xml:space="preserve">Uniten jäseniä Norfolkin, Suffolkin ja Nottinghamshiren tehtailla oli pyydetty äänestämään mahdollisesta ulosmarssista 3,5 prosentin palkkatarjouksen vuoksi. Ammattiliitto oli halunnut 5,2 prosenttia, joka vastaa nykyistä inflaatiovauhtia, mutta se on päättänyt "vastahakoisesti" hyväksyä palkkaratkaisun. Äänestykseen osallistuneista 179 vastusti työtaistelutoimia ja 135 kannatti niitä. Uniten aluejohtaja Tony Ellingford sanoi: "Jäsenemme ovat tyytymättömästi ja vastahakoisesti hyväksyneet yhtiön palkkatarjouksen. "Päätös tehtiin synkän taloustilanteen vuoksi, joka ei näytä paranevan koalitiohallituksen aikana. "Jäsenemme järjestivät työtaisteluäänestyksen, mutta katsottiin, että työtaistelutoimien kannatus oli niukasti riittämätön." British Sugar sanoi käyneensä aktiivisia palkkaneuvotteluja ammattiliittojen kanssa maaliskuusta lähtien. "Olemme työskennelleet erittäin kovasti saadaksemme aikaan tarjouksen, jonka uskomme vakaasti olevan oikeudenmukainen ja kohtuullinen nykyisissä taloudellisissa olosuhteissa ja joka on ulkoisten markkinoiden keskimääräisiä palkkapalkkioita korkeampi", tiedottaja sanoi. GMB-liiton jäsenet hyväksyivät palkkatarjouksen, mutta Uniten jäsenet päättivät järjestää äänestyksen työtaistelutoimista. British Sugarin tehtaat sijaitsevat Wissingtonissa ja Cantleyssä Norfolkissa, Bury St Edmundsissa Suffolkissa ja Newarkissa Nottinghamshiressä.</w:t>
      </w:r>
    </w:p>
    <w:p>
      <w:r>
        <w:rPr>
          <w:b/>
        </w:rPr>
        <w:t xml:space="preserve">Yhteenveto</w:t>
      </w:r>
    </w:p>
    <w:p>
      <w:r>
        <w:t xml:space="preserve">Itä-Englannissa sijaitsevan British Sugarin työntekijät ovat hyväksyneet palkkatarjouksen sen jälkeen, kun ammattiyhdistyksen järjestämässä äänestyksessä ilmeni, ettei lakkotoimien kannatus ollut riittävä.</w:t>
      </w:r>
    </w:p>
    <w:p>
      <w:r>
        <w:rPr>
          <w:b/>
          <w:u w:val="single"/>
        </w:rPr>
        <w:t xml:space="preserve">Asiakirjan numero 16072</w:t>
      </w:r>
    </w:p>
    <w:p>
      <w:r>
        <w:t xml:space="preserve">Creigiaun louhossuunnitelman vastustajat osallistuvat kokoukseen</w:t>
      </w:r>
    </w:p>
    <w:p>
      <w:r>
        <w:t xml:space="preserve">Kampanjaryhmä on esittänyt Cardiffin kaupunginvaltuustolle 1200 henkilön vetoomuksen, jossa vastustetaan Creigiaun louhoksen elvyttämistä koskevaa suunnitteluhakemusta. Yritys Tarmac sanoo, että sen suunnitelmassa tasapainotetaan tarve louhia 12,75 miljoonaa tonnia kalkkikiveä ja "lieventää louhoksen kehittämisen vaikutuksia". Kokous pidettiin sunnuntaina klo 19.00 BST Creigiaun kirkkosalissa. Stop Creigiau Quarry -ryhmä väittää, että maanteistä tulee "kiellettyjä alueita", kun kuorma-autot vievät kulkuväyliä, ja myös ympäristöhuolia on tuotu esiin. Asukkaat ovat myös huolissaan siitä, että louhoksen pöly ja melu vaikuttavat Pentyrchin alakoulun lapsiin, joka sijaitsee vain kahden pellon päässä louhoksesta.</w:t>
      </w:r>
    </w:p>
    <w:p>
      <w:r>
        <w:rPr>
          <w:b/>
        </w:rPr>
        <w:t xml:space="preserve">Yhteenveto</w:t>
      </w:r>
    </w:p>
    <w:p>
      <w:r>
        <w:t xml:space="preserve">Noin 140 ihmistä osallistui kokoukseen, jossa he ilmaisivat huolensa Cardiffissa sijaitsevan louhoksen uudelleen avaamista ja laajentamista koskevista suunnitelmista.</w:t>
      </w:r>
    </w:p>
    <w:p>
      <w:r>
        <w:rPr>
          <w:b/>
          <w:u w:val="single"/>
        </w:rPr>
        <w:t xml:space="preserve">Asiakirjan numero 16073</w:t>
      </w:r>
    </w:p>
    <w:p>
      <w:r>
        <w:t xml:space="preserve">Tata Steel puuttuu pölyongelmaan Port Talbotissa</w:t>
      </w:r>
    </w:p>
    <w:p>
      <w:r>
        <w:t xml:space="preserve">Tata Steelin Port Talbotin tehtaalta heinäkuussa 2013 peräisin oleva pöly johti asukkaiden valituksiin, kun sitä putosi koteihin ja autoihin. Natural Resources Walesin (NRW) mukaan ongelmat on nyt korjattu. Tata totesi, että pölyn pääasiallinen lähde oli peräisin sieltä, missä raaka-aineita säilytetään ja siirretään varastosiiloihin. NRW:n Paul Gibsonin mukaan yrityksen oli tehtävä useita parannuksia varmistaakseen, että pölypäästöt pidetään mahdollisimman pieninä. "Tällä ilmoituksella olemme varmistaneet, että pölyhaittojen vaikutuksia Port Talbotin asukkaisiin on vähennetty", hän sanoi. "Tunnustamme ja kiitämme myös lisätoimenpiteitä, joita yritys on toteuttanut terästehtaan pölypäästöjen minimoimiseksi, ja uskomme, että tämä investointi korostaa Tatan sitoutumista pölypäästöjen vähentämiseen ja ympäristöparannusten kehittämiseen." NRW kirjoittaa pölyongelmasta ilmoittaneille asukkaille saadakseen lisätietoja toteutetuista toimista. Tata Steel ilmoitti tapauksen jälkeen muuttaneensa tuotantotekniikoita ja käyttäneensä 800 000 puntaa laitteeseen, jolla pöly pestään ajoneuvojen renkaista.</w:t>
      </w:r>
    </w:p>
    <w:p>
      <w:r>
        <w:rPr>
          <w:b/>
        </w:rPr>
        <w:t xml:space="preserve">Yhteenveto</w:t>
      </w:r>
    </w:p>
    <w:p>
      <w:r>
        <w:t xml:space="preserve">Terästehtaalle, jolle annettiin täytäntöönpanomääräys mustan pölyn aiheuttaman suuren laskeuman jälkeen, on saatu päätökseen työt saastumisen vähentämiseksi.</w:t>
      </w:r>
    </w:p>
    <w:p>
      <w:r>
        <w:rPr>
          <w:b/>
          <w:u w:val="single"/>
        </w:rPr>
        <w:t xml:space="preserve">Asiakirjan numero 16074</w:t>
      </w:r>
    </w:p>
    <w:p>
      <w:r>
        <w:t xml:space="preserve">Kolmasosa Gloucestershiren valtuuston johtajista leikataan</w:t>
      </w:r>
    </w:p>
    <w:p>
      <w:r>
        <w:t xml:space="preserve">Kabinetti hyväksyi aiemmin raportin, jossa esitetään yksityiskohtaisesti leikkaukset, jotka ovat osa 5 miljoonan punnan säästöjä. Tiedottajan mukaan leikkausten ensimmäisessä vaiheessa menetetään kuusi työpaikkaa eli 33 prosenttia. Konservatiivien hallitsema viranomainen vähentää koko työvoimaansa 1 000 henkilöllä seuraavien neljän vuoden aikana. Suunnitelmat ovat osa 108 miljoonan punnan säästöohjelmaa. Viranomaisen tiedottaja sanoi, että leikkaukset ovat osa hallinnon säästöjen ensimmäistä vaihetta. Valtuuston johtaja Mark Hawthorne sanoi: "On oikein, että muutokset aloitetaan huipulta. "Ensimmäisenä askeleena yksinkertaistamme hallintoa, vähennämme virkoja ja otamme käyttöön uudenlaisen työskentelytavan, jotta voimme keskittyä paljon enemmän asukkaiden ensisijaisiin tavoitteisiin. "Tarvitsemme uuden lähestymistavan, jossa näinä taloudellisesti haastavina aikoina kyselemme kovia kysymyksiä siitä, miten voimme tarjota palveluja mahdollisimman pienin kustannuksin." Hän toteaa, että hän ei ole ainoa, joka on valmis tarjoamaan palveluita.</w:t>
      </w:r>
    </w:p>
    <w:p>
      <w:r>
        <w:rPr>
          <w:b/>
        </w:rPr>
        <w:t xml:space="preserve">Yhteenveto</w:t>
      </w:r>
    </w:p>
    <w:p>
      <w:r>
        <w:t xml:space="preserve">Yksi kolmesta Gloucestershiren kreivikunnan johtajasta poistetaan osana suunnitelmia miljoonien punnan säästämiseksi.</w:t>
      </w:r>
    </w:p>
    <w:p>
      <w:r>
        <w:rPr>
          <w:b/>
          <w:u w:val="single"/>
        </w:rPr>
        <w:t xml:space="preserve">Asiakirjan numero 16075</w:t>
      </w:r>
    </w:p>
    <w:p>
      <w:r>
        <w:t xml:space="preserve">Macy Gray pääesiintyjänä Guernsey Festivalilla</w:t>
      </w:r>
    </w:p>
    <w:p>
      <w:r>
        <w:t xml:space="preserve">Grammy- ja Brit-palkittu laulaja Macy Gray on pääesiintyjä Rabbit Warrenin suurella katolla tapahtuman lauantaina 23.-24. kesäkuuta. Nyt toista vuotta järjestettävällä festivaalilla nähdään kahden päivän aikana useita paikallisia ja kansainvälisiä esiintyjiä. Macy Gray nousi kansainväliseen maineeseen vuonna 1999 I Try -singlehitillään, ja hän julkaisee pian kuudennen studioalbuminsa. Festivaalin järjestäjä Paul Stephen sanoi: "Macy Gray on melkoinen vallankaappaus, ja olemme iloisia, että hän on yksi kolmesta suuresta pääesiintyjästä. "Monet ihmiset eivät ymmärrä, miten paljon työtä artistien varaaminen vaatii, ja ilmoitamme lähitulevaisuudessa myös muista esiintyjistä." Järjestäjät julkistivat myös muita esiintyjiä, kuten indie-muusikko King Charlesin, ska-herätysbändi The Selecterin ja Little Barrien, johon kuuluu Primal Screamin kitaristi Barrie Cadogan.</w:t>
      </w:r>
    </w:p>
    <w:p>
      <w:r>
        <w:rPr>
          <w:b/>
        </w:rPr>
        <w:t xml:space="preserve">Yhteenveto</w:t>
      </w:r>
    </w:p>
    <w:p>
      <w:r>
        <w:t xml:space="preserve">Guernsey Festivalin järjestäjät ovat julkistaneet vuoden 2012 tapahtuman ensimmäisen pääesiintyjän.</w:t>
      </w:r>
    </w:p>
    <w:p>
      <w:r>
        <w:rPr>
          <w:b/>
          <w:u w:val="single"/>
        </w:rPr>
        <w:t xml:space="preserve">Asiakirjan numero 16076</w:t>
      </w:r>
    </w:p>
    <w:p>
      <w:r>
        <w:t xml:space="preserve">Lupaus tarkistaa "seksiä vuokrattavana" -verkkoilmoitukset uudelleen</w:t>
      </w:r>
    </w:p>
    <w:p>
      <w:r>
        <w:t xml:space="preserve">Liz Truss vastasi Hoven työväenpuolueen kansanedustajan Peter Kylen kysymykseen, jossa hän halusi mainokset kiellettäväksi. BBC:n South East -tutkimuksessa selvisi, että lailliset kaupat tehdään Craigslistin kaltaisilla ilmoitussivustoilla. Craigslist, jossa oli yhtenä päivänä yli 100 tällaista ilmoitusta, ei ole kommentoinut asiaa. Alahuoneessa Kyle sanoi: "Korruptoituneet henkilöt käyttävät Craigslistin kaltaisia sivustoja mainostaakseen ilmaista majoitusta seksiä vastaan. "Voiko ministeri myöntää, että tämä tapahtuu tällä hetkellä lain puitteissa ja että asiaa on tarkistettava, jotta ihmiset, jotka tekevät näin ja käyttävät hyväkseen erittäin haavoittuvia nuoria naisia, joutuvat kohtaamaan lain täyden voiman." Hän kysyi, onko hän samaa mieltä siitä, että tämä on tällä hetkellä lain mukaista. Truss vastasi: "Olen samaa mieltä arvoisan herrasmiehen kanssa siitä, että tämä on huolestuttavaa, ja tarkastelen asiaa erittäin mielelläni." BBC South Eastin näkemiin ilmoituksiin kuului muun muassa Maidstonen miehen lähettämä ilmoitus, jossa hän pyysi naista muuttamaan luokseen ja teeskentelemään tyttöystäväänsä, toinen mainos, jossa ilmoitettiin Rochesterissa tarjolla olevasta kahden hengen huoneesta "palveluita" vastaan, ja yksi Brightonissa julkaistu ilmoitus, joka oli suunnattu nuorille miehille. Eräässä lontoolaisen vuokranantajan julkaisemassa ilmoituksessa pyydettiin "tuhmaa tyttöä" muuttamaan sisään. Eräs BBC:lle nimettömänä puhunut vuokranantaja puolusti tarjouksia "ystävä etujen kanssa" -järjestelynä, mutta hyväntekeväisyysjärjestöt ovat kuvailleet ilmoituksia hyväksikäyttöksi. Sussexin poliisi on kehottanut kaikkia, jotka uskovat joutuneensa hyväksikäytön uhriksi, ottamaan yhteyttä poliisiin.</w:t>
      </w:r>
    </w:p>
    <w:p>
      <w:r>
        <w:rPr>
          <w:b/>
        </w:rPr>
        <w:t xml:space="preserve">Yhteenveto</w:t>
      </w:r>
    </w:p>
    <w:p>
      <w:r>
        <w:t xml:space="preserve">Oikeusministeri tarkastelee pyyntöjä tarkastella uudelleen verkkoilmoituksia, joissa nuorille, haavoittuvassa asemassa oleville ihmisille tarjotaan majoitusta seksiä vastaan.</w:t>
      </w:r>
    </w:p>
    <w:p>
      <w:r>
        <w:rPr>
          <w:b/>
          <w:u w:val="single"/>
        </w:rPr>
        <w:t xml:space="preserve">Asiakirjan numero 16077</w:t>
      </w:r>
    </w:p>
    <w:p>
      <w:r>
        <w:t xml:space="preserve">Kuningatar tekee häähistoriaa 70 avioliittovuoden jälkeen</w:t>
      </w:r>
    </w:p>
    <w:p>
      <w:r>
        <w:t xml:space="preserve">Kun he menivät naimisiin Westminster Abbeyssa lähes 70 vuotta sitten, silloinen prinsessa Elisabet oli vasta 21-vuotias, kun taas sulhanen, luutnantti Philip Mountbatten, oli 26-vuotias. Nyt he ovat 91- ja 96-vuotiaita, ja he liittyvät niihin harvoihin pareihin, jotka voivat ylpeillä seitsemän vuosikymmenen avioelämällä. Haluaisimme kuulla kaikista pareista, jotka kuuluvat tähän yksinoikeudelliseen joukkoon ja jotka ovat myös viettäneet platinavuotispäiväänsä solmittuaan avioliiton vuonna 1947. Mitä muistatte 70 vuotta sitten vietetystä suuresta päivästä? Jouduitko käyttämään sodanjälkeisiä säännöstelykuponkeja ostaaksesi materiaalia hääpukuusi? Entä mikä on ollut salaisuutesi onnistuneeseen avioelämään? Jaa tarinasi lähettämällä sähköpostia osoitteeseen haveyoursay@bbc.co.uk. Voit ottaa meihin yhteyttä myös seuraavilla tavoilla:</w:t>
      </w:r>
    </w:p>
    <w:p>
      <w:r>
        <w:rPr>
          <w:b/>
        </w:rPr>
        <w:t xml:space="preserve">Yhteenveto</w:t>
      </w:r>
    </w:p>
    <w:p>
      <w:r>
        <w:t xml:space="preserve">Kuningatar ja prinssi Philip saavuttavat 20. marraskuuta 2017 historiallisen virstanpylvään ja heistä tulee ensimmäinen kuninkaallinen pariskunta, joka viettää 70-vuotishääpäiväänsä.</w:t>
      </w:r>
    </w:p>
    <w:p>
      <w:r>
        <w:rPr>
          <w:b/>
          <w:u w:val="single"/>
        </w:rPr>
        <w:t xml:space="preserve">Asiakirjan numero 16078</w:t>
      </w:r>
    </w:p>
    <w:p>
      <w:r>
        <w:t xml:space="preserve">Chloe Gilbert, 15, "saattoi kuolla maitoallergiaan".</w:t>
      </w:r>
    </w:p>
    <w:p>
      <w:r>
        <w:t xml:space="preserve">Chloe Gilbert, 15, Seendistä, Wiltshirestä, kuoli Southgaten ostoskeskuksessa Bathissa sunnuntaina 5. maaliskuuta. Hänen perheensä kuvaili häntä "kauniiksi ja lahjakkaaksi". "Chloen kuolinsyytä ei ole vielä selvitetty, mutta uskomme, että se saattoi johtua siitä, että hän oli syönyt jotain", he sanoivat lausunnossaan. "Chloella todettiin jo varhain allergia maitotuotteille. "Koko perheemme ja monet Chloen ystävät ovat järkyttyneitä tästä äkillisestä ja traagisesta tapahtumasta. "Kehotamme kaikkia, joilla on allergia, hakeutumaan välittömästi lääkäriin, jos he uskovat kärsivänsä jonkinlaisesta reaktiosta." Hätäkeskus kutsuttiin kauppakeskukseen hieman ennen kello 15:00 GMT sunnuntaina, mutta Chloe kuoli vähän myöhemmin. Kuolinsyyn tutkimukset ovat käynnissä.</w:t>
      </w:r>
    </w:p>
    <w:p>
      <w:r>
        <w:rPr>
          <w:b/>
        </w:rPr>
        <w:t xml:space="preserve">Yhteenveto</w:t>
      </w:r>
    </w:p>
    <w:p>
      <w:r>
        <w:t xml:space="preserve">Teinityttö, joka romahti ja kuoli ostoksilla viikonloppuna, oli perheensä mukaan allerginen maitotuotteille.</w:t>
      </w:r>
    </w:p>
    <w:p>
      <w:r>
        <w:rPr>
          <w:b/>
          <w:u w:val="single"/>
        </w:rPr>
        <w:t xml:space="preserve">Asiakirjan numero 16079</w:t>
      </w:r>
    </w:p>
    <w:p>
      <w:r>
        <w:t xml:space="preserve">Kanavan maahanmuuttajat: Rajavoimat pysäyttävät viisi venettä</w:t>
      </w:r>
    </w:p>
    <w:p>
      <w:r>
        <w:t xml:space="preserve">Sisäministeriön mukaan 49 miestä ja naista tuotiin Doveriin ja siirrettiin maahanmuuttoviranomaisille. Ylitysyritykset alkoivat noin kello 06.25 BST ja jatkuivat aamupäivän ajan, ja viides vene pysäytettiin maanantaina iltapäivällä. Maahanmuuttoministeri Chris Philps sanoi: "Teemme kaikkemme pysäyttääksemme nämä veneet." Hänen mukaansa hallitus teki tiivistä yhteistyötä Ranskan kanssa, ja viranomaiset estivät huhti- ja toukokuussa yli 1 000 siirtolaista ylittämästä Kanaalia. Saapuneet ilmoittivat kansalaisuudekseen irakilaiset, albanialaiset, kuwaitilaiset, sudanilaiset, tšadilaiset, syyrialaiset ja malilaiset. Tämä on seurausta kahden veneen saapumisesta sunnuntaina. Kymmenen miestä ja kaksi naista oli ensimmäisessä aluksessa, joka pysäytettiin noin kello 03.00 BST, ja viisi miestä, jotka sanoivat olevansa Sudanista, toisessa aluksessa noin kello 13.00.</w:t>
      </w:r>
    </w:p>
    <w:p>
      <w:r>
        <w:rPr>
          <w:b/>
        </w:rPr>
        <w:t xml:space="preserve">Yhteenveto</w:t>
      </w:r>
    </w:p>
    <w:p>
      <w:r>
        <w:t xml:space="preserve">Rajavartiolaitoksen alukset ovat pysäyttäneet Englannin kanaalissa viisi siirtolaisia kuljettavaa venettä.</w:t>
      </w:r>
    </w:p>
    <w:p>
      <w:r>
        <w:rPr>
          <w:b/>
          <w:u w:val="single"/>
        </w:rPr>
        <w:t xml:space="preserve">Asiakirjan numero 16080</w:t>
      </w:r>
    </w:p>
    <w:p>
      <w:r>
        <w:t xml:space="preserve">Helsinki höyrystyy ilmaisella saunapäivällä</w:t>
      </w:r>
    </w:p>
    <w:p>
      <w:r>
        <w:t xml:space="preserve">By News from Elsewhere......as found by BBC Monitoring Viisikymmentä paikkaa osallistui ensimmäiseen Helsingin saunapäivään, ja osa saunojista toivotettiin tervetulleeksi jopa ihmisten omien kotien saunoihin, kertoo Yleisradio. Järjestäjät kertovat halunneensa antaa ihmisille mahdollisuuden käyttää saunoja, jotka saattavat olla tyhjillään tai muuten kiellettyjä, kuten hotelleissa, toimistokeskuksissa ja kerrostaloissa sijaitsevia saunoja. Vaikka Suomessa ei ole pulaa saunoista - arviolta kaksi-kolme miljoonaa saunaa palvelee 5,4 miljoonan asukkaan maata - jotkut ihmiset jäävät silti kylmään. "Kaikilla ei ole pääsyä saunaan, joten tällaisten erityisten saunapäivien järjestämiselle on selkeä tarve", sanoo Jaakko Blomberg Common Groundista, joka järjesti tapahtuman yhdessä kaupungin matkailutoimiston kanssa. Blomberg toivotti vieraat tervetulleiksi omaan kotiinsa päiväksi, ja sanoo, että monet heistä lähtivät sen jälkeen käymään muissa saunoissa. "Meillä oli todella hauskaa ja keskusteluja saunassa ja parvekkeella", hän kertoo BBC:lle. "Itse asiassa mielestäni saunassa on aika helppo keskustella ihmisten kanssa, olemme tottuneet siihen." Saunominen on useimmille suomalaisille viikoittainen perhetapahtuma, jota pidetään lähes pyhänä rituaalina. Visit Finland -sivuston vinkkilista aloittelijoille toteaa: "Se on fyysisen ja henkisen puhdistautumisen paikka, ja monet ehdottavat, että saunassa tulisi käyttäytyä kuin kirkossa." Seuraava juttu: Käytä #NewsfromElsewhere, jotta pysyt ajan tasalla uutisistamme Twitterin kautta.</w:t>
      </w:r>
    </w:p>
    <w:p>
      <w:r>
        <w:rPr>
          <w:b/>
        </w:rPr>
        <w:t xml:space="preserve">Yhteenveto</w:t>
      </w:r>
    </w:p>
    <w:p>
      <w:r>
        <w:t xml:space="preserve">Kymmenet yksityiset saunat eri puolilla Helsinkiä ovat avanneet ovensa yleisölle ilmaiseksi osana tapahtumaa, jonka tarkoituksena on lisätä suomalaisen höyryävän ajanvietteen saatavuutta.</w:t>
      </w:r>
    </w:p>
    <w:p>
      <w:r>
        <w:rPr>
          <w:b/>
          <w:u w:val="single"/>
        </w:rPr>
        <w:t xml:space="preserve">Asiakirjan numero 16081</w:t>
      </w:r>
    </w:p>
    <w:p>
      <w:r>
        <w:t xml:space="preserve">Autovalitus kaksi viikkoa West Lothianin kuolemaan johtaneen yliajon jälkeen</w:t>
      </w:r>
    </w:p>
    <w:p>
      <w:r>
        <w:t xml:space="preserve">George Robertson kuoli sairaalassa jäätyään ajoneuvon alle kävellessään A792-tiellä Bathgaten ja Torphichenin välillä sunnuntaina 20. syyskuuta. Onnettomuudessa osallisena olleen ajoneuvon kuljettaja ei pysähtynyt, eikä häntä ole vielä löydetty. Poliisin mukaan 53-vuotiaan Robertsonin perhe on "täysin järkyttynyt". Komisario Peter Houstonin mukaan poliisi "etsii yhä vastauksia" kaksi viikkoa Torphichenista kotoisin olevan Robertsonin kuoleman jälkeen. "Etsimme tummanväristä Nissan Qashqai -autoa, jonka tiedämme olleen tiellä tapahtuma-aikaan, ja kehotamme kaikkia, jotka ovat nähneet tämän auton, ottamaan yhteyttä", hän sanoi. "Georgen kuolema on jättänyt hänen perheensä täysin murtuneeksi, ja he ovat todenneet, että jonkun on nyt aika toimia", hän jatkaa. "Joku tietää, kuka ajoi kyseistä ajoneuvoa, ja pyydän tätä henkilöä tekemään oikein ja ilmoittautumaan."</w:t>
      </w:r>
    </w:p>
    <w:p>
      <w:r>
        <w:rPr>
          <w:b/>
        </w:rPr>
        <w:t xml:space="preserve">Yhteenveto</w:t>
      </w:r>
    </w:p>
    <w:p>
      <w:r>
        <w:t xml:space="preserve">Länsi-Lothianin osavaltiossa tapahtuneessa yliajossa kuolleen miehen kuolemaa tutkiva poliisi haluaa jäljittää tummaa Nissan Qashqai -autoa.</w:t>
      </w:r>
    </w:p>
    <w:p>
      <w:r>
        <w:rPr>
          <w:b/>
          <w:u w:val="single"/>
        </w:rPr>
        <w:t xml:space="preserve">Asiakirjan numero 16082</w:t>
      </w:r>
    </w:p>
    <w:p>
      <w:r>
        <w:t xml:space="preserve">Dolly Parton lukee CBeebiesin iltasadun</w:t>
      </w:r>
    </w:p>
    <w:p>
      <w:r>
        <w:t xml:space="preserve">Parton, joka vetää omaa Imagination Library -nimistä lukualoitettaan, lukee Louise Yatesin teoksen Dog Loves Books 25. lokakuuta. Dolly sanoi: "Minulle on hyvin tärkeää, että lapsia kannustetaan rakastamaan kirjoja jo varhaisessa iässä. "Toivon, että lauluni ja tarinani innostavat CBeebiesin yleisöä. Kiitos, että saitte minut!" Dollyn lukema tarina kertoo koirasta, joka rakastaa lukemista niin paljon, että se avaa oman kirjakaupan - mutta avajaisiin ei tule ketään. Nine to Five -laulaja on nauhoittanut myös toisen tarinan, vaikka ei olekaan paljastettu, minkä kirjan hän lukee tai milloin se lähetetään. CBeebies Bedtime Stories esitetään päivittäin CBeebies-kanavalla klo 18.50. Muita CBeebies Bedtime Story -kirjan lukeneita A-listoja ovat muun muassa näyttelijä Tom Hardy, urheilija Jessica Ennis-Hill ja Queens of the Stone Age -yhtyeen keulahahmo Josh Homme. Seuraa meitä Facebookissa, Twitterissä @BBCNewsEnts tai Instagramissa bbcnewsents. Jos sinulla on juttuehdotus, lähetä sähköpostia osoitteeseen entertainment.news@bbc.co.uk.</w:t>
      </w:r>
    </w:p>
    <w:p>
      <w:r>
        <w:rPr>
          <w:b/>
        </w:rPr>
        <w:t xml:space="preserve">Yhteenveto</w:t>
      </w:r>
    </w:p>
    <w:p>
      <w:r>
        <w:t xml:space="preserve">Kantrimusiikin legenda Dolly Parton on uusin julkkis, joka on ilmoittautunut lukemaan CBeebiesin iltasadun.</w:t>
      </w:r>
    </w:p>
    <w:p>
      <w:r>
        <w:rPr>
          <w:b/>
          <w:u w:val="single"/>
        </w:rPr>
        <w:t xml:space="preserve">Asiakirjan numero 16083</w:t>
      </w:r>
    </w:p>
    <w:p>
      <w:r>
        <w:t xml:space="preserve">Intiassa taikauskon vastainen kampanjoija Narendra Dabholkar ammuttiin kuoliaaksi.</w:t>
      </w:r>
    </w:p>
    <w:p>
      <w:r>
        <w:t xml:space="preserve">Narendra Dabholkarin, 71, kimppuun hyökkäsi kaksi moottoripyöräilijää, kun hän oli aamukävelyllä. Hänet tunnettiin sokean uskon hävittämiskomitean perustamisesta yli 20 vuotta sitten. Kriitikot syyttivät häntä uskonnonvastaisuudesta maassa, jossa mystiikkaa ja hengellisyyttä kunnioitetaan. Agence France-Presse -uutistoimiston haastattelussa kaksi vuotta sitten hän kuitenkin torjui tällaiset syytökset. "Koko lakiesityksessä ei ole sanaakaan Jumalasta tai uskonnosta. Ei mitään sellaista. Intian perustuslaki sallii uskonnonvapauden, eikä kukaan voi ottaa sitä pois", hän sanoi. "Tässä on kyse vilpillisistä ja hyväksikäyttökäytännöistä." Dabholkar ja hänen komiteansa (Maharashtra Andhashraddha Nirmoolan Samiti) olivat erityisen tunnettuja siitä, että he arvostelivat avoimesti joitakin Intian niin sanottuja "jumalmiehiä", itseään hinduiksi kutsuvia askeetteja, jotka väittävät tekevänsä ihmeitä ja joita monet kunnioittavat. Hän myös kampanjoi tietyissä rituaaleissa käytettäviä eläinuhreja vastaan. Maharashtran osavaltion pääministeri ilmaisi surunsa murhasta ja ilmoitti, että kaikista tiedoista maksetaan palkkio. Mediatietojen mukaan hänen murhansa tapahtui muutama päivä sen jälkeen, kun osavaltion hallitus oli ilmoittanut, että se aikoo ottaa käyttöön kiistellyn taikauskon vastaisen lain.</w:t>
      </w:r>
    </w:p>
    <w:p>
      <w:r>
        <w:rPr>
          <w:b/>
        </w:rPr>
        <w:t xml:space="preserve">Yhteenveto</w:t>
      </w:r>
    </w:p>
    <w:p>
      <w:r>
        <w:t xml:space="preserve">Intialainen korkean profiilin taikauskonvastainen aktivisti, joka kampanjoi mustan magian kieltävän lain puolesta, on ammuttu kuoliaaksi Punessa, kertoo poliisi.</w:t>
      </w:r>
    </w:p>
    <w:p>
      <w:r>
        <w:rPr>
          <w:b/>
          <w:u w:val="single"/>
        </w:rPr>
        <w:t xml:space="preserve">Asiakirjan numero 16084</w:t>
      </w:r>
    </w:p>
    <w:p>
      <w:r>
        <w:t xml:space="preserve">Dyfed-Powysin poliisikustannuksia leikataan konservatiivien aikana, sanoo Salmon.</w:t>
      </w:r>
    </w:p>
    <w:p>
      <w:r>
        <w:t xml:space="preserve">Christopher Salmon kertoi leikanneensa Dyfed-Powysin poliisivoimien kymmenen suurinta palkkaa 20 prosentilla ja kunnallisveron poliisiosuutta viidellä prosentilla. "En usko, että kukaan Walesissa tiesi, että verot voivat laskea", hän sanoi. Hän sanoi, että 3 miljoonaa puntaa säästettiin myös lopettamalla poliisiaseman vuokrasopimus. Vuonna 2001 rakennettu Ammanfordin poliisiasema oli maksanut poliisivoimille noin 700 000 puntaa vuodessa 30-vuotisen yksityisen rahoitusaloitteen (PFI) puitteissa, kunnes poliisi sai tilat omistukseensa heinäkuussa. Salmon, joka valittiin poliisipäälliköksi konservatiivien ehdokkaana vuonna 2012, kertoi tiistaina Manchesterissa konservatiivikollegoilleen, että rikollisuuden torjunta on mahdollistanut poliisin menojen leikkaamisen. "Vain siksi, että meillä on turvallisemmat yhteisöt, joissa on enemmän poliiseja enemmän aikaa ja vähemmän rikollisuutta ja epäsosiaalista käyttäytymistä, meillä on varaa keventää paikallisten veronmaksajien taakkaa", hän sanoi.</w:t>
      </w:r>
    </w:p>
    <w:p>
      <w:r>
        <w:rPr>
          <w:b/>
        </w:rPr>
        <w:t xml:space="preserve">Yhteenveto</w:t>
      </w:r>
    </w:p>
    <w:p>
      <w:r>
        <w:t xml:space="preserve">Keski- ja Länsi-Walesin veronmaksajat nauttivat pienemmistä poliisikustannuksista ja turvallisemmista yhteisöistä konservatiivien johdolla, kertoi poliisi- ja rikoskomissaari puoluekokouksessa.</w:t>
      </w:r>
    </w:p>
    <w:p>
      <w:r>
        <w:rPr>
          <w:b/>
          <w:u w:val="single"/>
        </w:rPr>
        <w:t xml:space="preserve">Asiakirjan numero 16085</w:t>
      </w:r>
    </w:p>
    <w:p>
      <w:r>
        <w:t xml:space="preserve">Skotlannin alkoholin vähimmäishintaa koskeva laki testataan oikeudessa</w:t>
      </w:r>
    </w:p>
    <w:p>
      <w:r>
        <w:t xml:space="preserve">Scotch Whisky Association ja European Spirits Organisation ovat pyytäneet, että Skotlannin parlamentin toukokuussa hyväksymä laki kumotaan. Court of Sessionin oikeuskäsittelyn odotetaan kestävän kuusi päivää. Skotlannin hallitus on vakuuttanut, että sen suunnitelmat ovat laillisia. Se aikoo varmistaa, että yhtään alkoholijuomaa ei myydä alle 50 pennin yksikköhintaan sen jälkeen, kun lainsäädäntö tulee voimaan keväällä 2013. Juomateollisuus on vastustanut lakia kolmella perusteella. Lordiasiamies Frank Mullholland sanoo Skotlannin hallituksen puolesta, että laki on kansanterveydellinen toimenpide, joka kuuluu Skotlannin parlamentin toimivaltaan. Hän esittää myös, että lainsäädäntö on sallittu EU:n sääntöjen nojalla, koska se liittyy "kansanterveyteen, sosiaalisiin ongelmiin ja rikollisuuteen".</w:t>
      </w:r>
    </w:p>
    <w:p>
      <w:r>
        <w:rPr>
          <w:b/>
        </w:rPr>
        <w:t xml:space="preserve">Yhteenveto</w:t>
      </w:r>
    </w:p>
    <w:p>
      <w:r>
        <w:t xml:space="preserve">Juomateollisuus aikoo haastaa oikeuteen Skotlannin hallituksen suunnitelmat alkoholin yksikkökohtaisesta vähimmäishinnasta.</w:t>
      </w:r>
    </w:p>
    <w:p>
      <w:r>
        <w:rPr>
          <w:b/>
          <w:u w:val="single"/>
        </w:rPr>
        <w:t xml:space="preserve">Asiakirjan numero 16086</w:t>
      </w:r>
    </w:p>
    <w:p>
      <w:r>
        <w:t xml:space="preserve">Landbeach Tudor tithe lato £ 250k valitus tarjous käynnistettiin</w:t>
      </w:r>
    </w:p>
    <w:p>
      <w:r>
        <w:t xml:space="preserve">Tithe Barn Trustin tavoitteena on kerätä 250 000 puntaa Cambridgeshiren Landbeachissa sijaitsevan rakennuksen kunnostamiseksi. Omistaja South Cambridgeshiren piirineuvosto on "periaatteessa" suostunut siirtämään vastuun sen ylläpidosta säätiölle. Neuvosto arvioi, että 1500-luvun alkupuolella rakennettu lato tarvitsee vähintään 80 000 puntaa "kiireellisiin" korjauksiin. Tithe Barn Trust -työryhmän puheenjohtaja James Hockney sanoi, että kunnostettua latoa käytettäisiin yhteisön tapahtumiin. Hän sanoi: Hockney sanoi: "Se on tärkeä osa Tudor-historiaa - lato on ainoa laatuaan, jossa on olemassa oleva tiililattia." Hän sanoi: "Se on tärkeä osa Tudor-historiaa." Hockney sanoi, että säätiö on jo saanut 55 000 puntaa nimettömiä lahjoituksia ja perustanut ystäväpiirin. Rakennus on ollut neuvoston omistuksessa vuodesta 1986 ja vuokrattu Landbeach Societylle vuodesta 1975. Neuvosto sanoi, ettei sillä ole enää varaa ylläpitää sitä, ja jos kyläläiset eivät keksi keinoa pitää sitä julkisessa omistuksessa, lato myytäisiin ja muutettaisiin taloksi.</w:t>
      </w:r>
    </w:p>
    <w:p>
      <w:r>
        <w:rPr>
          <w:b/>
        </w:rPr>
        <w:t xml:space="preserve">Yhteenveto</w:t>
      </w:r>
    </w:p>
    <w:p>
      <w:r>
        <w:t xml:space="preserve">On käynnistetty vetoomus, jolla halutaan pelastaa "ainutlaatuinen" II-luokan kymmenysten lato uudelleenrakentamiselta.</w:t>
      </w:r>
    </w:p>
    <w:p>
      <w:r>
        <w:rPr>
          <w:b/>
          <w:u w:val="single"/>
        </w:rPr>
        <w:t xml:space="preserve">Asiakirjan numero 16087</w:t>
      </w:r>
    </w:p>
    <w:p>
      <w:r>
        <w:t xml:space="preserve">Mill Greenin myymälähanke sai Cannock Chasen valtuustolta vihreää valoa.</w:t>
      </w:r>
    </w:p>
    <w:p>
      <w:r>
        <w:t xml:space="preserve">Cannockin Mill Greenissä sijaitsevassa hankkeessa olisi noin 130 myymälää ja ravintolaa, ja se loisi jopa 1 200 työpaikkaa. Neuvoston mukaan hankkeen koon vuoksi se on siirrettävä yhteisöjen ja paikallishallinnon ministerin käsiteltäväksi, jotta voidaan päättää, kutsutaanko se kansallisella tasolla päätettäväksi. Ensimmäinen vaihe voitaisiin avata vuoden 2018 aikana, viranomainen totesi. Suunniteltu 23 758 neliömetrin (255 728,98 neliöjalkaa) alue sisältää leikkialueen ja vierailijakeskuksen. Gordon Alcott, joka on valtuuston talouskehityksestä ja suunnittelusta vastaava salkunhoitaja, sanoi toivovansa, että "suurin osa uusista työpaikoista siirtyy Cannockin alueelta ja ympäröivästä piiristä tuleville ihmisille".</w:t>
      </w:r>
    </w:p>
    <w:p>
      <w:r>
        <w:rPr>
          <w:b/>
        </w:rPr>
        <w:t xml:space="preserve">Yhteenveto</w:t>
      </w:r>
    </w:p>
    <w:p>
      <w:r>
        <w:t xml:space="preserve">Cannock Chasen piirineuvosto on hyväksynyt suunnitelmat 110 miljoonan punnan arvoisesta designer outlet -ostoskylästä.</w:t>
      </w:r>
    </w:p>
    <w:p>
      <w:r>
        <w:rPr>
          <w:b/>
          <w:u w:val="single"/>
        </w:rPr>
        <w:t xml:space="preserve">Asiakirjan numero 16088</w:t>
      </w:r>
    </w:p>
    <w:p>
      <w:r>
        <w:t xml:space="preserve">Nainen kuoli uudenvuodenaaton onnettomuudessa Escrickin lähellä</w:t>
      </w:r>
    </w:p>
    <w:p>
      <w:r>
        <w:t xml:space="preserve">Kuolemaan johtanut törmäys tapahtui A19-tiellä Selbyn ja Yorkin välillä, ja siinä olivat osallisina musta Audi ja musta Kia. Nainen, joka oli matkustajana toisessa autossa, julistettiin kuolleeksi onnettomuuspaikalla lähellä Escrickiä. Kuljettajana ollut mies lennätettiin James Cookin yliopistolliseen sairaalaan Middlesbroughissa vakavien vammojen vuoksi 31. joulukuuta tapahtuneen onnettomuuden jälkeen. Toisessa autossa olleet neljä ihmistä vietiin sairaalaan lievemmin vammoin. Noin kello 13.55 GMT tapahtuneen törmäyksen jälkeen tie suljettiin, jotta pelastuspalvelut pystyivät huolehtimaan loukkaantuneista ja tutkijat tutkivat tapahtumapaikan. North Yorkshiren poliisi on pyytänyt silminnäkijöitä, jotka näkivät jommankumman ajoneuvon ennen törmäystä tai itse törmäyksen, ilmoittautumaan. Seuraa BBC Yorkshirea Facebookissa, Twitterissä ja Instagramissa. Lähetä juttuideoita osoitteeseen yorkslincs.news@bbc.co.uk.</w:t>
      </w:r>
    </w:p>
    <w:p>
      <w:r>
        <w:rPr>
          <w:b/>
        </w:rPr>
        <w:t xml:space="preserve">Yhteenveto</w:t>
      </w:r>
    </w:p>
    <w:p>
      <w:r>
        <w:t xml:space="preserve">Nainen sai surmansa, kun kaksi vastakkaisiin suuntiin ajavaa autoa kolaroi Pohjois-Yorkshiren tiellä.</w:t>
      </w:r>
    </w:p>
    <w:p>
      <w:r>
        <w:rPr>
          <w:b/>
          <w:u w:val="single"/>
        </w:rPr>
        <w:t xml:space="preserve">Asiakirjan numero 16089</w:t>
      </w:r>
    </w:p>
    <w:p>
      <w:r>
        <w:t xml:space="preserve">Bussiturmassa kuoli 29 Pohjois-Intiassa</w:t>
      </w:r>
    </w:p>
    <w:p>
      <w:r>
        <w:t xml:space="preserve">Onnettomuus tapahtui varhain maanantaina lähellä Agran kaupunkia, 336 kilometrin päässä osavaltion pääkaupungista Lucknowista. Bussissa oli noin 50 ihmistä, ja se oli matkalla Lucknowista Intian pääkaupunkiin Delhiin. Tieliikenneonnettomuudet ovat yleisiä Intiassa, ja niitä sattuu yksi joka neljäs minuutti. Paikalliset riensivät paikalle auttamaan ja pelastivat 20 loukkaantunutta matkustajaa. Raporttien mukaan kuljettaja nukahti ja menetti kaksikerroksisen bussin hallinnan ennen kuin se suistui valtatieltä ja syöksyi alla olevaan kanavaan. Delhistä Agraan kulkeva 165 kilometriä pitkä Yamuna-pikaraitiotie on yksi Intian pisimmistä kuusikaistaisista moottoriteistä. Viranomaisten mukaan tiellä on kuollut noin 900 ihmistä sen jälkeen, kun se avattiin vuonna 2012. Intian liikenneonnettomuuksista syytetään yleensä huonokuntoisia ajoneuvoja, huonoa ajotapaa ja teiden kuntoa. Kirjeenvaihtajien mukaan Intian maaseudulla bussit ovat usein vanhoja ja ränsistyneitä. Monissa busseissa ei myöskään noudateta tai valvota perusturvallisuustoimenpiteitä - ei ole harvinaista, että ihmiset tungeksivat busseissa tai matkustavat jopa katolla, jos he eivät löydä sisälle istumapaikkaa.</w:t>
      </w:r>
    </w:p>
    <w:p>
      <w:r>
        <w:rPr>
          <w:b/>
        </w:rPr>
        <w:t xml:space="preserve">Yhteenveto</w:t>
      </w:r>
    </w:p>
    <w:p>
      <w:r>
        <w:t xml:space="preserve">Ainakin 29 ihmistä on saanut surmansa sen jälkeen, kun heidän kyydissään ollut bussi suistui moottoritieltä Pohjois-Intiassa Uttar Pradeshin osavaltiossa.</w:t>
      </w:r>
    </w:p>
    <w:p>
      <w:r>
        <w:rPr>
          <w:b/>
          <w:u w:val="single"/>
        </w:rPr>
        <w:t xml:space="preserve">Asiakirjan numero 16090</w:t>
      </w:r>
    </w:p>
    <w:p>
      <w:r>
        <w:t xml:space="preserve">Coronavirus: North West Ambulance Service -hoitoavustaja kuolee".</w:t>
      </w:r>
    </w:p>
    <w:p>
      <w:r>
        <w:t xml:space="preserve">North West Ambulance Service (NWAS) kertoi, että Phil Rennie kuoli Fairfield General Hospitalissa Buryssa sunnuntaina. NWAS:n toimitusjohtaja Daren Mochrie sanoi, että Rochdalesta kotoisin oleva 60-vuotias oli "rakas ystävä ja kollega", jota tullaan "kaipaamaan kovasti". Rennie oli koskettanut "monien ihmisten elämää... uransa aikana", hän lisäsi. Oldhamissa toiminut 60-vuotias liittyi NWAS:iin vuonna 2015 työskenneltyään paikallisviranomaisten ja julkisten palvelujen parissa. Hän oli "erittäin ylpeä" työskennellessään palvelussa, joka "tarjosi lohtua ja hoitoa sitä tarvitseville", Mochrie sanoi. Hän lisäsi, että palvelun "syvin osanotto" kohdistuu Rennien vaimoon, poikaan ja laajempaan perheeseen. "Olen varma, että on monia ihmisiä, joiden elämää Phil kosketti hänen uransa aikana. "Me kaikki tulemme kaipaamaan Philiä kovasti." Mochrie kiitti myös Fairfieldin keskussairaalan henkilökuntaa "huolenpidosta, myötätunnosta ja ammattitaidosta ystävämme hoidossa".</w:t>
      </w:r>
    </w:p>
    <w:p>
      <w:r>
        <w:rPr>
          <w:b/>
        </w:rPr>
        <w:t xml:space="preserve">Yhteenveto</w:t>
      </w:r>
    </w:p>
    <w:p>
      <w:r>
        <w:t xml:space="preserve">"Omistautunut" potilaskuljetuksen hoitoavustaja on kuollut sairastuttuaan coronavirukseen, ambulanssipalvelu on vahvistanut.</w:t>
      </w:r>
    </w:p>
    <w:p>
      <w:r>
        <w:rPr>
          <w:b/>
          <w:u w:val="single"/>
        </w:rPr>
        <w:t xml:space="preserve">Asiakirjan numero 16091</w:t>
      </w:r>
    </w:p>
    <w:p>
      <w:r>
        <w:t xml:space="preserve">Staffordshiren tieliikennekuolemien muistotilaisuus järjestettiin</w:t>
      </w:r>
    </w:p>
    <w:p>
      <w:r>
        <w:t xml:space="preserve">Sen järjesti hyväntekeväisyysjärjestö RoadPeace, ja se järjestettiin National Memorial Arboretumissa lähellä Alrewasia. Moottoritiepoliisi ja surevien omaiset lukivat nimiä tammilehdistä, jotka sitten haudattiin. Hyväntekeväisyysjärjestön mukaan se antoi tilaisuuden antaa "julkinen tunnustus näille traagisille ja tarpeettomille kuolemantapauksille". Roadpeacen mukaan Staffordshiren teillä kuoli 29 ihmistä ja koko West Midlandsin alueella 56 ihmistä vuonna 2014. Noin 120 ihmistä osallistui seremoniaan, joka on yksi monista elokuun aikana järjestettävistä tapahtumista, joilla juhlistetaan kansallista liikenneuhrikuukautta.</w:t>
      </w:r>
    </w:p>
    <w:p>
      <w:r>
        <w:rPr>
          <w:b/>
        </w:rPr>
        <w:t xml:space="preserve">Yhteenveto</w:t>
      </w:r>
    </w:p>
    <w:p>
      <w:r>
        <w:t xml:space="preserve">Staffordshiressä on järjestetty muistotilaisuus maanteillä menehtyneiden muistoksi.</w:t>
      </w:r>
    </w:p>
    <w:p>
      <w:r>
        <w:rPr>
          <w:b/>
          <w:u w:val="single"/>
        </w:rPr>
        <w:t xml:space="preserve">Asiakirjan numero 16092</w:t>
      </w:r>
    </w:p>
    <w:p>
      <w:r>
        <w:t xml:space="preserve">Karhunmetsästys: RAF:n lentäjät lähellä venäläisiä pommikoneita</w:t>
      </w:r>
    </w:p>
    <w:p>
      <w:r>
        <w:t xml:space="preserve">Kuvat venäläisistä Tu-95 Bear H -lentokoneista otti korkealla taivaalla Shetlandin pohjoispuolella RAF Leucharsin asemalla oleva lentoluutnantti Gary Montgomery. Tu-95-koneet havaittiin keskiviikkona lähellä Yhdistyneen kuningaskunnan ilmatilaa. Kaksi Leucharsin 6 Sqd:n Typhoonia lähetettiin tutkimaan asiaa. Fifessä sijaitsevalla lentotukikohdalla on nopean reagoinnin hälytystehtävä (QRA), johon kuuluu epäilyttävien lentokoneiden pysäyttäminen. RAF kuvaili venäläisten Bearien ilmaantumista "rutiiniksi". Vastaavia tapauksia on sattunut aiemminkin. Maaliskuussa 2010 kaksi Leucharsin F3 Tornadoa varjosti kahta Tu-160 Blackjackia, kun ne ilmestyivät Western Islesin edustalle. Vuonna 2007 Tornado-hävittäjät pysäyttivät kaksi Tu-95-konetta, jotka havaittiin kuninkaallisen laivaston harjoituksessa saarten edustalla. Kolme vuotta sitten Venäjän Itämeren laivaston yksiköt kokoontuivat 48 kilometrin (30 mailin) päähän Moray Firthin edustalle suojaan huonolta säältä. Keskiviikon kohtaamisesta puhuessaan luutnantti Montgomery sanoi: "Seurasimme niiden etenemistä, mukaan lukien niiden luovuttaminen tanskalaisille F-16 QRA -lentokoneille, kun Karhut lensivät kohti Tanskaa, ja jatkoimme niiden seurantaa, kun ne palasivat takaisin ja lähtivät sitten kohti Norjan ilmatilaa." RAF:n Typhoon-lentäjä lisäsi: "Venäläisten Bear-lentokoneiden pysäyttäminen on meille rutiinitehtävä, se on sitä, mitä teemme ylläpitääksemme Yhdistyneen kuningaskunnan suvereenia ilmatilaa." Puolustusministeriön mukaan vastaavia tapauksia sattui kahdeksan kertaa vuoden 2013 aikana. Tiedottaja sanoi: "Venäläiset sotilaslennot eivät ole koskaan tunkeutuneet Yhdistyneen kuningaskunnan suvereeniin ilmatilaan ilman lupaa."</w:t>
      </w:r>
    </w:p>
    <w:p>
      <w:r>
        <w:rPr>
          <w:b/>
        </w:rPr>
        <w:t xml:space="preserve">Yhteenveto</w:t>
      </w:r>
    </w:p>
    <w:p>
      <w:r>
        <w:t xml:space="preserve">Puolustusministeriö on julkaissut kuvia RAF:n Typhoon-suihkukoneista, jotka varjostavat kahta venäläistä pommikonetta sen jälkeen, kun koneet lensivät lähellä Yhdistyneen kuningaskunnan ilmatilaa aiemmin tällä viikolla.</w:t>
      </w:r>
    </w:p>
    <w:p>
      <w:r>
        <w:rPr>
          <w:b/>
          <w:u w:val="single"/>
        </w:rPr>
        <w:t xml:space="preserve">Asiakirjan numero 16093</w:t>
      </w:r>
    </w:p>
    <w:p>
      <w:r>
        <w:t xml:space="preserve">Ed's smacker halkoo Walesin Labourin puoluekokouksessa</w:t>
      </w:r>
    </w:p>
    <w:p>
      <w:r>
        <w:t xml:space="preserve">David CornockParlamenttikirjeenvaihtaja, Wales Labour-puolueen johtaja palasi iltapäivällä lavalle - tällä kertaa paitahihoissa - vastatakseen yleisönsä kysymyksiin. Yksi heistä esitteli itsensä: "Christina Rees, Bridgendin vastavalittu työväenpuolueen valtuutettu." Tähän asti kaikki hyvin. Mutta sitten tilanne muuttui hankalammaksi. "Et ole suudellut minua, Ed, mutta suutelit Barbaraa eilen, ja olen erittäin mustasukkainen", Christina vitsaili. Johtajan kasvoille levisi teeskennellyn hälytyksen ilme, kun hän vakuutti valtuutetuille: "Älkää muuten käsittäkö väärin." Christina kertoi johtajalleen, kuinka työväenpuolue oli voittanut Bettwsissa täytevaalit: "Torrit saivat vain 12 ääntä!" Ed Miliband alkoi näyttää huolestuneelta: "Älkää antako meille kaikkia Bridgendin tuloksia, koska saatamme olla täällä....." Hän siirtyi nopeasti seuraavaan kysyjään - Caerphillystä kotoisin olevaan Barbara Jonesiin, joka esitteli itsensä näin: "Olen se onnekas, joka sai eilen suudelman, ja olen saanut niin paljon tekstiviestejä, että ette uskoisi sitä." Jos hänellä ei olisi ollut televisiomeikkiä, Ed Miliband olisi varmasti punastunut. Sen sijaan hän viittasi ensimmäistä kertaa lyhyesti valtuutettuihin "tovereinaan" ja pyysi samalla Barbaraa jatkamaan eteenpäin. Barbara siirtyi eteenpäin, mutta 24 tuntia "yhden kansakunnan työväenpuolueen" aikakauden jälkeen johtaja on huomannut, ettei kaikkia ihmisiä voi miellyttää koko ajan.</w:t>
      </w:r>
    </w:p>
    <w:p>
      <w:r>
        <w:rPr>
          <w:b/>
        </w:rPr>
        <w:t xml:space="preserve">Yhteenveto</w:t>
      </w:r>
    </w:p>
    <w:p>
      <w:r>
        <w:t xml:space="preserve">Ed Miliband saattoi ihastuttaa osanottajia "katso - ei muistiinpanoja" -puheellaan työväenpuolueen konferenssissa, mutta kaikki eivät ole lähdössä kotiin tyytyväisinä.</w:t>
      </w:r>
    </w:p>
    <w:p>
      <w:r>
        <w:rPr>
          <w:b/>
          <w:u w:val="single"/>
        </w:rPr>
        <w:t xml:space="preserve">Asiakirjan numero 16094</w:t>
      </w:r>
    </w:p>
    <w:p>
      <w:r>
        <w:t xml:space="preserve">Mies kuolee Bedfordshiren poliisin pidätettyä hänet Caddingtonissa</w:t>
      </w:r>
    </w:p>
    <w:p>
      <w:r>
        <w:t xml:space="preserve">Bedfordshiren poliisi kutsuttiin Caddingtoniin, Lutonin lähelle, noin klo 19.30 BST sunnuntaina, kun oli ilmoitettu, että miehen kimppuun oli käyty talossa. Poliisien mukaan parikymppinen mies pidätettiin Manor Roadilla sijaitsevassa talossa. Sitten hän tuli huonovointiseksi ja hänet vietiin sairaalaan, jossa hän kuoli. Tapaus on siirretty poliisin käyttäytymistä käsittelevän riippumattoman viraston käsiteltäväksi. Poliisit pysyvät tapahtumapaikalla tutkimusten jatkuessa. Poliisi ei ole antanut lisätietoja toiseen mieheen kohdistuneesta hyökkäyksestä, jota se oli alun perin kutsuttu tutkimaan.</w:t>
      </w:r>
    </w:p>
    <w:p>
      <w:r>
        <w:rPr>
          <w:b/>
        </w:rPr>
        <w:t xml:space="preserve">Yhteenveto</w:t>
      </w:r>
    </w:p>
    <w:p>
      <w:r>
        <w:t xml:space="preserve">Pahoinpitelyilmoituksia tutkivan poliisin pidättämä mies kuoli myöhemmin sairaalassa.</w:t>
      </w:r>
    </w:p>
    <w:p>
      <w:r>
        <w:rPr>
          <w:b/>
          <w:u w:val="single"/>
        </w:rPr>
        <w:t xml:space="preserve">Asiakirjan numero 16095</w:t>
      </w:r>
    </w:p>
    <w:p>
      <w:r>
        <w:t xml:space="preserve">Tory David Davies johtaa Walesin asioiden valintakomiteaa</w:t>
      </w:r>
    </w:p>
    <w:p>
      <w:r>
        <w:t xml:space="preserve">Hänestä tulee ensimmäinen konservatiivi, joka toimii Walesin asioiden valintakomitean puheenjohtajana sen 31-vuotisen historian aikana. Davies osallistui viime vuonna vain 11 prosenttiin valiokunnan kokouksista. Hänen mukaansa tämä johtui siitä, että hän asetti etusijalle jäsenyytensä sisäasiainvaliokunnassa, josta hän on nyt luopunut. Daviesin valinta päättää Walesin asioiden valintakomitean Labour-puolueen jatkuvan puheenjohtajakautensa. Työväenpuolueen kansanedustajat hoitivat tätä tehtävää Leo Absesta vuonna 1979 Hywel Francisiin, joka toimi sen puheenjohtajana viime parlamentissa. Puolueet olivat sopineet, että valiokuntaa johtaisi konservatiivien kansanedustaja. Davies oli sanonut, että hän todella halusi työn ja saisi valiokunnan käsittelemään asioita, jotka hänen mielestään olivat tärkeitä Walesille. Francis on ehdolla Westminsterin uuden perustuslaillisen ja poliittisen uudistuskomitean puheenjohtajaksi.</w:t>
      </w:r>
    </w:p>
    <w:p>
      <w:r>
        <w:rPr>
          <w:b/>
        </w:rPr>
        <w:t xml:space="preserve">Yhteenveto</w:t>
      </w:r>
    </w:p>
    <w:p>
      <w:r>
        <w:t xml:space="preserve">Monmouthin kansanedustaja David Davies on valittu ehdokkaitta Westminsterin vaikutusvaltaisen kansanedustajaryhmän puheenjohtajaksi.</w:t>
      </w:r>
    </w:p>
    <w:p>
      <w:r>
        <w:rPr>
          <w:b/>
          <w:u w:val="single"/>
        </w:rPr>
        <w:t xml:space="preserve">Asiakirjan numero 16096</w:t>
      </w:r>
    </w:p>
    <w:p>
      <w:r>
        <w:t xml:space="preserve">Nottinghamshiren mies vangittiin tytön, 11, raiskaamisesta autossa</w:t>
      </w:r>
    </w:p>
    <w:p>
      <w:r>
        <w:t xml:space="preserve">Nottinghamshiren poliisin mukaan Shamol Miah, 33, lähestyi uhriaan Mansfieldin keskustassa toukokuussa, ja he vaihtoivat matkapuhelinnumeroita. Hän sopi hakevansa naisen kotoa kello 04:00, minkä jälkeen hän vei naisen syrjäiseen paikkaan ja raiskasi hänet autossaan. Mansfieldin Little Carter Lanella asuva Miah tuomittiin Nottingham Crown Courtissa. Poliisi kertoi käyttäneensä valvontakameroita, puhelinta ja DNA-todisteita Miah'n jäljittämiseen, sillä kun hänestä ilmoitettiin heille, hänet tunnettiin vain nimellä "Adam". Komisario Jamie Hill sanoi: "Miah käytti hyvinkin nuorta ja haavoittuvaa tyttöä hyväkseen, ja olemme iloisia, että hän on saanut huomattavan vankeusrangaistuksen. "Kenenkään lapsen ei pitäisi kärsiä seksuaalisesta hyväksikäytöstä, ja kannustamme kaikkia, joilla on huolia, tulemaan esiin ja ilmoittamaan asiasta meille." Miahille määrättiin myös 10 vuoden seksuaalisen vahingon estämismääräys ja hänet laitettiin elinikäiseen seksuaalirikollisten rekisteriin. Seuraa BBC East Midlandsia Facebookissa, Twitterissä tai Instagramissa. Lähetä juttuideoita osoitteeseen eastmidsnews@bbc.co.uk.</w:t>
      </w:r>
    </w:p>
    <w:p>
      <w:r>
        <w:rPr>
          <w:b/>
        </w:rPr>
        <w:t xml:space="preserve">Yhteenveto</w:t>
      </w:r>
    </w:p>
    <w:p>
      <w:r>
        <w:t xml:space="preserve">Mies, joka tunnusti syyllisyytensä 11-vuotiaan tytön raiskaukseen, on tuomittu yhdeksäksi vuodeksi vankilaan.</w:t>
      </w:r>
    </w:p>
    <w:p>
      <w:r>
        <w:rPr>
          <w:b/>
          <w:u w:val="single"/>
        </w:rPr>
        <w:t xml:space="preserve">Asiakirjan numero 16097</w:t>
      </w:r>
    </w:p>
    <w:p>
      <w:r>
        <w:t xml:space="preserve">Llanelly Houselle luvattiin valtuustolta rahaa "valtaviin" juokseviin kustannuksiin.</w:t>
      </w:r>
    </w:p>
    <w:p>
      <w:r>
        <w:t xml:space="preserve">Kabinetti hyväksyi tuen Llanellissa sijaitsevalle 18. vuosisadan Llanelly Houselle. Paul Carter, I-luokan rakennuksen kaupallisten tapahtumien johtaja, sanoi, että rakennuksen käyttökustannukset ovat "valtavat". Neuvosto joutui kohtaamaan kritiikkiä vuonna 2017 sen jälkeen, kun aiemmassa suljetussa kokouksessa sovittiin 350 000 punnan maksamisesta nähtävyyttä hallinnoivan trustin velkojen kattamiseksi. Carmarthenshiren kansanedustaja Sir Thomas Stepney rakennutti vuonna 1714 perheensä kodiksi georgialaisen kaupunkitalon, josta tuli myöhemmin postitoimisto. Se oli 2000-luvun alkuun mennessä ränsistynyt, mutta se avattiin uudelleen vuonna 2013 sen jälkeen, kun se oli kunnostettu 7,8 miljoonalla punnalla, jonka maksoivat muun muassa Heritage Lottery Fund ja Walesin hallituksen kulttuuriperintöelin Cadw. Cambrian Heritage Regeneration Trustin ylläpitämässä Llanelly Housessa järjestetään tapahtumia, kuten häitä ja joulujuhlia, ja se houkuttelee kävijöitä posliini- ja taulukokoelmillaan. Neuvoston johtajat puolustivat aiempaa rahoitusta vuonna 2017 ja sanoivat, että nähtävyys olisi voitu sulkea ilman sitä. Paikallisen demokratian raportointipalvelun mukaan viimeisimmän 60 000 punnan vuotuisen rahoitusosuuden edellytyksenä on rahoitusennusteen tarkistaminen ennen toista vuotta. Carter sanoi, että rahaa voitaisiin käyttää kunnostustöihin, kuten ulkorappauksen ja talon puisten ikkunalaudoitusten korjauksiin. Hän lisäsi: "Vakuutuskustannukset ovat silmittömän kalliita." Aiheeseen liittyvät Internet-linkit Llanelly House Carmarthenshiren kreivikunnanvaltuusto (Carmarthenshire County Council)</w:t>
      </w:r>
    </w:p>
    <w:p>
      <w:r>
        <w:rPr>
          <w:b/>
        </w:rPr>
        <w:t xml:space="preserve">Yhteenveto</w:t>
      </w:r>
    </w:p>
    <w:p>
      <w:r>
        <w:t xml:space="preserve">Carmarthenshiren kreivikunnanvaltuusto myöntää matkailukohteelle jopa 60 000 puntaa tänä ja ensi vuonna suljettujen ovien takana tehdyllä päätöksellä.</w:t>
      </w:r>
    </w:p>
    <w:p>
      <w:r>
        <w:rPr>
          <w:b/>
          <w:u w:val="single"/>
        </w:rPr>
        <w:t xml:space="preserve">Asiakirjan numero 16098</w:t>
      </w:r>
    </w:p>
    <w:p>
      <w:r>
        <w:t xml:space="preserve">Lasten hyväksikäyttökuvien mies vangittiin järjestyksen rikkomisesta</w:t>
      </w:r>
    </w:p>
    <w:p>
      <w:r>
        <w:t xml:space="preserve">Gordon Simpson väitti ladanneensa materiaalia, koska hänen painonsa oli tehnyt hänestä "sosiaalisesti eristetyn". Tuomioistuin kuuli, että hän rikkoi määräystä, koska hänellä oli kiellettyjä laitteita, joita hän käytti seksilelujen tilaamiseen internetistä. Hän ei myöskään suorittanut 100 tunnin palkattoman työn suorittamista koskevaa yhdyskuntapalvelun takaisinmaksumääräystä. Simpson, 26, New Alythista, Perthshirestä, sai sopo- ja yhteiskunnan takaisinmaksumääräyksen viime vuonna myönnettyään kaksi syytettä, jotka liittyivät lasten hyväksikäyttöä koskevan materiaalin lataamiseen 15. huhtikuuta 2011 ja 21. marraskuuta 2012 välisenä aikana. Tuomioistuin kuuli aiemmin, että Simpson jäi kiinni, kun hänellä oli hyväksikäyttöaineistoa puhelimessaan ja kannettavassa tietokoneessaan. Poliisi löysi laitteista noin 2 000 hyväksikäyttökuvaa. Simpson yritti aluksi syyttää ystäviä materiaalin lataamisesta ja väitti, että hänen painonsa oli heikentänyt hänen minäkuvaansa ja tehnyt hänestä sosiaalisesti eristäytyneen. Vankilatuomion lisäksi sheriffi Gillian Wade määräsi Simpsonille vapautumisen jälkeen kahden vuoden pidennetyn vankeusrangaistuksen ja asetti hänet elinikäiseen seksuaalirikollisten rekisteriin.</w:t>
      </w:r>
    </w:p>
    <w:p>
      <w:r>
        <w:rPr>
          <w:b/>
        </w:rPr>
        <w:t xml:space="preserve">Yhteenveto</w:t>
      </w:r>
    </w:p>
    <w:p>
      <w:r>
        <w:t xml:space="preserve">Lasten hyväksikäyttökuvien hallussapidosta tuomittu mies on tuomittu 33 kuukaudeksi vankeuteen rikottuaan seksuaalirikosten ehkäisemistä koskevaa määräystä (Sopo).</w:t>
      </w:r>
    </w:p>
    <w:p>
      <w:r>
        <w:rPr>
          <w:b/>
          <w:u w:val="single"/>
        </w:rPr>
        <w:t xml:space="preserve">Asiakirjan numero 16099</w:t>
      </w:r>
    </w:p>
    <w:p>
      <w:r>
        <w:t xml:space="preserve">Samira Ahmed pääsee sovintoon BBC:n kanssa</w:t>
      </w:r>
    </w:p>
    <w:p>
      <w:r>
        <w:t xml:space="preserve">Yhtiö ilmoitti maanantaina, että se jatkaisi työskentelyä "erittäin arvostetun" juontajan kanssa, mutta ei paljastanut korvaussummaa. Viime kuussa todettiin, ettei BBC pystynyt osoittamaan, että Ahmedin ja Jeremy Vinen välinen palkkaero ei johtunut sukupuoleen perustuvasta syrjinnästä. Ahmed sanoi tuolloin olevansa "iloinen, että asia on ratkaistu". "Samira Ahmed ja BBC ovat tyytyväisiä päästyään sovintoratkaisuun äskettäisen oikeusistuimen käsittelyn jälkeen", BBC sanoi lausunnossaan. "Samira on BBC:n erittäin arvostettu juontaja, ja nyt kun nämä asiat on saatu päätökseen, haluamme kaikki keskittyä tulevaisuuteen". "Odotamme innolla, että voimme jatkaa työskentelyä yhdessä ja tehdä hyviä ohjelmia yleisölle. BBC, Samira tai NUJ eivät kommentoi tapausta enempää." Ahmed oli väittänyt saaneensa 700 000 puntaa liian vähän palkkaa yleisöpalauteohjelma Newswatchin juontamisesta verrattuna Jeremy Vinen palkkaan Points of View -ohjelmasta. Seuraa meitä Facebookissa tai Twitterissä @BBCNewsEnts. Jos sinulla on juttuehdotus, lähetä sähköpostia osoitteeseen entertainment.news@bbc.co.uk.</w:t>
      </w:r>
    </w:p>
    <w:p>
      <w:r>
        <w:rPr>
          <w:b/>
        </w:rPr>
        <w:t xml:space="preserve">Yhteenveto</w:t>
      </w:r>
    </w:p>
    <w:p>
      <w:r>
        <w:t xml:space="preserve">Samira Ahmed on päässyt sovintoon BBC:n kanssa voitettuaan työoikeudenkäynnin samapalkkaisuudesta.</w:t>
      </w:r>
    </w:p>
    <w:p>
      <w:r>
        <w:rPr>
          <w:b/>
          <w:u w:val="single"/>
        </w:rPr>
        <w:t xml:space="preserve">Asiakirjan numero 16100</w:t>
      </w:r>
    </w:p>
    <w:p>
      <w:r>
        <w:t xml:space="preserve">Renaultin tulos romahti Iranin poistojen jälkeen</w:t>
      </w:r>
    </w:p>
    <w:p>
      <w:r>
        <w:t xml:space="preserve">Nettotulos kesäkuuhun päättyneeltä kuuden kuukauden jaksolta laski 87 prosenttia 97 miljoonaan euroon (129 miljoonaa dollaria; 83,7 miljoonaa puntaa), kun se vuotta aiemmin oli 774 miljoonaa euroa, ilmoituksessa kerrottiin. Yritys joutui 512 miljoonan euron suuruiseen veloitukseen lopetettuaan toimintansa Iranissa maan ydinohjelman vuoksi määrättyjen kansainvälisten pakotteiden vuoksi. Heikko eurooppalainen kysyntä lisäsi sen vaikeuksia. Renaultin mukaan jatkuva kansainvälinen kasvu ei riittänyt kompensoimaan myynnin laskua Euroopassa, jossa kova taloustilanne ja korkea työttömyys painavat edelleen markkinoita. Yhtiö myönsi, että sen toimintaympäristö oli "odotettua vaikeampi", mutta huomautti, että liikevoitto ennen kertaluonteisia kuluja oli noussut 15 prosenttia 583 miljoonaan euroon. "Olemme saavuttamassa vuodelle 2013 ilmoittamamme tavoitteet", sanoi toimitusjohtaja Carlos Ghosn. Renaultilla ei ole tuotantolaitoksia Iranissa, mutta se kokoaa siellä ajoneuvoja muualla valmistetuista osista. Viime kuussa Yhdysvaltojen johtamia pakotteita tiukennettiin, minkä vuoksi Renaultin on mahdotonta kotiuttaa tulojaan.</w:t>
      </w:r>
    </w:p>
    <w:p>
      <w:r>
        <w:rPr>
          <w:b/>
        </w:rPr>
        <w:t xml:space="preserve">Yhteenveto</w:t>
      </w:r>
    </w:p>
    <w:p>
      <w:r>
        <w:t xml:space="preserve">Ranskalainen autonvalmistaja Renault on raportoinut vuoden 2013 ensimmäisen vuosipuoliskon valtavasta tuloksen laskusta, kun se on kirjannut Iranin liiketoimintansa koko arvon alas.</w:t>
      </w:r>
    </w:p>
    <w:p>
      <w:r>
        <w:rPr>
          <w:b/>
          <w:u w:val="single"/>
        </w:rPr>
        <w:t xml:space="preserve">Asiakirjan numero 16101</w:t>
      </w:r>
    </w:p>
    <w:p>
      <w:r>
        <w:t xml:space="preserve">BTS: Etelä-Korea hyväksyi lain, joka sallii K-pop-tähtien lykätä asepalvelusta</w:t>
      </w:r>
    </w:p>
    <w:p>
      <w:r>
        <w:t xml:space="preserve">Kaikkien 18-28-vuotiaiden työkykyisten korealaisten miesten on palveltava maan armeijassa noin 20 kuukautta. Tarkistetun lain mukaan tietyt poptähdet voivat kuitenkin lykätä palvelusta, jos kulttuuriministeri suosittelee sitä. Muutos on varhainen syntymäpäivälahja BTS:n vanhimmalle jäsenelle Jinille, joka täyttää vain muutaman päivän päästä 28 vuotta. Ennen tiistaina tehtyä tarkistusta vapautuksia asepalveluksesta tai lykkäyksiä oli annettu korkean profiilin urheilijoille ja klassisille muusikoille. Uudistetun asevelvollisuuslain mukaan "popkulttuurin taiteilija, jonka kulttuuri-, urheilu- ja matkailuministeri on suositellut parantaneen suuresti Korean imagoa sekä kansakunnan sisällä että maailmalla", saa lykätä palvelusta 30-vuotiaaksi. BTS-mania on viime vuosina pyyhkäissyt maailmaa, ja poikabändin suosio on noussut huimasti ulkomailla. Viime viikolla heistä tuli ensimmäinen K-pop-ryhmä, joka sai Grammy-ehdokkuuden. BTS:n viimeisin hitti Dynamite oli ehdolla parhaan popduo-/ryhmäesityksen kategoriassa Lady Gagan ja Taylor Swiftin kaltaisten tähtien rinnalla. He tekivät hiljattain myös historiaa, sillä he olivat ensimmäinen täysin korealainen popyhtye, joka on noussut Billboard 100 -singlelistalla ykköseksi, ja ensimmäinen ryhmä, jonka ei-englanninkielinen kappale on noussut listan ykköseksi. BTS-armeijana tunnetut fanit juhlivat lakimuutosta sosiaalisessa mediassa. "Onnittelut Jin", eräs kirjoitti Twitterissä. "En voi kertoa teille onneani." "Mikä aika olla elossa", toinen kirjoitti.</w:t>
      </w:r>
    </w:p>
    <w:p>
      <w:r>
        <w:rPr>
          <w:b/>
        </w:rPr>
        <w:t xml:space="preserve">Yhteenveto</w:t>
      </w:r>
    </w:p>
    <w:p>
      <w:r>
        <w:t xml:space="preserve">Etelä-Korean parlamentti on hyväksynyt lakiehdotuksen, jonka mukaan suurimmat K-pop-tähdet, kuten BTS, voivat lykätä asevelvollisuuttaan 30 ikävuoteen asti.</w:t>
      </w:r>
    </w:p>
    <w:p>
      <w:r>
        <w:rPr>
          <w:b/>
          <w:u w:val="single"/>
        </w:rPr>
        <w:t xml:space="preserve">Asiakirjan numero 16102</w:t>
      </w:r>
    </w:p>
    <w:p>
      <w:r>
        <w:t xml:space="preserve">Pakettiautomiehen prinssi Harryn ja Meghan Marklen kunnianosoitus</w:t>
      </w:r>
    </w:p>
    <w:p>
      <w:r>
        <w:t xml:space="preserve">Pariskunta ilmoitti kihlauksestaan maanantaina ja on menossa naimisiin ensi keväänä. Norfolkin Wicklewoodista kotoisin oleva Rick Minns, lempinimeltään Ruddy Muddy, käytti autoaan kankaana luodakseen kuvan parista. "Pienet onnittelut muddy van -tyyliin", hän twiittasi kuvan kera. Minns käytti noin kolme tuntia taideteoksen luomiseen pakettiautonsa takaosaan. Hän käytti pariskunnan valokuvia, ja koska pakettiauto ei ollut tarpeeksi likainen tehdäkseen niille oikeutta, hän teki oman "salaisen reseptin" mukaista mutaa, jota hän vyörytti takaovien päälle. "Työ kesti noin kolme tuntia, ja olin hyvin tyytyväinen lopputulokseen, kunnes vanhin tyttäreni sanoi, että hänen mielestään prinssi Harry näytti Eastenders-näyttelijä Danny Dyeriltä", Minns sanoi. Hän loi teoksen noin kaksi kuukautta sitten, "koska ajattelin, että kihlaus oli tulossa ja halusin valmistautua", hän sanoi. Sittemmin prinssi ja hänen tuleva morsiamensa on kuitenkin korvattu pakettiautossa Kapteeni Amerikan kuvalla, joka oli "lahja" ystävälle. Minnsin aiempaan "graffilthy art" -taiteeseen on kuulunut muun muassa Ed Sheeranin, Ant and Decin, David Attenborough'n ja Bruce Forsythin muotokuvia.</w:t>
      </w:r>
    </w:p>
    <w:p>
      <w:r>
        <w:rPr>
          <w:b/>
        </w:rPr>
        <w:t xml:space="preserve">Yhteenveto</w:t>
      </w:r>
    </w:p>
    <w:p>
      <w:r>
        <w:t xml:space="preserve">Taiteilija on tehnyt oman kunnianosoituksensa vastikään kihlautuneille prinssi Harrylle ja Meghan Marklelle muotokuvalla, joka on kiinnitetty hänen rähjäisen valkoisen pakettiautonsa takaosaan.</w:t>
      </w:r>
    </w:p>
    <w:p>
      <w:r>
        <w:rPr>
          <w:b/>
          <w:u w:val="single"/>
        </w:rPr>
        <w:t xml:space="preserve">Asiakirjan numero 16103</w:t>
      </w:r>
    </w:p>
    <w:p>
      <w:r>
        <w:t xml:space="preserve">Senedd Tory -ehdokas pyytää anteeksi loukkaavia twiittejä</w:t>
      </w:r>
    </w:p>
    <w:p>
      <w:r>
        <w:t xml:space="preserve">Kolme Sam Kurtzin lähettämää twiittiä nousi uudelleen esiin verkossa sen jälkeen, kun hänet valittiin ehdokkaaksi Carmarthen West and South Pembrokeshiren vaalipiiriin. Hän puolustaa ensi toukokuussa 3 373 äänen konservatiivien enemmistöä. Bubble Wales -blogi julkaisi kuvakaappaukset vuosina 2012 ja 2013 lähetetyistä twiiteistä. Walesin konservatiivien antamassa lausunnossa Kurtz, Pembrokeshiren kreivikunnanvaltuutettu ja entinen sanomalehtitoimittaja, sanoi: "Nämä twiitit tehtiin monta vuotta sitten, kun olin teini-ikäinen yliopisto-opiskelija. "Olen kasvanut paljon sen jälkeen, eivätkä ne edusta minua tai näkemyksiäni. "Pyydän kuitenkin anteeksi, jos ne ovat saattaneet loukata minua."</w:t>
      </w:r>
    </w:p>
    <w:p>
      <w:r>
        <w:rPr>
          <w:b/>
        </w:rPr>
        <w:t xml:space="preserve">Yhteenveto</w:t>
      </w:r>
    </w:p>
    <w:p>
      <w:r>
        <w:t xml:space="preserve">Konservatiivien Senedd-ehdokas on pyytänyt anteeksi sitä, että hän teki loukkaavia huomautuksia naisista ja homoista Twitterissä opiskeluaikanaan seitsemän vuotta sitten.</w:t>
      </w:r>
    </w:p>
    <w:p>
      <w:r>
        <w:rPr>
          <w:b/>
          <w:u w:val="single"/>
        </w:rPr>
        <w:t xml:space="preserve">Asiakirjan numero 16104</w:t>
      </w:r>
    </w:p>
    <w:p>
      <w:r>
        <w:t xml:space="preserve">Malesialaisen kotiapulaisen pahoinpitelijän vankeusrangaistusta pidennetty</w:t>
      </w:r>
    </w:p>
    <w:p>
      <w:r>
        <w:t xml:space="preserve">Nainen oli yrittänyt saada tuomionsa kumottua, mutta sai sen sijaan kolme vuotta lisää. Hänet tuomittiin viime vuonna siitä, että hän aiheutti vammoja kotiapulaiselleen käyttämällä kuumaa vettä, saksia ja vasaraa. Tapaus kärjisti kahden maan välistä riitaa kotityöntekijöiden kohtelusta. Riita johti siihen, että Indonesia kielsi kesäkuussa 2009 väliaikaisesti kansalaisiaan matkustamasta Malesiaan kotiapulaisiksi, mikä on aiheuttanut pulaa kotiapulaisista malesialaisissa kotitalouksissa. Tapaus tuli ilmi, kun Siti Hajar, 35-vuotias indonesialainen kotiapulainen, pakeni Hau Yuan Tyngin talosta ja haki apua Indonesian suurlähetystöstä. Kuvat hänen vammoistaan esitettiin televisiokanavilla ja herättivät paheksuntaa. Tuomari Ghazali Cha sanoi, ettei Hau ollut osoittanut katumusta. "Kotiapulaisia ei pitäisi käyttää orjina. Heillä on tunteita, ja heitä on suojeltava, ja lisäksi kyse on kahden naapurimaan välisistä suhteista", hän sanoi. Hau'n asianajaja sanoi kuitenkin, että hän oli "Indonesian ja Malesian välisen poliittisen tilanteen uhri". Yli miljoona indonesialaista työskentelee Malesiassa, suurin osa heistä kotiapulaisina tai työntekijöinä.</w:t>
      </w:r>
    </w:p>
    <w:p>
      <w:r>
        <w:rPr>
          <w:b/>
        </w:rPr>
        <w:t xml:space="preserve">Yhteenveto</w:t>
      </w:r>
    </w:p>
    <w:p>
      <w:r>
        <w:t xml:space="preserve">Malesialaisen naisen kahdeksan vuoden vankeusrangaistusta indonesialaisen kotiapulaisensa pahoinpitelystä korotettiin, kun hän valitti asiasta korkeimpaan oikeuteen.</w:t>
      </w:r>
    </w:p>
    <w:p>
      <w:r>
        <w:rPr>
          <w:b/>
          <w:u w:val="single"/>
        </w:rPr>
        <w:t xml:space="preserve">Asiakirjan numero 16105</w:t>
      </w:r>
    </w:p>
    <w:p>
      <w:r>
        <w:t xml:space="preserve">Bank of Irelandin tulos ennen veroja laski 2 prosenttia</w:t>
      </w:r>
    </w:p>
    <w:p>
      <w:r>
        <w:t xml:space="preserve">John CampbellBBC News NI Economics &amp; Business Editor Dublinissa sijaitseva pankki toimii Irlannin tasavallassa ja Yhdistyneessä kuningaskunnassa, ja se on yksi Pohjois-Irlannin neljästä suuresta pankista. Sen vähittäiskaupan Yhdistyneen kuningaskunnan osasto, johon kuuluu myös Pohjois-Irlannin liiketoiminta, kasvatti perustulostaan 77 prosenttia 91 miljoonasta punnasta 161 miljoonaan puntaan. Tulosta auttoi huonojen lainojen kulujen jatkuva lasku. "Brexitiin liittyvä epävarmuus" Pankki sanoi olevansa edelleen "sitoutunut" Yhdistyneen kuningaskunnan markkinoihin ja tavoittelevansa kasvua asuntolainoissa, omaisuusrahoituksessa ja henkilökohtaisissa lainoissa. Se lisäsi, että Brexitiin liittyvä epävarmuus vaikuttaa joidenkin yritysasiakkaiden mielialaan ja aktiivisuustasoon. "Yhdistyneessä kuningaskunnassa yritysten investoinnit ovat selvästi heikentyneet", pankki totesi. Pankin mukaan sen Irlannin asuntoluottoliiketoiminta sujui vahvasti, sillä uusia asuntoluottoja myönnettiin 2,3 miljardin euron arvosta, mikä on 17 prosenttia enemmän kuin vuonna 2017.</w:t>
      </w:r>
    </w:p>
    <w:p>
      <w:r>
        <w:rPr>
          <w:b/>
        </w:rPr>
        <w:t xml:space="preserve">Yhteenveto</w:t>
      </w:r>
    </w:p>
    <w:p>
      <w:r>
        <w:t xml:space="preserve">Bank of Ireland on raportoinut 835 miljoonan euron (726 miljoonan punnan) voitosta ennen veroja vuonna 2018, mikä on 2 % vähemmän kuin vuonna 2017 saavutettu 852 miljoonan euron tulos.</w:t>
      </w:r>
    </w:p>
    <w:p>
      <w:r>
        <w:rPr>
          <w:b/>
          <w:u w:val="single"/>
        </w:rPr>
        <w:t xml:space="preserve">Asiakirjan numero 16106</w:t>
      </w:r>
    </w:p>
    <w:p>
      <w:r>
        <w:t xml:space="preserve">Kaksi miestä kiistää isoisä David Jonesin murhan Holyheadin hyökkäyksessä</w:t>
      </w:r>
    </w:p>
    <w:p>
      <w:r>
        <w:t xml:space="preserve">David Jones, joka oli 58-vuotias, kuoli Royal Stoke Hospitalissa viime marraskuussa. Tuomari Rhys Rowlands vangitsi 47-vuotiaan Gareth Wyn Jonesin, Lon Degistä, ja 38-vuotiaan Stuart Parkinin, Nimrod Walkista, Holyheadista, tutkintavankeuteen. Kaksikko esiintyi videoyhteyden välityksellä Mold Crown Courtissa Flintshiressä, ja oikeudenkäyntipäivä määrättiin heinäkuulle Caernarfoniin. Jonesia ja erästä naista, Jane Mitchelliä, 44, Angleseystä, syytettiin myös heroiinin toimittamisesta kesäkuun ja marraskuun välisenä aikana. Jones kiisti syytteen, mutta Mitchell myönsi sen, ja hänet vangittiin.</w:t>
      </w:r>
    </w:p>
    <w:p>
      <w:r>
        <w:rPr>
          <w:b/>
        </w:rPr>
        <w:t xml:space="preserve">Yhteenveto</w:t>
      </w:r>
    </w:p>
    <w:p>
      <w:r>
        <w:t xml:space="preserve">Kaksi miestä on kiistänyt murhanneensa isoisän hyökkäyksessä Angleseyssä.</w:t>
      </w:r>
    </w:p>
    <w:p>
      <w:r>
        <w:rPr>
          <w:b/>
          <w:u w:val="single"/>
        </w:rPr>
        <w:t xml:space="preserve">Asiakirjan numero 16107</w:t>
      </w:r>
    </w:p>
    <w:p>
      <w:r>
        <w:t xml:space="preserve">Kuusi Mansaaren tietä pysyvät suljettuina lumen vuoksi</w:t>
      </w:r>
    </w:p>
    <w:p>
      <w:r>
        <w:t xml:space="preserve">Viranomaiset vahvistivat, että kuusi tietä, mukaan lukien A18 Mountain Road Ramsey Hairpinin ja Creg-ny-baa:n välillä sekä Sloc ovat edelleen suljettuina. Infrastruktuuriministeriö työskentelee teiden parissa ja arvioi niiden kunnon kello 15.30 GMT. Kattava luettelo teiden sulkemisista on saatavilla Isle of Man Constabularyn Facebook-sivulla. Maanrakennusosaston apulaispäällikkö Alan Hardinge sanoi: "Miehistöt ovat työskennelleet erittäin ahkerasti poistaakseen lunta laajoilta alueilta, jotta hiekoitusryhmät voivat tulla paikalle." Useita muita teitä avattiin uudelleen tiistaina, muun muassa Little London Cronk-y-Voddystä Sartfieldiin. Poliisi on pyytänyt autoilijoita ajamaan "erittäin varovaisesti".</w:t>
      </w:r>
    </w:p>
    <w:p>
      <w:r>
        <w:rPr>
          <w:b/>
        </w:rPr>
        <w:t xml:space="preserve">Yhteenveto</w:t>
      </w:r>
    </w:p>
    <w:p>
      <w:r>
        <w:t xml:space="preserve">Mansaarella on edelleen useita lumen aiheuttamia tiesulkuja.</w:t>
      </w:r>
    </w:p>
    <w:p>
      <w:r>
        <w:rPr>
          <w:b/>
          <w:u w:val="single"/>
        </w:rPr>
        <w:t xml:space="preserve">Asiakirjan numero 16108</w:t>
      </w:r>
    </w:p>
    <w:p>
      <w:r>
        <w:t xml:space="preserve">Volotea-lentoyhtiö aloittaa Yhdistyneen kuningaskunnan reitin Southamptonista</w:t>
      </w:r>
    </w:p>
    <w:p>
      <w:r>
        <w:t xml:space="preserve">Yhtiö, joka jo liikennöi ympäri Eurooppaa, lentää kahdesti viikossa Southamptonin ja Mallorcan välillä. Lentoaseman mukaan FlyBe, jonka tukikohta on Southamptonissa, ei ole vielä vahvistanut, jatkuuko sen kausittainen liikennöinti saarelle ensi kesänä. Voloteasta tulee kuudes lentoyhtiö, joka tarjoaa reittilentoja Southamptonista. Southamptonin lentoasemaa käyttää vuosittain yli 1,8 miljoonaa ihmistä. Uudella reitillä kulkee vuosittain noin 10 000 matkustajaa. Southamptonin lentoasema</w:t>
      </w:r>
    </w:p>
    <w:p>
      <w:r>
        <w:rPr>
          <w:b/>
        </w:rPr>
        <w:t xml:space="preserve">Yhteenveto</w:t>
      </w:r>
    </w:p>
    <w:p>
      <w:r>
        <w:t xml:space="preserve">Eurooppalainen halpalentoyhtiö Volotea aloittaa liikennöinnin Yhdistyneessä kuningaskunnassa kesästä 2016 alkaen.</w:t>
      </w:r>
    </w:p>
    <w:p>
      <w:r>
        <w:rPr>
          <w:b/>
          <w:u w:val="single"/>
        </w:rPr>
        <w:t xml:space="preserve">Asiakirjan numero 16109</w:t>
      </w:r>
    </w:p>
    <w:p>
      <w:r>
        <w:t xml:space="preserve">EU ehdottaa uusia sääntöjä tietoverkkorikollisuuden raportointiin</w:t>
      </w:r>
    </w:p>
    <w:p>
      <w:r>
        <w:t xml:space="preserve">Se on osa pyrkimystä tehostaa maailmanlaajuisia toimia tietoverkkorikollisuuden torjumiseksi. Digitaalistrategiasta vastaava komissaari Neelie Kroes totesi, että Euroopan on parannettava tapojaan käsitellä kyberturvallisuutta. Yritykset ovat kuitenkin huolissaan siitä, että verkkohyökkäyksistä ja tietoturvaloukkauksista ilmoittaminen voi vahingoittaa niiden mainetta. Monia tietoturvaloukkauksia EU haluaa, että jäsenvaltiot jakavat tietoa hyökkäyksistä ja vahvistavat kyberpuolustustaan. Ehdotusten mukaan jokaisen maan olisi nimitettävä tietotekniikan kriisiryhmä ja perustettava viranomainen, jolle yritykset ilmoittaisivat tietoturvaloukkauksista. Nämä uudet elimet päättäisivät, julkistetaanko tietoturvaloukkaukset ja sakotetaanko yrityksiä. Kroes sanoi muutoksista ilmoittaessaan: "Eurooppa tarvitsee kestäviä verkkoja ja järjestelmiä, ja toimimatta jättäminen aiheuttaisi merkittäviä kustannuksia kuluttajille, yrityksille ja yhteiskunnalle." EU:n mukaan vain yhdellä neljästä eurooppalaisesta yrityksestä on säännöllisesti tarkistettu, virallinen tieto- ja viestintätekniikan turvallisuuspolitiikka. Jopa tieto- ja viestintätekniikkayritysten keskuudessa luku on vain joka toinen. Tilintarkastusyritys PwC:n hiljattain tekemän tutkimuksen mukaan kolme neljäsosaa brittiläisistä pienistä yrityksistä ja 93 prosenttia suurista yrityksistä oli hiljattain kärsinyt tietoturvaloukkauksesta.</w:t>
      </w:r>
    </w:p>
    <w:p>
      <w:r>
        <w:rPr>
          <w:b/>
        </w:rPr>
        <w:t xml:space="preserve">Yhteenveto</w:t>
      </w:r>
    </w:p>
    <w:p>
      <w:r>
        <w:t xml:space="preserve">Yli 40 000 yritystä, kuten energiantoimittajia, pankkeja ja sairaaloita, voitaisiin velvoittaa ilmoittamaan tietoverkkomurroista EU:n ehdottamien uusien sääntöjen nojalla.</w:t>
      </w:r>
    </w:p>
    <w:p>
      <w:r>
        <w:rPr>
          <w:b/>
          <w:u w:val="single"/>
        </w:rPr>
        <w:t xml:space="preserve">Asiakirjan numero 16110</w:t>
      </w:r>
    </w:p>
    <w:p>
      <w:r>
        <w:t xml:space="preserve">Carlislen opiskelija tuomittiin väärästä raiskausväitteestä</w:t>
      </w:r>
    </w:p>
    <w:p>
      <w:r>
        <w:t xml:space="preserve">Tuomarit kuulivat, kuinka Chloe Fox, 20, Spencer Streetiltä, Carlislesta, tuhlasi 650 tuntia poliisin aikaa väittämällä, että hänen kimppuunsa oli hyökätty kaupungissa. Hän kertoi poliisille, että hänet oli raahattu Warwick Roadilta kujalle varhain 19. syyskuuta 2011. Journalistiopiskelija myönsi valehdelleensa 20 päivää väitteen esittämisen jälkeen. Syyttäjän asianajaja Adrienne Harris kertoi oikeudelle, että poliisit olivat kysyneet Foxilta, oliko hän varma, että hän puhuu totta, kun he huomasivat useita epäjohdonmukaisuuksia. Yliopistopaikka Hän sanoi, että valvontakameran kuvamateriaalin mukaan kotiin käveleminen kesti vain kolme minuuttia, mikä ei olisi riittänyt hyökkäyksen toteuttamiseen. Syyttäjä sanoi myös, ettei Foxilla ollut vammoja eikä hänestä tai tapahtumapaikalta löytynyt rikosteknisiä todisteita. Hän myönsi syyllisyytensä syytteeseen poliisin turhasta käytöstä tekemällä tietoisesti väärän ilmoituksen. Puolustusasianajaja Carly Lancaster kertoi tuomareille, ettei Fox muistanut mitään yöstä eikä pystynyt selittämään, miksi hän sanoi tulleensa raiskatuksi. Fox on sittemmin lähettänyt poliisille anteeksipyyntökirjeen. Tuomioistuimet keskeyttivät hänen tuomionsa, jotta hän voisi pitää opiskelupaikkansa yliopistossa. Lisäksi hän suorittaa 180 tuntia yhdyskuntapalvelua ja maksaa 85 puntaa.</w:t>
      </w:r>
    </w:p>
    <w:p>
      <w:r>
        <w:rPr>
          <w:b/>
        </w:rPr>
        <w:t xml:space="preserve">Yhteenveto</w:t>
      </w:r>
    </w:p>
    <w:p>
      <w:r>
        <w:t xml:space="preserve">Cumbrian yliopiston opiskelija, joka valehteli joutuneensa raiskatuksi seksuaalisten hyökkäysten aikana, on saanut neljän kuukauden ehdollisen vankeusrangaistuksen.</w:t>
      </w:r>
    </w:p>
    <w:p>
      <w:r>
        <w:rPr>
          <w:b/>
          <w:u w:val="single"/>
        </w:rPr>
        <w:t xml:space="preserve">Asiakirjan numero 16111</w:t>
      </w:r>
    </w:p>
    <w:p>
      <w:r>
        <w:t xml:space="preserve">Willow Smithistä tulee nuorin nainen listan kärkeen</w:t>
      </w:r>
    </w:p>
    <w:p>
      <w:r>
        <w:t xml:space="preserve">Del CrookesNewsbeat-toimittaja 10-vuotiaan Whip My Hair -kappaleen myynti on ylittänyt Black Eyed Peasin, Ellie Gouldingin ja Rihannan kaltaiset kappaleet, ilmenee viikon puolivälin virallisesta listapäivityksestä. X Factor -finalistien viime viikon ykköseksi noussut Heroes on pudonnut viidenneksi. Nuorin listaykköseksi noussut sooloartisti oli Jimmy Osmond vuonna 1972 Long Haired Lover From Liverpool -kappaleella. Hän oli yhdeksänvuotias, kun kappale nousi listan kärkeen. Michael Jacksonin postuumisti julkaistu single Hold My Hand, jossa on mukana Akon, on uusi tulokas sijalla 13. Virallisessa albumilistassa Take Thatin uusi albumi Progress pysyy listaykkösenä neljättä viikkoa peräkkäin. Michael Buble, Olly Murs, JLS ja Rihanna muodostavat loput kärkiviisikon. Daft Punkin uutta Tron-elokuvaa varten tekemä albumi on sijalla 32.</w:t>
      </w:r>
    </w:p>
    <w:p>
      <w:r>
        <w:rPr>
          <w:b/>
        </w:rPr>
        <w:t xml:space="preserve">Yhteenveto</w:t>
      </w:r>
    </w:p>
    <w:p>
      <w:r>
        <w:t xml:space="preserve">Willow Smithistä on tulossa nuorin naisartisti, joka on noussut Britannian singlelistalla ykköseksi.</w:t>
      </w:r>
    </w:p>
    <w:p>
      <w:r>
        <w:rPr>
          <w:b/>
          <w:u w:val="single"/>
        </w:rPr>
        <w:t xml:space="preserve">Asiakirjan numero 16112</w:t>
      </w:r>
    </w:p>
    <w:p>
      <w:r>
        <w:t xml:space="preserve">Ulsterin yliopiston Magee-laajennus "ratkaisevan tärkeä" työpaikkojen kannalta</w:t>
      </w:r>
    </w:p>
    <w:p>
      <w:r>
        <w:t xml:space="preserve">Nuprint technologiesin toimitusjohtaja Gavin Killeen sanoi, että laajennushanke on ratkaisevan tärkeä investointien houkuttelemiseksi ja työpaikkojen luomiseksi. Hän esitti huomautuksensa BBC:n Inside Business -ohjelman haastattelussa. Työllisyys- ja oppimisministeri sanoi viime viikolla, että hän aikoo hakea laajennuksen rahoittamiseen tarvittavia 11 miljoonaa puntaa. "Katalysaattori" Killen sanoi: Killen sanoi: "Se olisi perustavanlaatuinen käännekohta Luoteis-Euroopalle. "Se on mielestäni ainoa katalyyttinen ohjelma, jolla voimme elvyttää maakunnan luoteisosaa. "Koulunsa päättäneet lähtevät maakunnasta, menevät yliopistoihin mantereelle, Skotlantiin ja Irlannin tasavaltaan eivätkä palaa takaisin", hän lisäsi. Ulsterin yliopisto sai viime vuonna suunnitteluluvan 11 miljoonan punnan laajennusosalle, mutta Stormontin budjettiongelmien vuoksi hallituksen rahoitus hankkeelle on ollut viime kuukausina epävarmaa. Viime elokuussa työllisyys- ja oppimisministeri Stephen Farry sanoi, että hanke oli "poissa pöydältä" ja että sitä lykättäisiin määräämättömäksi ajaksi, koska hänen ministeriönsä budjettiin oli tehtävä 34 miljoonan punnan leikkaukset. Viime viikolla Farry kuitenkin sanoi, että Mageen laajennuksen liiketoiminta-ajatus on nyt hyvin pitkällä, minkä jälkeen voidaan tehdä tarjous pääomarahoituksesta. Ministeri sanoi olevansa sitoutunut toteuttamaan hankkeen "lähitulevaisuudessa". Gavin Killeen haastattelu lähetetään BBC Radio Ulsterilla osana Wendy Austinin juontamaa Inside Business -ohjelmaa sunnuntaina 25. tammikuuta klo 13.30 GMT.</w:t>
      </w:r>
    </w:p>
    <w:p>
      <w:r>
        <w:rPr>
          <w:b/>
        </w:rPr>
        <w:t xml:space="preserve">Yhteenveto</w:t>
      </w:r>
    </w:p>
    <w:p>
      <w:r>
        <w:t xml:space="preserve">Ulsterin yliopiston Magee-kampuksen laajentaminen Londonderryyn olisi alueelle taloudellisesti "käänteentekevä asia", on Derryn johtava liikemies todennut.</w:t>
      </w:r>
    </w:p>
    <w:p>
      <w:r>
        <w:rPr>
          <w:b/>
          <w:u w:val="single"/>
        </w:rPr>
        <w:t xml:space="preserve">Asiakirjan numero 16113</w:t>
      </w:r>
    </w:p>
    <w:p>
      <w:r>
        <w:t xml:space="preserve">Alderneyn ambulanssipalvelu lakkautetaan kiistan jälkeen</w:t>
      </w:r>
    </w:p>
    <w:p>
      <w:r>
        <w:t xml:space="preserve">Henkilöstö teki torstaina ulosmarssin sen jälkeen, kun johtava virkamies oli erotettu kriittisen raportin jälkeen. St John Ambulance Guernseyn henkilökunta tarjoaa Alderneyn ambulanssipalvelua. Osavaltiot harkitsevat, jatkavatko ne lyhyellä aikavälillä sairaankuljetusta ja perustavatko ne uuden järjestelmän ambulanssipalvelua varten. Tähän voi sisältyä sen hallinnointi rinnakkain Alderneyn osavaltioiden palolaitoksen kanssa. Richard Webber, joka toimii muun muassa St John Ambulance Englandin johtavassa ensihoitopalvelussa, käynnisti palvelun tarkastelun sen jälkeen, kun Guernseyn henkilökunta oli elokuussa ilmaissut huolensa asiasta. Arvioinnin tulokset: Bill Walden, yksi palvelun vapaaehtoisista ensihoitajista, hylkäsi luonnehdinnan, jonka mukaan he eivät enää pysty tarjoamaan turvallista palvelua. Alderney Ambulance Service on toiminut kahdella ajoneuvolla ja yhdeksällä työntekijällä päivystysjärjestelmän avulla. Tammikuusta lokakuuhun se vastasi 161 hätäpuheluun ja suoritti 82 potilassiirtoa.</w:t>
      </w:r>
    </w:p>
    <w:p>
      <w:r>
        <w:rPr>
          <w:b/>
        </w:rPr>
        <w:t xml:space="preserve">Yhteenveto</w:t>
      </w:r>
    </w:p>
    <w:p>
      <w:r>
        <w:t xml:space="preserve">Alderneyn ambulanssipalvelun johtokunta on kertonut saaren hallitukselle, ettei se voi enää tarjota "turvallista ja kestävää" palvelua.</w:t>
      </w:r>
    </w:p>
    <w:p>
      <w:r>
        <w:rPr>
          <w:b/>
          <w:u w:val="single"/>
        </w:rPr>
        <w:t xml:space="preserve">Asiakirjan numero 16114</w:t>
      </w:r>
    </w:p>
    <w:p>
      <w:r>
        <w:t xml:space="preserve">Surreyssä järjestetyssä julkisessa kokouksessa kerrottiin "haastavista" leikkauksista.</w:t>
      </w:r>
    </w:p>
    <w:p>
      <w:r>
        <w:t xml:space="preserve">Tohtori Andrew Povey sanoi: "Kysymys on siitä, kuinka pitkälle polkua pitkin kuljetaan." Surreyn kreivikunnanvaltuuston johtajan lisäksi yleisöfoorumissa oli poliisijohtajia, NHS:n henkilökuntaa ja vapaaehtoisjärjestöjen edustajia. Kaksituntinen keskustelu käytiin Salesian Schoolissa Chertseyssä. "Voitte tehdä ehdottoman lakisääteisen perusminimin tai voitte tehdä jotain enemmän. Luulen, että keskustelu käydään joistakin palveluista", tohtori Povey sanoi. "Meidän kaikkien julkisen sektorin työntekijöiden on tehtävä vaikeita valintoja lähivuosina." Surreyn poliisin poliisipäälliköltä Mark Rowleylta kysyttiin poliisin leikkauksista. Hän vastasi: "Olemme maan ainoa poliisi, joka yhä rekrytoi poliiseja. Yritämme johtaa poliisivoimia kevyemmin perustein."</w:t>
      </w:r>
    </w:p>
    <w:p>
      <w:r>
        <w:rPr>
          <w:b/>
        </w:rPr>
        <w:t xml:space="preserve">Yhteenveto</w:t>
      </w:r>
    </w:p>
    <w:p>
      <w:r>
        <w:t xml:space="preserve">Surreyssä torstaina pidetyssä kokouksessa todettiin, että julkisiin palveluihin kohdistuvat leikkaukset ovat sekä suuria että haastavia.</w:t>
      </w:r>
    </w:p>
    <w:p>
      <w:r>
        <w:rPr>
          <w:b/>
          <w:u w:val="single"/>
        </w:rPr>
        <w:t xml:space="preserve">Asiakirjan numero 16115</w:t>
      </w:r>
    </w:p>
    <w:p>
      <w:r>
        <w:t xml:space="preserve">Uudet omistajat voivat edistää Tonglandin vesivoimasuunnitelmaa</w:t>
      </w:r>
    </w:p>
    <w:p>
      <w:r>
        <w:t xml:space="preserve">Drax sopi viime vuonna Scottish Powerin kanssa sopimuksesta, johon sisältyi Kirkcudbrightin lähellä sijaitsevan Tonglandin alueen ostaminen. Vesivoimalaitosta koskevat ehdotukset tulivat ensimmäisen kerran esiin muutama vuosi sitten, ja Dumfriesin ja Gallowayn neuvosto on myöntänyt luvan ehdollisesti. Draxin mukaan hanke vaatisi 1,65 miljoonan punnan investoinnin ja kestäisi noin 18 kuukautta, jos se toteutuisi. "Ehdotetussa järjestelmässä hyödynnetään Tonglandin altaaseen varastoitua vettä ja olemassa olevaa putkea, joka johtaa korvausvirtauksen Dee-jokeen", sanoi tiedottaja. "Voimalaitos sijaitsee padon juurella. "Vesi siirretään vedenottopaikalta voimalaitokseen, jossa se pyörittää vesiturbiinia, joka puolestaan pyörittää generaattoria, joka tuottaa sähköä." Hän sanoi, että järjestelmän toiminta riippuu padon vedenkorkeudesta ja virtaamasta.</w:t>
      </w:r>
    </w:p>
    <w:p>
      <w:r>
        <w:rPr>
          <w:b/>
        </w:rPr>
        <w:t xml:space="preserve">Yhteenveto</w:t>
      </w:r>
    </w:p>
    <w:p>
      <w:r>
        <w:t xml:space="preserve">Etelä-Skotlannissa sijaitsevan padon uudet omistajat voivat viedä eteenpäin suunnitelmia uudesta vesivoimalaitoksesta.</w:t>
      </w:r>
    </w:p>
    <w:p>
      <w:r>
        <w:rPr>
          <w:b/>
          <w:u w:val="single"/>
        </w:rPr>
        <w:t xml:space="preserve">Asiakirjan numero 16116</w:t>
      </w:r>
    </w:p>
    <w:p>
      <w:r>
        <w:t xml:space="preserve">Kadonnut Perthshiren kalasääski palaa pesään.</w:t>
      </w:r>
    </w:p>
    <w:p>
      <w:r>
        <w:t xml:space="preserve">"Blue 44" syntyi 27-vuotiaalle Ladylle kahdeksan viikkoa sitten Loch of the Lowesin suojelualueella Perthshiressä. Se lensi pesästä maanantaina, mutta katosi sen jälkeen, eikä sitä löydetty vapaaehtoisten etsinnöistä huolimatta. Nuori petolintu ilmestyi lopulta uudelleen emonsa pesälle perjantaina. Scottish Wildlife Trustin mukaan on epätavallista, että kalasääsken poikanen lentää eikä palaa pesään 24 tunnin kuluessa. Blue 44:n uskotaan pelästyneen neitsytlentoa ja olleen haluton yrittämään uudelleen. Satelliittiseuranta vakuutti lopulta etsintäryhmälle, että lintu oli kunnossa, kun sen käyttämästä datamerkistä saatavat tiedot osoittivat, että se liikkui ja pysytteli puissa.</w:t>
      </w:r>
    </w:p>
    <w:p>
      <w:r>
        <w:rPr>
          <w:b/>
        </w:rPr>
        <w:t xml:space="preserve">Yhteenveto</w:t>
      </w:r>
    </w:p>
    <w:p>
      <w:r>
        <w:t xml:space="preserve">Kahdeksan viikon ikäinen kalasääski, joka katosi ensimmäisen lentonsa jälkeen, on palannut pesäänsä.</w:t>
      </w:r>
    </w:p>
    <w:p>
      <w:r>
        <w:rPr>
          <w:b/>
          <w:u w:val="single"/>
        </w:rPr>
        <w:t xml:space="preserve">Asiakirjan numero 16117</w:t>
      </w:r>
    </w:p>
    <w:p>
      <w:r>
        <w:t xml:space="preserve">Liikennevalot Guernseyn lentoaseman töihin</w:t>
      </w:r>
    </w:p>
    <w:p>
      <w:r>
        <w:t xml:space="preserve">Valot asennetaan, kun kuorma-autot kuljettavat kiitoradan rakentamiseen tarvittavaa 350 000 tonnia materiaalia. Ne sijoitetaan lentoaseman sisäänkäynnin viereen ja Bulwer Avenuen varrelle, lähelle paikkaa, jossa kiviainesta puretaan saapuvista aluksista. Autoilijoita on varoitettu tiejärjestelyihin tehtävistä muutoksista, joihin kuuluu suodattimen vaihto. Tällä viikolla ilmoitettiin, että järjestelmää varten rakennettavan betonitehtaan sijainti oli muuttunut. Sen sijaan, että se olisi sijoitettu lentokentälle, se koottiin vastapäätä olevalle pellolle, mikä tarkoittaa, että se olisi yli 100 metrin päässä lähimmästä talosta. Se on sijoitettu samaan paikkaan kuin asfaltin annostelulaitos, joka on myös rakennettu erityisesti tätä työtä varten.</w:t>
      </w:r>
    </w:p>
    <w:p>
      <w:r>
        <w:rPr>
          <w:b/>
        </w:rPr>
        <w:t xml:space="preserve">Yhteenveto</w:t>
      </w:r>
    </w:p>
    <w:p>
      <w:r>
        <w:t xml:space="preserve">Osana Guernseyn lentoaseman 80 miljoonan punnan saneerausta kahdelle päätielle asennetaan uudet liikennevalot.</w:t>
      </w:r>
    </w:p>
    <w:p>
      <w:r>
        <w:rPr>
          <w:b/>
          <w:u w:val="single"/>
        </w:rPr>
        <w:t xml:space="preserve">Asiakirjan numero 16118</w:t>
      </w:r>
    </w:p>
    <w:p>
      <w:r>
        <w:t xml:space="preserve">Ystalyferan maanvyörymän evakuointipäätös hyväksyttiin tuomioistuimessa.</w:t>
      </w:r>
    </w:p>
    <w:p>
      <w:r>
        <w:t xml:space="preserve">Neath Port Talbotin valtuusto määräsi elokuussa 2017 kiireellisen kieltomääräyksen sen jälkeen, kun 10 kotia Cynfyg Roadilla, Panttegissa, Ystalyferassa, sanottiin olevan vaarassa. Geologisessa tutkimuksessa todettiin, että kiinteistöissä asuville oli "välitön hengenvaara". Panttegissa tapahtui kolme maanvyöryä vuonna 2017 ja yksi vuonna 2018. Neuvoston johtaja Rob Jones sanoi, että viranomainen oli "tyytyväinen" siihen, että päätös oli pidetty voimassa ja että se oli tehty "kiireellisten turvallisuusongelmien" vuoksi. Muiden 10 kodin asukkaat olivat kaikki evakuoituneet sen jälkeen, kun neuvoston määräys annettiin elokuussa, mutta neljässä kiinteistössä asuvat ihmiset päättivät jäädä kiinteistöihinsä ja valittaa päätöksestä. Walesin hallitus on myöntänyt 800 000 puntaa auttaakseen viranomaisia ongelman ratkaisemisessa, mutta kustannukset ovat nousseet huomattavasti tätä suuremmiksi.</w:t>
      </w:r>
    </w:p>
    <w:p>
      <w:r>
        <w:rPr>
          <w:b/>
        </w:rPr>
        <w:t xml:space="preserve">Yhteenveto</w:t>
      </w:r>
    </w:p>
    <w:p>
      <w:r>
        <w:t xml:space="preserve">Neljä asunnonomistajaa, joiden talot ovat vaarassa romahtaa, ovat hävinneet valituksensa evakuointia vastaan.</w:t>
      </w:r>
    </w:p>
    <w:p>
      <w:r>
        <w:rPr>
          <w:b/>
          <w:u w:val="single"/>
        </w:rPr>
        <w:t xml:space="preserve">Asiakirjan numero 16119</w:t>
      </w:r>
    </w:p>
    <w:p>
      <w:r>
        <w:t xml:space="preserve">Bristolin St Pauls -karnevaali: Järjestäjät käyttävät vuoden tauon talouden tarkasteluun</w:t>
      </w:r>
    </w:p>
    <w:p>
      <w:r>
        <w:t xml:space="preserve">Kulkue oli määrä järjestää tänä viikonloppuna, mutta se peruttiin huhtikuussa, koska osallistujien ja katsojien turvallisuudesta ei ollut varmuutta. Helmikuussa järjestäjät varoittivat, että suosittua tapahtumaa supistettaisiin lahjoitusten puutteen vuoksi. Karnevaalien puheenjohtaja Rebecca Gibbs sanoi, että yhteisössä oli ollut ristiriitaisia tunteita peruutuksen johdosta. "Useimmat ihmiset, joiden kanssa olen puhunut, ymmärtävät, että on tarpeen tehdä uudelleenjärjestelyjä ja arvioida uudelleen, miten asiat hoidetaan", hän sanoi. "Jamaikan sekä Trinidadin ja Tobagon itsenäisyyden juhlavuonna jotkut afro-karibialaiset ovat kuitenkin pettyneitä siihen, että tapahtumaa ei järjestetä, ja se on ymmärrettävää. "Käytämme tilaisuutta hyväkseemme ja tarkastelemme tapahtuman rahoitusta. "Joka vuosi siitä lähtien, kun olen ollut mukana, on ollut kiinniottoa, kun tapahtuma on kasvanut", Gibbs lisäsi. Värikäs karnevaali on järjestetty Bristolissa vuodesta 1967 lähtien, ja se on ollut tauolla vuonna 2006, jolloin sen johtokuntaa uudistettiin. Vuonna 2011 tapahtumaan osallistui noin 90 000 ihmistä.</w:t>
      </w:r>
    </w:p>
    <w:p>
      <w:r>
        <w:rPr>
          <w:b/>
        </w:rPr>
        <w:t xml:space="preserve">Yhteenveto</w:t>
      </w:r>
    </w:p>
    <w:p>
      <w:r>
        <w:t xml:space="preserve">Bristolissa järjestettävän St Pauls -karnevaalin järjestäjät kertovat käyttävänsä loppuvuotta hyväkseen tehdäkseen tilannekatsauksen rahoituksesta.</w:t>
      </w:r>
    </w:p>
    <w:p>
      <w:r>
        <w:rPr>
          <w:b/>
          <w:u w:val="single"/>
        </w:rPr>
        <w:t xml:space="preserve">Asiakirjan numero 16120</w:t>
      </w:r>
    </w:p>
    <w:p>
      <w:r>
        <w:t xml:space="preserve">Northamptonin 2 miljoonan punnan egyptiläisen Sekhemka-patsaan myynti kyseenalaistettu.</w:t>
      </w:r>
    </w:p>
    <w:p>
      <w:r>
        <w:t xml:space="preserve">Northamptonin neljäs markiisi lahjoitti Northamptonin museoille 2 miljoonan punnan arvoisen Sekhemkan patsaan vuonna 1880. Konservatiivien johtama valtuusto aikoo myydä sen ja käyttää rahat kulttuuriperintöohjelmiin, mutta liberaalidemokraattinen ryhmä on vastustanut tätä. Hallitseva puolue sanoi, ettei se voi kommentoida asiaa oikeudellisten neuvottelujen aikana. Myyntiä oli aiemmin vastustanut Lord Northampton, markiisin jälkeläinen, joka sanoi, ettei neuvostolla ollut oikeutta myydä Sekhemkaa. Rahat sijoitettiin uudelleen Northamptonin toisen markiisin, Spencer Comptonin, uskotaan hankkineen 30 tuuman (76 cm) kalkkikivihahmon, jossa hovin virkamies pitelee kädessään olutta, leipää ja kakkua - tuonpuoleiseen tarkoitettuja esineitä - Egyptin-matkallaan vuonna 1850. Hänen poikansa lahjoitti sen museolle joitakin vuosia myöhemmin. Neuvoston mukaan patsaan arvo teki sen vakuuttamisesta ja turvaamisesta liian kallista, ja sen myynnistä voisi olla hyötyä muille paikallisille kulttuuriperintö- ja kulttuurihankkeille. Liberaalidemokraattien mielestä myynti olisi estettävä ja patsaan olisi jäätävä Northamptoniin. Neuvoston johtaja David Mackintosh sanoi: "Olemme päättäneet huutokaupata patsaan ja sijoittaa rahat uudelleen kaupunkimme kulttuuriin ja kulttuuriperintöön. "Lakitiimimme on yhteydessä Lord Northamptoniin, ja olisi sopimatonta kommentoida asiaa enempää." Asiasta keskustellaan neuvoston tulevassa kokouksessa.</w:t>
      </w:r>
    </w:p>
    <w:p>
      <w:r>
        <w:rPr>
          <w:b/>
        </w:rPr>
        <w:t xml:space="preserve">Yhteenveto</w:t>
      </w:r>
    </w:p>
    <w:p>
      <w:r>
        <w:t xml:space="preserve">Northamptonin kaupunginvaltuuston oppositiopuolueet ovat pyytäneet lisäselvityksiä suunnitelmista myydä 4000 vuotta vanha egyptiläinen patsas.</w:t>
      </w:r>
    </w:p>
    <w:p>
      <w:r>
        <w:rPr>
          <w:b/>
          <w:u w:val="single"/>
        </w:rPr>
        <w:t xml:space="preserve">Asiakirjan numero 16121</w:t>
      </w:r>
    </w:p>
    <w:p>
      <w:r>
        <w:t xml:space="preserve">Vetoomus tietokonepioneeri Alan Turingin armahtamiseksi aloitettu</w:t>
      </w:r>
    </w:p>
    <w:p>
      <w:r>
        <w:t xml:space="preserve">Homoseksuaalinen tietokonepioneeri tuomittiin rikoksesta vuonna 1952, jolloin homoseksuaaliset teot olivat Yhdistyneessä kuningaskunnassa laittomia. Kaksi vuotta myöhemmin hän kuoli syanidimyrkytykseen, jonka kuolemansyyntutkinta katsoi olleen itsemurha. Sähköisessä vetoomuksessa sanottiin, että hänen kohtelunsa ja kuolemansa "on häpeäksi Yhdistyneen kuningaskunnan hallitukselle ja historialle". Alan Turing työskenteli osana ryhmää, joka mursi Enigma-koodin Bletchley Parkissa toisessa maailmansodassa, ja auttoi luomaan maailman ensimmäisen nykyaikaisen tietokoneen, Manchester Small-Scale Experimental Machine -nimisen koneen. Hän keksi myös tekoälytestin, jota käytetään edelleen tietotekniikassa. Vuonna 2009 tuhannet ihmiset allekirjoittivat Downing Streetin vetoomuksen, jossa vaadittiin hallituksen anteeksipyyntöä Turingille kuoleman jälkeen. Silloinen pääministeri Gordon Brown vastasi pyyntöön sanomalla olevansa pahoillaan siitä, että Turingia kohdeltiin "kauhistuttavalla" tavalla, koska hän oli homo. Uudessa vetoomuksessa sanottiin, että "Alan Turing ajautui hirvittävään epätoivoon ja ennenaikaiseen kuolemaan kansakunnan toimesta, jonka pelastamiseksi hän oli tehnyt niin paljon". "Armahdus voi auttaa parantamaan tätä vahinkoa. Se voi toimia anteeksipyyntönä monille muille homomiehille, jotka eivät ole yhtä tunnettuja kuin Alan Turing ja joihin sovellettiin näitä lakeja", siinä sanotaan. Sähköisten vetoomusten avulla kuka tahansa Yhdistyneessä kuningaskunnassa asuva voi lobata keskustelua hallituksen verkkosivuilla. Jos vähintään 100 000 ihmistä allekirjoittaa vetoomuksen, siitä voidaan keskustella alahuoneessa.</w:t>
      </w:r>
    </w:p>
    <w:p>
      <w:r>
        <w:rPr>
          <w:b/>
        </w:rPr>
        <w:t xml:space="preserve">Yhteenveto</w:t>
      </w:r>
    </w:p>
    <w:p>
      <w:r>
        <w:t xml:space="preserve">Internetissä on käynnistetty vetoomus, jossa vaaditaan hallitusta armahtamaan Alan Turing postuumisti ja kumoamaan hänen tuomionsa törkeästä siveellisyysrikoksesta.</w:t>
      </w:r>
    </w:p>
    <w:p>
      <w:r>
        <w:rPr>
          <w:b/>
          <w:u w:val="single"/>
        </w:rPr>
        <w:t xml:space="preserve">Asiakirjan numero 16122</w:t>
      </w:r>
    </w:p>
    <w:p>
      <w:r>
        <w:t xml:space="preserve">Ryan Jowlen puukotus: Sheffieldin mies myöntää tappaneensa teinin</w:t>
      </w:r>
    </w:p>
    <w:p>
      <w:r>
        <w:t xml:space="preserve">Ryan Jowle, 19, kuoli saatuaan veitseniskun rintaansa Tannery Closessa Woodhousessa Sheffieldissä 22. toukokuuta. Franck Mvila Kiongazia, 23, syytettiin Jowlen murhasta, mutta hän myönsi lievemmän syytteen taposta, joka hyväksyttiin Sheffieldin kruununoikeudessa. Gleadlessin Morland Roadilla asuva Kiongazi määrättiin tutkintavankeuteen ennen 14. joulukuuta annettavaa tuomiota. South Yorkshiren poliisin mukaan Kiongazia hoidettiin sairaalassa myös vakavien puukotusvammojen vuoksi, joita hänellä oli käsivarsissaan, selässään ja kasvoissaan tapahtuman jälkeen. Komisario Steve Handley sanoi: "Olen iloinen, että Kiongazi on ottanut vastuun väkivaltaisista teoistaan sinä yönä."</w:t>
      </w:r>
    </w:p>
    <w:p>
      <w:r>
        <w:rPr>
          <w:b/>
        </w:rPr>
        <w:t xml:space="preserve">Yhteenveto</w:t>
      </w:r>
    </w:p>
    <w:p>
      <w:r>
        <w:t xml:space="preserve">Mies on myöntänyt puukottaneensa kuolettavasti teini-ikäistä kerrostalossa.</w:t>
      </w:r>
    </w:p>
    <w:p>
      <w:r>
        <w:rPr>
          <w:b/>
          <w:u w:val="single"/>
        </w:rPr>
        <w:t xml:space="preserve">Asiakirjan numero 16123</w:t>
      </w:r>
    </w:p>
    <w:p>
      <w:r>
        <w:t xml:space="preserve">Merimuuri lasketaan Havergate Islandin suojelemiseksi Suffolkissa.</w:t>
      </w:r>
    </w:p>
    <w:p>
      <w:r>
        <w:t xml:space="preserve">RSPB:n hankkeessa Havergate Islandilla Suffolkin rannikolla sijaitsevaa 650 metrin (2 132 jalan) pituista puolustusosuutta pienennetään 17,7 tuumaa (450 mm), jotta meri pääsee virtaamaan laguuneihin hallitusti nousuveden aikana. Suojelualue on tärkeä pesimälinnuille, kuten avoketille ja tiiroille. Lisääntyneet myrskytulvat ovat vaurioittaneet suojamuuria ja huuhtoneet kiveyspenkereitä pois. RSPB:n mukaan vuorovesien yleistyminen johtuu ilmastonmuutoksesta. Muurista otetulla materiaalilla luodaan loiva rantapenkereen sisäpuolelle laguuniin, johon kylvetään paikallista rannikkonurmikkoa. RSPB:n aluepäällikkö Aaron Howe sanoi: "Sen avulla voimme kuitenkin ohjata veden saaren laguuneihin, kun vuorovesiaalto nousee, ennen kuin se saavuttaa sen pisteen, jossa se voi olla ylivoimainen. "Tämä vähentää myös jonkin verran paineita, jotka kohdistuvat suiston muihin merivalleihin näinä äärimmäisen korkeina vuorovesiaikoina." "Tämä on myös yksi keino, jolla voidaan vähentää paineita, jotka kohdistuvat suiston muihin merivalleihin näinä erittäin korkeina vuorovesiaikoina." Havergaten saari</w:t>
      </w:r>
    </w:p>
    <w:p>
      <w:r>
        <w:rPr>
          <w:b/>
        </w:rPr>
        <w:t xml:space="preserve">Yhteenveto</w:t>
      </w:r>
    </w:p>
    <w:p>
      <w:r>
        <w:t xml:space="preserve">Merimuuria lasketaan, jotta luonnonsuojelualuetta voitaisiin suojella ilmastonmuutoksen aiheuttamilta myrskytulvilta.</w:t>
      </w:r>
    </w:p>
    <w:p>
      <w:r>
        <w:rPr>
          <w:b/>
          <w:u w:val="single"/>
        </w:rPr>
        <w:t xml:space="preserve">Asiakirjan numero 16124</w:t>
      </w:r>
    </w:p>
    <w:p>
      <w:r>
        <w:t xml:space="preserve">Suunnitelma estää yrityksiä perimästä arvonlisäveroa Jerseyssä</w:t>
      </w:r>
    </w:p>
    <w:p>
      <w:r>
        <w:t xml:space="preserve">Varapuheenjohtaja Mike Higgins on jättänyt ehdotuksen, jossa hän vaatii, että Trading Standards valvoo ulkomaisten ja paikallisten yritysten hintoja. Jerseyssä on 3 prosentin tavara- ja liikevaihtovero, eikä se peri arvonlisäveroa. Apulaiskaupunginjohtaja Higginsin mukaan monet ostajat tuntevat, että Jerseyssä toimivat kaupat, jotka veloittavat brittiläisiä hintoja, "huijaavat heitä". "Niin sanotut rahtikustannukset" Jotkut alv:tä vastaavaa hintaa veloittavat brittiläiset kaupat väittävät, että se kattaa niiden kuljetuskustannukset. Apulaisministeri Higgins sanoi ehdotuksessaan: "Monilla Jerseyn asukkailla on vaikeuksia tulla toimeen. "Tilanne johtuu monista tekijöistä, eikä vähiten eri tukku- ja vähittäismyymälöiden käytännöistä, jotka veloittavat muista maista, kuten Yhdistyneestä kuningaskunnasta, saatavien tavaroiden hintoja, joihin sisältyy myynti- ja arvonlisäveroja, joita he eivät maksa, koska tavarat myydään Jerseyssä. "Tai ne myydään hinnoilla, jotka on paisutettu niin sanotuiksi rahtikustannuksiksi, jotka ylittävät kaikki rahtimaksut, joita niille on tosiasiallisesti aiheutunut."</w:t>
      </w:r>
    </w:p>
    <w:p>
      <w:r>
        <w:rPr>
          <w:b/>
        </w:rPr>
        <w:t xml:space="preserve">Yhteenveto</w:t>
      </w:r>
    </w:p>
    <w:p>
      <w:r>
        <w:t xml:space="preserve">Jerseyn talouskehitysministeriä on pyydetty tutkimaan kulutustavaroiden hinnoittelua sen jälkeen, kun tavaroita oli myynnissä arvonlisäverottomaan hintaan.</w:t>
      </w:r>
    </w:p>
    <w:p>
      <w:r>
        <w:rPr>
          <w:b/>
          <w:u w:val="single"/>
        </w:rPr>
        <w:t xml:space="preserve">Asiakirjan numero 16125</w:t>
      </w:r>
    </w:p>
    <w:p>
      <w:r>
        <w:t xml:space="preserve">Zane Gbangbolan tulvakuolema: Isä sanoo, että bensiinipumppu "ei ole päällä</w:t>
      </w:r>
    </w:p>
    <w:p>
      <w:r>
        <w:t xml:space="preserve">Zane Gbangbola löydettiin hengästyneenä perheen kodista Thamesin rannalla Chertseyssä, Surreyssä helmikuussa 2014. Alkuperäinen ruumiinavaus ei tuottanut tulosta, mutta myöhemmät testit osoittivat, että hän kuoli hiilimonoksidimyrkytykseen. Hänen vanhempansa palkkasivat bensiinikäyttöisen pumpun, mutta väittävät veden saastumisen olleen kuolinsyy. He uskovat, että Zane kuoli syaanivetyyn, joka oli peräisin läheisen entisen kaatopaikan saastuttamasta tulvavedestä. Pojan isä Kye halvaantui ja on nyt halvaantunut 8. helmikuuta 2014 tapahtuneen tulvan seurauksena, jolloin kodit evakuoitiin ja 15 ihmistä vietiin sairaalaan. Gbangbola kertoi Wokingissa järjestetyssä tutkinnassa, että "bensiinipumput eivät olleet käynnissä", mutta hänen omissa lääkärinlausunnoissaan oli "lukemattomia" viittauksia syaanivetyyn, jotka "jätettiin huomiotta". Hän väitti myös, että Zanen ruumiista löydetyt karboksihemoglobiinipitoisuudet eivät olleet kohtalokkaita. "Kukaan ei kuole 8 prosentin pitoisuudella", hän sanoi. Wokingin kuolemansyyntutkintatuomioistuimessa viime perjantaina pidetyssä istunnossa kerrottiin, että pumppua vuokrannut mies oli ollut "huolimaton" vuokrauslomaketta täyttäessään. Jerry Toogood, joka oli Addlestonessa sijaitsevan Surrey Hire and Sales Ltd:n toimipisteen johtaja, sanoi, että Zanen äiti Nicole Lawler oli kysynyt häneltä, voisiko hän käyttää pumppua sisätiloissa, ja mies vastasi hänelle "ei". Leslie Thomas QC, joka edusti perhettä, sanoi kuitenkin, että Toogood oli tehnyt "vakavia virheitä", koska hän ei täyttänyt lomaketta, jossa vahvistettiin turvallisuusohjeiden antaminen. Tutkinta jatkuu.</w:t>
      </w:r>
    </w:p>
    <w:p>
      <w:r>
        <w:rPr>
          <w:b/>
        </w:rPr>
        <w:t xml:space="preserve">Yhteenveto</w:t>
      </w:r>
    </w:p>
    <w:p>
      <w:r>
        <w:t xml:space="preserve">Isä on kertonut poikansa kuoleman tutkinnassa, että bensiinikäyttöinen pumppu, joka oli palkattu tulvaveden poistamiseen, "ei ollut käynnissä" ennen kuin seitsenvuotias kuoli.</w:t>
      </w:r>
    </w:p>
    <w:p>
      <w:r>
        <w:rPr>
          <w:b/>
          <w:u w:val="single"/>
        </w:rPr>
        <w:t xml:space="preserve">Asiakirjan numero 16126</w:t>
      </w:r>
    </w:p>
    <w:p>
      <w:r>
        <w:t xml:space="preserve">Kolme offshore-työntekijää jäi "puoliksi veden alle" hissikuiluun</w:t>
      </w:r>
    </w:p>
    <w:p>
      <w:r>
        <w:t xml:space="preserve">Health and Safety Executive sanoi, että vain heidän omat reaktionsa - hätäpysäytyksen käyttö - estivät täydellisen uppoamisen tai loukkuun jäämisen. Tapaus sattui Ithaca Energyn kelluvassa FPF-1-tuotantolaitoksessa Pohjanmerellä joulukuussa. Tuotanto lopetettiin aiemmin tässä kuussa Covid-19-taudin puhkeamisen vuoksi. HSE on antanut parannusvaatimuksia, koska kuilutapahtuman yhteydessä ei ollut toteutettu tehokkaita työjärjestelyjä. Joulukuun 10. päivän iltana kaksi työntekijää oli asentamassa tilapäistä laitteistoa osana järjestelmää "mahdollisesti riskialtista toimintaa" varten, jonka tarkoituksena oli poistaa jäännösvettä alueelta. He täyttivät hissikuilun vahingossa merivedellä. HSE:n mukaan kolme hississä työskentelemään menevää henkilöä oli puoliksi merivedessä. Vain heidän oma reaktionsa, hissin hätäpysäytystoiminnon käyttäminen ja paluu pääkannelle, esti "vakavan henkilövahingon" mahdollisuuden. Ithacaa on pyydetty kommentoimaan asiaa.</w:t>
      </w:r>
    </w:p>
    <w:p>
      <w:r>
        <w:rPr>
          <w:b/>
        </w:rPr>
        <w:t xml:space="preserve">Yhteenveto</w:t>
      </w:r>
    </w:p>
    <w:p>
      <w:r>
        <w:t xml:space="preserve">Kolme offshore-työntekijää välttyi täpärästi vakavilta vammoilta, kun hissikuilu täytettiin erehdyksessä merivedellä, kuten raportista käy ilmi.</w:t>
      </w:r>
    </w:p>
    <w:p>
      <w:r>
        <w:rPr>
          <w:b/>
          <w:u w:val="single"/>
        </w:rPr>
        <w:t xml:space="preserve">Asiakirjan numero 16127</w:t>
      </w:r>
    </w:p>
    <w:p>
      <w:r>
        <w:t xml:space="preserve">Tyttö torjuu puukkomiehen ju-jitsun avulla Otleyn puistossa</w:t>
      </w:r>
    </w:p>
    <w:p>
      <w:r>
        <w:t xml:space="preserve">Alex Jeanguillaume, 15, tarttui epäiltyyn kiinni ja heitti hänet maahan, kun paria uhkailtiin Wharfemeadows Parkissa Otleyssa. Hän sanoi: "Näissä tilanteissa meille opetetaan, miten puolustautua." Hän sanoi: "Näissä tilanteissa meitä opetetaan puolustautumaan." Hyökkäys oli yksi kolmesta puistossa perjantaina tapahtuneesta puukolla uhkaavasta ryöstöstä, kertoi West Yorkshiren poliisi. Opiskelija, joka on kuulunut kaupungin ju-jitsu-kerhoon viisivuotiaasta lähtien, oli ystävänsä Edwin Tosneyn kanssa, kun heidät kohdattiin ja käskettiin luovuttamaan puhelimensa. Hän kieltäytyi, ja puukottaja veti aseensa esiin ikään kuin aikoisi puukottaa hänen ystäväänsä. Teini sanoi: "Tartuin hänen käsivarteensa ja olkapäähänsä ja työnsin hänet lattialle, ja päädyimme kamppailemaan lattialla. "Hän huusi, että päästäkää hänet irti ja hän juoksi pois. Yritin pitää hänestä kiinni, mutta hän pääsi irti ja onnistui pakenemaan." Nuorukainen sanoi, että hänen koulutuksensa oli opettanut hänet juoksemaan karkuun tällaisissa tilanteissa, mutta koska pari oli suljetussa tilassa, hänen oli pakko toimia. "Meitä opetetaan aina pysymään hiljaa tällaisissa tilanteissa, ja minusta tuntuu, että jos minulla ei olisi ollut [koulutusta], en olisi pystynyt estämään ystävääni joutumasta puukotetuksi." Poliisin mukaan 17-vuotiasta poikaa ja 23-vuotiasta miestä uhattiin kahdessa muussa hyökkäyksessä puistossa samana iltana. Poliisi tutkii, liittyvätkö kaikki kolme hyökkäystä 19-vuotiaaseen ja hänen ystäväänsä Pool Roadilla viime torstaina kohdistuneeseen toiseen ryöstöön.</w:t>
      </w:r>
    </w:p>
    <w:p>
      <w:r>
        <w:rPr>
          <w:b/>
        </w:rPr>
        <w:t xml:space="preserve">Yhteenveto</w:t>
      </w:r>
    </w:p>
    <w:p>
      <w:r>
        <w:t xml:space="preserve">Koulutyttö käytti ju-jitsutaitojaan taistellakseen vastaan puukkomiestä, joka yritti ryöstää hänet ja ystävänsä Leedsin lähellä sijaitsevassa puistossa tapahtuneiden hyökkäysten aikana.</w:t>
      </w:r>
    </w:p>
    <w:p>
      <w:r>
        <w:rPr>
          <w:b/>
          <w:u w:val="single"/>
        </w:rPr>
        <w:t xml:space="preserve">Asiakirjan numero 16128</w:t>
      </w:r>
    </w:p>
    <w:p>
      <w:r>
        <w:t xml:space="preserve">Amy Johnsonin kopio lentokoneesta muuttaa Hullista</w:t>
      </w:r>
    </w:p>
    <w:p>
      <w:r>
        <w:t xml:space="preserve">Gipsy Mothin kopion rakensivat Hullin vankilan vangit, ja se on ollut esillä kaupungissa osana vuoden 2017 kulttuurikaupunkiohjelmaa. Hullissa syntyneen Johnsonin käyttämän lentokoneen pienoismalli on ollut esillä Paragonin rautatieasemalla. Vankilaviranomaisten mukaan lentokoneelle "ei löytynyt sopivia paikkoja" kaupungista "sen koon vuoksi". Lisää tarinoita Yorkshiresta Kopio, jonka rakentaminen kesti kuusi kuukautta, siirretään Yorkshiren ilmailumuseoon, joka sijaitsee RAF:n entisellä Elvingtonin asemalla Pohjois-Yorkshiressä. "HMP Hull on tehnyt kovasti töitä varmistaakseen pysyvän kodin", oikeusministeriö sanoi lausunnossaan. "Kone on paikallaan ainakin vuoden loppuun asti", sanoi Hull2017:n tiedottaja. Vuonna 1903 syntynyt Amy Johnson lensi alkuperäisellä koneella Lontoosta Darwiniin 19 päivässä vuonna 1930. Museon on tarkoitus sijoittaa malli muiden Amy Johnson -näyttelyesineiden rinnalle, sanottiin. Hull2017 kertoi, että yleinen kulttuuritapahtumien ohjelma jatkuu vuonna 2018.</w:t>
      </w:r>
    </w:p>
    <w:p>
      <w:r>
        <w:rPr>
          <w:b/>
        </w:rPr>
        <w:t xml:space="preserve">Yhteenveto</w:t>
      </w:r>
    </w:p>
    <w:p>
      <w:r>
        <w:t xml:space="preserve">Täysmittakaavainen kopio lentokoneesta, jota Amy Johnson käytti yksinlennollaan Australiaan, aiotaan siirtää pois Hullista.</w:t>
      </w:r>
    </w:p>
    <w:p>
      <w:r>
        <w:rPr>
          <w:b/>
          <w:u w:val="single"/>
        </w:rPr>
        <w:t xml:space="preserve">Asiakirjan numero 16129</w:t>
      </w:r>
    </w:p>
    <w:p>
      <w:r>
        <w:t xml:space="preserve">Kanada ja Meksiko määrittelevät Yhdysvallat yhdellä sanalla - "Trump" vastaan "Money".</w:t>
      </w:r>
    </w:p>
    <w:p>
      <w:r>
        <w:t xml:space="preserve">Pew Research Centerin tutkimuksen mukaan molempien maiden vastaajat käyttivät Yhdysvalloista usein myös kielteisiä adjektiiveja. Enemmistöt kummassakaan maassa eivät luottaneet presidentti Donald Trumpin johtamiseen. Usein mainittuja sanoja olivat muun muassa "kaaos", "kiusaaja" ja "huono". Kun kanadalaisilta kysyttiin, mikä yksittäinen sana tulee mieleen, kun he ajattelevat Yhdysvaltoja, 18 prosenttia vastasi "Trump" tai "presidentti". Meksikolaisista kuitenkin vain 6 prosenttia mainitsi Trumpin, vaikka Yhdysvaltojen päämiehen suosio Meksikossa on alhaisin kaikista maista, joita Pew on tutkinut vuodesta 2017 lähtien. Työhön, rahaan ja muuttoliikkeeseen liittyvät sanat muodostivat noin 26 prosenttia vastauksista Meksikossa. Tutkimus tehtiin henkilökohtaisesti Meksikossa, ja siihen osallistui 1028 henkilöä, ja puhelimitse Kanadassa, ja siihen osallistui 1004 henkilöä. Se toteutettiin toukokuun puolivälistä heinäkuun puoliväliin 2019. Tutkimuksen mukaan kanadalaiset, jotka samaistuvat vasemmistopolitiikkaan, sanovat huomattavasti harvemmin myönteisiä asioita Yhdysvalloista kuin heidän maanmiehensä poliittisen spektrin toisella puolella. Meksikolaisten kohdalla vastaukset olivat kuitenkin usein sidoksissa haluun muuttaa Yhdysvaltoihin. Tutkijoiden mukaan ne, jotka sanovat, etteivät he ole kiinnostuneita asumaan Yhdysvalloissa, sanovat maasta kaksi kertaa todennäköisemmin kielteisiä asioita. Muita yleisesti mainittuja sanoja Kanadassa ovat "kaaos", "hämmentynyt", "kiusaaja" ja "pettymys". Meksikolaiset antoivat Yhdysvaltojen talouteen liittyvien viittausten lisäksi usein vastaukset "huono", "syrjintä", "rasismi" ja "muuri".</w:t>
      </w:r>
    </w:p>
    <w:p>
      <w:r>
        <w:rPr>
          <w:b/>
        </w:rPr>
        <w:t xml:space="preserve">Yhteenveto</w:t>
      </w:r>
    </w:p>
    <w:p>
      <w:r>
        <w:t xml:space="preserve">Kanadalaiset kuvaavat Yhdysvaltoja useimmiten Valkoisella talolla, kun taas meksikolaiset ajattelevat työtä, maahanmuuttoa tai rahaa, ilmenee uudesta tutkimuksesta.</w:t>
      </w:r>
    </w:p>
    <w:p>
      <w:r>
        <w:rPr>
          <w:b/>
          <w:u w:val="single"/>
        </w:rPr>
        <w:t xml:space="preserve">Asiakirjan numero 16130</w:t>
      </w:r>
    </w:p>
    <w:p>
      <w:r>
        <w:t xml:space="preserve">Huumejengin neuvoston jäsenen Gainsborough'n hotellin alkoholilupien tarkistaminen</w:t>
      </w:r>
    </w:p>
    <w:p>
      <w:r>
        <w:t xml:space="preserve">Gainsborough'ssa sijaitsevassa White Hart -hotellissa asuva 45-vuotias Sharon Hopkinson todettiin tiistaina Nottinghamin kruununoikeudessa syylliseksi vuonna 2016 tehtyihin rikoksiin. Hän oli osallisena laajamittaisessa huumeoperaatiossa, jota johdettiin Lincolnin kiinteistöstä käsin. Hänen tuomionsa jälkeen on käynyt ilmi, että Lincolnshiren poliisi vaati heinäkuussa luvan peruuttamista. Lisää Lincolnshiresta Paikallisen demokratian raportointipalvelun mukaan lupahakemus on määrä viedä West Lindseyn piirineuvoston käsiteltäväksi tiistaina. Poliisi totesi raportissaan, että vakavat pahoinpitelyt ovat lisääntyneet huomattavasti ja että niiden painopiste näyttää olevan White Hart -hotellissa. Poliisin mukaan maaliskuussa tehdyssä huumetarkastuksessa löydettiin "suuria määriä kokaiinia" molemmista vessoista ja baarin pääovesta. Hopkinsonin toimiluvan peruuttamista koskevan pyynnön mukaan "lisäehdot eivät olisi tehokkaita, koska paikkaan liittyvät julkiset järjestyshäiriöt ovat vakavia".</w:t>
      </w:r>
    </w:p>
    <w:p>
      <w:r>
        <w:rPr>
          <w:b/>
        </w:rPr>
        <w:t xml:space="preserve">Yhteenveto</w:t>
      </w:r>
    </w:p>
    <w:p>
      <w:r>
        <w:t xml:space="preserve">Poliisi on vaatinut, että huumekaupan salaliitosta tuomitun valtuutetun omistaman hotellin alkoholilupa peruutetaan.</w:t>
      </w:r>
    </w:p>
    <w:p>
      <w:r>
        <w:rPr>
          <w:b/>
          <w:u w:val="single"/>
        </w:rPr>
        <w:t xml:space="preserve">Asiakirjan numero 16131</w:t>
      </w:r>
    </w:p>
    <w:p>
      <w:r>
        <w:t xml:space="preserve">Lontoo 2012: Northamptonin hissitornin lasershow merkitsee vuoden 2012 tunteja olympialaisiin asti</w:t>
      </w:r>
    </w:p>
    <w:p>
      <w:r>
        <w:t xml:space="preserve">National Lift Towerin 127-metrisessä tornissa on perjantaina ja lauantaina lasersäteitä, jotka valaisevat taivaan 40 mailin säteellä. Se on merkki siitä, että Lontoon vuoden 2012 olympialaisten viralliset avajaiset 27. heinäkuuta 2012 alkavat. Kulttuuriolympialaiset ovat osa festivaalia, jolla juhlistetaan taidetta ja kulttuuria olympialaisten alla. Taiteilija ja suunnittelija Jo Fairfax sanoi: "Hissitorni on tunnettu rakennus koko alueella, joten taideinstallaation tekeminen tuntui luonnolliselta." Tapahtuma on osa Flow-nimistä laser-installaatioiden sarjaa. Siihen kuului Rothwellin, Corbyn ja Desborough'n välillä sijaitsevien vesitornien valaiseminen. Järjestäjä Graham Callister lääninhallituksesta sanoi: "Emme voineet jättää käyttämättä tilaisuutta toteuttaa näyttävä installaatio tähän tunnettuun maamerkkiin, jonka paikalliset asukkaat ovat rakentaneet." Kansallista hissitornia käytetään yleensä hissien suorituskyvyn ja turvallisuuden testaamiseen. Asennus tapahtuu kello 21.00-23.00 BST.</w:t>
      </w:r>
    </w:p>
    <w:p>
      <w:r>
        <w:rPr>
          <w:b/>
        </w:rPr>
        <w:t xml:space="preserve">Yhteenveto</w:t>
      </w:r>
    </w:p>
    <w:p>
      <w:r>
        <w:t xml:space="preserve">Northamptonissa sijaitseva hissitorni on tarkoitus muuttaa taideprojektiksi osana kulttuuriolympialaisia.</w:t>
      </w:r>
    </w:p>
    <w:p>
      <w:r>
        <w:rPr>
          <w:b/>
          <w:u w:val="single"/>
        </w:rPr>
        <w:t xml:space="preserve">Asiakirjan numero 16132</w:t>
      </w:r>
    </w:p>
    <w:p>
      <w:r>
        <w:t xml:space="preserve">LTTE:n epäilty määrätty vapautettavaksi</w:t>
      </w:r>
    </w:p>
    <w:p>
      <w:r>
        <w:t xml:space="preserve">Tuomioistuin määräsi yleisen syyttäjän vapauttamaan silmäsairaudesta kärsivän Selvan Anton Juden, jos ei ole todisteita syytteen nostamiseksi häntä vastaan. Kolmen jäsenen kokoonpano, jonka puheenjohtajana toimi ylituomari Asoka de Silva, antoi määräyksen käsiteltyään vammaisen maansisäisen pakolaisen perusoikeuksia koskevaa vetoomusta. Kyseessä on tuomioistuimen ensimmäinen LTTE:n epäiltyjä jäseniä koskeva tällainen määräys. Vetoomuksen esittäjä sanoo, että tuomioistuin vapautti hänet vuonna 1998 kolmesta eri tapauksesta, jotka oli nostettu häntä vastaan syytteistä, jotka liittyivät tamilitiikerien tukemiseen. Sen jälkeen hän on asunut vaimonsa kanssa LTTE:n hallussa olevassa Vannissa, ja hänestä tehtiin maan sisäinen pakolainen sodan huippuvaiheessa vuonna 2009. Kun hän asui Chettikulamin sisäisen pakolaisen leirillä, poliisin terrorismin tutkintaosasto (TID) pidätti hänet ja vangitsi hänet Pompamadun leirillä vedoten kolmeen aiempaan häntä vastaan nostettuun syytteeseen, vetoomuksen esittäjä kertoi tuomioistuimille. Valtion puolesta esiintynyt asianajaja myönsi oikeudessa, että tuomioistuin oli aiemmin vapauttanut epäillyn kolmessa eri syytteessä. Korkein oikeus määräsi yleisen syyttäjän ilmoittamaan tuomioistuimelle mahdollisuuksista vapauttaa epäilty, kun asia viedään jatkokäsittelyyn 04. elokuuta. Tällä hetkellä pidätettynä on yli 10 000 tamilitiikeriepäiltyä. BBC:lle lähettämissään kirjeissä ja puhelinsoitoissa jotkut pidätetyt kertoivat, että heitä on pahoinpidelty ja kidutettu, mutta hallitus torjui syytökset.</w:t>
      </w:r>
    </w:p>
    <w:p>
      <w:r>
        <w:rPr>
          <w:b/>
        </w:rPr>
        <w:t xml:space="preserve">Yhteenveto</w:t>
      </w:r>
    </w:p>
    <w:p>
      <w:r>
        <w:t xml:space="preserve">Korkein oikeus on määrännyt viranomaiset vapauttamaan LTTE:n vammaisen epäillyn, joka pidätettiin pakolaisleirillä ja joka on ollut vangittuna kuukausia.</w:t>
      </w:r>
    </w:p>
    <w:p>
      <w:r>
        <w:rPr>
          <w:b/>
          <w:u w:val="single"/>
        </w:rPr>
        <w:t xml:space="preserve">Asiakirjan numero 16133</w:t>
      </w:r>
    </w:p>
    <w:p>
      <w:r>
        <w:t xml:space="preserve">Didcotin murhasta syytetyt kolme miestä saapuvat oikeuteen</w:t>
      </w:r>
    </w:p>
    <w:p>
      <w:r>
        <w:t xml:space="preserve">Darren Maccormick, 44, kuoli sairaalassa sen jälkeen, kun häntä oli puukotettu Mendip Heightsissa, Didcotissa, varhain torstaina. Maccormickin perhe kunnioitti häntä ja kuvaili häntä "rakastavaksi, huolehtivaksi pojaksi ja isäksi" ja lisäsi, että he olivat menettäneet "hämmästyttävän ja suurenmoiseksi mieheksi". Taison Cyrille, 18, Isaac Boyland, 19, ja Brookton Lagan, 18, saapuivat Oxfordin kruununoikeuteen videolinkin välityksellä vankila Bullingdonista. Tuomari Ian Pringle määräsi alustavaksi oikeudenkäyntipäiväksi 15. kesäkuuta. Cyrillea, joka asuu Market End Wayllä, Bicesterissä, Boylandia, joka asuu Marlborough Roadilla, Oxfordissa, ja Lagania, joka asuu Robin Wayllä, Didcotissa, syytetään myös kahden muun miehen vakavan ruumiinvamman aiheuttamisesta.</w:t>
      </w:r>
    </w:p>
    <w:p>
      <w:r>
        <w:rPr>
          <w:b/>
        </w:rPr>
        <w:t xml:space="preserve">Yhteenveto</w:t>
      </w:r>
    </w:p>
    <w:p>
      <w:r>
        <w:t xml:space="preserve">Kolmen lapsen isän murhasta syytetyt kolme miestä ovat saapuneet oikeuteen.</w:t>
      </w:r>
    </w:p>
    <w:p>
      <w:r>
        <w:rPr>
          <w:b/>
          <w:u w:val="single"/>
        </w:rPr>
        <w:t xml:space="preserve">Asiakirjan numero 16134</w:t>
      </w:r>
    </w:p>
    <w:p>
      <w:r>
        <w:t xml:space="preserve">Etelä-Yorkshiren kartanoa koskeva kunnostussuunnitelma</w:t>
      </w:r>
    </w:p>
    <w:p>
      <w:r>
        <w:t xml:space="preserve">Rotherhamin ja Barnsleyn välissä sijaitseva Wentworth Woodhouse on ollut lontoolaisen arkkitehdin yksityisomistuksessa vuodesta 1999. Nyt on kuitenkin laadittu suunnitelmat rakennuksen muuttamiseksi ja avaamiseksi yleisölle vuoteen 2015 mennessä. English Heritage ilmoitti olevansa tyytyväinen kartanoa koskeviin suunnitelmiin. Kiinteistö on Fitzwilliamin hiilikaivosperheen entinen koti, mutta se oli joutunut rakenteellisesti huonoon kuntoon osittain alueella sijaitsevien kaivoskuilujen määrän vuoksi. Toimistokäyttö Rakennuksessa on 1 000 ikkunaa ja 365 huonetta sekä tallit 100 hevoselle. Osa suunnitelmasta koskee tallirakennuksen muuttamista toimistokäyttöön. English Heritage ja Rotherhamin neuvosto ovat tukeneet suunnitelmaa. Päärakennus kunnostettaisiin alkuperäiseen kuntoonsa ja avattaisiin museoksi. Osaan kiinteistön yhdestä siivestä rakennettaisiin 70 vuodepaikan hotelli ja kylpylä. English Heritage -yhtiön tiedottaja sanoi: "Teemme yhteistyötä omistajien kanssa auttaaksemme heitä varmistamaan tämän upean paikan kestävän uudelleenkäytön. "Olemme erityisen kiinnostuneita siitä, että talli korjataan ja otetaan yrityskäyttöön, mikä olisi todellinen voimavara alueelle, ja olemme auttaneet rahoituksen järjestämisessä tätä varten".</w:t>
      </w:r>
    </w:p>
    <w:p>
      <w:r>
        <w:rPr>
          <w:b/>
        </w:rPr>
        <w:t xml:space="preserve">Yhteenveto</w:t>
      </w:r>
    </w:p>
    <w:p>
      <w:r>
        <w:t xml:space="preserve">Etelä-Yorkshiressä sijaitsevaan kartanoon on tulossa monen miljoonan punnan restaurointi- ja kehitystyö, jossa rakennuksesta tehdään hotelli, museo ja kylpylä.</w:t>
      </w:r>
    </w:p>
    <w:p>
      <w:r>
        <w:rPr>
          <w:b/>
          <w:u w:val="single"/>
        </w:rPr>
        <w:t xml:space="preserve">Asiakirjan numero 16135</w:t>
      </w:r>
    </w:p>
    <w:p>
      <w:r>
        <w:t xml:space="preserve">Fleetwood Macin tähdet muistavat Bob Welchiä</w:t>
      </w:r>
    </w:p>
    <w:p>
      <w:r>
        <w:t xml:space="preserve">Nicks muisteli häntä "uskomattomana kitaristina", kun taas Fleetwood sanoi hänen olleen "valtava osa historiaamme". Welchin vaimo löysi hänet kuolleena torstaina heidän kotoaan Nashvillestä Tennesseestä. Poliisin tiedottaja kertoi, että 66-vuotias oli kuollut itse aiheutettuun ampumahaavaan ja että talosta oli löytynyt itsemurhaviesti. Welch oli mukana Fleetwood Macin alkuvuosina vuosina 1971-1974 ja työskenteli muun muassa Future Games- ja Bare Trees -albumeilla. Hän lähti ennen kuin Fleetwood Mac julkaisi vuoden 1977 albuminsa Rumours ja ennen kuin Nicks ja Lindsey Buckingham liittyivät kokoonpanoon. Hän jatkoi perustamalla hard rock -yhtye Parisin ja vuonna 1977 Welch julkaisi ensimmäisen sooloalbuminsa French Kiss. Levy saavutti platinaa ja tuotti hittejä Sentimental Lady ja Ebony Eyes. Welch riitaantui entisten bänditovereidensa kanssa haastaessaan yhtyeen oikeuteen vuonna 1994 maksamattomista rojalteista, mikä johti siihen, että hänet suljettiin pois yhtyeen Rock and Roll Hall of Fameen vihkimisestä vuonna 1998. Welchin kuolema seuraa toisen Fleetwood Macin entisen kitaristin Bob Westonin kuolemaa, joka kuoli tammikuussa 64-vuotiaana. "Olen hyvin pahoillani hänen perheensä ja Fleetwood Macin perheen puolesta", Nicks sanoi lausunnossaan. "Hän oli uskomaton kitaristi - hän oli hauska, suloinen - ja hän oli älykäs." "Hän oli hyvin, hyvin syvästi älykäs ihminen ja aina hyväntuulinen", Mick Fleetwood kertoi uutistoimisto Reutersille. "Lähinnä hänen perintönsä olisi hänen Fleetwood Maciin tuomat lauluntekotaitonsa, jotka jäävät eloon meistä kaikista."</w:t>
      </w:r>
    </w:p>
    <w:p>
      <w:r>
        <w:rPr>
          <w:b/>
        </w:rPr>
        <w:t xml:space="preserve">Yhteenveto</w:t>
      </w:r>
    </w:p>
    <w:p>
      <w:r>
        <w:t xml:space="preserve">Fleetwood Macin Stevie Nicks ja Mick Fleetwood ovat osoittaneet kunnioitusta Bob Welchille, yhtyeen entiselle kitaristille ja laulajalle, tämän kuoltua Yhdysvalloissa.</w:t>
      </w:r>
    </w:p>
    <w:p>
      <w:r>
        <w:rPr>
          <w:b/>
          <w:u w:val="single"/>
        </w:rPr>
        <w:t xml:space="preserve">Asiakirjan numero 16136</w:t>
      </w:r>
    </w:p>
    <w:p>
      <w:r>
        <w:t xml:space="preserve">Kuuleminen alkaa A160 Imminghamin parantamissuunnitelmista</w:t>
      </w:r>
    </w:p>
    <w:p>
      <w:r>
        <w:t xml:space="preserve">Highways Agency ehdottaa Imminghamin A160-tien parantamista 89 miljoonalla punnalla ruuhkien vähentämiseksi. Viraston mukaan tietä käyttää päivittäin noin 13 000 ajoneuvoa, joista lähes puolet on kuorma-autoja. Sen mukaan tien parantaminen on elintärkeää, koska ajoneuvojen määrän ennustetaan lähes kaksinkertaistuvan vuoteen 2030 mennessä. Highways Agencyn projektipäällikkö Graham Dakin sanoi: "Tämä kuuleminen tarjoaa tienkäyttäjille, asukkaille, paikallisille yrityksille ja muille organisaatioille tilaisuuden kertoa mielipiteensä ja vaikuttaa suunnitteluun, kun rakennustyöt alkavat." "Tienkäyttäjät, asukkaat, paikalliset yritykset ja muut organisaatiot voivat kertoa mielipiteensä ja vaikuttaa suunnitteluun, kun rakennustyöt alkavat." Hän sanoi, että A160-tien liikennemäärä aiheuttaa ajoittain "vakavia ruuhkia". Suunnitelmat ovat nähtävillä useissa yhteisökeskuksissa ja kirjastoissa eri puolilla Pohjois- ja Koillis-Lincolnshirea, ja yleisöllä on 20. toukokuuta asti aikaa esittää mielipiteensä. Virasto ilmoitti, että julkisen kuulemisen vastaukset sisällytetään sen lupahakemukseen, joka toimitetaan suunnittelutarkastusvirastolle ensi vuonna.</w:t>
      </w:r>
    </w:p>
    <w:p>
      <w:r>
        <w:rPr>
          <w:b/>
        </w:rPr>
        <w:t xml:space="preserve">Yhteenveto</w:t>
      </w:r>
    </w:p>
    <w:p>
      <w:r>
        <w:t xml:space="preserve">Koillis-Lincolnshiren päätien muuttamista kaksikaistaiseksi tieksi koskeva julkinen kuuleminen on alkanut.</w:t>
      </w:r>
    </w:p>
    <w:p>
      <w:r>
        <w:rPr>
          <w:b/>
          <w:u w:val="single"/>
        </w:rPr>
        <w:t xml:space="preserve">Asiakirjan numero 16137</w:t>
      </w:r>
    </w:p>
    <w:p>
      <w:r>
        <w:t xml:space="preserve">Weymouth North Quay: jälleen uusi suunnitelma vanhaa valtuuston toimistorakennusta varten</w:t>
      </w:r>
    </w:p>
    <w:p>
      <w:r>
        <w:t xml:space="preserve">Dorsetin neuvosto haluaa rakentaa 72 uutta asuntoa vanhan North Quayn korttelin paikalle ja 59 asuntoa Weymouthin sataman entiselle keilaradalle. North Quayn alueella on ollut ristiriitainen historia, ja useita epäonnistuneita ehdotuksia on tehty. Ihmisillä on helmikuun loppuun asti aikaa kertoa mielipiteensä ehdotuksista. Dorsetin valtuusto omistaa toimistotontin ja kertoi, että sillä on suunnitelmia ostaa pitkä vuokrasopimus MFA Bowl -rakennuksen nykyiseltä vuokralaiselta, joka sulki ovensa huhtikuussa 2019. Suunnitelmia valvova valtuutettu Tony Ferrari sanoi: "Tärkeintä näissä kohteissa on, että niille tehdään jotain. Ne ovat lojuneet liian kauan. "Mikään suunnitelma ei koskaan tyydytä kaikkia, mutta mitä laajempi tuki suunnitelmilla on, sitä todennäköisemmin pystymme ottamaan nämä hukkaan heitetyt alueet takaisin käyttöön ja edistämään Weymouthin parempaa tulevaisuutta." Kaupunginvaltuusto ilmoitti, että ehdotuksista kuullaan myöhemmin, ja suunnitteluhakemus hankkeesta on tarkoitus jättää alkukesään mennessä. Seuraa BBC Southia Facebookissa, Twitterissä tai Instagramissa. Lähetä juttuideoita osoitteeseen south.newsonline@bbc.co.uk. Aiheeseen liittyvät Internet-linkit Dorsetin neuvosto</w:t>
      </w:r>
    </w:p>
    <w:p>
      <w:r>
        <w:rPr>
          <w:b/>
        </w:rPr>
        <w:t xml:space="preserve">Yhteenveto</w:t>
      </w:r>
    </w:p>
    <w:p>
      <w:r>
        <w:t xml:space="preserve">Entinen valtuuston toimistorakennus, joka on ollut tyhjillään vuodesta 2016 lähtien ja jonka ylläpito on maksanut 100 000 puntaa vuodessa, voitaisiin vihdoin purkaa asuntotuotantoa varten.</w:t>
      </w:r>
    </w:p>
    <w:p>
      <w:r>
        <w:rPr>
          <w:b/>
          <w:u w:val="single"/>
        </w:rPr>
        <w:t xml:space="preserve">Asiakirjan numero 16138</w:t>
      </w:r>
    </w:p>
    <w:p>
      <w:r>
        <w:t xml:space="preserve">Hämähäkkimies-spin-off Morbius filmaa Manchesterin pohjoisessa korttelissa</w:t>
      </w:r>
    </w:p>
    <w:p>
      <w:r>
        <w:t xml:space="preserve">Morbius kertoo biokemististä, joka yrittää parantaa itsensä harvinaisesta verisairaudesta, mutta tartuttaa sen sijaan itselleen vampirismin muodon. Sadat ihmiset jonottivat kaduilla saadakseen vilkaisun Dale Streetin ja Port Streetin ympärillä tapahtuvaan toimintaan. Jared Leton ja Matt Smithin tähdittämä elokuva ilmestyy ensi kesänä. Entinen Dr Who -tähti Matt Smith näyttelee myös Morbiuksen parasta ystävää Loxias Crownia, ja Adria Arjona esittää Morbiuksen morsianta Martine Bancroftia. Sarjakuvaan perustuvassa elokuvassa tohtori Morbius huomaa kuolevansa harvinaiseen sairauteen, joka liuottaa hänen verisolujaan, ja yrittää löytää parannuskeinon, mutta hänen luomansa seerumit muuttavat hänen kehoaan. Aiemmin tässä kuussa Jared Leto kiusoitteli Twitterissään kuvalla kuvauspaikalta, kun ensimmäinen kuvausviikko päättyi. Kyseessä ei ole ensimmäinen kerta, kun Pohjoiskortteli on muutettu New Yorkiksi supersankarielokuvaa varten. Vuonna 2010 kadut muuttuivat 1940-luvun Brooklyniksi Kapteeni Amerikkaa varten: The First Avenger -elokuvassa, jonka pääosassa näytteli Chris Evans. Kaikkien kuvien tekijänoikeudet.</w:t>
      </w:r>
    </w:p>
    <w:p>
      <w:r>
        <w:rPr>
          <w:b/>
        </w:rPr>
        <w:t xml:space="preserve">Yhteenveto</w:t>
      </w:r>
    </w:p>
    <w:p>
      <w:r>
        <w:t xml:space="preserve">Manchesterin pohjoisen korttelin kadut ovat muuttuneet New Yorkiksi, sillä kaupungissa kuvataan Spider-Manin spin-offia.</w:t>
      </w:r>
    </w:p>
    <w:p>
      <w:r>
        <w:rPr>
          <w:b/>
          <w:u w:val="single"/>
        </w:rPr>
        <w:t xml:space="preserve">Asiakirjan numero 16139</w:t>
      </w:r>
    </w:p>
    <w:p>
      <w:r>
        <w:t xml:space="preserve">Liverpool kunnioittaa Hillsborough 96:ta ja Bob Paisleya Anfieldillä</w:t>
      </w:r>
    </w:p>
    <w:p>
      <w:r>
        <w:t xml:space="preserve">Anfieldin julkiset tilat ovat nyt nimeltään 96 Avenue ja Paisley Square, seura kertoi. Yhdeksänkymmentäkuusi fania kuoli Britannian pahimmassa urheilukatastrofissa huhtikuussa 1989, ja aiemmin tänä vuonna tutkintalautakunta totesi, että heidät oli tapettu laittomasti. Liverpool voitti Paisleyn aikana kolme Euroopan cupia viidessä vuodessa. 96 Avenue on pääkatsomon edessä kulkeva puiden reunustama polku, joka yhdistää Walton Breck Roadin Stanley Parkiin, ja sinne tulee pysyvä Hillsborough-muistomerkki. Paisley Square sijaitsee Kopin kulmassa, jossa se kohtaa pääkatsomon. "Todella suuri kunnia", Hillsborough'n perheiden tukiryhmän puheenjohtaja Margaret Aspinall sanoi: "Olemme iloisia, että tämä kaunis alue pääkatsomon edessä nimetään 96:n muistoksi." Robert ja Graham Paisley, Bob Paisleyn pojat, sanoivat: "On todella kunnia isällemme, että hänet tunnustetaan tällä tavalla." He lisäsivät, että heidän isänsä, joka toimi managerina vuosina 1974-1983, "ei pitänyt mistään kohusta tai valokeilassa olemisesta, mutta Paisley Gatesin ja nyt Paisley Squaren saaminen on todellinen todiste siitä menestyksestä, jota hän saavutti managerina".</w:t>
      </w:r>
    </w:p>
    <w:p>
      <w:r>
        <w:rPr>
          <w:b/>
        </w:rPr>
        <w:t xml:space="preserve">Yhteenveto</w:t>
      </w:r>
    </w:p>
    <w:p>
      <w:r>
        <w:t xml:space="preserve">Kaksi Liverpool FC:n stadionin lähellä sijaitsevaa aluetta on nimetty uudelleen 96 Hillsborough'n uhrin ja Redsin entisen managerin Bob Paisleyn muistoksi.</w:t>
      </w:r>
    </w:p>
    <w:p>
      <w:r>
        <w:rPr>
          <w:b/>
          <w:u w:val="single"/>
        </w:rPr>
        <w:t xml:space="preserve">Asiakirjan numero 16140</w:t>
      </w:r>
    </w:p>
    <w:p>
      <w:r>
        <w:t xml:space="preserve">Biffy Clyro reagoi Matt Cardlen X Factor -coveriin</w:t>
      </w:r>
    </w:p>
    <w:p>
      <w:r>
        <w:t xml:space="preserve">"Koko juttu on hieman epätodellinen", Ben Johnston kertoi australialaiselle Undercover-radioasemalle. "Mielestämme se on aika hauskaa", hän lisäsi. Hän kutsui Cardlen coveria "X Factor -versioksi kappaleesta". Cardle on nousemassa sunnuntaina listaykköseksi When We Collide -nimellä kulkevalla versiollaan. Official Charts Companyn mukaan kappaletta myytiin lähes 170 000 kappaletta kahden ensimmäisen myyntipäivän aikana, mikä on yli kolme kertaa enemmän kuin toiseksi sijoittuneen Rihanna Ft Draken What's My Name -singlen myynti. Myös Biffy Clyron alkuperäisen version kappaleesta, joka nousi tammikuussa sijalle 20, uskotaan pääsevän top 10:een. Cardle, joka kruunattiin sunnuntaina ITV:n kykyjenetsintäkilpailun voittajaksi, puolusti hiljattain versiotaan kappaleesta. Hän sanoi BBC Radio 1 Newsbeatille puhuessaan: "Tiedän, että jotkut Biffy-fanit kyselevät: 'Mitä olet tehnyt sille kappaleelle? "Se on hieno kappale. Toivon, että olen tehnyt sille oikeutta."</w:t>
      </w:r>
    </w:p>
    <w:p>
      <w:r>
        <w:rPr>
          <w:b/>
        </w:rPr>
        <w:t xml:space="preserve">Yhteenveto</w:t>
      </w:r>
    </w:p>
    <w:p>
      <w:r>
        <w:t xml:space="preserve">Biffy Clyron rumpali on antanut reaktionsa siihen, että X Factor -voittaja Matt Cardle on julkaissut cover-version Biffy Clyron hitistä Many of Horror.</w:t>
      </w:r>
    </w:p>
    <w:p>
      <w:r>
        <w:rPr>
          <w:b/>
          <w:u w:val="single"/>
        </w:rPr>
        <w:t xml:space="preserve">Asiakirjan numero 16141</w:t>
      </w:r>
    </w:p>
    <w:p>
      <w:r>
        <w:t xml:space="preserve">Itä-Lothianin uhanalaiset linja-autopalvelut pelastetaan yrityskaupassa.</w:t>
      </w:r>
    </w:p>
    <w:p>
      <w:r>
        <w:t xml:space="preserve">Lähes 90 työpaikkaa oli vaarassa sen jälkeen, kun linja-autoyhtiö First Scotland East ilmoitti lopettavansa liikennöinnin East Lothianissa. Toukokuussa 2016 First Group paljasti suunnitelmansa lopettaa bussitoiminta alueella 14. elokuuta 2016 alkaen. Se ehdotti myös North Berwickin ja Musselburghin varikoiden sulkemista. Yritys oli syyttänyt "yhä kilpaillumpia markkinoita". Nyt on päästy sopimukseen, jonka mukaan East Coast Buses Ltd, joka on Lothian Buses Ltd:n kokonaan omistama tytäryhtiö, ostaa Musselburghin ja North Berwickin varikot, ja koko henkilöstöllä on mahdollisuus siirtyä. Ostaja on myös ilmoittanut suunnitelmista parantaa palveluja ja lisätä ajoneuvojen määrää. Lothian Busesin toimitusjohtaja Richard Hall sanoi: "Olemme iloisia voidessamme ottaa vastaan ja jatkaa näiden elintärkeiden palvelujen tarjoamista ja olla osa paikallista taloutta." First Scotland East Ltd:n toimitusjohtaja Paul McGowan sanoi: "Haluan kiittää kaikkia East Lothianin kollegojani heidän kovasta työstään ja lojaaliudestaan vuosien varrella." Hän lisäsi: "Tuemme heitä täysin heidän siirtyessään uuden työnantajan palvelukseen."</w:t>
      </w:r>
    </w:p>
    <w:p>
      <w:r>
        <w:rPr>
          <w:b/>
        </w:rPr>
        <w:t xml:space="preserve">Yhteenveto</w:t>
      </w:r>
    </w:p>
    <w:p>
      <w:r>
        <w:t xml:space="preserve">Itä-Lothianin uhanalaiset bussipalvelut ja työpaikat on pelastettu osana Lothian Buses Ltd:n uutta ostopakettia.</w:t>
      </w:r>
    </w:p>
    <w:p>
      <w:r>
        <w:rPr>
          <w:b/>
          <w:u w:val="single"/>
        </w:rPr>
        <w:t xml:space="preserve">Asiakirjan numero 16142</w:t>
      </w:r>
    </w:p>
    <w:p>
      <w:r>
        <w:t xml:space="preserve">Kentin ja Sussexin nuotiokausi alkaa palolakon keskellä</w:t>
      </w:r>
    </w:p>
    <w:p>
      <w:r>
        <w:t xml:space="preserve">Battel Bonfire Boyes kertoi BBC:lle, että heillä oli runsaasti valvontatoimenpiteitä lauantaina järjestettävää kulkuetta varten. Kentin Hop Farmilla on ylimääräisiä turvamiehiä, sammuttimia ja vesitynnyreitä neljän päivän ilotulitusta varten, ja se tarkastaa kävijät kipinöiden varalta. Palokuntaliitto (FBU) on mennyt lakkoon eläkekiistan vuoksi. 'Aina vaarassa' Tulipaloperinteet ovat erityisen vahvoja Sussexissa, jossa kulkueita järjestetään koko syksyn ajan, mutta FBU:n mukaan lakon ajoitus ei vaaranna ihmisiä. Jim Parrott FBU:sta sanoi: "Ihmiset ovat vaarassa 365 päivää vuodessa, 24 tuntia vuorokaudessa. Ajankohdalla ei ole siihen mitään vaikutusta. He ovat aina vaarassa." Paloministeri Penny Mordaunt on sanonut, että palo- ja pelastusviranomaisilla on "vankat" suunnitelmat viikonlopun varalle. Southeastern on asettanut ylimääräisiä junia Battle Bonfire Boyes -tapahtumaa varten lauantaina ja lisävuoroja Hastingsin, Battlen ja Tonbridgen välillä. Lewesissa järjestetään keskiviikkona yksi Yhdistyneen kuningaskunnan suurimmista nuotiotapahtumista. Viime vuonna siihen osallistui noin 30 000 ihmistä.</w:t>
      </w:r>
    </w:p>
    <w:p>
      <w:r>
        <w:rPr>
          <w:b/>
        </w:rPr>
        <w:t xml:space="preserve">Yhteenveto</w:t>
      </w:r>
    </w:p>
    <w:p>
      <w:r>
        <w:t xml:space="preserve">Kaakkois-Euroopan ilotulitustapahtumissa on käytössä ylimääräisiä varotoimia, kun ilotulituskausi käynnistyy palomiesten nelipäiväisen lakon aikana.</w:t>
      </w:r>
    </w:p>
    <w:p>
      <w:r>
        <w:rPr>
          <w:b/>
          <w:u w:val="single"/>
        </w:rPr>
        <w:t xml:space="preserve">Asiakirjan numero 16143</w:t>
      </w:r>
    </w:p>
    <w:p>
      <w:r>
        <w:t xml:space="preserve">Abenomics: Abenomics: Tavoitteet ja riskit</w:t>
      </w:r>
    </w:p>
    <w:p>
      <w:r>
        <w:t xml:space="preserve">Puneet Pal SinghBusiness Reporter, BBC News Joulukuussa Japanin pääministerin virkaan paluun voittanut Abe on käynnistänyt yhden Japanin historian aggressiivisimmista poliittisista toimista. Hänen suunnitelmansa on ollut niin laaja, että tarkkailijat ovat jopa nimenneet sen hänen mukaansa ja kutsuneet sitä "Abenomicsiksi". Se perustuu kolmeen keskeiseen pilariin - rahapolitiikan, finanssipoliittisten elvytystoimien ja rakenneuudistusten "kolmeen nuoleen" - joilla pyritään varmistamaan pitkän aikavälin kestävä kasvu maailman kolmanneksi suurimmassa taloudessa. Ensimmäisten tutkimusten mukaan hänen puolueensa johtama hallitseva koalitio voitti viikonloppuna pidettävissä parlamentin ylähuoneen vaaleissa, joten hänen odotetaan voivan viedä suunnitelmiaan eteenpäin entistäkin päättäväisemmin. Vaikka markkinat, sijoittajat ja japanilaiset viejät ovat toistaiseksi iloitsseet hänen toimistaan, jotkut ovat varoittaneet niiden aiheuttamista riskeistä ja uhkista pitkällä aikavälillä.</w:t>
      </w:r>
    </w:p>
    <w:p>
      <w:r>
        <w:rPr>
          <w:b/>
        </w:rPr>
        <w:t xml:space="preserve">Yhteenveto</w:t>
      </w:r>
    </w:p>
    <w:p>
      <w:r>
        <w:t xml:space="preserve">Shinzo Aben tehtävänä on elvyttää Japanin talous, joka on ollut pysähdyksissä kaksi vuosikymmentä.</w:t>
      </w:r>
    </w:p>
    <w:p>
      <w:r>
        <w:rPr>
          <w:b/>
          <w:u w:val="single"/>
        </w:rPr>
        <w:t xml:space="preserve">Asiakirjan numero 16144</w:t>
      </w:r>
    </w:p>
    <w:p>
      <w:r>
        <w:t xml:space="preserve">Midland Metropolitan -sairaalan alueella testataan Covid-19:tä.</w:t>
      </w:r>
    </w:p>
    <w:p>
      <w:r>
        <w:t xml:space="preserve">Avaintyöntekijöitä testataan Sandwellin Midland Metropolitanissa sijaitsevalla parkkipaikalla, kun rakennusmiehet jatkavat päärakennuksen rakentamista. Muutto tapahtuu vain kaksi kuukautta sen jälkeen, kun 700-paikkaisen sairaalan rakentaminen aloitettiin uudelleen. Se keskeytettiin vuonna 2018, kun rakennusyhtiö Carillion romahti. Uuden testauslaitoksen virallisena julkistajana terveysministeri Lord Bethell sanoi: "Hallitus lisää nopeasti kansallisia ponnisteluja koronaviruksen testauskapasiteetin lisäämiseksi suojellakseen haavoittuvassa asemassa olevia, tukeakseen NHS-järjestelmäämme ja lopulta pelastaakseen ihmishenkiä". "Tämä uusi palvelu auttaa poistamaan epävarmuuden siitä, tarvitseeko NHS- ja sosiaalihuollon henkilöstön jäädä kotiin, mikä tarkoittaa, että negatiivisen testin saaneet voivat palata töihin." Sandwell and West Birmingham NHS Trustin toimitusjohtaja Toby Lewis kertoi paikallisessa demokratiaraportointipalvelussa, että NHS-henkilöstön lisäksi sivusto tarjoaa testejä myös muille keskeisille työntekijöille. "Trustimme on ollut yksi suurimmista testejä tekevistä NHS-elimistä viimeisten kolmen viikon aikana, ja olemme innoissamme voidessamme käynnistää tämän palvelun kuljetustyöntekijöille, yleislääkäreille, turvakotien työntekijöille, sosiaalityöntekijöille ja pelastuspalvelun henkilökunnalle", hän sanoi. Professori John Newton, Ison-Britannian koronavirustestausstrategian kansallinen koordinaattori, sanoi, että hallitus pyrkii tekemään 100 000 testiä päivässä koko Yhdistyneessä kuningaskunnassa huhtikuun loppuun mennessä. Seuraa BBC West Midlandsia Facebookissa, Twitterissä ja Instagramissa. Lähetä juttuideasi osoitteeseen: newsonline.westmidlands@bbc.co.uk</w:t>
      </w:r>
    </w:p>
    <w:p>
      <w:r>
        <w:rPr>
          <w:b/>
        </w:rPr>
        <w:t xml:space="preserve">Yhteenveto</w:t>
      </w:r>
    </w:p>
    <w:p>
      <w:r>
        <w:t xml:space="preserve">Parhaillaan rakenteilla olevassa uudessa sairaalassa on tarkoitus järjestää koronavirustestejä kaksi vuotta ennen kuin sairaalan on määrä avautua potilaille.</w:t>
      </w:r>
    </w:p>
    <w:p>
      <w:r>
        <w:rPr>
          <w:b/>
          <w:u w:val="single"/>
        </w:rPr>
        <w:t xml:space="preserve">Asiakirjan numero 16145</w:t>
      </w:r>
    </w:p>
    <w:p>
      <w:r>
        <w:t xml:space="preserve">Siirtolaislasten määrä kasvaa huomattavasti Meksikon ja Yhdysvaltojen rajalla</w:t>
      </w:r>
    </w:p>
    <w:p>
      <w:r>
        <w:t xml:space="preserve">Meksikon vastaanottokeskusten tilat ovat sen mukaan ylittäneet 380:stä lähes 3 500:aan. Lapset ovat pääasiassa Hondurasista, Guatemalasta, El Salvadorista ja Meksikosta. Puolet on saapunut ilman vanhempia. Heidän määräänsä lisätään päivittäin lähes 300 lasta, jotka odottavat pääsyä Yhdysvaltoihin tai jotka lähetetään takaisin. Reynosan kaltaisiin rajakaupunkeihin siirtolaisperheet perustavat tilapäisleirejä. "Olemme syvästi huolissamme siitä, että siirtolaislasten ja -äitien elinolot Meksikossa voivat pian huonontua entisestään", sanoi Jean Gough, Unicefin Latinalaisen Amerikan ja Karibian aluejohtaja. Monet perheet yrittävät lähettää lapsensa rajan yli ilman huoltajaa tai ihmiskauppiaiden välityksellä siinä toivossa, että Yhdysvalloissa presidentti Joe Bidenin hallinto yhdistää heidät perheenjäsenten kanssa, kertoo BBC:n Latinalaisen Amerikan kirjeenvaihtaja Will Grant. Meksikon hallitus on kuitenkin hiljattain lähettänyt joukkoja etelärajalleen tukahduttamaan pohjoiseen suuntautuvaa maahanmuuttoa, ja tulevina viikkoina pidätetään todennäköisesti paljon lisää ilman huoltajaa olevia nuoria ja siirtolaisten perheitä, kirjeenvaihtajamme kertoo. Viime viikolla presidentti Biden muutti kurssiaan tunteja sen jälkeen, kun hän oli allekirjoittanut määräyksen, jolla Yhdysvaltoihin vuosittain otettavien pakolaisten määrä pidetään Trumpin aikakauden tasolla. Raporttien mukaan Biden on huolissaan siitä, että hän voisi päästää maahan lisää ihmisiä, kun Yhdysvaltain ja Meksikon rajalla on ennätyksellinen tulva.</w:t>
      </w:r>
    </w:p>
    <w:p>
      <w:r>
        <w:rPr>
          <w:b/>
        </w:rPr>
        <w:t xml:space="preserve">Yhteenveto</w:t>
      </w:r>
    </w:p>
    <w:p>
      <w:r>
        <w:t xml:space="preserve">Meksikosta Yhdysvaltoihin pyrkivien siirtolaislasten määrä on yhdeksänkertaistunut vuoden 2021 alusta, kertoo YK:n lastenjärjestö Unicef.</w:t>
      </w:r>
    </w:p>
    <w:p>
      <w:r>
        <w:rPr>
          <w:b/>
          <w:u w:val="single"/>
        </w:rPr>
        <w:t xml:space="preserve">Asiakirjan numero 16146</w:t>
      </w:r>
    </w:p>
    <w:p>
      <w:r>
        <w:t xml:space="preserve">Tuulivoiman tukisuunnitelma tulee kalliiksi NI:n kotitalouksille</w:t>
      </w:r>
    </w:p>
    <w:p>
      <w:r>
        <w:t xml:space="preserve">Julian O'NeillBBC News NI Business Correspondent Yritys-, kauppa- ja investointiosasto (DETI) on toimittanut MLA:n jäsenille yksityiskohtaisia tietoja. Toimeenpaneva elin jatkaa tukien myöntämistä ensi vuonna, kun taas laajempi Yhdistyneen kuningaskunnan järjestelmä lopetetaan ennenaikaisesti. Pohjois-Irlannissa olisi myös ylimääräinen vuosi lisäaikaa hankkeille, joita ei saada valmiiksi vuoteen 2017 mennessä. Tämä koskee tapauksia, joissa työtä ei ole saatu päätökseen "ilman omaa syytä". Asiakkaat joutuisivat maksamaan tästä lisämaksuja. Yritysasiakkaat joutuisivat kärsimään eniten - suurimpien yritysten laskut nousisivat 30 000 punnalla. Niin sanottu uusiutuvien energialähteiden velvoite rahoitetaan asiakaslaskuihin lisättävillä maksuilla. Ministeriön mukaan päätös tuen jatkamisesta ei vaikuta toimeenpanevan elimen talouteen, koska kustannukset jäävät kuluttajien maksettaviksi. Tuki on ollut toimeenpanovallan tärkein toimenpide uusiutuvan energian kehittämisen tukemiseksi.</w:t>
      </w:r>
    </w:p>
    <w:p>
      <w:r>
        <w:rPr>
          <w:b/>
        </w:rPr>
        <w:t xml:space="preserve">Yhteenveto</w:t>
      </w:r>
    </w:p>
    <w:p>
      <w:r>
        <w:t xml:space="preserve">Suunnitelmat, joiden mukaan maatuulivoimaloiden tukia jatketaan Pohjois-Irlannissa pidempään kuin muualla Yhdistyneessä kuningaskunnassa, voivat aiheuttaa kotitalouksille 16 punnan lisäkustannukset laskuissaan.</w:t>
      </w:r>
    </w:p>
    <w:p>
      <w:r>
        <w:rPr>
          <w:b/>
          <w:u w:val="single"/>
        </w:rPr>
        <w:t xml:space="preserve">Asiakirjan numero 16147</w:t>
      </w:r>
    </w:p>
    <w:p>
      <w:r>
        <w:t xml:space="preserve">UPFA voitti WPC-kyselyt</w:t>
      </w:r>
    </w:p>
    <w:p>
      <w:r>
        <w:t xml:space="preserve">Hallitseva United Peoples Freedom Alliance (UPFA) on saanut 68 paikkaa 102:sta WPC:stä. Yleisö on selvästi tukenut presidentti Mahinda Rajapaksan hallinnon politiikkaa, tiedotusministeri Anura Priyadharshana Yapa sanoi. "He vastasivat selvästi presidentin kehotukseen yhtenäisen Sri Lankan puolesta, ja äänestäjät olivat hyvin innostuneita. Presidentti uskoi itseensä terrorismin hävittämisessä, ja myös kansa uskoi häneen", ministeriä siteerattiin tiedotusministeriön virallisella verkkosivustolla. Pääoppositiopuolue United National Party (UNP) sai vain 30 paikkaa. Oppositiopuolue Janatha Vimukthi Peramuna (JVP) on saanut kolme paikkaa, yhden jokaisesta piiristä, ja Sri Lankan muslimikongressi (SLMC) on saanut kaksi paikkaa. Demokraattinen yhtenäisyysliitto on saanut yhden paikan WPC:ssä. Yli 3,8 miljoonaa äänioikeutettua oli äänestämässä, ja virallisten lukujen mukaan yli 60 prosenttia äänesti.</w:t>
      </w:r>
    </w:p>
    <w:p>
      <w:r>
        <w:rPr>
          <w:b/>
        </w:rPr>
        <w:t xml:space="preserve">Yhteenveto</w:t>
      </w:r>
    </w:p>
    <w:p>
      <w:r>
        <w:t xml:space="preserve">Sri Lankan hallitseva liittouma on saavuttanut ylivoimaisen voiton lauantaina pidetyissä läntisen maakuntaneuvoston (WPC) vaaleissa.</w:t>
      </w:r>
    </w:p>
    <w:p>
      <w:r>
        <w:rPr>
          <w:b/>
          <w:u w:val="single"/>
        </w:rPr>
        <w:t xml:space="preserve">Asiakirjan numero 16148</w:t>
      </w:r>
    </w:p>
    <w:p>
      <w:r>
        <w:t xml:space="preserve">Barrasta kuolleena löydetty maakotka, jonka tappoi kilpaileva lintu</w:t>
      </w:r>
    </w:p>
    <w:p>
      <w:r>
        <w:t xml:space="preserve">Yleisö löysi kuolleen petolinnun Barrasta 12. maaliskuuta. Kuolemanjälkeisen tutkimuksen jälkeen poliisi totesi, ettei epäilyttäviä olosuhteita ollut. Villieläinrikoksista vastaava konstaapeli Daniel Sutherland sanoi, että kotkan löytymisestä tehty nopea ilmoitus auttoi kuolemansyyn selvittämisessä. Hän sanoi: "On todettu, että lintu menehtyi vammoihin, jotka sopivat toisen kotkan aiheuttamiin vammoihin. "Haluan kiittää tapauksesta ilmoittaneita yleisön jäseniä heidän valppaudestaan ja siitä, että he toivat asian tietoisuuteemme." Konstaapeli lisäsi: "Ei vain poliisille, vaan myös eläinlääkärikollegoillemme on erittäin hyödyllistä muodostaa kuva lintujen luonnollisista kuolinsyistä. "Kehotan kaikkia, jotka löytävät petolinnun jäänteitä ja ovat huolissaan siitä, ottamaan yhteyttä meihin, jotta olosuhteet voidaan arvioida."</w:t>
      </w:r>
    </w:p>
    <w:p>
      <w:r>
        <w:rPr>
          <w:b/>
        </w:rPr>
        <w:t xml:space="preserve">Yhteenveto</w:t>
      </w:r>
    </w:p>
    <w:p>
      <w:r>
        <w:t xml:space="preserve">Skotlannin poliisi on kertonut, että Western Isles -saarilta kuolleena löydetty maakotka kuoli toisen kotkan aiheuttamiin vammoihin.</w:t>
      </w:r>
    </w:p>
    <w:p>
      <w:r>
        <w:rPr>
          <w:b/>
          <w:u w:val="single"/>
        </w:rPr>
        <w:t xml:space="preserve">Asiakirjan numero 16149</w:t>
      </w:r>
    </w:p>
    <w:p>
      <w:r>
        <w:t xml:space="preserve">Kivi palautetaan Ernest Shackletonin haudalle 75 vuoden jälkeen</w:t>
      </w:r>
    </w:p>
    <w:p>
      <w:r>
        <w:t xml:space="preserve">Merimies Joseph Collis oli ottanut pienen vihreän graniittipalan matkamuistoksi vieraillessaan Etelä-Atlantin saarella HMS Ajaxilla vuonna 1937. Merimiehen kuoltua 95-vuotiaana vuonna 2012 hänen poikansa Malcolm lupasi toteuttaa hänen toiveensa kiven palauttamisesta. HMS Protectorin miehistön jäsenet ovat nyt palauttaneet sen Shackletonin muistomerkille. Shackleton pyrki kiertämään Etelämantereen, kun hän kuoli sydänkohtaukseen Etelä-Georgian edustalla vuonna 1922. Joseph Collisin sanotaan aina katuneen kiven ottamista Shackletonin haudalta saarella. Isänsä hautajaisten jälkeen Malcolm Collis otti yhteyttä Etelä-Georgian hallinnosta vastaaviin henkilöihin yrittäen järjestää kiven palauttamisen. Kivi luovutettiin Farehamissa sijaitsevalle HMS Collingwoodille. Sen jälkeen graniittikivi lennätettiin Etelä-Atlantille ja luovutettiin HMS Protectorille. Merivoimien Portsmouthissa sijaitseva jääpartioalus purjehti Etelä-Georgiaan osana saaren ympäristötyön tukemista, ja kivi palautettiin lopulta. HMS Protectorin komentaja, kapteeni Rhett Hatcher sanoi, että se oli "erinomainen päätös" sen saarella tekemälle työlle. Collis sanoi: "Tieto siitä, että kivi on vihdoin palannut oikealle paikalleen 75 vuoden jälkeen, on erittäin sopiva, ja haluan kiittää kuninkaallista laivastoa siitä, että se auttoi edesmennyttä isääni täyttämään hänen pitkäaikaisen toiveensa."</w:t>
      </w:r>
    </w:p>
    <w:p>
      <w:r>
        <w:rPr>
          <w:b/>
        </w:rPr>
        <w:t xml:space="preserve">Yhteenveto</w:t>
      </w:r>
    </w:p>
    <w:p>
      <w:r>
        <w:t xml:space="preserve">Kuninkaallinen laivasto on palauttanut Etelä-Georgian tutkimusmatkailija Sir Ernest Shackletonin haudalta viedyn kiven yli 75 vuoden jälkeen.</w:t>
      </w:r>
    </w:p>
    <w:p>
      <w:r>
        <w:rPr>
          <w:b/>
          <w:u w:val="single"/>
        </w:rPr>
        <w:t xml:space="preserve">Asiakirjan numero 16150</w:t>
      </w:r>
    </w:p>
    <w:p>
      <w:r>
        <w:t xml:space="preserve">Rihanna ohittaa Lady Gagan Facebookissa</w:t>
      </w:r>
    </w:p>
    <w:p>
      <w:r>
        <w:t xml:space="preserve">Molemmilla laulajilla on yli 40,5 miljoonaa fania, ja heitä päihittää tällä hetkellä vain yksi henkilö, Eminem, jolla on 43 miljoonaa fania. Saavutettuaan 40 miljoonan fanin rajan muutama päivä sitten hän kirjoitti Facebookissa: "40 miljoonaa! 1 LOVE RihannaNavy". Viime viikolla Rihanna saavutti 6 miljoonaa Twitter-seuraajaa, ja hänestä tuli vasta 13. henkilö, joka on saavuttanut sen. Famecountin analyysin mukaan Rihanna on nyt maailman kolmanneksi suurin sosiaalisen median tähti Lady Gagan ja Justin Bieberin jälkeen. Hänen kiistelty videonsa Man Down, jossa miestä ammutaan päähän, on myös kerännyt yli 40 miljoonaa katselukertaa YouTubessa. Hän puolusti hiljattain videota "taiteena, jolla on viesti". "Halusimme vain tarkentaa hyvin vakavaa asiaa, jota ihmiset eivät uskalla käsitellä, varsinkin jos olet joutunut uhriksi tässä skenaariossa", hän lisäsi.</w:t>
      </w:r>
    </w:p>
    <w:p>
      <w:r>
        <w:rPr>
          <w:b/>
        </w:rPr>
        <w:t xml:space="preserve">Yhteenveto</w:t>
      </w:r>
    </w:p>
    <w:p>
      <w:r>
        <w:t xml:space="preserve">Rihanna on ohittanut Lady Gagan Facebookin suosituimpana naistähtenä, kertoo Famecount.com.</w:t>
      </w:r>
    </w:p>
    <w:p>
      <w:r>
        <w:rPr>
          <w:b/>
          <w:u w:val="single"/>
        </w:rPr>
        <w:t xml:space="preserve">Asiakirjan numero 16151</w:t>
      </w:r>
    </w:p>
    <w:p>
      <w:r>
        <w:t xml:space="preserve">Jerseyn sää muuttui Branchage-festivaalin musiikiksi</w:t>
      </w:r>
    </w:p>
    <w:p>
      <w:r>
        <w:t xml:space="preserve">Elizabethin linnaan on asennettu L-antureita, jotka tuottavat melodioita keräämänsä tiedon perusteella. Variable Four -niminen hanke käyttää musiikin tuottamiseen esimerkiksi tuulen nopeutta ja ilmanpainetta. James Bulley ja Daniel Jones kertoivat työskennelleensä sen parissa seitsemän kuukautta. Jones sanoi: "Se koostuu 24 musiikillisesta osasta, kaikista länsimaisista duuri- ja molliavaimista. "Äänitämme sen koko orkesterin soittimilla useiden istuntojen aikana, editoimme kaiken materiaalin ja syötämme sen partituuriin. "Sitten sää tekee valinnan siitä, mitä materiaalia käyttää, miten sen kanssa työskennellään, ja se kirjoittaa omat melodiansa sen pohjalta." Variable Four at Elizabeth Castlen musiikkia lähetetään BBC Radio Jerseyn taajuudella 1026mw lauantaiaamuun asti. Branchage on 22.-25. syyskuuta järjestettävä sekataidefestivaali, jossa on elokuvaa, musiikkia ja taideinstallaatioita.</w:t>
      </w:r>
    </w:p>
    <w:p>
      <w:r>
        <w:rPr>
          <w:b/>
        </w:rPr>
        <w:t xml:space="preserve">Yhteenveto</w:t>
      </w:r>
    </w:p>
    <w:p>
      <w:r>
        <w:t xml:space="preserve">Ryhmä äänitaiteilijoita muuttaa sään musiikiksi Jerseyssä Branchage-festivaalilla.</w:t>
      </w:r>
    </w:p>
    <w:p>
      <w:r>
        <w:rPr>
          <w:b/>
          <w:u w:val="single"/>
        </w:rPr>
        <w:t xml:space="preserve">Asiakirjan numero 16152</w:t>
      </w:r>
    </w:p>
    <w:p>
      <w:r>
        <w:t xml:space="preserve">Sydneyn vesitaso-onnettomuus: Raportti vahvistaa: Pakokaasut vaikuttivat lentäjään</w:t>
      </w:r>
    </w:p>
    <w:p>
      <w:r>
        <w:t xml:space="preserve">Kanadalainen lentäjä ja viisi brittiläisen perheenjäsentä kuolivat turmassa Sydneyn pohjoispuolella joulukuussa 2017. Loppuraportin mukaan kaikkien veressä todettiin normaalia korkeampia hiilimonoksidipitoisuuksia. Siinä suositeltiin kaasunilmaisimien pakollista asentamista kaikkiin tällaisiin lentokoneisiin. Brittiläinen liikemies Richard Cousins, 58, kuoli yhdessä 48-vuotiaan kihlattunsa, lehden päätoimittaja Emma Bowdenin, tämän 11-vuotiaan tyttären Heatherin ja poikien Edwardin, 23, ja Williamin, 25, sekä lentäjä Gareth Morganin, 44, kanssa. Cousins oli catering-jätti Compassin toimitusjohtaja. Perhe oli ollut kiertoajelulla de Havilland DHC-2 Beaver -lentokoneella, kun se syöksyi nokka edellä Hawkesbury-jokeen Jerusalem Bayssä, noin 50 kilometrin päässä kaupungin keskustasta. Australian liikenneturvallisuusviraston (ATSB) loppuraportti vahvisti vuonna 2020 julkaistun väliraportin tulokset. Siinä todettiin, että pakokaasun keräilyrenkaan jo olemassa olevien halkeamien uskottiin päästäneen pakokaasua moottoritilaan. Palomuuriin puuttuvien pulttien jättämät reiät päästivät höyryt matkustamoon. "Tämän seurauksena lentäjä olisi lähes varmasti kokenut hämmennystä, näköhäiriöitä ja sekavuutta", raportissa sanottiin. "Näin ollen oli todennäköistä, että tämä heikensi merkittävästi lentäjän kykyä käyttää lentokonetta turvallisesti." ATSB suositteli, että siviili-ilmailun turvallisuusviranomainen harkitsisi hiilimonoksidinilmaisimien asentamista mäntämoottorisiin matkustajia kuljettaviin lentokoneisiin. Se on aiemmin antanut tällaisten lentokoneiden omistajille ja käyttäjille turvallisuusneuvoja, joissa heitä kehotetaan asentamaan ilmaisimet, jotka varoittavat lentäjiä aktiivisesti".". Lentokoneiden käyttäjiä ja huoltajia kehotettiin myös tarkastamaan yksityiskohtaisesti pakokaasujärjestelmät ja palomuurit.</w:t>
      </w:r>
    </w:p>
    <w:p>
      <w:r>
        <w:rPr>
          <w:b/>
        </w:rPr>
        <w:t xml:space="preserve">Yhteenveto</w:t>
      </w:r>
    </w:p>
    <w:p>
      <w:r>
        <w:t xml:space="preserve">Tutkijat ovat vahvistaneet, että australialaiseen jokeen syöksyneen vesilentokoneen lentäjä oli jäänyt hämmentyneeksi ja sekavaksi vuotavien pakokaasujen vuoksi.</w:t>
      </w:r>
    </w:p>
    <w:p>
      <w:r>
        <w:rPr>
          <w:b/>
          <w:u w:val="single"/>
        </w:rPr>
        <w:t xml:space="preserve">Asiakirjan numero 16153</w:t>
      </w:r>
    </w:p>
    <w:p>
      <w:r>
        <w:t xml:space="preserve">Alfretonin murhan tutkinta: Robert Chaplin</w:t>
      </w:r>
    </w:p>
    <w:p>
      <w:r>
        <w:t xml:space="preserve">Robert Chaplin, 49, löydettiin kriittisessä tilassa Alfreton Parkista torstai-iltana, ja hän kuoli sairaalassa seuraavana päivänä. Poliisin mukaan Chaplin loukkaantui lyötyään häntä. 18-vuotias mies, joka pidätettiin murhasta epäiltynä viime viikolla, on vapautettu poliisin takuita vastaan. Poliisit vetosivat silminnäkijöihin tai henkilöihin, joilla on tietoja, jotta he ottaisivat yhteyttä. Uutinen herätti sosiaalisessa mediassa useita kunnianosoituksia, ja Rebecca Otwell kuvaili Chaplinia "hauskaksi, huolehtivaksi mieheksi". Seuraa BBC East Midlandsia Facebookissa, Twitterissä tai Instagramissa. Lähetä juttuideoita osoitteeseen eastmidsnews@bbc.co.uk.</w:t>
      </w:r>
    </w:p>
    <w:p>
      <w:r>
        <w:rPr>
          <w:b/>
        </w:rPr>
        <w:t xml:space="preserve">Yhteenveto</w:t>
      </w:r>
    </w:p>
    <w:p>
      <w:r>
        <w:t xml:space="preserve">Derbyshiren puistossa tapahtuneen pahoinpitelyn jälkeen kuollut mies on nimetty.</w:t>
      </w:r>
    </w:p>
    <w:p>
      <w:r>
        <w:rPr>
          <w:b/>
          <w:u w:val="single"/>
        </w:rPr>
        <w:t xml:space="preserve">Asiakirjan numero 16154</w:t>
      </w:r>
    </w:p>
    <w:p>
      <w:r>
        <w:t xml:space="preserve">Sutherlandin avaruussatamasuunnitelmat etenevät kohti suunnitteluhakemusta</w:t>
      </w:r>
    </w:p>
    <w:p>
      <w:r>
        <w:t xml:space="preserve">Yritysvirasto johtaa 17,5 miljoonan punnan Space Hub Sutherland -hanketta, jossa pieniä satelliitteja laukaistaan avaruuteen. Se on jättänyt hakemusilmoituksen Highland Councilille. Osana esisuunnitteluprosessia HIE järjestää julkisia kuulemistilaisuuksia ensi kuusta alkaen. Avaruussataman suunnittelulupaa odotetaan haettavan joulukuussa. Melness Crofters Estate omistaa Moinen niemimaalla sijaitsevan maa-alueen, ja se on suostunut siihen, että HIE kehittää sitä, kunhan rakennuslupa on saatu. Jotkut alueella asuvat vastustavat hanketta. Space Hub Sutherland on yksi monista skotlantilaisista hankkeista, joiden tarkoituksena on perustaa satelliittilaukaisupaikkoja. Western Islesin paikallisviranomainen Comhairle nan Eilean Siar on ehdottanut Spaceport 1 -avaruuskeskuksen rakentamista Scolpaigiin North Uistin luoteisrannikolle. Shetlandin avaruuskeskushankkeessa kehitetään suunnitelmia Unstin alueelle.</w:t>
      </w:r>
    </w:p>
    <w:p>
      <w:r>
        <w:rPr>
          <w:b/>
        </w:rPr>
        <w:t xml:space="preserve">Yhteenveto</w:t>
      </w:r>
    </w:p>
    <w:p>
      <w:r>
        <w:t xml:space="preserve">Highlands and Islands Enterprise (HIE) on aloittanut prosessin avaruuskeskuksen virallisen suunnitteluhakemuksen jättämiseksi.</w:t>
      </w:r>
    </w:p>
    <w:p>
      <w:r>
        <w:rPr>
          <w:b/>
          <w:u w:val="single"/>
        </w:rPr>
        <w:t xml:space="preserve">Asiakirjan numero 16155</w:t>
      </w:r>
    </w:p>
    <w:p>
      <w:r>
        <w:t xml:space="preserve">Raheem Wilksin ampumakuolema: Harehillsin murhasta kaksi uutta pidätystä.</w:t>
      </w:r>
    </w:p>
    <w:p>
      <w:r>
        <w:t xml:space="preserve">Raheem Wilks, Leeds Unitedin Mallik Wilksin 19-vuotias veli, ammuttiin 26. tammikuuta lähellä Too Sharpsia Gathorne Terrace -nimisellä Harehillsin alueella. 30-vuotias mies on pidätetty murhasta epäiltynä, ja 31-vuotias nainen pidätettiin epäiltynä rikoksentekijän avustamisesta. Molemmat pidätettiin Hunsletissa sijaitsevasta osoitteesta, ja he ovat edelleen pidätettyinä. Wilks kuoli sairaalassa. Ruumiinavauksessa kävi ilmi, että hän kuoli rintakehään osuneeseen yksittäiseen ampumahaavaan. Hänen murhastaan syytetään kahta miestä. Jaydn Manners, 23, Louis Streetiltä, Chapeltownista, ja Keal Richards, 21, Francis Streetiltä, niin ikään Chapeltownista, ovat molemmat tutkintavankeudessa. Neljä perjantaina pidätettyä miestä on vapautettu takuita vastaan lisätutkimuksia odotettaessa.</w:t>
      </w:r>
    </w:p>
    <w:p>
      <w:r>
        <w:rPr>
          <w:b/>
        </w:rPr>
        <w:t xml:space="preserve">Yhteenveto</w:t>
      </w:r>
    </w:p>
    <w:p>
      <w:r>
        <w:t xml:space="preserve">Kaksi uutta pidätystä on tehty sen jälkeen, kun jalkapalloilijan veli kuoli ampumisessa parturikampaamon ulkopuolella Leedsissä.</w:t>
      </w:r>
    </w:p>
    <w:p>
      <w:r>
        <w:rPr>
          <w:b/>
          <w:u w:val="single"/>
        </w:rPr>
        <w:t xml:space="preserve">Asiakirjan numero 16156</w:t>
      </w:r>
    </w:p>
    <w:p>
      <w:r>
        <w:t xml:space="preserve">Dame Kiri tähdittää Downton Abbey -jaksoa</w:t>
      </w:r>
    </w:p>
    <w:p>
      <w:r>
        <w:t xml:space="preserve">Neljännellä kaudella uusiseelantilaissyntyinen Dame Kiri esiintyy talon vieraana ja laulaa vierailunsa aikana. MacLaine esittää Martha Levinsonia, Hugh Bonnevillen esittämän Granthamin jaarlin anoppia. Sarja on voittanut yhdeksän Emmyä, kaksi Golden Globe -palkintoa ja Screen Actors Guild -palkinnon ensemble-roolista. Tämä oli ensimmäinen kerta, kun brittiläisen televisiosarjan näyttelijäkaarti on voittanut tämän palkinnon. Sarja valittiin myös parhaaksi draamaksi National Television Awardsissa aiemmin tänä vuonna. Sarjan tuottajat vahvistivat myös, että kostonhimoista kotiapulaisnaista Sarah O'Brienia näyttelevä Siobhan Finneran jättää sarjan. Muita uusia näyttelijöitä ovat muun muassa veteraaninäyttelijä Harriet Walter, joka näytteli hiljattain Brutusta Julius Caesarin naisnäyttelijöille suunnatussa produktiossa, sekä entinen EastEnders-tähti ja teatterinäyttelijä Nigel Harman. Sarjaan palaavat Bonneville, Michelle Dockery, Elizabeth McGovern, Jim Carter ja Brendan Coyle.</w:t>
      </w:r>
    </w:p>
    <w:p>
      <w:r>
        <w:rPr>
          <w:b/>
        </w:rPr>
        <w:t xml:space="preserve">Yhteenveto</w:t>
      </w:r>
    </w:p>
    <w:p>
      <w:r>
        <w:t xml:space="preserve">Oopperatähti Dame Kiri Te Kanawa näyttelee ITV:n menestyssarjan Downton Abbey eräässä jaksossa, ja yhdysvaltalainen veteraanitähti Shirley MacLaine palaa näyttelijöiden joukkoon.</w:t>
      </w:r>
    </w:p>
    <w:p>
      <w:r>
        <w:rPr>
          <w:b/>
          <w:u w:val="single"/>
        </w:rPr>
        <w:t xml:space="preserve">Asiakirjan numero 16157</w:t>
      </w:r>
    </w:p>
    <w:p>
      <w:r>
        <w:t xml:space="preserve">Irlannin puistojen ja rantojen tupakointikieltosuunnitelma tuomittu</w:t>
      </w:r>
    </w:p>
    <w:p>
      <w:r>
        <w:t xml:space="preserve">Forest Eireann väitti, että se oli vaarallista ja että se syrjäyttäisi tupakoitsijat entisestään. Tiedottaja John Mallon sanoi RTE:n Morning Ireland -radiolähetyksessä, että tupakointi on edelleen laillista. Hän kyseenalaisti terveysministeri James Reillyn väitteen, jonka mukaan kielto "normalisoisi" lasten tupakoinnin. "Se perustuu mieltymyksiin ja makuun, ja se on melko vaarallista lainsäädännön alalla", hän sanoi. "Mitä seuraavaksi rajoitetaan? Lähettääkö lihavan ihmisen näkeminen pienelle lapselle viestin, että ylipaino on sallittua? "Tässä tapauksessa se on poikkeama. Kyse ei ole siitä, että se olisi pahasta tai vaarallista. Se vain näyttää pahalta. Se on jollain tasolla hyvin kosmeettista, ja sitä miettii, mikä muu näyttää huonolta ja kenen makua tässä seurataan." Tupakointi kiellettiin työpaikoilla Irlannin tasavallassa maaliskuussa 2004.</w:t>
      </w:r>
    </w:p>
    <w:p>
      <w:r>
        <w:rPr>
          <w:b/>
        </w:rPr>
        <w:t xml:space="preserve">Yhteenveto</w:t>
      </w:r>
    </w:p>
    <w:p>
      <w:r>
        <w:t xml:space="preserve">Tupakointia kannattava eturyhmä on tuominnut Irlannin hallituksen suunnitelman kieltää tupakointi puistoissa ja rannoilla.</w:t>
      </w:r>
    </w:p>
    <w:p>
      <w:r>
        <w:rPr>
          <w:b/>
          <w:u w:val="single"/>
        </w:rPr>
        <w:t xml:space="preserve">Asiakirjan numero 16158</w:t>
      </w:r>
    </w:p>
    <w:p>
      <w:r>
        <w:t xml:space="preserve">38 miljoonan punnan rahoitus Mansaaren lauttaterminaalille hyväksyttiin kasvavista kustannuksista huolimatta.</w:t>
      </w:r>
    </w:p>
    <w:p>
      <w:r>
        <w:t xml:space="preserve">Hanke, joka sai rakennusluvan huhtikuussa, maksaa 6,5 miljoonaa puntaa enemmän kuin alun perin arvioitiin. Kustannusten noususta on syytetty tarvetta tehdä "ylimääräisiä rakenne- ja rakennustöitä" alueella ja laiturimuurien kohdalla. Tynwaldin jäsenet hyväksyivät investoinnin, vaikka keskustelua yritettiin lykätä. Kate Beecroft MHK oli vaatinut "lisäaikaa", jotta voitaisiin tarkastella yksityiskohtaisia tietoja, jotka oli annettu poliitikoille. Infrastruktuuriministeri Ray Harmer sanoi kuitenkin, että rahoituksen myöntämisen viivästyminen saattaisi johtaa siihen, että saaren lautat eivät voi liikennöidä Liverpooliin kauden 2021 aikana. Hän kuvaili hyväksyntää "ratkaisevaksi hetkeksi" saaren "pitkässä ja loistavassa merenkulun historiassa". Satamista vastaava jäsen Tim Baker MHK sanoi, että 6,5 miljoonaa puntaa maksavat lisärakenne- ja rakennustyöt "eivät olleet välittömästi nähtävissä, kun budjettilukuja vahvistettiin". Lauttasatamaan mahtuu jopa 1 000 matkustajaa ja 200 ajoneuvoa. Laitos, jonka on määrä avautua maaliskuussa 2021, rakennetaan Princes Half Tide Dockiin, noin 670 metrin päähän nykyisestä terminaalista kaupungin Pier Headissa. Harmerin mukaan hanke turvaa saaren "elintärkeän meriyhteyden naapurisaariin tuleville sukupolville". Valmistuttuaan terminaali vuokrataan Isle of Man Steam Packet Companylle.</w:t>
      </w:r>
    </w:p>
    <w:p>
      <w:r>
        <w:rPr>
          <w:b/>
        </w:rPr>
        <w:t xml:space="preserve">Yhteenveto</w:t>
      </w:r>
    </w:p>
    <w:p>
      <w:r>
        <w:t xml:space="preserve">Manxin hallitus on hyväksynyt 38 miljoonan punnan rahoituksen Liverpoolin matkustajalauttaterminaalille, vaikka kustannukset ovat nousseet yli viidenneksen.</w:t>
      </w:r>
    </w:p>
    <w:p>
      <w:r>
        <w:rPr>
          <w:b/>
          <w:u w:val="single"/>
        </w:rPr>
        <w:t xml:space="preserve">Asiakirjan numero 16159</w:t>
      </w:r>
    </w:p>
    <w:p>
      <w:r>
        <w:t xml:space="preserve">Vetoomus pakottaa Cornwallin neuvoston keskustelemaan uusista sairaaloista.</w:t>
      </w:r>
    </w:p>
    <w:p>
      <w:r>
        <w:t xml:space="preserve">Yli 5 000 ihmistä eri puolilla maakuntaa allekirjoitti vetoomuksen osoittaakseen vastustavansa sitä, että sairaaloita hallinnoisi yhteisön intressiyhtiö. Viime vuonna viranomainen otti käyttöön käytännön, joka sallii keskustelun, jos allekirjoituksia oli vähintään tämä määrä. Konservatiivijohtoisen viranomaisen valtuutetut keskustelevat asiasta 29. maaliskuuta. Työväenpuolueen valtuutettu Jude Robinson aloitti vetoomuksen, jonka tarkoituksena oli käynnistää täysistunnossa käytävä keskustelu. Kun vetoomus luovutettiin valtuuston puheenjohtajalle Pat Harveylle, kampanjoijien mukana oli myös työväenpuolueen kansanedustaja Frank Dobson, joka toimi terveysministerinä vuonna 1997. Yhteisöyhtiöitä (Community Interest Companies, CIC) perustettiin vuoden 2006 osakeyhtiölain nojalla "toimimaan pikemminkin yhteisön kuin yhtiön omistajien hyväksi". Cornwall and Isles of Scilly Primary Care Trustin vt. toimitusjohtaja Steve Moore sanoi, että henkilöstön siirto uuteen maakuntaorganisaatioon saataisiin päätökseen lokakuuhun mennessä. Tämä vaikuttaa neljääntoista kunnalliseen sairaalaan - muun muassa Falmouthin, Helstonin, Liskeardin ja St Austellin sairaaloihin - sekä piiri- ja kouluterveydenhoitajiin ja puhe- ja kieliterapeutteihin. Terveysalan ammattiliitot esittivät pelkoja siirtymisen nopeudesta, joka vaikuttaa 2 400 työntekijään. Terveysministeriön mukaan ajatukset CIC:ien kaltaisista organisaatioista eivät ole uusia. Se sanoi: "NHS on aina tehnyt yhteistyötä muiden riippumattomien toimijoiden, sosiaalisten yritysten ja hyväntekeväisyysjärjestöjen kanssa." "NHS on aina tehnyt yhteistyötä muiden riippumattomien toimijoiden, sosiaalisten yritysten ja hyväntekeväisyysjärjestöjen kanssa."</w:t>
      </w:r>
    </w:p>
    <w:p>
      <w:r>
        <w:rPr>
          <w:b/>
        </w:rPr>
        <w:t xml:space="preserve">Yhteenveto</w:t>
      </w:r>
    </w:p>
    <w:p>
      <w:r>
        <w:t xml:space="preserve">Cornwallin terveysaktivistit ovat pakottaneet Cornwallin alueviranomaisen järjestämään täysistunnon keskustelun suunnitelmista siirtää kunnalliset sairaalat pois NHS:n valvonnasta.</w:t>
      </w:r>
    </w:p>
    <w:p>
      <w:r>
        <w:rPr>
          <w:b/>
          <w:u w:val="single"/>
        </w:rPr>
        <w:t xml:space="preserve">Asiakirjan numero 16160</w:t>
      </w:r>
    </w:p>
    <w:p>
      <w:r>
        <w:t xml:space="preserve">Inbetweeners asettaa brittikomedian lipputulojen vertailuarvon</w:t>
      </w:r>
    </w:p>
    <w:p>
      <w:r>
        <w:t xml:space="preserve">Keskiviikon ja sunnuntain välisenä aikana se tuotti 13,2 miljoonaa puntaa, mikä nostaa sen mukavasti Yhdistyneen kuningaskunnan ja Irlannin lipputulotilastojen kärkeen. Bridget Jones: The Edge of Reason piti hallussaan aiempaa ennätystä brittiläisen komedian suurimmasta avauksesta. The Inbetweeners Movie -elokuvan tuottajien mukaan elokuva tuotti 10,4 miljoonaa puntaa ensimmäisenä viikonloppunaan vuonna 2004. The Inbetweeners Movie on tehnyt toiseksi suurimman ensi-illan tänä vuonna Yhdistyneessä kuningaskunnassa ja Irlannissa Harry Potter -elokuvan jälkeen. Harry Potter ja kuoleman varjelukset osa 2 tuotti avausviikonloppunaan 23 miljoonaa puntaa, kun se avattiin heinäkuussa. Tuottaja Chris Young sanoi olevansa "innoissaan" siitä, että elokuva, joka kertoo neljästä teini-ikäisestä, jotka juhlivat koulun päättämistä lähtemällä lomalle, oli menestynyt näin hyvin. "Haluamme todella kiittää kaikkia elokuvissa kävijöitä, jotka ovat tehneet elokuvasta niin suuren menestyksen", hän sanoi. Screen Daily -lehden mukaan Entertainment Film Distributorsin julkaisu oli myös kaikkien aikojen suurin avaus brittiläiselle riippumattomalle tuotannolle. The Inbetweeners Movie syrjäytti viime viikon ykköselokuvan, fantasiaelokuvan Rise of the Planet of the Apes, toiseksi. Daniel Craigin uusin elokuva Cowboys and Aliens debytoi kolmannella sijalla, ja sen tulos oli pettymys, 1,7 miljoonaa puntaa. Kaksi muuta uutta elokuvaa, Spy Kids: All The Time In The World 4D ja Glee: The 3D Concert Movie debytoivat listalla sijoilla kuusi ja yhdeksän.</w:t>
      </w:r>
    </w:p>
    <w:p>
      <w:r>
        <w:rPr>
          <w:b/>
        </w:rPr>
        <w:t xml:space="preserve">Yhteenveto</w:t>
      </w:r>
    </w:p>
    <w:p>
      <w:r>
        <w:t xml:space="preserve">E4:n The Inbetweeners -sarjan spin-off on Screen Daily -lehden mukaan tehnyt kaikkien aikojen suurimman avauksen Yhdistyneessä kuningaskunnassa tuotetulle komedialle.</w:t>
      </w:r>
    </w:p>
    <w:p>
      <w:r>
        <w:rPr>
          <w:b/>
          <w:u w:val="single"/>
        </w:rPr>
        <w:t xml:space="preserve">Asiakirjan numero 16161</w:t>
      </w:r>
    </w:p>
    <w:p>
      <w:r>
        <w:t xml:space="preserve">Covid-19: Readingin sairaala keskeyttää ei-kiireellisen hoidon</w:t>
      </w:r>
    </w:p>
    <w:p>
      <w:r>
        <w:t xml:space="preserve">Readingin sairaalan mukaan muutoksilla pyritään "helpottamaan henkilöstöön ja palveluihin kohdistuvia paineita". Kiireelliset leikkaukset, syöpähoito ja endoskopiatoimenpiteet jatkuvat normaalisti, sairaala sanoi. Sairaalan tiedottaja sanoi, että muutokset ovat kansallisten pyyntöjen mukaisia, joiden mukaan ei-kiireelliset työt on keskeytettävä ja henkilökuntaa on siirrettävä muualle. Muutos koskee vain Royal Berkshiren sairaalaa, eikä se vaikuta muihin kreivikunnan sairaaloihin. "Teemme kovasti töitä varmistaaksemme kaikkien potilaiden turvallisuuden, ja jos sinut on kutsuttu suunniteltuun tapaamiseen, se on ehdottoman turvallista, ja me olemme täällä ja haluamme auttaa", lausunnossa sanottiin. Maaliskuussa naisesta, jolla oli perussairauksia, tuli ensimmäinen henkilö Yhdistyneessä kuningaskunnassa, joka kuoli sen jälkeen, kun hänen testinsä oli positiivinen koronavirukselle Royal Berkshiren sairaalassa. Aiheeseen liittyvät Internet-linkit Royal Berkshiren sairaala</w:t>
      </w:r>
    </w:p>
    <w:p>
      <w:r>
        <w:rPr>
          <w:b/>
        </w:rPr>
        <w:t xml:space="preserve">Yhteenveto</w:t>
      </w:r>
    </w:p>
    <w:p>
      <w:r>
        <w:t xml:space="preserve">Royal Berkshiren sairaala lykkää kaikkia ei-kiireellisiä leikkauksia seuraavien kahden viikon ajan koronaviruspotilaiden määrän lisääntymisen vuoksi.</w:t>
      </w:r>
    </w:p>
    <w:p>
      <w:r>
        <w:rPr>
          <w:b/>
          <w:u w:val="single"/>
        </w:rPr>
        <w:t xml:space="preserve">Asiakirjan numero 16162</w:t>
      </w:r>
    </w:p>
    <w:p>
      <w:r>
        <w:t xml:space="preserve">Kahdeksan syytettyä Birminghamin shishapuukotuksesta yhteenotossa</w:t>
      </w:r>
    </w:p>
    <w:p>
      <w:r>
        <w:t xml:space="preserve">Ibrahim Ismail, 23, sai puukoniskuja sydämeensä joulukuussa 2016. Seitsemää 19-32-vuotiasta miestä ja 32-vuotiasta naista syytetään väkivaltaisesta järjestyshäiriöstä ja salaliitosta haavoittamiseen, West Midlandsin poliisi kertoi. Kahdeksan esiintyy Birminghamin tuomaristuomioistuimessa 14. helmikuuta. Ismail löydettiin kuolettavasti puukotettuna Raxon shisha loungen ulkopuolelta Moseley Streetillä, Digbethissä, Birminghamissa. Syyriasta kotoisin oleva Ismail oli asunut Birminghamissa ja opiskellut Solihullissa. Hän oli kuollessaan työskennellyt useissa alueen shisha-huoneissa. Kahdeksan syytettyä ovat: Rebaz Kamalia, Aftabia ja Abdullahia syytetään lisäksi hyökkäysaseiden hallussapidosta. Neiti Bibi joutuu lisäksi vastaamaan kahteen syytteeseen rikoksentekijän avustamisesta, kun taas Ijaz joutuu vastaamaan ylimääräiseen syytteeseen oikeuden kulun vääristämisestä. Toinen 24-vuotias mies ei vastannut poliisin takuita vastaan, ja poliisit etsivät häntä.</w:t>
      </w:r>
    </w:p>
    <w:p>
      <w:r>
        <w:rPr>
          <w:b/>
        </w:rPr>
        <w:t xml:space="preserve">Yhteenveto</w:t>
      </w:r>
    </w:p>
    <w:p>
      <w:r>
        <w:t xml:space="preserve">Kahdeksan ihmistä on saanut syytteen shisha-huoneen ulkopuolella sattuneesta väkivaltaisesta yhteenotosta, joka johti miehen kuolemaan.</w:t>
      </w:r>
    </w:p>
    <w:p>
      <w:r>
        <w:rPr>
          <w:b/>
          <w:u w:val="single"/>
        </w:rPr>
        <w:t xml:space="preserve">Asiakirjan numero 16163</w:t>
      </w:r>
    </w:p>
    <w:p>
      <w:r>
        <w:t xml:space="preserve">Al-Jazeera-pomo Wadah Khanfar eroaa tehtävästään</w:t>
      </w:r>
    </w:p>
    <w:p>
      <w:r>
        <w:t xml:space="preserve">Henkilökunnalle lähettämässään jäähyväisviestissä Khanfar ei kertonut muita syitä lähtöönsä kuin sen, että hän oli "päättänyt siirtyä eteenpäin". Khanfar nimitettiin toimitusjohtajaksi vuonna 2003, ja myöhemmin hänet ylennettiin pääjohtajaksi. Hänen seuraajastaan ei ole toistaiseksi ilmoitettu. Al-Jazeeran omistaa Qatarin hallitus, ja sen kotipaikka on Dohassa. Al-Jazeera tuli tunnetuksi Yhdysvaltain Afganistaniin tekemien ilmaiskujen aikana vuonna 2001, kun se oli ainoa kanava, joka sai raportoida Afganistanista ja esitti ensimmäisenä Osama Bin Ladenin nauhoitettuja lausuntoja. Sen englanninkielinen verkko käynnistettiin vuonna 2006. Uutiskanava on puhunut avoimesti arabimaailmassa arkaluonteisina pidetyistä aiheista, mutta joidenkin analyytikoiden mukaan se välttelee Qatarin ja sen Persianlahden liittolaisten, erityisesti Saudi-Arabian, arvostelua. Joulukuussa 2010 Wikileaks-sivusto julkaisi Yhdysvaltain diplomaattitiedusteluja, joissa väitettiin, että Qatar olisi yrittänyt käyttää al-Jazeera-televisiota ulkopoliittisena pelinappulana. Elokuussa vuotaneissa Yhdysvaltain sähkeissä kuvailtiin kanavaa Qatarin diplomatian välineeksi.</w:t>
      </w:r>
    </w:p>
    <w:p>
      <w:r>
        <w:rPr>
          <w:b/>
        </w:rPr>
        <w:t xml:space="preserve">Yhteenveto</w:t>
      </w:r>
    </w:p>
    <w:p>
      <w:r>
        <w:t xml:space="preserve">Arabialaisen al-Jazeeran johtaja Wadah Khanfar on eronnut tehtävästään kahdeksan vuoden jälkeen.</w:t>
      </w:r>
    </w:p>
    <w:p>
      <w:r>
        <w:rPr>
          <w:b/>
          <w:u w:val="single"/>
        </w:rPr>
        <w:t xml:space="preserve">Asiakirjan numero 16164</w:t>
      </w:r>
    </w:p>
    <w:p>
      <w:r>
        <w:t xml:space="preserve">Newarkin RSPCA-myymälä joutui sulkemaan ovensa viikoiksi auton törmäyksen jälkeen.</w:t>
      </w:r>
    </w:p>
    <w:p>
      <w:r>
        <w:t xml:space="preserve">Se tapahtui lauantaina RSPCA:n Nottinghamshire Eastin toimipisteessä Newarkissa. Tracy Evans hyväntekeväisyysjärjestöstä sanoi, että se maksaa tuhansia puntia menetetyn kaupan vuoksi ja on "sydäntäsärkevää". Nottinghamshiren poliisi sanoi yrittävänsä jäljittää BMW:n kuljettajaa, joka pakeni onnettomuuspaikalta Albert Streetillä. Evans sanoi, että henkilökunta ei saanut mennä sisälle kauppaan tai toimistoon, jossa he työskentelevät tukeakseen pienituloisia lemmikkieläinten omistajia ja auttaakseen pelastamaan ja asuttamaan uudelleen apua tarvitsevia eläimiä. "Tämä on kiireisintä aikaa vuodesta, ja olemme pysähtyneet täysin. Se on todella sääli", hän sanoi. "Rakennus on purettu, joten emme pääse edes toimistoon. Odotan, että olemme suljettuina uuteen vuoteen asti, ja se maksaa meille tuhansia puntia menetettynä kauppana." Hän jatkaa. Seuraa BBC East Midlandsia Facebookissa, Twitterissä tai Instagramissa. Lähetä juttuideoita osoitteeseen eastmidsnews@bbc.co.uk.</w:t>
      </w:r>
    </w:p>
    <w:p>
      <w:r>
        <w:rPr>
          <w:b/>
        </w:rPr>
        <w:t xml:space="preserve">Yhteenveto</w:t>
      </w:r>
    </w:p>
    <w:p>
      <w:r>
        <w:t xml:space="preserve">Hyväntekeväisyyskauppa suljetaan ainakin uuteen vuoteen asti sen jälkeen, kun auto törmäsi rakennukseen, jätti valtavan reiän ja teki siitä rakenteellisesti vaarallisen.</w:t>
      </w:r>
    </w:p>
    <w:p>
      <w:r>
        <w:rPr>
          <w:b/>
          <w:u w:val="single"/>
        </w:rPr>
        <w:t xml:space="preserve">Asiakirjan numero 16165</w:t>
      </w:r>
    </w:p>
    <w:p>
      <w:r>
        <w:t xml:space="preserve">Stoke-on-Trentin £ 15m linja-autoasema avattiin</w:t>
      </w:r>
    </w:p>
    <w:p>
      <w:r>
        <w:t xml:space="preserve">Entisen John Streetin pysäköintialueen paikalle rakennetulla asemalla on 22 odotuspaikkaa linja-autoille. Aseman avaamisen yhteydessä on tehty muutoksia myös yksisuuntaisiin katuihin, bussipysäkkien sijainteihin ja liikenteen sujuvuuteen ympäri kaupunkia. Aseman rakentaminen kesti yhteensä kaksi vuotta, ja se valmistui kuusi kuukautta aikataulusta jäljessä. Vanha linja-autoasema ja sitä ympäröivät rakennukset puretaan uuden ostoskeskuksen tieltä. Stoke-on-Trentin kaupunginvaltuuston johtaja Mohammed Pervez sanoi, että avajaiset merkitsevät "matkan alkua kaupunkimme keskustan muuttamiseksi". Linja-autoasema toimii joka päivä kello 05:00 ja 24:00 välisenä aikana. Old Hall Street ja Percy Street on suljettu liikenteeltä, kun taas muut tiet, kuten Stafford Street, Bethesda Street ja osa John Streetistä, on muutettu bussikaistoiksi.</w:t>
      </w:r>
    </w:p>
    <w:p>
      <w:r>
        <w:rPr>
          <w:b/>
        </w:rPr>
        <w:t xml:space="preserve">Yhteenveto</w:t>
      </w:r>
    </w:p>
    <w:p>
      <w:r>
        <w:t xml:space="preserve">Stoke-on-Trentissä on avattu 15 miljoonan punnan linja-autoasema osana 350 miljoonan punnan uudistussuunnitelman ensimmäistä vaihetta.</w:t>
      </w:r>
    </w:p>
    <w:p>
      <w:r>
        <w:rPr>
          <w:b/>
          <w:u w:val="single"/>
        </w:rPr>
        <w:t xml:space="preserve">Asiakirjan numero 16166</w:t>
      </w:r>
    </w:p>
    <w:p>
      <w:r>
        <w:t xml:space="preserve">Guy Martin kiistää syytökset väärennetystä irlantilaisesta ajokortista</w:t>
      </w:r>
    </w:p>
    <w:p>
      <w:r>
        <w:t xml:space="preserve">Martin, 37, saapui aiemmin Lincolnin kruununoikeuteen ja tunnusti syyttömyytensä kahteen syytteeseen. Häntä syytetään ajokortin hallussapidosta harhauttamistarkoituksessa ja väärän lausunnon antamisesta väittämällä, että hänellä on irlantilainen ajokortti. Lincolnshiren Barnetbystä kotoisin olevalle Martinille myönnettiin ehdoton takuu ennen 1. heinäkuuta 2019 pidettävää oikeudenkäyntiä. Viimeisimmät uutiset koko Lincolnshirestä Hän kiisti asiakirjan hallussapidon petostarkoituksessa 4. joulukuuta 2017 ja 15. toukokuuta välisenä aikana, joka liittyi "asiakirjaan, joka muistutti niin läheisesti irlantilaista ajokorttia, että se oli laskettu pettämään". Martin kiisti myös antaneensa 1. maaliskuuta ja 15. toukokuuta 2018 välisenä aikana väärän lausunnon, jossa hän väitti olevansa irlantilaisen ajokortin haltija Yhdistyneen kuningaskunnan ajokortin saamiseksi.</w:t>
      </w:r>
    </w:p>
    <w:p>
      <w:r>
        <w:rPr>
          <w:b/>
        </w:rPr>
        <w:t xml:space="preserve">Yhteenveto</w:t>
      </w:r>
    </w:p>
    <w:p>
      <w:r>
        <w:t xml:space="preserve">Moottoripyöräilijä ja tv-juontaja Guy Martin on kiistänyt väärennetyn irlantilaisen ajokortin.</w:t>
      </w:r>
    </w:p>
    <w:p>
      <w:r>
        <w:rPr>
          <w:b/>
          <w:u w:val="single"/>
        </w:rPr>
        <w:t xml:space="preserve">Asiakirjan numero 16167</w:t>
      </w:r>
    </w:p>
    <w:p>
      <w:r>
        <w:t xml:space="preserve">Coventryn katedraali käyttää 870 000 puntaa kappelin kunnostamiseen.</w:t>
      </w:r>
    </w:p>
    <w:p>
      <w:r>
        <w:t xml:space="preserve">Taulut asennetaan uudelleen Coventryn katedraalin yhtenäisyyskappeliin. Yhdistyneen kuningaskunnan katedraalit saavat yhteensä 14,5 miljoonaa puntaa näiden Ison-Britannian historian "voimakkaiden symbolien" korjaamiseen, kuten hallitus on ilmoittanut. Coventryn dekaani, pastori John Witcombe sanoi, että hän uskoi töiden kestävän pari vuotta. Hän sanoi olevansa "aivan innoissaan" ensimmäisen maailmansodan satavuotisjuhlavuoden katedraalien korjausrahastosta saadusta avustuksesta saatuaan vuonna 2014 rahaa raunioiden restaurointitöiden loppuunsaattamiseen ja vanhojen kryptapaikkojen korjaamiseen. "Olemme tehneet kryptaan vedeneristystöitä, joiden kuivuminen kestää pari vuotta, ja suurempi näistä kryptasta nimettiin vuonna 1946... Chapel of Unity. "Kun uusi katedraali rakennettiin, uusi Unity Chapel of Unity oli osa tätä rakennusta. "Se rakennettiin vuonna 1962, jolloin kokeiltiin uusia rakennusmenetelmiä, ja jotkut niistä toimivat ja jotkut vähemmän hyvin. "Niinpä on valtava urakka, kun kaikki vanhan Chapel of Unityn ympärillä olevat liuskekivet on uusittava." Hän lisäsi, että "katedraalin ympärillä on todella paljon tehtävää 50 vuoden jälkeen". Aiheeseen liittyvät Internet-linkit Coventryn katedraali</w:t>
      </w:r>
    </w:p>
    <w:p>
      <w:r>
        <w:rPr>
          <w:b/>
        </w:rPr>
        <w:t xml:space="preserve">Yhteenveto</w:t>
      </w:r>
    </w:p>
    <w:p>
      <w:r>
        <w:t xml:space="preserve">Ensimmäisen maailmansodan satavuotisjuhlavuoden kunniaksi katedraali saa 870 000 puntaa, joka on suurin avustus ensimmäisen maailmansodan satavuotisjuhlavuoden korjauksiin, ja se aikoo käyttää rahat kappelin uudelleen päällystämiseen.</w:t>
      </w:r>
    </w:p>
    <w:p>
      <w:r>
        <w:rPr>
          <w:b/>
          <w:u w:val="single"/>
        </w:rPr>
        <w:t xml:space="preserve">Asiakirjan numero 16168</w:t>
      </w:r>
    </w:p>
    <w:p>
      <w:r>
        <w:t xml:space="preserve">Nainen loukkaantui vakavasti Leedsissä tapahtuneessa seksuaalisessa pahoinpitelyssä</w:t>
      </w:r>
    </w:p>
    <w:p>
      <w:r>
        <w:t xml:space="preserve">Poliisin mukaan uhrilla oli vakavia kasvovammoja Grace Streetin kävelysillan lähellä lauantaina noin kello 03.00 BST tapahtuneen "hirvittävän hyökkäyksen" seurauksena. 49-vuotias mies on pidätetty epäiltynä raiskauksesta, ja hän on edelleen poliisin huostassa. West Yorkshiren poliisi vetoaa silminnäkijöihin, jotka "näkivät jotain epäilyttävää tuohon aikaan". Komisario Jaz Khan sanoi: "Meillä on joukko erikoistuneita poliiseja, jotka ovat uhrin ja hänen perheensä luona ja tukevat heitä tämän kauhean koettelemuksen jälkeen."</w:t>
      </w:r>
    </w:p>
    <w:p>
      <w:r>
        <w:rPr>
          <w:b/>
        </w:rPr>
        <w:t xml:space="preserve">Yhteenveto</w:t>
      </w:r>
    </w:p>
    <w:p>
      <w:r>
        <w:t xml:space="preserve">Nainen on loukkaantunut vakavasti Leedsissä tapahtuneessa seksuaalisessa pahoinpitelyssä.</w:t>
      </w:r>
    </w:p>
    <w:p>
      <w:r>
        <w:rPr>
          <w:b/>
          <w:u w:val="single"/>
        </w:rPr>
        <w:t xml:space="preserve">Asiakirjan numero 16169</w:t>
      </w:r>
    </w:p>
    <w:p>
      <w:r>
        <w:t xml:space="preserve">Covid: Pohjois-Walesissa kokeiltiin kirkkaita kasvonaamioita, jotka hyödyttivät potilaita "suuresti".</w:t>
      </w:r>
    </w:p>
    <w:p>
      <w:r>
        <w:t xml:space="preserve">Betsi Cadwaladrin terveyslautakunnan audiologit testasivat useita malleja, joilla parannetaan viestintää potilaiden kanssa. Noin 250 000 maskia toimitetaan sairaaloihin ja terveydenhuollon tarjoajille eri puolille Yhdistynyttä kuningaskuntaa seuraavien viikkojen aikana. Erään audiologin mukaan naamarit "hyödyttäisivät suuresti" potilaita. Kathryn Davies, Wrexham Maelor Hospitalissa työskentelevä audiologian yliassistentti, jolla ei ole kuuloa oikealla puolella ja 40 prosenttia vasemmalla, sanoi, että naamarit auttaisivat häntä "rentoutumaan". "Pandemian vuoksi minulla ja kaikilla kollegoillani on töissä kasvosuojukset, ja se on vaikeuttanut kommunikointia heidän kanssaan", hän sanoi. "Myös työtehtäväni ovat muuttuneet, koska en ole tuntenut oloani tarpeeksi varmaksi kommunikoidakseni potilaiden kanssa maskin kanssa. "Olen aina kasvanut niin, että olen aina käyttänyt pääasiassa huulilta lukemista ja visuaalisia vihjeitä, joten uskon, että nämä kirkkaat naamarit helpottavat minua todella paljon." Hanketta, jossa Pohjois-Walesin terveyslautakunta kokeili useita erilaisia naamareita, rahoitti NHS:n hyväntekeväisyysjärjestö Awyr Las. Terveydenhuolto- ja sosiaalihuoltoministeriö lähettää 250 000 kirkasta maskia sairaaloille ja terveydenhuollon tarjoajille kokeiltavaksi. Tohtori Sarah Bent, audiologian johtava kliininen tutkija, sanoi, että naamarit tulisivat tutuiksi lähiviikkoina. "Toivomme, että parin seuraavan viikon aikana pystymme ymmärtämään niitä hieman paremmin, mutta myös ymmärtämään, mitkä ovat niiden rajoitukset, koska ne eivät loppujen lopuksi ole kirurginen maski."</w:t>
      </w:r>
    </w:p>
    <w:p>
      <w:r>
        <w:rPr>
          <w:b/>
        </w:rPr>
        <w:t xml:space="preserve">Yhteenveto</w:t>
      </w:r>
    </w:p>
    <w:p>
      <w:r>
        <w:t xml:space="preserve">Koko Yhdistyneessä kuningaskunnassa on tarkoitus kokeilla läpinäkyviä kasvonaamioita, joita walesilainen terveyslautakunta kokeili huulilta lukemisen helpottamiseksi ihmisille, joilla on kuulo-ongelmia.</w:t>
      </w:r>
    </w:p>
    <w:p>
      <w:r>
        <w:rPr>
          <w:b/>
          <w:u w:val="single"/>
        </w:rPr>
        <w:t xml:space="preserve">Asiakirjan numero 16170</w:t>
      </w:r>
    </w:p>
    <w:p>
      <w:r>
        <w:t xml:space="preserve">Koko kaupungin kattava ruokapankki avataan Stoke-on-Trentissä</w:t>
      </w:r>
    </w:p>
    <w:p>
      <w:r>
        <w:t xml:space="preserve">Sitä tukee Trussell Trust, joka ylläpitää ruokapankkien verkostoa eri puolilla Yhdistynyttä kuningaskuntaa ja jonka toimipaikka on Wesley Hall Methodist Church Noblett Roadilla. Kirkon pappi, pastori Ron Willoughby sanoi, että se auttaisi kriisissä olevia ihmisiä kolmen päivän ravitsemuksellisella ruoalla. Hän sanoi, että ruokapankissa käyviä "autettaisiin ja rohkaistaisiin". "Kriisi on iskenyt" Pastori Willoughby lisäsi: "Olemme niin valmiita kuin voimme olla. Toivoimme, että varastossa olisi kahdesta ja puolesta kolmeen tonnia ruokaa, mutta se on lähempänä puoltatoista tonnia. "Se ei ole aivan niin paljon ruokaa kuin halusimme, mutta meillä on paljon hyviä mahdollisuuksia." Kaikki ruokapankkien jakama ruoka lahjoitetaan, ja ammattilaiset tunnistavat "kriisissä" olevat ja antavat heille ruokapankkisetelin. Trussell Trustin hallituksen puheenjohtaja Chris Mould sanoi: "Ruokapankkien kautta ihmiset kaikista elämäntilanteista kääntyvät meidän puoleemme saadakseen apua kriisitilanteessa. "Kehotamme yhä useampia kirkkoja ja yhteisöjä tukemaan ja perustamaan ruokapankkeja."</w:t>
      </w:r>
    </w:p>
    <w:p>
      <w:r>
        <w:rPr>
          <w:b/>
        </w:rPr>
        <w:t xml:space="preserve">Yhteenveto</w:t>
      </w:r>
    </w:p>
    <w:p>
      <w:r>
        <w:t xml:space="preserve">Stoke-on-Trentissä avataan torstaina uusi ruokapankki, joka auttaa niitä, joilla on vaikeuksia ruokkia perheensä.</w:t>
      </w:r>
    </w:p>
    <w:p>
      <w:r>
        <w:rPr>
          <w:b/>
          <w:u w:val="single"/>
        </w:rPr>
        <w:t xml:space="preserve">Asiakirjan numero 16171</w:t>
      </w:r>
    </w:p>
    <w:p>
      <w:r>
        <w:t xml:space="preserve">Toinen Donald Trumpin golfkentän suunnittelutyö käynnissä Meniessä</w:t>
      </w:r>
    </w:p>
    <w:p>
      <w:r>
        <w:t xml:space="preserve">Martin Hawtree - joka suunnitteli amerikkalaismoguli Donald Trumpin nykyisen Menien kentän - on palkattu uudelleen suunnittelemaan seuraavaa kehitystä. 18-reikäinen kenttä sijaitsisi alueen eteläpuolella. Trump on kuitenkin korostanut, että tuulipuistosuunnitelmat uhkaavat hänen golfkeskuksensa tulevia töitä, kuten uutta kenttää, hotellia ja golfmökkejä. Aberdeenin edustalla toteutettava 230 miljoonan punnan hanke on Vattenfallin, Technipin ja Aberdeen Renewable Energy Groupin (Areg) yhteisyritys. Trump väittää, että tuulivoimalat pilaisivat golfkentän golfareiden merinäköalat. Useat järjestöt, kuten Scottish Natural Heritage ja RSPB Scotland, ovat luopuneet tuulipuiston vastustamisesta.</w:t>
      </w:r>
    </w:p>
    <w:p>
      <w:r>
        <w:rPr>
          <w:b/>
        </w:rPr>
        <w:t xml:space="preserve">Yhteenveto</w:t>
      </w:r>
    </w:p>
    <w:p>
      <w:r>
        <w:t xml:space="preserve">Aberdeenshireen Trump International Linksin läheisyyteen rakennettavan toisen golfkentän suunnittelutyö on nyt käynnissä.</w:t>
      </w:r>
    </w:p>
    <w:p>
      <w:r>
        <w:rPr>
          <w:b/>
          <w:u w:val="single"/>
        </w:rPr>
        <w:t xml:space="preserve">Asiakirjan numero 16172</w:t>
      </w:r>
    </w:p>
    <w:p>
      <w:r>
        <w:t xml:space="preserve">Vetoomus Ashton Courtin pysäköintimaksuja vastaan</w:t>
      </w:r>
    </w:p>
    <w:p>
      <w:r>
        <w:t xml:space="preserve">Bristolin kaupunginvaltuusto aikoo periä 1 punnan päivämaksun ja myöntää paikallisille asukkaille alennuksia osana budjettinsa tasapainottamistoimia. Kaupunginvaltuutettu Gary Hopkins sanoo, että kiinteistön omistavan viranomaisen on hankittava varoja kunnossapitoon. Hän sanoi, että siirto voisi tuoda 200 000 puntaa vuodessa. Libidemokraatti Hopkins sanoi: Hopkins sanoi: "Harkitsemme myös parin pienemmän parkkipaikan muuttamista maksuttomiksi päivän ensimmäisinä tunteina, jotta ihmiset, jotka menevät ulkoiluttamaan koiriaan aikaisin aamulla, voisivat välttää maksun. "Haluamme varmistaa, että monet Bristolin ulkopuolelta tulevat ihmiset maksavat hieman Ashton Courtin ylläpidosta ja kunnossapidosta", hän jatkaa. Liberaalidemokraattien hallitsema Bristolin kaupunginvaltuusto sanoo, että Ashton Courtin säännölliset käyttäjät voisivat ostaa pysäköintikausilipun 95 punnalla vuodessa. Pastori Nick Hay, joka on sitoutunut koirien ulkoiluttamiseen, on kampanjoinut maksuja vastaan. Hän sanoi: "Kyse on äideistä ja heidän lapsistaan, ihmisistä, jotka suuren perinteen mukaisesti, alkaen viktoriaanisista, ovat kotoisin kaupungista ja menevät paikkaan, joka on tarkoitettu heidän tunne-elämänsä, mielenterveytensä ja fyysisen terveytensä hyväksi. "Monet ihmiset käyttävät sitä... En usko, että valtuusto ymmärtää, miten vihaisia ihmiset ovat tästä asiasta." "En usko, että valtuusto ymmärtää, miten vihaisia ihmiset ovat tästä asiasta."</w:t>
      </w:r>
    </w:p>
    <w:p>
      <w:r>
        <w:rPr>
          <w:b/>
        </w:rPr>
        <w:t xml:space="preserve">Yhteenveto</w:t>
      </w:r>
    </w:p>
    <w:p>
      <w:r>
        <w:t xml:space="preserve">Yli 1 300 ihmistä on allekirjoittanut vetoomuksen, jossa vastustetaan pysäköintimaksujen käyttöönottoa historiallisella Ashton Courtin kiinteistöllä Bristolin lähellä.</w:t>
      </w:r>
    </w:p>
    <w:p>
      <w:r>
        <w:rPr>
          <w:b/>
          <w:u w:val="single"/>
        </w:rPr>
        <w:t xml:space="preserve">Asiakirjan numero 16173</w:t>
      </w:r>
    </w:p>
    <w:p>
      <w:r>
        <w:t xml:space="preserve">Öljyosakkeet nousussa Opecin sopimuksen jälkeen</w:t>
      </w:r>
    </w:p>
    <w:p>
      <w:r>
        <w:t xml:space="preserve">Kyseessä on ensimmäinen kerta kahdeksaan vuoteen, kun öljyä vievät Opec-maat ovat sopineet tällaisesta toimenpiteestä. Raakaöljy nousi uutisesta 7 %, ja BP:n ja Shellin osakkeet nousivat noin 4 %. Kaiken kaikkiaan FTSE 100 -indeksi nousi 0,17 % eli 12 pistettä 6 783,8 pisteeseen. Myös pankkiosakkeet olivat esillä Englannin keskuspankin viimeisimmän, seitsemää brittiläistä pankkia koskevan stressitestin jälkeen. Royal Bank of Scotland (RBS) oli menestynyt huonoiten testissä, jossa mitattiin pankkien kykyä selviytyä useista talousskenaarioista. Sulkemiseen mennessä RBS laski 1,4 prosenttia 194,3 puntaan. Standard Chartered ja Barclays nousivat kuitenkin molemmat hieman taseen heikkouksista huolimatta. HSBC ja Lloyds olivat molemmat edellä, koska pankki antoi niille puhtaat paperit. Valuuttamarkkinoilla punta laski 0,13 % dollariin nähden 1,2477 dollariin ja oli 0,59 % korkeammalla euroon nähden 1,18 eurossa.</w:t>
      </w:r>
    </w:p>
    <w:p>
      <w:r>
        <w:rPr>
          <w:b/>
        </w:rPr>
        <w:t xml:space="preserve">Yhteenveto</w:t>
      </w:r>
    </w:p>
    <w:p>
      <w:r>
        <w:t xml:space="preserve">Öljyosakkeet johtivat FTSE 100 -listaa nousuun öljykartelli Opecin päästyä sopimukseen tuotannon leikkaamisesta.</w:t>
      </w:r>
    </w:p>
    <w:p>
      <w:r>
        <w:rPr>
          <w:b/>
          <w:u w:val="single"/>
        </w:rPr>
        <w:t xml:space="preserve">Asiakirjan numero 16174</w:t>
      </w:r>
    </w:p>
    <w:p>
      <w:r>
        <w:t xml:space="preserve">Ugandan homoylpeysralli järjestettiin vuosi lain kumoamisen jälkeen</w:t>
      </w:r>
    </w:p>
    <w:p>
      <w:r>
        <w:t xml:space="preserve">Joukot tanssivat, lauloivat ja heiluttivat sateenkaarilippuja pääkaupungin Kampalan ulkopuolella järjestetyssä tapahtumassa, joka oli viikon kestäneiden juhlallisuuksien huipentuma. Yksi osallistujista toivoi, että tämä olisi "edistysaskel" maalle. Monet ugandalaiset vastustavat kuitenkin jyrkästi homojen oikeuksia, ja homoseksuaalisuudesta voi saada vankilatuomion. Ugandan korkein oikeus kumosi viime vuonna homovastaisen lainsäädännön, jonka mukaan "törkeästä homoseksuaalisuudesta" voidaan tuomita elinkautiseen vankeuteen ja "homoseksuaalisuuden edistäminen" kielletään. Yksi marssijoista, Moses Kimbugwe, sanoi: "Kyse on siitä, että yritämme osoittaa laajemmalle yhteisölle, että lesboihin, homoihin, biseksuaaleihin ja transsukupuolisiin ihmisiin kohdistuva väkivalta, syrjintä, häirintä ja leimautuminen on pahasta. "Olemme täällä lähettämässä laajemmalle väestölle viestin siitä, että meitä on olemassa, ja haluamme oikeuksia kuten muutkin ugandalaiset." "Me olemme täällä lähettämässä viestiä, että olemme olemassa ja haluamme oikeuksia kuten muutkin ugandalaiset." Yksi järjestäjistä, Richard Lusimbo, kertoi uutistoimisto AFP:lle: "Meille tämä on juhla siitä, keitä me olemme." Aiemmin tällä viikolla järjestettiin muun muassa transsukupuolisten tietoisuuspäivä ja "Mr ja Miss Pride" -kauneuskilpailu. Yhdysvaltain presidentti Barack Obama puhui Afrikan homojen oikeuksien puolesta äskettäisellä vierailullaan maanosassa, mutta jotkut afrikkalaiset johtajat ovat väittäneet, ettei homoseksuaalisuus kuulu afrikkalaiseen kulttuuriin.</w:t>
      </w:r>
    </w:p>
    <w:p>
      <w:r>
        <w:rPr>
          <w:b/>
        </w:rPr>
        <w:t xml:space="preserve">Yhteenveto</w:t>
      </w:r>
    </w:p>
    <w:p>
      <w:r>
        <w:t xml:space="preserve">Ugandan aktivistit ovat järjestäneet homoylpeyden osoituksen vuosi sen jälkeen, kun laki, jonka mukaan homoseksuaalit on tuomittava elinkautiseen vankeuteen, kumottiin.</w:t>
      </w:r>
    </w:p>
    <w:p>
      <w:r>
        <w:rPr>
          <w:b/>
          <w:u w:val="single"/>
        </w:rPr>
        <w:t xml:space="preserve">Asiakirjan numero 16175</w:t>
      </w:r>
    </w:p>
    <w:p>
      <w:r>
        <w:t xml:space="preserve">Tuhkimo elää onnellisena loppuun asti Yhdysvaltain lipputuloissa</w:t>
      </w:r>
    </w:p>
    <w:p>
      <w:r>
        <w:t xml:space="preserve">Sir Kenneth Branaghin ohjaama ja brittinäyttelijöiden Lily Jamesin ja Richard Maddenin tähdittämä elokuva tuotti viikonloppuna 70,1 miljoonaa dollaria (47 miljoonaa puntaa). Tuhkimon menestys vastaa aiempien Disneyn live-action -elokuvien, kuten Maleficentin, menestystä. Liam Neesonin tähti hiipui Run All Night -elokuvan myötä, joka tuotti vain 11 miljoonaa puntaa (7,4 miljoonaa puntaa). Ed Harrisin tähdittämä newyorkilainen rikosaaga oli Taken-tähti Neesonin heikoin debyyttiviikonloppu toimintaelokuvan pääosassa. Tuhkimo seuraa Stephen Sondheimin musikaaliin perustuvan Into the Woods -elokuvan lipputuloja, jotka ovat tähän mennessä tuottaneet maailmanlaajuisesti yli 173 miljoonaa dollaria (117 miljoonaa puntaa). Myös Viidakkokirjan, Kaunotar ja hirviö -elokuvan ja Dumbon Disney-sovitukset ovat tulossa. Myös Tim Burtonin Liisa Ihmemaassa -elokuvan jatko-osa on tarkoitus julkaista ensi vuonna. "Disney on vain hyvin öljytty koneisto, joka toimii tällä hetkellä täydellä teholla", sanoo Paul Dergarbedian, lipputulotietoyhtiö Rentrakin vanhempi media-analyytikko. "Kyse on Disneyn sateenvarjosta, joka käsittää heidän uskomattomat kruununjalokivibrändinsä. Tuhkimo on vain viimeisin esimerkki." Tänä vuonna Disney julkaisee myös The Avengers -elokuvan: Age of Ultron ja Star Wars: The Force Awakens. Muualla lipputulotilastossa viime viikon ykkönen, District 9 -ohjaaja Neill Blomkampin eteläafrikkalainen scifi-trilleri Chappie putosi viidenneksi 5,8 miljoonalla dollarilla (3,9 miljoonaa puntaa). Kingsman: The Secret Service ja Focus täydensivät kärkiviisikon.</w:t>
      </w:r>
    </w:p>
    <w:p>
      <w:r>
        <w:rPr>
          <w:b/>
        </w:rPr>
        <w:t xml:space="preserve">Yhteenveto</w:t>
      </w:r>
    </w:p>
    <w:p>
      <w:r>
        <w:t xml:space="preserve">Tuhkimon uudesta live-action-versiosta on tullut Disneyn kruunun uusin jalokivi, kun se on ollut Yhdysvaltain lipputulotilastojen kärjessä ensimmäisellä viikollaan.</w:t>
      </w:r>
    </w:p>
    <w:p>
      <w:r>
        <w:rPr>
          <w:b/>
          <w:u w:val="single"/>
        </w:rPr>
        <w:t xml:space="preserve">Asiakirjan numero 16176</w:t>
      </w:r>
    </w:p>
    <w:p>
      <w:r>
        <w:t xml:space="preserve">Boeing päivittää Etiopian Airlinesin turmakoneen ohjelmistoa</w:t>
      </w:r>
    </w:p>
    <w:p>
      <w:r>
        <w:t xml:space="preserve">Yhdysvaltalainen lentokonevalmistaja odottaa Yhdysvaltain ilmailuhallinnon hyväksyvän ohjelmistoon tehtävät suunnittelumuutokset "viimeistään huhtikuussa 2019". Boeing aloitti päivitystyöt sen jälkeen, kun toinen 737 Max -lentokone syöksyi maahan lokakuussa. Maat eri puolilla maailmaa ovat asettaneet Boeing 737 Max 8- ja 9-koneita lentokieltoon. Etiopian valtuuskunta on liittynyt Pariisissa tutkijoiden seuraan, joiden tehtävänä on selvittää Boeing 737 Maxin sunnuntaisen onnettomuuden syytä. Ranskan siviili-ilmailun turvallisuutta tutkiva ja analysoiva toimisto (BEA) sai torstaina lentotiedot ja ohjaamon äänitallentimet. Boeingin suunnittelemiin ohjelmistoihin kuuluu päivityksiä Maneuvering Characteristics Augmentation System -järjestelmään. Kyseessä on 737 Maxin automaattinen sakkauksenestojärjestelmä, jonka tarkoituksena on estää koneen sakkaaminen. Se estää lentokonetta suuntautumasta ylöspäin liian suuressa kulmassa, jolloin se voisi menettää nostovoimansa. Lentäjät ovat kuitenkin raportoineet, että järjestelmä on kallistanut koneen nokan alaspäin muutamassa minuutissa lentoonlähdön jälkeen, jolloin heidän on täytynyt puuttua asiaan estääkseen koneen putoamisen. FAA on sanonut, että Boeing 737 ei lennä ennen kuin ohjelmistopäivitys voidaan testata ja asentaa. BEA on ottanut Etiopian Airlinesin koneen mustat laatikot haltuunsa, mutta tiedottajan mukaan ensimmäiset analyysit voivat kestää puolesta päivästä useisiin päiviin laatikoiden kunnosta riippuen.</w:t>
      </w:r>
    </w:p>
    <w:p>
      <w:r>
        <w:rPr>
          <w:b/>
        </w:rPr>
        <w:t xml:space="preserve">Yhteenveto</w:t>
      </w:r>
    </w:p>
    <w:p>
      <w:r>
        <w:t xml:space="preserve">Boeing ottaa lähiviikkoina käyttöön ohjelmistopäivityksen lentokieltoon joutuneisiin 737 Max -lentokoneisiinsa 157 ihmisen hengen vaatineen Ethiopian Airlinesin onnettomuuden jälkeen.</w:t>
      </w:r>
    </w:p>
    <w:p>
      <w:r>
        <w:rPr>
          <w:b/>
          <w:u w:val="single"/>
        </w:rPr>
        <w:t xml:space="preserve">Asiakirjan numero 16177</w:t>
      </w:r>
    </w:p>
    <w:p>
      <w:r>
        <w:t xml:space="preserve">Avalon Marshes vetoaa Somersetissa sijaitsevan "ratkaisevan" alueen ostamiseen.</w:t>
      </w:r>
    </w:p>
    <w:p>
      <w:r>
        <w:t xml:space="preserve">Avalon Marshesissa sijaitsevan 12 hehtaarin alueen sanotaan olevan "viimeinen ratkaiseva pala tärkeän villieläinten elinympäristön palapelissä". Ruovikoiden ja avovesilammikoiden varassa viihtyvät mm. katkerot, saukot, kuningaskalastajat, suokarpalot ja tiaiset. Somerset Wildlife Trustin mukaan sillä on 30. kesäkuuta asti aikaa kerätä 55 000 puntaa. Säätiö, joka on omistanut viereisen Westhay Heath Nature Reserve -luonnonsuojelualueen vuodesta 1981 lähtien, sanoi, että lisämaa "loisi laajemman ja kestävämmän kosteikkoalueen" ja tarjoaisi paremman suojan paikallista sukupuuttoa vastaan. Tim Youngs sanoi: "Maata hoidetaan erityisesti joidenkin kreivikunnan ikonisimpien kosteikkolajien, kuten kahden melko vaikeasti tavoiteltavan linnun, parta- ja kottaraisten, suojelemiseksi. "Partapiippopopulaatiot viihtyvät jo nykyisellä luonnonsuojelualueella, mutta ne tarvitsevat suurempia, parempia ja yhtenäisempiä elinympäristöjä elääkseen, ruokkiakseen ja lisääntyäkseen." "Maan osto on paras mahdollisuutemme suojella näitä eksoottisen näköisiä lintuja tulevaisuudessa", hän sanoi.</w:t>
      </w:r>
    </w:p>
    <w:p>
      <w:r>
        <w:rPr>
          <w:b/>
        </w:rPr>
        <w:t xml:space="preserve">Yhteenveto</w:t>
      </w:r>
    </w:p>
    <w:p>
      <w:r>
        <w:t xml:space="preserve">Somersetin villieläinasiantuntijat sanoivat, että heillä on "kerran elämässä" tilaisuus ostaa elintärkeä suoalue, mikä on johtanut julkiseen vetoomukseen.</w:t>
      </w:r>
    </w:p>
    <w:p>
      <w:r>
        <w:rPr>
          <w:b/>
          <w:u w:val="single"/>
        </w:rPr>
        <w:t xml:space="preserve">Asiakirjan numero 16178</w:t>
      </w:r>
    </w:p>
    <w:p>
      <w:r>
        <w:t xml:space="preserve">20 vuotta kadoksissa ollut kissa vietti viimeiset päivänsä omistajan kanssa</w:t>
      </w:r>
    </w:p>
    <w:p>
      <w:r>
        <w:t xml:space="preserve">Phoebe-kissa löydettiin pellolta Bridgemeressä, Cheshiressä, 5. maaliskuuta, ja RSPCA-keskus tunnisti sen. Se oli vakavasti sairas, mutta selviytyi kaksi päivää kotona Nantwichissa omistajansa Christine Ballin kanssa. Ball, 59, sanoi, että loppua kohden oli hyvä olla Phoeben kanssa. Stapeley Grange -eläinkeskuksen johtaja Lee Stewart sanoi: "Olemme yhdistäneet kissoja, jotka ovat olleet kadoksissa muutaman vuoden, mutta en ole koskaan tavannut kissaa, joka on ollut kateissa kotoa 20 vuotta". RSPCA:n mukaan Phoebe oli kahden vuoden ikäinen katoamishetkellä vuonna 2001. "Eläinlääkäri sanoi, ettei se olisi selvinnyt 20 vuotta kulkukissana, ja uskomme, että joku on luultavasti ottanut sen luokseen ja hoitanut sitä lemmikkinä", Ball sanoi. Hän lisäsi, että hän oli etsinyt Phoebea ja laittanut julisteita, mutta ei ollut onnistunut, ja hän oli "aivan ällikällä lyöty, kun saimme puhelun RSPCA:lta, jossa sanottiin, että he olivat löytäneet Phoeben". Hyväntekeväisyysjärjestö tunnisti Phoeben mikrosirun perusteella, ja se lähetettiin eläinlääkärille, joka totesi, että sillä oli aivokasvain. Ms Ball sanoi: "Hän on ollut hyvin sairas ja hänellä on ollut aivoverisuonitauti: "Oli surullista, että löysimme hänet ja niin pian sen jälkeen meidän oli päästettävä hänet menemään, mutta oli mukavaa saada viettää aikaa hänen kanssaan." Ja hän lisäsi: "Se toi meille jonkinlaisen päätöksen, ja olemme kiitollisia, että hän eli niin kypsään ikään - jonkun muun on täytynyt todella huolehtia hänestä hyvin." Seuraa BBC West Midlandsia Facebookissa, Twitterissä ja Instagramissa. Lähetä juttuideasi osoitteeseen: newsonline.westmidlands@bbc.co.uk Aiheeseen liittyvät Internet-linkit RSPCA</w:t>
      </w:r>
    </w:p>
    <w:p>
      <w:r>
        <w:rPr>
          <w:b/>
        </w:rPr>
        <w:t xml:space="preserve">Yhteenveto</w:t>
      </w:r>
    </w:p>
    <w:p>
      <w:r>
        <w:t xml:space="preserve">Kaksi vuosikymmentä kateissa ollut kissa sai viettää viimeiset hetkensä omistajansa kanssa ennen kuin se lopetettiin huonon terveydentilansa vuoksi.</w:t>
      </w:r>
    </w:p>
    <w:p>
      <w:r>
        <w:rPr>
          <w:b/>
          <w:u w:val="single"/>
        </w:rPr>
        <w:t xml:space="preserve">Asiakirjan numero 16179</w:t>
      </w:r>
    </w:p>
    <w:p>
      <w:r>
        <w:t xml:space="preserve">Inverclyden neuvosto peruuttaa päätöksensä lähteä Coslasta.</w:t>
      </w:r>
    </w:p>
    <w:p>
      <w:r>
        <w:t xml:space="preserve">Viranomainen ilmoitti helmikuussa, että se irtisanoo kattojärjestön vuoden kuluttua ja lopettaa sen jäsenyyden vuonna 2015. Valtuutetut muuttivat kantaansa kuultuaan, että Cosla oli julkaissut tarkistetun perussäännön, jossa korostetaan, että jäsenten välillä ei ole hierarkiaa. Useat muutkin neuvostot aikovat vielä erota hallituksen rahoista käydyn riidan ja Coslan sisäisten valtakysymysten aiheuttamien jännitteiden vuoksi. Aberdeenin, Glasgow'n, Renfrewshiren ja South Lanarkshiren neuvostot ovat kaikki ilmoittaneet aikovansa jättää Coslan ensi vuonna. "Ovi auki" Inverclyden valtuuston johtaja Stephen McCabe sanoi: "Esitimme huolemme aiemmin tänä vuonna, ja Cosla on vastannut niihin. "Irtisanoutumisilmoituksemme oli jäsenyytemme vaatimus, mutta teimme tuolloin selväksi, että ovi oli auki neuvoston paluulle. "Olemme päättäneet tehdä niin, ja neuvosto vahvistaa, että pysymme järjestön jäsenenä." Inverclyden vuosittainen jäsenmaksu Coslalle on 60 000 puntaa.</w:t>
      </w:r>
    </w:p>
    <w:p>
      <w:r>
        <w:rPr>
          <w:b/>
        </w:rPr>
        <w:t xml:space="preserve">Yhteenveto</w:t>
      </w:r>
    </w:p>
    <w:p>
      <w:r>
        <w:t xml:space="preserve">Inverclyden valtuusto on peruuttanut päätöksensä erota Skotlannin paikallishallintoja edustavasta Coslasta.</w:t>
      </w:r>
    </w:p>
    <w:p>
      <w:r>
        <w:rPr>
          <w:b/>
          <w:u w:val="single"/>
        </w:rPr>
        <w:t xml:space="preserve">Asiakirjan numero 16180</w:t>
      </w:r>
    </w:p>
    <w:p>
      <w:r>
        <w:t xml:space="preserve">Kiinasta maailman toiseksi suurimmat elokuvamarkkinat</w:t>
      </w:r>
    </w:p>
    <w:p>
      <w:r>
        <w:t xml:space="preserve">Kiinan lipputulot kasvoivat 36 prosenttia 2,7 miljardiin dollariin (1,8 miljardiin puntaan) vuonna 2012, kertoi Motion Picture Association of America. Kasvu tuli sen jälkeen, kun Kiina lievensi joitakin rajoituksia, jotka koskevat ulkomaisten elokuvien esittämistä. Viime vuonna se suostui sallimaan 14 Imax- tai 3D-elokuvan lisää 20 ulkomaisen elokuvan kiintiön lisäksi. Peking myös lisäsi ulkomaisten elokuvien levityksestä Kiinassa saatavien tulojen määrää 25 prosenttiin lipunmyynnin kokonaismäärästä aiemmasta 13 prosentin rajasta. Alan toimijoiden mukaan Kiinan lipputulot voivat kasvaa entisestään, jos Peking lieventää rajoituksia entisestään. "Kiina rakentaa noin kymmenen valkokangasta päivässä", sanoi Chris Dodd, yhdistyksen puheenjohtaja ja toimitusjohtaja. "Siellä on ahne ruokahalu tuotteille. Elokuvamme ovat menestyneet siellä jatkuvasti hyvin." Yhdysvaltain elokuvateollisuus on jo pitkään valittanut, että rajoitus on lisännyt Kiinassa laajalti saatavilla olevien elokuvien piraattikopioiden kysyntää.</w:t>
      </w:r>
    </w:p>
    <w:p>
      <w:r>
        <w:rPr>
          <w:b/>
        </w:rPr>
        <w:t xml:space="preserve">Yhteenveto</w:t>
      </w:r>
    </w:p>
    <w:p>
      <w:r>
        <w:t xml:space="preserve">Kiinasta on tullut maailman toiseksi suurin elokuvamarkkina syrjäyttämällä Japanin, mikä korostaa sen merkitystä Hollywoodin elokuvantekijöiden keskeisenä markkina-alueena.</w:t>
      </w:r>
    </w:p>
    <w:p>
      <w:r>
        <w:rPr>
          <w:b/>
          <w:u w:val="single"/>
        </w:rPr>
        <w:t xml:space="preserve">Asiakirjan numero 16181</w:t>
      </w:r>
    </w:p>
    <w:p>
      <w:r>
        <w:t xml:space="preserve">Kuulemistilaisuus Trumpin asuntosuunnitelmasta Meniessä</w:t>
      </w:r>
    </w:p>
    <w:p>
      <w:r>
        <w:t xml:space="preserve">Ehdotusten mukaan Menieen rakennetaan yli 500 asuntoa sekä kauppoja, toimistoja ja ruoka- ja juomapaikkoja. Ennakkokuuleminen järjestetään 12. joulukuuta Ellon Community Campuksessa. Se antaa kannattajille ja vastustajille tilaisuuden esittää huomautuksia. Lopullista päätöstä ei tehdä tuona päivänä. Aberdeenshiren kaupunginvaltuutetut vierailevat rakennuspaikalla ennen kuulemistilaisuutta. Esitetyt näkökohdat käsitellään Formartinen aluekomiteassa, minkä jälkeen ne siirretään koko valtuustolle. The Trump Estate -nimellä kulkevaan suunnitelmaan on suunniteltu kahden, kolmen, neljän ja viiden makuuhuoneen mökkejä, joiden hinnat ovat 295 000 punnasta alkaen aina suurempiin, yli miljoona puntaa maksaviin kiinteistöihin.</w:t>
      </w:r>
    </w:p>
    <w:p>
      <w:r>
        <w:rPr>
          <w:b/>
        </w:rPr>
        <w:t xml:space="preserve">Yhteenveto</w:t>
      </w:r>
    </w:p>
    <w:p>
      <w:r>
        <w:t xml:space="preserve">Ensi kuussa järjestetään kuuleminen suunnitelmista rakentaa satoja taloja Donald Trumpin golfkentän lähelle Aberdeenshireen.</w:t>
      </w:r>
    </w:p>
    <w:p>
      <w:r>
        <w:rPr>
          <w:b/>
          <w:u w:val="single"/>
        </w:rPr>
        <w:t xml:space="preserve">Asiakirjan numero 16182</w:t>
      </w:r>
    </w:p>
    <w:p>
      <w:r>
        <w:t xml:space="preserve">Cornwallin toisen maailmansodan veteraaneille myönnettiin Legion d'Honneur -kunniamerkki</w:t>
      </w:r>
    </w:p>
    <w:p>
      <w:r>
        <w:t xml:space="preserve">Legion d'Honneur myönnettiin Cornwallin veteraaneille, jotka valtasivat Saksan miehittämän Ranskan kesäkuussa 1944. Kunnia on tunnustus heidän roolistaan Ranskan ja Euroopan vapauttamisessa natseista. William Stoneman, 88, joka lensi RAF:ssa Halifax-pommikoneen perätykkimiehenä, sanoi olevansa "hämmästynyt ja haltioissaan". Trurossa sijaitsevassa County Hallissa torstaina pidetyssä seremoniassa Stoneman kertoi pudottaneensa sodan aikana usein agentteja ja tarvikkeita vihollislinjojen taakse. D-Day oli liittoutuneiden hyökkäyksen ensimmäinen vaihe natsien miehittämään Eurooppaan, mikä muutti sodan kulun. Ranskan hallitus ilmoitti D-Dayn 70-vuotispäivänä vuonna 2014, että se palkitsee kaikki elossa olevat veteraanit Legion d'Honneur -kunniamerkillä.</w:t>
      </w:r>
    </w:p>
    <w:p>
      <w:r>
        <w:rPr>
          <w:b/>
        </w:rPr>
        <w:t xml:space="preserve">Yhteenveto</w:t>
      </w:r>
    </w:p>
    <w:p>
      <w:r>
        <w:t xml:space="preserve">Ranskan korkein sotilaallinen kunnianosoitus on myönnetty 21:lle toisen maailmansodan veteraanille.</w:t>
      </w:r>
    </w:p>
    <w:p>
      <w:r>
        <w:rPr>
          <w:b/>
          <w:u w:val="single"/>
        </w:rPr>
        <w:t xml:space="preserve">Asiakirjan numero 16183</w:t>
      </w:r>
    </w:p>
    <w:p>
      <w:r>
        <w:t xml:space="preserve">Mark Dugganin kuolema: Hakemus poliisin yhteistoiminnan tutkimiseksi hylättiin</w:t>
      </w:r>
    </w:p>
    <w:p>
      <w:r>
        <w:t xml:space="preserve">Mark Duggan ammuttiin vuonna 2011, ja hänen äitinsä vaati menettelyjen tarkistamista, jotta poliisit eivät tekisi yhteistyötä tapahtumaraporteissa. Hugh Southey QC sanoi, että nykyiset toimenpiteet olivat riittämättömiä. Korkeimmassa oikeudessa Lord Justice Laws sanoi, että tuomioistuimen ei ole asianmukaista määrätä tällaisia sääntöjä. Tapahtumaneuvottelussa Southey kertoi oikeudelle, että poliisipäälliköiden yhdistyksellä (ACPO) ei tällä hetkellä ole asianmukaisia toimenpiteitä, joilla vähennetään poliisien yhteistyön riskiä, ja heidät olisi eristettävä ennen kuin he laativat kertomuksiaan kuolemaan johtaneista ampumistapauksista. Hän sanoi, että 11 ampuma-asevirkailijaa, jotka osallistuivat Dugganin ampumispaikalle Tottenhamissa, olivat neuvotelleet keskenään sekä ennen tapahtumia että niiden aikana, jolloin he kirjoittivat selontekonsa tapahtumista. Hän lisäsi, että myös riippumaton poliisin valituslautakunta uskoi, että ohjeet olivat riittämättömät, mutta sillä ei ollut valtuuksia muuttaa niitä. Dugganin kuolemaa koskevan tutkinnan on määrä alkaa syyskuussa.</w:t>
      </w:r>
    </w:p>
    <w:p>
      <w:r>
        <w:rPr>
          <w:b/>
        </w:rPr>
        <w:t xml:space="preserve">Yhteenveto</w:t>
      </w:r>
    </w:p>
    <w:p>
      <w:r>
        <w:t xml:space="preserve">Poliisikuoleman aiheuttaneen miehen perhe on hylännyt hakemuksen, joka koski poliisin protokollaa koskevaa oikeudellista uudelleentarkastelua, ja poliisin kuolema aiheutti mellakoita Lontoossa.</w:t>
      </w:r>
    </w:p>
    <w:p>
      <w:r>
        <w:rPr>
          <w:b/>
          <w:u w:val="single"/>
        </w:rPr>
        <w:t xml:space="preserve">Asiakirjan numero 16184</w:t>
      </w:r>
    </w:p>
    <w:p>
      <w:r>
        <w:t xml:space="preserve">Lincoln Castle Revealed -hanke: Magna Cartan holvi lähestyy valmistumistaan</w:t>
      </w:r>
    </w:p>
    <w:p>
      <w:r>
        <w:t xml:space="preserve">Lincolnin 22 miljoonan punnan arvoinen Lincoln Castle Revealed -hanke on nyt edennyt nelivuotisen hankkeensa viimeiseen vaiheeseen. Siihen kuuluu maanalainen huipputurvallinen holvi, jossa asiakirjan alkuperäinen kopio on esillä metsän peruskirjan ohella. Osana hanketta avataan myös elokuvateatteri ja uusi vierailijakeskus. Viimeinen palkki kiinnitettiin viikinkiajalta peräisin olevan holvin kattoon seremonian aikana. Lincolnin Magna Carta -kappale on yksi vain neljästä vuonna 1215 laaditun asiakirjan alkuperäiskappaleesta. Kun holvi on avattu 800-vuotisjuhlavuonna, sinne sijoitetaan myös metsän peruskirja, joka annettiin yhdessä Magna Cartan kanssa vuonna 1217. Siinä määriteltiin kuninkaallisissa metsissä asuvien ihmisten oikeudet, ja se on yksi kahdesta jäljellä olevasta. Hankkeen viimeinen vaihe on Lincolnin linnan vankilan restaurointi, joka on nyt aloitettu. Tänä viikonloppuna yleisö voi osallistua kulissien takana tapahtuville kierroksille, joilla tutustutaan konservointitöihin.</w:t>
      </w:r>
    </w:p>
    <w:p>
      <w:r>
        <w:rPr>
          <w:b/>
        </w:rPr>
        <w:t xml:space="preserve">Yhteenveto</w:t>
      </w:r>
    </w:p>
    <w:p>
      <w:r>
        <w:t xml:space="preserve">Lincolnissa on saavutettu virstanpylväs, kun Lincolniin on tarkoitus rakentaa miljoonien punnan arvoinen holvi Magna Cartan säilyttämistä varten, ja tätä juhlistettiin juhlallisin juhlallisuuksin.</w:t>
      </w:r>
    </w:p>
    <w:p>
      <w:r>
        <w:rPr>
          <w:b/>
          <w:u w:val="single"/>
        </w:rPr>
        <w:t xml:space="preserve">Asiakirjan numero 16185</w:t>
      </w:r>
    </w:p>
    <w:p>
      <w:r>
        <w:t xml:space="preserve">Ennätysmäärä ihmisiä viettää yli 12 tuntia sairaalassa ja päivystyksessä Walesissa.</w:t>
      </w:r>
    </w:p>
    <w:p>
      <w:r>
        <w:t xml:space="preserve">Tammikuun lukujen mukaan se koski yli 3 000 ihmistä. Samaan aikaan A&amp;E:ssä neljän tunnin kuluessa hoidettujen ihmisten määrä Walesissa parani hieman viime kuussa. Joulukuun 81 prosentista 82,3 prosenttia oli enemmän kuin joulukuussa, mutta se on edelleen selvästi alle Walesin hallituksen asettaman 95 prosentin tavoitteen. Viime kuussa päivystysosastoilla kävi yhteensä 73 199 ihmistä. Tilastot koskevat aikaa, joka kuluu vastaanottoon, siirtoon tai kotiuttamiseen, eikä vain aikaa, joka kuluu siihen, että henkilö otetaan vastaan ensimmäistä kertaa. Walesin hallituksen tiedottajan mukaan päivystysosastoilla vastaanotetaan yhä enemmän potilaita. "Odotusaika on sietämätön" "Kysynnän kasvusta huolimatta viimeisimmät tammikuun tilastot osoittavat, että kahdeksan potilasta kymmenestä vietti alle neljä tuntia ensiapuyksiköissä saapumisesta vastaanottoon, siirtoon tai kotiuttamiseen", hän sanoi. "Yli 12 tuntia odottavien potilaiden määrää ei kuitenkaan voida hyväksyä. Odotamme, että terveyslautakunnat tekevät yhteistyötä paikallisviranomaisten ja muiden kumppaneiden kanssa varmistaakseen, että potilaita voidaan hoitaa, ottaa vastaan ja kotiuttaa asianmukaisesti ja että he saavat turvallista ja tehokasta hoitoa." Welsh NHS Confederationin johtaja Helen Birtwhistle sanoi, että päivystysyksiköihin kohdistuu kasvavia paineita ja että hoitoon tarvitaan "koko järjestelmän laajuinen muutos".</w:t>
      </w:r>
    </w:p>
    <w:p>
      <w:r>
        <w:rPr>
          <w:b/>
        </w:rPr>
        <w:t xml:space="preserve">Yhteenveto</w:t>
      </w:r>
    </w:p>
    <w:p>
      <w:r>
        <w:t xml:space="preserve">Yli 12 tuntia onnettomuus- ja päivystyspoliklinikoilla viettäneiden määrä on Walesissa korkeimmillaan sen jälkeen, kun kirjaukset aloitettiin vuonna 2012.</w:t>
      </w:r>
    </w:p>
    <w:p>
      <w:r>
        <w:rPr>
          <w:b/>
          <w:u w:val="single"/>
        </w:rPr>
        <w:t xml:space="preserve">Asiakirjan numero 16186</w:t>
      </w:r>
    </w:p>
    <w:p>
      <w:r>
        <w:t xml:space="preserve">Guernseyn ministerin ja puheenjohtajan vaalit voivat olla avoimet.</w:t>
      </w:r>
    </w:p>
    <w:p>
      <w:r>
        <w:t xml:space="preserve">Tämä on seurausta siitä, että tiistaina pidetyssä pääministerinvaalissa äänestettiin avoimesti salaisen äänestyksen sijasta. Varavaltuutettu Elis Bebb on pyytänyt, että äänestys kirjataan ja julkaistaan sen jälkeen, kun kaikki äänestykset on saatu päätökseen. Hän sanoi, että näin osavaltiot voisivat välttää kritiikin kaveruudesta. Sähköpostiviestissä, joka jaettiin osavaltioiden jäsenille yhdessä hänen muutosehdotuksensa kanssa, varapuheenjohtaja Bebb sanoi, että se heijastelee lupauksia avoimuudesta ja läpinäkyvyydestä, joita monet varapuheenjohtajat antoivat vaalikampanjan aikana. Hänen mukaansa se oli myös luonnollinen jatke pääministerin vaaleja varten tehdyille sääntömuutoksille. Varajäsen Lyndon Trott, joka vaati avointa äänestystä kyseisissä vaaleissa, kannatti esitystä. Tiistain kokouksessa on määrä valita 10 osastoministeriä, varapääministeri ja neljä valiokuntien puheenjohtajaa. Osastojen ja valiokuntien jäsenet valitaan sitten 11. toukokuuta.</w:t>
      </w:r>
    </w:p>
    <w:p>
      <w:r>
        <w:rPr>
          <w:b/>
        </w:rPr>
        <w:t xml:space="preserve">Yhteenveto</w:t>
      </w:r>
    </w:p>
    <w:p>
      <w:r>
        <w:t xml:space="preserve">Vastavalittu Guernseyn poliitikko on esittänyt, että tiistaina pidettävien ministerivaalien äänestys olisi avoin.</w:t>
      </w:r>
    </w:p>
    <w:p>
      <w:r>
        <w:rPr>
          <w:b/>
          <w:u w:val="single"/>
        </w:rPr>
        <w:t xml:space="preserve">Asiakirjan numero 16187</w:t>
      </w:r>
    </w:p>
    <w:p>
      <w:r>
        <w:t xml:space="preserve">Yli 700 BAE Systemsin työpaikkaa vähennetään vapaaehtoisesti tai uudelleenjärjestelyin</w:t>
      </w:r>
    </w:p>
    <w:p>
      <w:r>
        <w:t xml:space="preserve">Puolustusalan yritys ilmoitti, että Samlesburyn ja Wartonin tehtaiden yli 700 työpaikkaa on lakkautettu vapaaehtoisten irtisanomisten ja uudelleenjärjestelyjen kautta. Lausunnossa sanottiin: "Tutkimme edelleen kaikkia mahdollisuuksia lieventämiseksi." BAE sanoi kuitenkin, että pakollisten irtisanomisten täydellinen välttäminen on "epätodennäköistä". "Valitettavasti kartoitamme nyt niitä aloja/toimintoja, joilla voi olla tarpeen toteuttaa pakollisia irtisanomisia", yhtiö sanoi. "Näillä aloilla työskenteleville työntekijöille ilmoitetaan asiasta mahdollisimman pian." Yhtiö sanoi, ettei se voinut paljastaa osastoja, joita asia koskee, tai vahvistaa, milloin niistä ilmoitetaan. BAE Systems pidensi 90 päivän kuulemisjaksoa niin, että pakollisia irtisanomisia ei tehtäisi ennen maaliskuuta. Yhtiö ilmoitti syyskuussa aikomuksestaan vähentää yhteensä 2 300 työpaikkaa Samlesburyssa, Wartonissa ja Broughissa Itä-Yorkshiressä.</w:t>
      </w:r>
    </w:p>
    <w:p>
      <w:r>
        <w:rPr>
          <w:b/>
        </w:rPr>
        <w:t xml:space="preserve">Yhteenveto</w:t>
      </w:r>
    </w:p>
    <w:p>
      <w:r>
        <w:t xml:space="preserve">Yli puolet BAE Systemsin Lancashiren 1 400:sta uhatusta työpaikasta on vähennetty ilman pakollisia irtisanomisia, yritys on ilmoittanut.</w:t>
      </w:r>
    </w:p>
    <w:p>
      <w:r>
        <w:rPr>
          <w:b/>
          <w:u w:val="single"/>
        </w:rPr>
        <w:t xml:space="preserve">Asiakirjan numero 16188</w:t>
      </w:r>
    </w:p>
    <w:p>
      <w:r>
        <w:t xml:space="preserve">Covid Skotlannissa: Kuolemantapaukset Dunfermlinen hoitokodissa</w:t>
      </w:r>
    </w:p>
    <w:p>
      <w:r>
        <w:t xml:space="preserve">Canmore Lodge Care Home -hoitokodissa on 67 positiivista tapausta - 35 asukasta ja 32 henkilökunnan jäsentä. NHS Fife ei ole paljastanut, kuinka monta ihmistä on kuollut, mutta sanoi, että heitä on alle viisi. Hallituksen kansanterveysjohtajan sijainen, tohtori Esther Curnock, sanoi: "Ajatuksemme ovat hyvin paljon heidän perheidensä ja läheistensä kanssa." Hän lisäsi: "Työskentelemme yhdessä kollegojemme kanssa Fife Health and Social Care Partnershipissa ja Fife Councilin ympäristöterveydenhuollossa tukeaksemme hoitokodin johtajia yrittäen estää viruksen leviämisen edelleen ja varmistaaksemme, että kaikkien asukkaiden hoitotaso säilyy."</w:t>
      </w:r>
    </w:p>
    <w:p>
      <w:r>
        <w:rPr>
          <w:b/>
        </w:rPr>
        <w:t xml:space="preserve">Yhteenveto</w:t>
      </w:r>
    </w:p>
    <w:p>
      <w:r>
        <w:t xml:space="preserve">NHS Fife on vahvistanut, että Dunfermlinessa sijaitsevassa hoitokodissa on kuollut useita Covid-19-tautia sairastavia ihmisiä.</w:t>
      </w:r>
    </w:p>
    <w:p>
      <w:r>
        <w:rPr>
          <w:b/>
          <w:u w:val="single"/>
        </w:rPr>
        <w:t xml:space="preserve">Asiakirjan numero 16189</w:t>
      </w:r>
    </w:p>
    <w:p>
      <w:r>
        <w:t xml:space="preserve">Sir Isaac Newtonin omenapuun pajusuojaus</w:t>
      </w:r>
    </w:p>
    <w:p>
      <w:r>
        <w:t xml:space="preserve">400-vuotias puu kaatui ensimmäisen kerran vuonna 1820, ja sen jälkeen sen oksat ovat kasvaneet uudelleen hyvin lähellä maata Woolsthorpen kartanossa Lincolnshiressä. Kartanon henkilökunta kertoi, että Newtonin inspiraationa toimineen puun katsominen on lisääntynyt. Kävijämäärät ovat kasvaneet 15 000:sta 33 000:een vuodessa. Kim Barnett National Trustista sanoi: "Se on enemmänkin ennaltaehkäisevä toimenpide puun juurien suojelemiseksi, ja mielestäni se sulautuu kauniisti puuhun. "Yritämme vain estää ihmisiä kiemurtelemasta puun alla ottaakseen valokuvan, joten olemme laittaneet pajun ympärille pikkuisen pajua suojaamaan puuta", hän sanoi. "Puun suosio näyttää todella kasvaneen, mikä saattaa johtua viime vuonna avaruuteen lähettämästämme kappaleesta ja sen saamasta mediajulkisuudesta.</w:t>
      </w:r>
    </w:p>
    <w:p>
      <w:r>
        <w:rPr>
          <w:b/>
        </w:rPr>
        <w:t xml:space="preserve">Yhteenveto</w:t>
      </w:r>
    </w:p>
    <w:p>
      <w:r>
        <w:t xml:space="preserve">Sir Isaac Newtonin omenapuun ympärille on pystytetty pajuaita suojaamaan sen juuristoa ja oksia vierailijoilta.</w:t>
      </w:r>
    </w:p>
    <w:p>
      <w:r>
        <w:rPr>
          <w:b/>
          <w:u w:val="single"/>
        </w:rPr>
        <w:t xml:space="preserve">Asiakirjan numero 16190</w:t>
      </w:r>
    </w:p>
    <w:p>
      <w:r>
        <w:t xml:space="preserve">Guerilla neulojia kohdistuu Launcestoniin taiteellaan</w:t>
      </w:r>
    </w:p>
    <w:p>
      <w:r>
        <w:t xml:space="preserve">Neulotut pehmolelut ovat ilmestyneet lyhtypylväisiin, opastetauluihin ja penkkeihin, mutta "craftivistit" ovat sanoneet haluavansa pysyä nimettöminä. Yksi neulomisen takana olevista vapaaehtoisista sanoi, että tarkoituksena oli piristää Launcestonia ja rohkaista ihmisiä harrastamaan käsitöitä. Hän kertoi BBC:lle: "Halusimme piristää kaupunkia idealla, joka ei ole loukkaava." Käytännön uskotaan tulleen Teksasista, jossa neulojat halusivat löytää luovan tavan käyttää ylijäämävillaa. BBC:lle puhunut lankapommittaja sanoi: "Kaikenikäiset ihmiset osallistuivat, he olivat aivan innoissaan. Menimme yöllä naamioituneina ulos laittamaan neuleet esille. "Kaupungissa on liikkunut paljon huhuja siitä, kuka sen tekee, se on ollut niin hienoa." "Se on ollut hienoa." Launcestonin poliisin yhteisötukihenkilö Laurence Hanbrook sanoi, ettei siitä ollut mitään haittaa eikä poliisilla ollut suunnitelmia syyllisen jahtaamiseksi.</w:t>
      </w:r>
    </w:p>
    <w:p>
      <w:r>
        <w:rPr>
          <w:b/>
        </w:rPr>
        <w:t xml:space="preserve">Yhteenveto</w:t>
      </w:r>
    </w:p>
    <w:p>
      <w:r>
        <w:t xml:space="preserve">Sissi-neulojia on vallannut cornwallilaisen kaupungin osana uutta villitystä, joka tunnetaan nimellä "lanka-pommitus".</w:t>
      </w:r>
    </w:p>
    <w:p>
      <w:r>
        <w:rPr>
          <w:b/>
          <w:u w:val="single"/>
        </w:rPr>
        <w:t xml:space="preserve">Asiakirjan numero 16191</w:t>
      </w:r>
    </w:p>
    <w:p>
      <w:r>
        <w:t xml:space="preserve">Pappi Francis Paul Cullen oikeudessa seksuaalisen hyväksikäytön tapauksista</w:t>
      </w:r>
    </w:p>
    <w:p>
      <w:r>
        <w:t xml:space="preserve">Francis Paul Cullen luovutettiin Teneriffalta, jossa hän oli poliisin mukaan asunut "jonkin aikaa". Häntä syytetään 27:stä alle 15-vuotiaisiin poikiin kohdistuneesta seksuaalirikoksesta lähes 50 vuoden ajalta. Hänet on vangittu, ja hänen on määrä saapua Derby Crown Courtiin syyskuussa. Derby Magistrates kuuli, että Cullenia vastaan nostettiin alun perin syyte vuonna 2000. Rikosten väitetään tapahtuneen Derbyshiren ja Nottinghamshiren osissa. Cullenin lakimiehet sanoivat, että hän puolustautuu voimakkaasti syytöksiä vastaan. Hän toimi Mackworthin Christ the King -seurakunnan pappina vuosina 1960-1978. Myöhemmin hän palveli Nottinghamissa Hyson Greenissä sijaitsevassa St Mary's -seurakunnassa.</w:t>
      </w:r>
    </w:p>
    <w:p>
      <w:r>
        <w:rPr>
          <w:b/>
        </w:rPr>
        <w:t xml:space="preserve">Yhteenveto</w:t>
      </w:r>
    </w:p>
    <w:p>
      <w:r>
        <w:t xml:space="preserve">85-vuotias katolinen pappi on saapunut Derbyn tuomareiden eteen syytettynä poikien seksuaalisesta hyväksikäytöstä East Midlandsissa.</w:t>
      </w:r>
    </w:p>
    <w:p>
      <w:r>
        <w:rPr>
          <w:b/>
          <w:u w:val="single"/>
        </w:rPr>
        <w:t xml:space="preserve">Asiakirjan numero 16192</w:t>
      </w:r>
    </w:p>
    <w:p>
      <w:r>
        <w:t xml:space="preserve">Uusi tutkinta Pohjois-Lontoon rautatiekaaren alta löytyneestä ruumiista</w:t>
      </w:r>
    </w:p>
    <w:p>
      <w:r>
        <w:t xml:space="preserve">Linja-autonkuljettaja Kester Davidin ruumis löydettiin heinäkuussa 2010 Broomfield Lanella sijaitsevan rautatiekaaren alta. Kuolemantapausta alun perin tutkineet Enfieldin poliisit päättelivät, ettei kuolema ollut epäilyttävä, ja vuonna 2011 tehdyssä tutkinnassa todettiin myös avoin tuomio. Wood Greenissä asuvan Davidin sukulaiset väittävät, että kolmas osapuoli oli osallisena. Perhe on kampanjoinut riippumattoman tutkinnan puolesta sen jälkeen, kun alkuperäisessä tutkinnassa mukana olleita poliiseja syytettiin lukuisista virheistä. Kuolemanjälkeisten tutkimusten mukaan Davidin kuolinsyyksi todettiin palovammat ja "savukaasujen hengittäminen", ja poliisi sulki pois rikollisen toiminnan. Miehen omaisten esittämien huolenaiheiden vuoksi ylemmät virkamiehet suorittivat syyskuussa 2011 ja tammikuussa 2012 kaksi alkuperäisen tutkinnan uudelleentarkastelua. Metropolitan Police -poliisin lausunnossa sanottiin: "Näiden tarkastelujen tuloksia tarkastellaan edelleen, ja murharyhmän ja vakavan rikollisuuden yksikön etsivät tutkivat asiaa uudelleen. "He suhtautuvat Davidin kuolemaan johtaneisiin olosuhteisiin edelleen avoimin mielin. "Poliisit ovat tiiviissä yhteydessä perheeseen koko tutkinnan ajan keskustellakseen sen etenemisestä heidän kanssaan."</w:t>
      </w:r>
    </w:p>
    <w:p>
      <w:r>
        <w:rPr>
          <w:b/>
        </w:rPr>
        <w:t xml:space="preserve">Yhteenveto</w:t>
      </w:r>
    </w:p>
    <w:p>
      <w:r>
        <w:t xml:space="preserve">Pohjois-Lontoosta löydetyn hiiltyneen ruumiin kuoleman tutkinta on aloitettu uudelleen sen jälkeen, kun hänen perheensä oli ilmaissut huolensa asiasta.</w:t>
      </w:r>
    </w:p>
    <w:p>
      <w:r>
        <w:rPr>
          <w:b/>
          <w:u w:val="single"/>
        </w:rPr>
        <w:t xml:space="preserve">Asiakirjan numero 16193</w:t>
      </w:r>
    </w:p>
    <w:p>
      <w:r>
        <w:t xml:space="preserve">Bradfordin tulipalo: Bradfordin tehdasrakennus oli tuhopolttajan Hamza Nadeemin kohteena.</w:t>
      </w:r>
    </w:p>
    <w:p>
      <w:r>
        <w:t xml:space="preserve">Kahdeksankymmentä palomiestä puuttui tulipaloon Rebecca Streetillä, Bradfordissa, joulukuussa 2017, kaupungin kruununoikeus kuuli. Tuolloin 18-vuotias Hamza Nadeem kertoi hostellin työntekijälle olevansa ärsyyntynyt asianajajista, joilla oli siellä toimisto. Nadeem tuomittiin neljäksi vuodeksi nuorten rikoksentekijöiden laitokseen ja neljäksi vuodeksi pidennettyyn ajokorttiin. Hostellin työntekijä otti yhteyttä poliisiin, kun hän myöhemmin näki mediassa uutisointia valtavasta tulipalosta, ja viime kesäkuussa valamiehistö totesi 19-vuotiaan Nadeemin syylliseksi tuhopolttoon. Syyttäjä Glenn Parsons sanoi, että Nadeem, jolla todettiin autismi seitsemänvuotiaana, oli puhunut innostuneisuudestaan tulipaloihin ja että hänellä oli kännykässään kuvamateriaalia muista tulipaloista. Oikeus kuuli, että hän kärsi "kognitiivisista häiriöistä", ja hänen asianajajansa Simeon Evans sanoi, että teini-ikäinen ei selvästikään ollut saanut tarvitsemaansa apua. Simeon Evans sanoi, ettei ollut todisteita siitä, että Nadeem olisi sytyttänyt kännykkäänsä tallentuneet tulipalot, ja hän esitti, että teini-ikäinen oli kiinnostunut paloautoista ja tulipaloihin reagoimisesta. Tuomari Simon Eckersley totesi, että Nadimin äiti oli ilmaissut huolensa hänen "pakkomielteestään tulta ja tulen sytyttämistä kohtaan" jo vuonna 2007, ja teini oli itse kertonut sytyttäneensä tulipaloja aiemmin.</w:t>
      </w:r>
    </w:p>
    <w:p>
      <w:r>
        <w:rPr>
          <w:b/>
        </w:rPr>
        <w:t xml:space="preserve">Yhteenveto</w:t>
      </w:r>
    </w:p>
    <w:p>
      <w:r>
        <w:t xml:space="preserve">Tulipalopakkomielteinen teini on pidätetty palon sytyttämisestä, joka tuhosi nelikerroksisen myllyn ja aiheutti 500 000 punnan vahingot.</w:t>
      </w:r>
    </w:p>
    <w:p>
      <w:r>
        <w:rPr>
          <w:b/>
          <w:u w:val="single"/>
        </w:rPr>
        <w:t xml:space="preserve">Asiakirjan numero 16194</w:t>
      </w:r>
    </w:p>
    <w:p>
      <w:r>
        <w:t xml:space="preserve">Opetusviranomainen ei taaskaan nimitä toimitusjohtajaa</w:t>
      </w:r>
    </w:p>
    <w:p>
      <w:r>
        <w:t xml:space="preserve">Robbie MeredithBBC News NI:n koulutuskirjeenvaihtaja EA hallinnoi noin 1,6 miljardia puntaa koulutusbudjetista, mukaan lukien koulujen rahoitus, koulukuljetukset, ateriat ja tuki erityisopetuksen tarpeisiin. Boyd on johtanut EA:ta siitä lähtien, kun se perustettiin huhtikuussa 2015, ja hänen kokonaispalkkansa on noin 200 000 puntaa vuodessa. Alun perin hänen odotettiin eroavan tehtävästään vuoden 2016 loppuun mennessä ja sitten uudelleen vuoden 2017 loppuun mennessä. EA ilmoitti kuitenkin, että "tiukan rekrytointi- ja valintaprosessin jälkeen" se ei ollut jälleen kerran pystynyt nimittämään Boydin tilalle uutta henkilöä. Viranomaisen mukaan Boyd pysyy tehtävässään. Tämä on toinen kerta, kun EA on suorittanut laajan valintamenettelyn uuden toimitusjohtajan löytämiseksi. BBC:n tietojen mukaan kolmas yritys löytää Boydin seuraaja alkaa vasta keväällä 2018. Viranomainen korvasi viisi koulutus- ja kirjastolautakuntaa huhtikuussa 2015.</w:t>
      </w:r>
    </w:p>
    <w:p>
      <w:r>
        <w:rPr>
          <w:b/>
        </w:rPr>
        <w:t xml:space="preserve">Yhteenveto</w:t>
      </w:r>
    </w:p>
    <w:p>
      <w:r>
        <w:t xml:space="preserve">Opetusviranomainen (EA) ei ole onnistunut toista kertaa löytämään uutta pääjohtajaa Gavin Boydin seuraajaksi.</w:t>
      </w:r>
    </w:p>
    <w:p>
      <w:r>
        <w:rPr>
          <w:b/>
          <w:u w:val="single"/>
        </w:rPr>
        <w:t xml:space="preserve">Asiakirjan numero 16195</w:t>
      </w:r>
    </w:p>
    <w:p>
      <w:r>
        <w:t xml:space="preserve">Ipswich County Hall: Council lupaa parannuksia</w:t>
      </w:r>
    </w:p>
    <w:p>
      <w:r>
        <w:t xml:space="preserve">Ipswichin St Helen's Streetillä sijaitseva tyhjillään oleva County Hall lisättiin viime kuussa Victorian Societyn uhanalaisten rakennusten luetteloon. Ipswich Borough Councilin mukaan omistaja, Rainbow Developments, on luvannut aloittaa rakennuksen turvaamistyöt "välittömästi". Yhtiö ei ole vielä kommentoinut asiaa. Valtuutettu Carole Jones sanoi: "Olemme nyt kuulleet omistajilta ja toivomme, että tämän tärkeän rakennuksen turvaaminen aloitetaan heti. "Emme aio jäädä katsomaan sivusta - jos työstä ei ole merkkejä, teemme sen itse ja maksamme laskun. "Olemme päättäneet tehdä kaikkemme pelastaaksemme County Hallin huononemiselta." "Olemme päättäneet tehdä kaikkemme pelastaaksemme County Hallin huononemiselta." County Hall rakennettiin vuosina 1836-37, ja se on toiminut vankilana, oikeustalona ja vuodesta 1906 lähtien valtuustorakennuksena. Lääninhallitus myi sen muuttaessaan uuteen Endeavour House -rakennukseensa, ja Ipswich Borough Council myönsi rakennusluvan 28 asunnolle. Itse County Hall -rakennuksen uudelleenrakentamiseen ei ole myönnetty rakennuslupaa. Victorian Society kertoi, että katutason ikkunat oli laudoitettu, kellon lasi oli vandalisoitu ja metallivarkaudet olivat päästäneet sadeveden sisään.</w:t>
      </w:r>
    </w:p>
    <w:p>
      <w:r>
        <w:rPr>
          <w:b/>
        </w:rPr>
        <w:t xml:space="preserve">Yhteenveto</w:t>
      </w:r>
    </w:p>
    <w:p>
      <w:r>
        <w:t xml:space="preserve">Työt aloitetaan Grade II -luokituksen saaneessa entisessä vankilassa, jota on vandalisoitu sen jälkeen, kun Suffolkin kreivikunnanvaltuusto myi sen vuonna 2004.</w:t>
      </w:r>
    </w:p>
    <w:p>
      <w:r>
        <w:rPr>
          <w:b/>
          <w:u w:val="single"/>
        </w:rPr>
        <w:t xml:space="preserve">Asiakirjan numero 16196</w:t>
      </w:r>
    </w:p>
    <w:p>
      <w:r>
        <w:t xml:space="preserve">Dartfordin ylityspaikan myöhästymiset "vahingoittavat yritysten kasvua".</w:t>
      </w:r>
    </w:p>
    <w:p>
      <w:r>
        <w:t xml:space="preserve">Maksuttoman tiemaksujärjestelmän on määrä tulla käyttöön vuoteen 2014 mennessä, mutta South East Local Enterprise Partnership (SELEP) haluaa, että se otetaan käyttöön jo aiemmin. Kumppanuuden jäsenet ovat ilmaisseet huolensa siitä, että uutta aikataulua ei noudateta. He haluavat myös, että esteet poistetaan ruuhkahuippujen aikaan viivytysten helpottamiseksi. Osa tietullien korotuksista saaduista tuloista olisi ohjattava myös kolmannen Thames Crossing -väylän rakentamiseen, sanoivat yritysjäsenet SELEPin hallituksen viimeisimmässä kokouksessa. Puheenjohtaja John Spence sanoi: "Ruuhkautuneen liikennejärjestelmämme vapauttaminen auttaa Kaakkois-Englannin ja koko Yhdistyneen kuningaskunnan yrityksiä. "Voin vakuuttaa paikallisille yrityksille, että jatkamme lobbaamista sen puolesta, että vapaatiemaksut otettaisiin käyttöön aikaisemmin ja että esteiden korottamiskriteerejä lievennettäisiin."</w:t>
      </w:r>
    </w:p>
    <w:p>
      <w:r>
        <w:rPr>
          <w:b/>
        </w:rPr>
        <w:t xml:space="preserve">Yhteenveto</w:t>
      </w:r>
    </w:p>
    <w:p>
      <w:r>
        <w:t xml:space="preserve">Essexin ja Kentin välisen Dartfordin risteyksen jatkuvat ruuhkat haittaavat talouskasvua, väittävät yritysjohtajat.</w:t>
      </w:r>
    </w:p>
    <w:p>
      <w:r>
        <w:rPr>
          <w:b/>
          <w:u w:val="single"/>
        </w:rPr>
        <w:t xml:space="preserve">Asiakirjan numero 16197</w:t>
      </w:r>
    </w:p>
    <w:p>
      <w:r>
        <w:t xml:space="preserve">Asianajajat ovat toiveikkaita Fonsekalle annettavasta oikeudesta</w:t>
      </w:r>
    </w:p>
    <w:p>
      <w:r>
        <w:t xml:space="preserve">"Se on ihmisten toive, ja me asianajajina uskomme vahvasti hänen vapauttamiseensa", sanoi NLA:n Ajith Pathirana Colombossa tiistaina järjestetyssä mielenosoituksessa. Colombon oikeuskompleksin edessä järjestetyssä mielenosoituksessa vaadittiin vangitun armeijan entisen komentajan Sarath Fonsekan vapauttamista. NLA:n Ajith Pathirana sanoi, että oikeudenkäynneistä käy ilmi, että todistajista on nyt tullut pilailijoita. Kansallisen lakimiesyhdistyksen (NLA) järjestämään mielenosoitukseen osallistuivat Sarath Fonsekan vaimo Anoma Fonseka , oppositiopoliitikot ja kannattajat. Entinen sotilasjohtaja todettiin syyskuussa sotilastuomioistuimessa syylliseksi aseidenhankintaohjeiden rikkomiseen, ja hänet tuomittiin myöhemmin 30 kuukauden vankeusrangaistukseen pakkotyöllä. Maan pääoppositiopuolue United National Party (UNP) on kuitenkin luonnehtinut tuomioistuinta "laittomaksi." Häneltä oli aiemmin riistetty sotilasarvo ja eläke sen jälkeen, kun hänet oli tuomittu poliittisesta toiminnasta virkapuvussa.</w:t>
      </w:r>
    </w:p>
    <w:p>
      <w:r>
        <w:rPr>
          <w:b/>
        </w:rPr>
        <w:t xml:space="preserve">Yhteenveto</w:t>
      </w:r>
    </w:p>
    <w:p>
      <w:r>
        <w:t xml:space="preserve">Kansallisen asianajajayhdistyksen (NLA) mukaan asianajajat ovat toiveikkaita siitä, että armeijan entistä komentajaa Sarath Fonsekaa vastaan nostettuja kanteita käsittelevät tuomioistuimet tuottavat oikeutta.</w:t>
      </w:r>
    </w:p>
    <w:p>
      <w:r>
        <w:rPr>
          <w:b/>
          <w:u w:val="single"/>
        </w:rPr>
        <w:t xml:space="preserve">Asiakirjan numero 16198</w:t>
      </w:r>
    </w:p>
    <w:p>
      <w:r>
        <w:t xml:space="preserve">Jerseyn ehdotetut terveyslait tuomitaan "ankariksi".</w:t>
      </w:r>
    </w:p>
    <w:p>
      <w:r>
        <w:t xml:space="preserve">Lakiluonnoksessa kansanterveyttä ja -turvallisuutta (asunnot) koskevaksi laiksi annettaisiin terveysministerille valtuudet tarkastuttaa kiinteistöjä turvallisuusongelmien vuoksi. Ympäristövaliokunnan puheenjohtaja John Young sanoi, että valtuudet olisivat "hyvin, hyvin ankarat". Terveysministeri Anne Pryke sanoi, että niitä käytettäisiin vain äärimmäisissä tapauksissa. Jos osavaltiot hyväksyvät lain, terveystarkastajien olisi lain mukaan laillista mennä koteihin. Varapuheenjohtaja Young arvosteli erityisesti ehdotuksia, joiden mukaan ministerille annettaisiin oikeus määrätä töitä, joilla olisi automaattisesti rakennuslupa. Tämä koskisi kaikkia kiinteistön purkamismääräyksiä. "Mielestäni ei ole hyvää hallintoa, että meillä on yleisiä valtuuksia", hän sanoi. Terveys- ja sosiaalipalveluista vastaava osasto kertoi, että ehdotusten taustalla on noin 80 valitusta, joita vuokralaiset ovat tehneet vuosittain huonokuntoisista asunnoista.</w:t>
      </w:r>
    </w:p>
    <w:p>
      <w:r>
        <w:rPr>
          <w:b/>
        </w:rPr>
        <w:t xml:space="preserve">Yhteenveto</w:t>
      </w:r>
    </w:p>
    <w:p>
      <w:r>
        <w:t xml:space="preserve">Jerseyn terveys- ja sosiaalipalveluministeriön ehdottamia uusia turvallisuuslakeja on arvosteltu "henkeäsalpaavan voimakkaiksi".</w:t>
      </w:r>
    </w:p>
    <w:p>
      <w:r>
        <w:rPr>
          <w:b/>
          <w:u w:val="single"/>
        </w:rPr>
        <w:t xml:space="preserve">Asiakirjan numero 16199</w:t>
      </w:r>
    </w:p>
    <w:p>
      <w:r>
        <w:t xml:space="preserve">Goole tulvat: Valtuutetut vaativat korvauksia</w:t>
      </w:r>
    </w:p>
    <w:p>
      <w:r>
        <w:t xml:space="preserve">Työväenpuolueen valtuutetut Pat O'Neil, Mally Boatman ja Keith Moore pyysivät Yorkshire Waterille lähettämässään kirjeessä yhtiötä auttamaan vakuuttamattomia tulvan uhreja. Yorkshire Water on myöntänyt, että sen pumppaamo epäonnistui. Boatmanin mukaan tulvien uskotaan vaikuttaneen yli 50 kotiin. Hän sanoi: "Haluamme korvauksia ihmisille, jotka eivät voineet saada vakuutusta. "Ihannetapauksessa olisi mukavaa saada kaikki menetetty korvatuksi. Loppujen lopuksi haluamme vain apua, jotta nämä ihmiset pääsisivät takaisin jonkinlaiseen normaaliin elämään." Hän jatkaa. Tapahtunutta tutkitaan parhaillaan. Yorkshire Water sanoi lausunnossaan: "Goolen viemäröintijärjestelmä on hyvin monimutkainen, kuten muillakin Yhdistyneen kuningaskunnan alueilla. "Autamme yhdessä muiden asiaankuuluvien virastojen kanssa East Riding of Yorkshiren neuvostoa tutkimuksissa. On tärkeää, että me kaikki ymmärrämme, miten koko järjestelmä selviytyi poikkeuksellisista sateista. "Kun nämä tutkimukset ovat käynnissä, Yorkshire Waterin olisi sopimatonta kommentoida [korvaus]asioita."</w:t>
      </w:r>
    </w:p>
    <w:p>
      <w:r>
        <w:rPr>
          <w:b/>
        </w:rPr>
        <w:t xml:space="preserve">Yhteenveto</w:t>
      </w:r>
    </w:p>
    <w:p>
      <w:r>
        <w:t xml:space="preserve">Kolme East Ridingin kunnanvaltuutettua vaatii paikalliselta vesilaitokselta korvauksia asukkaille Goolen tulvien jälkeen.</w:t>
      </w:r>
    </w:p>
    <w:p>
      <w:r>
        <w:rPr>
          <w:b/>
          <w:u w:val="single"/>
        </w:rPr>
        <w:t xml:space="preserve">Asiakirjan numero 16200</w:t>
      </w:r>
    </w:p>
    <w:p>
      <w:r>
        <w:t xml:space="preserve">Oxfordin hyväksikäyttökoe: Tytöt karkasivat lastenkodista</w:t>
      </w:r>
    </w:p>
    <w:p>
      <w:r>
        <w:t xml:space="preserve">Oxfordshiren kodin työntekijä kertoi Old Bailey -oikeudelle, että henkilökunta oli tietoinen siitä, että kaksi tyttöä oli ollut "vanhempien miesten" kanssa. Hänen mukaansa toinen tytöistä oli kadoksissa useita päiviä, ja hän palasi takaisin vammojen ja seksuaalisen hyväksikäytön merkkien kanssa. Yhdeksän Oxfordista ja Berkshiresta kotoisin olevaa miestä kiistää 51 syytettä, jotka koskevat 11-15-vuotiaita tyttöjä vuosina 2004-2012. Miehiä syytetään yhteensä kuuden tytön houkuttelusta ja hyväksikäytöstä. Työntekijä, jonka nimeä ei voida mainita, kuvaili, kuinka kaksikko katosi kotoa viikonloppuisin ja toisinaan myös viikolla. Seksuaaliterveysklinikka Hän sanoi: "Olimme tietoisia siitä, että he olivat seurustelleet vanhempien miesten kanssa". Aina kun tytöt palasivat kotiin, heidät vietiin Readingissä sijaitsevalle seksuaaliterveysklinikalle, hän selitti. Tytöt olivat usein kikattavat ennen kotoa lähtöä, hän kertoi oikeudelle. "He menivät ulos tupakalle ajomatkan päätteeksi jonkun henkilökuntaan kuuluvan kanssa", hän sanoi. "He vain sanoivat 'nähdään, me lähdemme' ja juoksivat." Sitä vastoin heidän kuvailtiin olevan "maassa", kun he tulivat kotiin. Hän sanoi, että he palasivat kotiin käteisen ja matkapuhelinten kanssa, mutta olivat väsyneitä ja epäsiistejä ja alkoivat vahingoittaa itseään. "He olivat hyvin haavoittuvia tyttöjä, ja meillä oli vahva epäilys siitä, että he olivat sekaantuneet seksuaaliseen toimintaan", hoitokodin työntekijä kertoi valamiehistölle. Oikeudenkäynnin odotetaan kestävän huhtikuuhun asti. Syytetyt, jotka ovat kaikki vangittuina, ovat:</w:t>
      </w:r>
    </w:p>
    <w:p>
      <w:r>
        <w:rPr>
          <w:b/>
        </w:rPr>
        <w:t xml:space="preserve">Yhteenveto</w:t>
      </w:r>
    </w:p>
    <w:p>
      <w:r>
        <w:t xml:space="preserve">Tuomioistuin on kuullut, että lastenkodissa asuneet tytöt, joita ryhmä miehiä oli väitetysti hyväksikäyttänyt, juoksivat karkuun ja palasivat takaisin osoittaen merkkejä seksuaalisesta toiminnasta.</w:t>
      </w:r>
    </w:p>
    <w:p>
      <w:r>
        <w:rPr>
          <w:b/>
          <w:u w:val="single"/>
        </w:rPr>
        <w:t xml:space="preserve">Asiakirjan numero 16201</w:t>
      </w:r>
    </w:p>
    <w:p>
      <w:r>
        <w:t xml:space="preserve">Oikeusministeriö hylkää Shepton Malletin vankilasuunnitelmat</w:t>
      </w:r>
    </w:p>
    <w:p>
      <w:r>
        <w:t xml:space="preserve">Shepton Mallet oli yksi niistä seitsemästä vankilasta, jotka oikeusministeriö ilmoitti sulkevansa tammikuussa 2013 säästääkseen käyttökustannuksissa. Oikeusministeriö ilmoitti, että se oli tarkastellut tarjouksia ja kävi "kaupallisia neuvotteluja", mutta ei kertonut, kuka ostaisi vankilan. Tarjoaja Joel Campbell sanoi olevansa "pettynyt", ettei hän menestynyt. "Historiaa ja kulttuuriperintöä" "Nyt on odotettava, tuleeko voittaja esittämään suunnitelmansa paikan suhteen", Sheptonin liikemies lisäsi. "Sen jälkeen voimme tehdä tilannekatsauksen ja päättää, miten etenemme ja onko mahdollisia yhteistyökumppanuuksia. "[Alueella] on valtavasti historiaa ja perintöä, ja olemme todella sitä mieltä, että sitä pitäisi käyttää kulttuuriperintökohteena." Campbell toivoi, että rakennus muutettaisiin museoksi, ravintolaksi, kognitiivisen käyttäytymisterapian kursseja varten, kuntosaliksi, kirjastoksi ja hotelliksi. Toinen BBC:n tiedossa ollut tarjoaja, rakennuttaja Pat Bridgeman, vahvisti myös, että hänen tarjouksensa hylättiin. Oikeusministeriö totesi lausunnossaan: "Olemme työskennelleet useiden organisaatioiden, kuten paikallisviranomaisten ja English Heritage -yhtiön, kanssa ja pyrimme aina saamaan veronmaksajille parhaan mahdollisen hyödyn." Shepton Malletin vankila oli Englannin vanhin toimiva vankila, ja se suljettiin viime maaliskuussa.</w:t>
      </w:r>
    </w:p>
    <w:p>
      <w:r>
        <w:rPr>
          <w:b/>
        </w:rPr>
        <w:t xml:space="preserve">Yhteenveto</w:t>
      </w:r>
    </w:p>
    <w:p>
      <w:r>
        <w:t xml:space="preserve">BBC:n tietojen mukaan kaksi paikallista tarjoajaa, jotka halusivat ottaa haltuunsa entisen Somersetin vankilarakennuksen, ovat molemmat saaneet kuulla, etteivät he ole menestyneet.</w:t>
      </w:r>
    </w:p>
    <w:p>
      <w:r>
        <w:rPr>
          <w:b/>
          <w:u w:val="single"/>
        </w:rPr>
        <w:t xml:space="preserve">Asiakirjan numero 16202</w:t>
      </w:r>
    </w:p>
    <w:p>
      <w:r>
        <w:t xml:space="preserve">Wolverhamptonin moottoripyöräilijän kuolemaa koskeva tutkinta aloitetaan.</w:t>
      </w:r>
    </w:p>
    <w:p>
      <w:r>
        <w:t xml:space="preserve">Bilstonista West Midlandsista kotoisin oleva Kenneth Allen kuoli törmättyään Vauxhall Zafiraan lähellä Mountain Roadin Brandywellin risteystä 12. heinäkuuta. Kuolinsyyntutkija Jayne Hughes kertoi Douglas Courthousessa, että puolustusvoimien insinööri kuoli "moniin vammoihin". Douglasin oikeustalolla järjestettävää kuulemista lykättiin vielä vahvistettavaan päivämäärään. Allen ajoi etelään mustalla Honda Firebladellaan, kun hän törmäsi vastakkaiseen suuntaan ajaneeseen siniseen Vauxhall Zafiraan kello 18.30 BST. Kaikki auton matkustajat vietiin sairaalaan, mutta heidät on päästetty pois, oikeus kuuli. Kaksi päivää myöhemmin toinen moottoripyöräilijä kuoli törmäyksessä samalla tieosuudella. Yhdistyneestä kuningaskunnasta kotoisin oleva 27-vuotias pyöräilijä, jota ei ole nimetty, kuoli tapahtumapaikalla. Poliisi kertoi, että tutkinta jatkuu.</w:t>
      </w:r>
    </w:p>
    <w:p>
      <w:r>
        <w:rPr>
          <w:b/>
        </w:rPr>
        <w:t xml:space="preserve">Yhteenveto</w:t>
      </w:r>
    </w:p>
    <w:p>
      <w:r>
        <w:t xml:space="preserve">54-vuotias moottoripyöräilijä sai surmansa törmäyksessä vastaantulevan auton kanssa Mansaarella, on kuultu tutkinnassa.</w:t>
      </w:r>
    </w:p>
    <w:p>
      <w:r>
        <w:rPr>
          <w:b/>
          <w:u w:val="single"/>
        </w:rPr>
        <w:t xml:space="preserve">Asiakirjan numero 16203</w:t>
      </w:r>
    </w:p>
    <w:p>
      <w:r>
        <w:t xml:space="preserve">Tadžikistanin presidentti ehdottaa painilomaa</w:t>
      </w:r>
    </w:p>
    <w:p>
      <w:r>
        <w:t xml:space="preserve">BBC:n uutiset Elsewhere...... Presidentti Emomali Rahmonin ehdotus tehtiin Nowruz-juhlassa pääkaupungissa Dushanbessa, ja se loisi virallisia vapaapäiviä maan perinteisille uudenvuoden aktiviteeteille, kertoo Yhdysvaltain rahoittama Radio Ozodi. Jos ajatus toteutuu, maaliskuun 22. päivä julistetaan Tadžikistanissa "painijoiden päiväksi", ja kahta seuraavaa päivää vietetään "ratsastajien päivänä" ja "kukkien ja istutusten päivänä", kertoo Asia-Plus-uutissivusto. Asia-Plusin mukaan Dushanbessa järjestetään tänä vuonna 22. maaliskuuta kansallinen painiturnaus, jonka voittajalle tarjotaan auto. Maaliskuun 23. päivänä järjestettävien uudenvuoden hevoskilpailujen palkintoina on tadžikistanilaisia täysiverisiä hevosia, mutta pääkaupungin viherpeukaloiset kansalaiset eivät saa valtavia palkintoja, vaan heille järjestetään sen sijaan julkisia tapahtumia puutarhanhoidosta. Tämä ei ole ensimmäinen kerta, kun Rahmon on mukana epätavallisessa hankkeessa. Viime vuoden lokakuussa hän avasi kansallisen teehuoneen, 43 metriä korkean melonin muotoisen rakennuksen, johon mahtuu 2 000 ihmistä. Rahmon on ollut Tadžikistanin presidenttinä vuodesta 1994, ja hänellä näyttää olevan kansan tuki, vaikka maan ihmisoikeuksia pidetäänkin huonoina. Seuraava juttu: Käytä #NewsfromElsewhere, jotta pysyt ajan tasalla uutisistamme Twitterin kautta.</w:t>
      </w:r>
    </w:p>
    <w:p>
      <w:r>
        <w:rPr>
          <w:b/>
        </w:rPr>
        <w:t xml:space="preserve">Yhteenveto</w:t>
      </w:r>
    </w:p>
    <w:p>
      <w:r>
        <w:t xml:space="preserve">Tadžikistanin presidentti on ehdottanut kolmea uutta peräkkäistä pyhäpäivää painijoiden, ratsastajien ja kukkien istuttamisen kunniaksi.</w:t>
      </w:r>
    </w:p>
    <w:p>
      <w:r>
        <w:rPr>
          <w:b/>
          <w:u w:val="single"/>
        </w:rPr>
        <w:t xml:space="preserve">Asiakirjan numero 16204</w:t>
      </w:r>
    </w:p>
    <w:p>
      <w:r>
        <w:t xml:space="preserve">Miksi Disney ostaa Foxin?</w:t>
      </w:r>
    </w:p>
    <w:p>
      <w:r>
        <w:t xml:space="preserve">Simon JackBusiness editor@BBCSimonJackon Twitter Disney on keskittynyt hankkimaan sisältöä esimerkiksi Pixarin ja Lucasfilmin ostamalla, ja tämä kauppa auttaa vahvistamaan jakelua. Osuus Skystä antaa sille lähes 50 miljoonaa eurooppalaista tilaajaa. Se lisää myös Star India -verkon, jossa on 58 kanavaa kahdeksalla kielellä ja joka tavoittaa 650 miljoonaa asiakasta. Lisäksi Disney hankkii enemmistöosuuden suoratoistopalvelu Hulusta. Kun tämä kaikki lasketaan yhteen, saadaan tulevaisuudessa mahdollisesti voimakas kilpailija Netflixille ja Amazon Prime -palveluille, jotka ovat tällä hetkellä kaduilla edellä. Kulttuuriministeri Karen Bradley on henkilö, joka on luultavasti tehnyt enemmän kuin kukaan muu Murdochien muuttamiseksi metsästäjistä metsästettäviksi. Harkitessaan 21st Century Foxin hankkimaa Sky-yhtiötä mediavalvontaviranomainen Ofcom alun perin hylkäsi huolet lähetysstandardeista vedoten Sky-yhtiön hyvään uutismaineeseen. Kulttuuriministeri oli kuitenkin eri mieltä. Fox Newsin skandaalisarja sai hänet päättämään, että kulttuuriin ja käytökseen liittyvät kysymykset ovat merkityksellisiä yleisradiotoiminnan standardien kannalta ja että kilpailu- ja markkinaviranomaisen olisi tutkittava ne. Tämä päätös on saattanut olla avainasemassa tässä radikaalissa strategiamuutoksessa. James Murdochin pyrkimykset rakentaa maailmanlaajuinen viihdealan yritys näyttävät tällä hetkellä olevan ohi. Rupert palaa takaisin perusasioihin, jotka hän tuntee ja joita hän rakastaa. Uutiset ja urheilu.</w:t>
      </w:r>
    </w:p>
    <w:p>
      <w:r>
        <w:rPr>
          <w:b/>
        </w:rPr>
        <w:t xml:space="preserve">Yhteenveto</w:t>
      </w:r>
    </w:p>
    <w:p>
      <w:r>
        <w:t xml:space="preserve">21st Century Foxin osto on Disneylle avainasemassa, kun se siirtyy suoratoistopalveluun, joka tuo korkealaatuista sisältöä suoraan ihmisten olohuoneisiin.</w:t>
      </w:r>
    </w:p>
    <w:p>
      <w:r>
        <w:rPr>
          <w:b/>
          <w:u w:val="single"/>
        </w:rPr>
        <w:t xml:space="preserve">Asiakirjan numero 16205</w:t>
      </w:r>
    </w:p>
    <w:p>
      <w:r>
        <w:t xml:space="preserve">CoI hylkää SLA-väitteen</w:t>
      </w:r>
    </w:p>
    <w:p>
      <w:r>
        <w:t xml:space="preserve">SLA:n puolesta esiintynyt asianajaja kertoi kuulemisessa, että komissaari tohtori D. Nesiah pitää yllä läheisiä yhteyksiä Centre for Policy Alternatives -järjestöön (CPA). Asianajaja Gomin Dayasiri väitti, että tohtori Nesiahin läsnäolo merkitsee eturistiriitaa, koska CPA on "puuttunut" AK:n tutkimuksiin. Eturistiriita Presidentin komissio totesi kuitenkin, ettei sillä ole toimivaltaa erottaa tai nimittää lautakunnan jäseniä. CoI:n puheenjohtaja, eläkkeellä oleva tuomari Nissanka Udalagama sanoi toimittaja KS Udayakumarille, että vain presidentillä on tällainen toimivalta. "On komissaarin asia erota, jos hän niin haluaa. Mutta komissiolla ei ole tällaisia valtuuksia", sanoi tuomari Udalagama. Asianajaja Gomin Dayasiri kertoi BBC Sandeshayalle, että SLA päättää lähipäivinä, miten tuomion johdosta toimitaan. Presidentti Mahinda Rajapaksa nimitti komitean tutkimaan 15 vakavaa ihmisoikeusloukkausta, mukaan lukien 17 avustustyöntekijän surmaaminen Mutturissa 4. elokuuta 2006. Ranskalaisen avustusjärjestön Action Against Hunger (ACF) työntekijät ammuttiin kuoliaaksi, kun SLA:n ja tamilitiikerien välillä puhkesi rajuja taisteluita. Ihmisoikeusryhmät syyttävät Sri Lankan armeijaa avustustyöntekijöiden murhasta. Viranomaisten mukaan kaupunki oli kuitenkin LTTE:n hallinnassa tapahtumahetkellä.</w:t>
      </w:r>
    </w:p>
    <w:p>
      <w:r>
        <w:rPr>
          <w:b/>
        </w:rPr>
        <w:t xml:space="preserve">Yhteenveto</w:t>
      </w:r>
    </w:p>
    <w:p>
      <w:r>
        <w:t xml:space="preserve">Vakavia ihmisoikeusloukkauksia tutkiva tutkintalautakunta on hylännyt Sri Lankan armeijan (SLA) vastalauseen yhden komission jäsenen vaihtamisesta.</w:t>
      </w:r>
    </w:p>
    <w:p>
      <w:r>
        <w:rPr>
          <w:b/>
          <w:u w:val="single"/>
        </w:rPr>
        <w:t xml:space="preserve">Asiakirjan numero 16206</w:t>
      </w:r>
    </w:p>
    <w:p>
      <w:r>
        <w:t xml:space="preserve">Länsi-Yorkshiren poliisi etsii CCTV:n avulla mielenosoitusten häiritsijöitä.</w:t>
      </w:r>
    </w:p>
    <w:p>
      <w:r>
        <w:t xml:space="preserve">Oikeistolainen English Defence League (EDL) ja sen vastustajat Unite Against Fascism (UAF) järjestivät erillisiä mielenosoituksia 28. elokuuta. Neljätoista mielenosoittajaa pidätettiin useiden yhteenottojen jälkeen. Kahta miestä vastaan nostettiin syyte, kolme sai sakkoja ja kahdeksan ihmistä pääsi takuita vastaan vapaaksi. Tilapäinen barrikadi Poliisi kertoi, että 37-vuotias Bradfordin mies ja 23-vuotias Walsallin mies olivat saaneet syytteen välikohtausten vuoksi. Bradfordin miestä syytettiin hyökkäysaseen hallussapidosta, ja hänet vapautettiin takuita vastaan 8. syyskuuta kaupungin käräjäoikeuteen. Walsallin miestä syytettiin järjestysrikkomuksesta, ja hänet vapautettiin takuita vastaan 6. joulukuuta Leedsin käräjäoikeuteen. Poliisi pidätti useita satoja EDL:n kannattajia tilapäisen barrikadin takana kaupungin Urban Gardensissa, kun noin 300 ihmistä kokoontui UAF:n järjestämään tapahtumaan noin puolen kilometrin päässä Crown Court Plazassa. Bradfordin eteläisen alueen komentaja Ch Supt Alison Rose sanoi: "Kuten sanoimme heti operaation alussa, ne, jotka osallistuvat mielenosoitusten aikana järjestyshäiriöihin, eivät jää huomaamatta. "Vaikka päivän poliisitoiminta oli menestys ja sujui erittäin hyvin, joidenkin henkilöiden nähtiin syyllistyvän rikoksiin, ja he jäivät kiinni valvontakameroiden kuviin." Kuusi miestä - viisi Bradfordista ja yksi Wakefieldistä - ja kaksi nuorta Bradfordista vapautettiin takuita vastaan. 42-vuotias wolverhamptonilainen mies, 23-vuotias mies Birminghamista ja 24-vuotias mies Halifaxista vapautettiin pidätyksestä, kun heille oli määrätty rangaistusmääräykset järjestyshäiriöistä.</w:t>
      </w:r>
    </w:p>
    <w:p>
      <w:r>
        <w:rPr>
          <w:b/>
        </w:rPr>
        <w:t xml:space="preserve">Yhteenveto</w:t>
      </w:r>
    </w:p>
    <w:p>
      <w:r>
        <w:t xml:space="preserve">Poliisi kertoo käyvänsä läpi tuntikausia valvontakameroiden kuvamateriaalia, jotta he voisivat tunnistaa ne, jotka ovat vastuussa elokuun Bank Holidayn mielenosoitusten aikana Bradfordissa tapahtuneista häiriöistä.</w:t>
      </w:r>
    </w:p>
    <w:p>
      <w:r>
        <w:rPr>
          <w:b/>
          <w:u w:val="single"/>
        </w:rPr>
        <w:t xml:space="preserve">Asiakirjan numero 16207</w:t>
      </w:r>
    </w:p>
    <w:p>
      <w:r>
        <w:t xml:space="preserve">Vanki tunnustaa syyllisyytensä Birminghamin vankilan mellakan jälkeen</w:t>
      </w:r>
    </w:p>
    <w:p>
      <w:r>
        <w:t xml:space="preserve">Nathan Weston, 22, tunnusti aiemmin Birminghamin kruununoikeudessa syyllisyytensä vankilakapinaan. Hän saa tuomionsa sen jälkeen, kun seitsemän muuta miestä, joita vastaan on nostettu syytteet 16. joulukuuta tapahtuneesta suuresta järjestyshäiriöstä, johon osallistui jopa 500 vankia, on käyty oikeudenkäyntiä. Heitä syytetään osallistumisesta vankilakapinaan, jonka tarkoituksena oli kaataa vankilan laillinen hallinto. Lue lisää Birminghamin ja Black Countryn uutisia John Burton, 39, Robert Smith, 33, Luke Mansell, 23, ja Ross Wilkinson, niin ikään 23, saapuivat kaikki oikeuteen kiistämään syytteen. Grant Samed, 30, ei vastannut syytteeseen. Ross Queenia, 30, ja Carl Brookesia, 32, syytetään vankilakapinasta ja luvattomasta valokuvan ottamisesta vankilassa. Oikeudenkäyntipäivä määrättiin 11. syyskuuta.</w:t>
      </w:r>
    </w:p>
    <w:p>
      <w:r>
        <w:rPr>
          <w:b/>
        </w:rPr>
        <w:t xml:space="preserve">Yhteenveto</w:t>
      </w:r>
    </w:p>
    <w:p>
      <w:r>
        <w:t xml:space="preserve">Eräs vanki on myöntänyt osallistuneensa Birminghamin vankilassa järjestettyyn suureen mellakkaan, joka aiheutti arviolta 3 miljoonan punnan vahingot.</w:t>
      </w:r>
    </w:p>
    <w:p>
      <w:r>
        <w:rPr>
          <w:b/>
          <w:u w:val="single"/>
        </w:rPr>
        <w:t xml:space="preserve">Asiakirjan numero 16208</w:t>
      </w:r>
    </w:p>
    <w:p>
      <w:r>
        <w:t xml:space="preserve">Vanki Jay Davis karkaa Fordin vankilasta ihmisjahdissa</w:t>
      </w:r>
    </w:p>
    <w:p>
      <w:r>
        <w:t xml:space="preserve">Jay Davis ilmoitettiin kadonneeksi Fordin vankilasta, joka sijaitsee lähellä Littlehamptonia, 12. lokakuuta. 33-vuotias mies istui tuomiota ampuma-aseen hallussapidosta, jonka tarkoituksena oli aiheuttaa väkivallan pelkoa. Davis, jolla on yhteyksiä Sussexiin ja Hampshireen, nähtiin valvontakameran kuvissa Chichesterin rautatieasemalla naamioituneena maanantaina. Poliisi on kehottanut yleisöä olemaan lähestymättä häntä. Oikeusministeriön lukujen mukaan seitsemän vankia karkasi viime vuonna miesten vankilasta.</w:t>
      </w:r>
    </w:p>
    <w:p>
      <w:r>
        <w:rPr>
          <w:b/>
        </w:rPr>
        <w:t xml:space="preserve">Yhteenveto</w:t>
      </w:r>
    </w:p>
    <w:p>
      <w:r>
        <w:t xml:space="preserve">Länsi-Sussexissa sijaitsevasta avovankilasta karannutta vankia etsitään.</w:t>
      </w:r>
    </w:p>
    <w:p>
      <w:r>
        <w:rPr>
          <w:b/>
          <w:u w:val="single"/>
        </w:rPr>
        <w:t xml:space="preserve">Asiakirjan numero 16209</w:t>
      </w:r>
    </w:p>
    <w:p>
      <w:r>
        <w:t xml:space="preserve">Cribbs Causeway Mallin laajennus hyväksytty</w:t>
      </w:r>
    </w:p>
    <w:p>
      <w:r>
        <w:t xml:space="preserve">Cribbs Causewayn The Mall -ostoskeskukseen rakennetaan kaksikerroksinen laajennus ja uusi sisäänkäynti. Keskuksen johtajat sanovat, että lisätilaa tarvitaan, jotta vuonna 1998 avattuun The Mall -ostoskeskukseen saataisiin lisää nimekkäitä kauppoja. Laajennuksen myötä saadaan 2 000 neliömetriä lisää, ja keskuksen johtajat sanoivat, että sen avulla luodaan uusi "miniankkurikauppa". Laajennuksen myötä osa nykyisistä tiloista muutettaisiin ja huoltopihan päälle rakennettaisiin uusi sisäänkäynti itäiselle pysäköintialueelle.</w:t>
      </w:r>
    </w:p>
    <w:p>
      <w:r>
        <w:rPr>
          <w:b/>
        </w:rPr>
        <w:t xml:space="preserve">Yhteenveto</w:t>
      </w:r>
    </w:p>
    <w:p>
      <w:r>
        <w:t xml:space="preserve">Bristolin lähellä sijaitsevan ostoskeskuksen laajennussuunnitelmat on hyväksytty.</w:t>
      </w:r>
    </w:p>
    <w:p>
      <w:r>
        <w:rPr>
          <w:b/>
          <w:u w:val="single"/>
        </w:rPr>
        <w:t xml:space="preserve">Asiakirjan numero 16210</w:t>
      </w:r>
    </w:p>
    <w:p>
      <w:r>
        <w:t xml:space="preserve">Pride-elokuvaa inspiroineet ryhmät yhdistyvät uudelleen 30 vuoden jälkeen</w:t>
      </w:r>
    </w:p>
    <w:p>
      <w:r>
        <w:t xml:space="preserve">Lesbojen ja homojen kaivostyöläisten tukiryhmän jäsenet ja Neathin, Dulaisin ja Swansean laakson kaivostyöläisten tukiryhmä pitivät 30-vuotisjuhlatapaamisen. Satoja ihmisiä kokoontui lauantai-iltana Onllwyn Miners Welfare Hallissa Dulais Valleyssa. Tapahtuma keräsi 4000 puntaa hiv-järjestö Mark Ashton Trustille. Hyväntekeväisyysjärjestö perustettiin vuonna 1987 kuolleen Mark Ashtonin kunniaksi, joka oli yksi elokuvissa esitetyistä johtavista homoaktivisteista. Markin veli Lee Ashton, joka matkusti Lancashiren Burnleystä, sanoi: "Se, että kaksi täysin vastakkaista yhteisöä kokoontuu yhteen tukemaan toisiaan, on todella fantastinen tarina ihmisyydestä." Lesbot ja homot tukevat kaivostyöläisiä -ryhmän sihteeri Mike Jackson, jonka hahmoa Joe Gilgun esittää Pride-elokuvassa, sanoi, että he ovat olleet häkeltyneitä kiinnostuksesta heidän tarinaansa kohtaan. Swansea Eastin kansanedustaja Sian James, joka on kaivostyöläisten tukiryhmän sihteeri, lisäsi: "Halusimme muistuttaa itseämme siitä, että voimme tehdä tällaista ja että voimme koota yhteisön jälleen yhteen, ja se on onnistunut niin hyvin."</w:t>
      </w:r>
    </w:p>
    <w:p>
      <w:r>
        <w:rPr>
          <w:b/>
        </w:rPr>
        <w:t xml:space="preserve">Yhteenveto</w:t>
      </w:r>
    </w:p>
    <w:p>
      <w:r>
        <w:t xml:space="preserve">Kaksi ryhmää, joiden toiminta kaivostyöläisten lakon aikana inspiroi menestyselokuvaa Pride, on yhdistänyt voimansa ensimmäistä kertaa kolmeen vuosikymmeneen.</w:t>
      </w:r>
    </w:p>
    <w:p>
      <w:r>
        <w:rPr>
          <w:b/>
          <w:u w:val="single"/>
        </w:rPr>
        <w:t xml:space="preserve">Asiakirjan numero 16211</w:t>
      </w:r>
    </w:p>
    <w:p>
      <w:r>
        <w:t xml:space="preserve">Skotlanti laskee talven kuoppien kustannukset</w:t>
      </w:r>
    </w:p>
    <w:p>
      <w:r>
        <w:t xml:space="preserve">Myös korjauksista, hiekoituksesta ja lumenaurauksesta aiheutuvat ylläpitokustannukset nousivat. Aberdeenshire Councilin kunnossapitokulut olivat suurimpia, ja ne nousivat marraskuusta maaliskuuhun 1,65 miljoonasta punnasta 7,7 miljoonaan puntaan. Sadat ihmiset vaativat korvausta huonojen teiden aiheuttamista vammoista ja vahingoista. Glasgow käytti teiden kunnossapitoon 4 miljoonaa puntaa, mikä on lähes kaksinkertainen summa tavanomaiseen 2,5 miljoonan punnan laskuun verrattuna, ja korvausvaatimuksia oli kaksinkertainen määrä, 544. Lisäksi Glasgow käytti 4 miljoonaa puntaa, mikä on lähes kaksinkertainen määrä. Myös Midlothian Councilin korvausvaatimukset kaksinkertaistuivat 75:een. East Lothian Council ilmoitti maksaneensa jo 10 000 puntaa korvauksia. Vahingonkorvausvaatimukset Edinburghin kaupunginvaltuusto kertoi, että sen teiden kunnossapitolaskutus oli yli 3 miljoonaa puntaa. Liikennejohtaja Gordon Mackenzie sanoi, että tämän talven tapahtumista on otettu opiksi ja että paikallisviranomaiset ovat tulevaisuudessa paremmin valmistautuneita. Scottish Borders Council sanoi, että sen lasku oli yli 4 miljoonaa puntaa ja että pysyvien korjausten kustannukset olivat 8 miljoonaa puntaa. Fife Councilin lasku kasvoi yli 2 miljoonalla punnalla, kun se sai 159 korvausvaatimusta huonon sään aiheuttamista loukkaantumisista tai ajoneuvojen vaurioitumisesta. Niistä 13 maksettiin. Renfrewshiren neuvosto sai vajaat 200 korvausvaatimusta, jotka koskivat ajoneuvojen vaurioitumista kylmän sään aikana. Niistä 38 ratkaistiin yli 5 000 punnan kustannuksella. Angusin neuvosto arvioi laskunsa vajaaksi 3 miljoonaksi punnaksi. Se sai 129 korvausvaatimusta, joista seitsemän maksettiin vajaan 1 000 punnan edestä. Press Association kyseli 26:ta neuvostoa tämän vuoden touko-kesäkuun välisenä aikana. Ne eivät halunneet ottaa käyttöön lumimaksua, jonka avulla voitaisiin maksaa ankaran talven aiheuttamia lisäkustannuksia.</w:t>
      </w:r>
    </w:p>
    <w:p>
      <w:r>
        <w:rPr>
          <w:b/>
        </w:rPr>
        <w:t xml:space="preserve">Yhteenveto</w:t>
      </w:r>
    </w:p>
    <w:p>
      <w:r>
        <w:t xml:space="preserve">Skotlannin kunnat ovat käyttäneet kymmeniä tuhansia euroja korvausvaatimuksiin sen jälkeen, kun kylmin talvi vuosikymmeniin jätti maan tiet kuoppaisiksi.</w:t>
      </w:r>
    </w:p>
    <w:p>
      <w:r>
        <w:rPr>
          <w:b/>
          <w:u w:val="single"/>
        </w:rPr>
        <w:t xml:space="preserve">Asiakirjan numero 16212</w:t>
      </w:r>
    </w:p>
    <w:p>
      <w:r>
        <w:t xml:space="preserve">Irlannin aborttilainsäädäntö: Mielenosoituksia ympäri maailmaa</w:t>
      </w:r>
    </w:p>
    <w:p>
      <w:r>
        <w:t xml:space="preserve">Mielenosoittajat vaativat kansanäänestystä lakien kumoamiseksi pääosin katolisessa maassa. Twitterissä #repealthe8th-hashtag oli suosittu kannattajien keskuudessa viitaten Irlannin perustuslain 8. lisäykseen, joka kieltää abortin. Abortti on Irlannissa laillinen vain, jos äidin henki on vaarassa. Mielenosoittajat marssivat sateessa Dublinissa ja huutelivat: "Minun kehoni, minun valintani". Sal Roche, 42-vuotias tanssinopettaja, joka osallistui marssille, kertoi uutistoimisto Reutersille: "Se on naisen oikeus valita, ja on naurettavaa sanoa, että kenelläkään muulla, valtiolla tai kirkolla, on oikeus määrätä naiselle, mitä hänen keholleen tapahtuu." Irlantilainen diaspora järjesti tukea liikkeelle eri maailman kaupungeissa, kuten Berliinissä, Melbournessa ja Lontoossa. Irlantilainen koomikko Graham Linehan twiittasi mielenosoitusten tueksi. Abortti on ollut Irlannissa kiistelty aihe, ja ihmiset ovat osoittaneet mieltään keskustelun molemmin puolin. Käytäntöä koskeva täyskielto poistettiin vuonna 2013. Vastustajat sanovat, että perustuslain 8. lisäys suojelee äidin ja syntymättömän lapsen yhtäläistä oikeutta elämään. Ensi kuussa pääministeri Enda Kenny järjestää kansalaiskokouksen, jossa keskustellaan siitä, pitäisikö aborttilakien muuttamisesta äänestää.</w:t>
      </w:r>
    </w:p>
    <w:p>
      <w:r>
        <w:rPr>
          <w:b/>
        </w:rPr>
        <w:t xml:space="preserve">Yhteenveto</w:t>
      </w:r>
    </w:p>
    <w:p>
      <w:r>
        <w:t xml:space="preserve">Tuhannet ihmiset ovat marssineet Dublinissa ja 20 muussa maailmankaupungissa vastalauseena Irlannin tiukalle aborttilainsäädännölle.</w:t>
      </w:r>
    </w:p>
    <w:p>
      <w:r>
        <w:rPr>
          <w:b/>
          <w:u w:val="single"/>
        </w:rPr>
        <w:t xml:space="preserve">Asiakirjan numero 16213</w:t>
      </w:r>
    </w:p>
    <w:p>
      <w:r>
        <w:t xml:space="preserve">BBC Radio Cymru -radion Gareth Glyn lopettaa ja siirtyy säveltäjän tehtäviin.</w:t>
      </w:r>
    </w:p>
    <w:p>
      <w:r>
        <w:t xml:space="preserve">Hän sanoi haluavansa keskittyä uraansa säveltäjänä ja sovittajana. Hänen työhönsä kuuluu muun muassa Elgarin "Nimrodin" sovitus vuoden 2012 olympialaisten avajaisseremoniaa varten. Hänen sävellyksiään ovat esittäneet muun muassa Lontoon sinfoniaorkesteri ja BBC:n konserttiorkesteri. Hän on työskennellyt sellaisten solistien kanssa kuin Bryn Terfel, Catrin Finch ja Charlotte Church. Angleseylla asuva Glyn juontaa Post Prynhawn -uutisohjelmaa BBC:n studiosta Bangorista, jossa hän esittää sunnuntaiaamun klassisen musiikin ohjelmaa ensi vuoden huhti-kesäkuussa. Hänellä on myös suunnitelmissa kirjoittaa walesilainen ooppera, hän lisäsi. BBC Cymru Walesin walesinkielisten ohjelmien ja palvelujen johtaja Sian Gwynedd sanoi, että Gareth Glynin panos walesin yleisradiotoimintaan ja journalismiin oli "valtava ja tärkeä". "Gareth on ollut osa Radio Cymrun kuuntelijoiden elämää siitä lähtien, kun radioasema perustettiin, ja kiitämme häntä hänen omistautumisestaan ja toivotamme hänelle kaikkea hyvää", hän lisäsi.</w:t>
      </w:r>
    </w:p>
    <w:p>
      <w:r>
        <w:rPr>
          <w:b/>
        </w:rPr>
        <w:t xml:space="preserve">Yhteenveto</w:t>
      </w:r>
    </w:p>
    <w:p>
      <w:r>
        <w:t xml:space="preserve">BBC Radio Cymru -radion juontaja Gareth Glyn on ilmoittanut jättävänsä 34 vuoden jälkeen arkipäiväisen radiouutislähetyksensä keskittyäkseen musiikin säveltämiseen.</w:t>
      </w:r>
    </w:p>
    <w:p>
      <w:r>
        <w:rPr>
          <w:b/>
          <w:u w:val="single"/>
        </w:rPr>
        <w:t xml:space="preserve">Asiakirjan numero 16214</w:t>
      </w:r>
    </w:p>
    <w:p>
      <w:r>
        <w:t xml:space="preserve">Prinssi William suunnittelee uusia Sandringhamin tenniskenttiä</w:t>
      </w:r>
    </w:p>
    <w:p>
      <w:r>
        <w:t xml:space="preserve">Anmer Housen tenniskenttää koskevien ehdotusten mukaan se siirrettäisiin nykyisestä paikastaan, jotta näkymät hallilta paranisivat. Hakemuksen mukaan kuningattaren Sandringhamin kartanossa Norfolkissa sijaitseva uusi kenttä päällystettäisiin astroturpeella. King's Lynn Borough Council käsittelee suunnitelmia myöhemmin. Sandringhamin kartanotoimiston jättämässä hakemuksessa sanotaan, että "nykyinen tenniskenttä tarvitsee laajoja korjaustöitä" ja että olisi järkevää "poistaa koko nykyinen kenttä ja aloittaa alusta". Siinä sanotaan: "Uuden kentän valmistuttua puutarha valmistellaan aitauksen palauttamista ja puistomaisen rauta-aidan uudelleen pystyttämistä varten." Kuninkaallinen pariskunta on tunnetusti tennisfani, ja heidät on aiemmin nähty käymässä Wimbledonin peleissä.</w:t>
      </w:r>
    </w:p>
    <w:p>
      <w:r>
        <w:rPr>
          <w:b/>
        </w:rPr>
        <w:t xml:space="preserve">Yhteenveto</w:t>
      </w:r>
    </w:p>
    <w:p>
      <w:r>
        <w:t xml:space="preserve">Cambridgen herttuan ja herttuattaren maalaiskartanon tenniskentän uudistamista koskevat suunnitelmat on jätetty.</w:t>
      </w:r>
    </w:p>
    <w:p>
      <w:r>
        <w:rPr>
          <w:b/>
          <w:u w:val="single"/>
        </w:rPr>
        <w:t xml:space="preserve">Asiakirjan numero 16215</w:t>
      </w:r>
    </w:p>
    <w:p>
      <w:r>
        <w:t xml:space="preserve">Tuhansia jäi kiinni ylinopeudesta Dartford Crossingilla</w:t>
      </w:r>
    </w:p>
    <w:p>
      <w:r>
        <w:t xml:space="preserve">Joitakin autoilijoita on saatu kiinni ajamasta nopeudella 94 km/h Thamesin ylittävällä QE2-sillalla, jossa nopeusrajoitus on 50 km/h. Lokakuusta 2012 lähtien kamerat ovat saaneet kiinni 24 229 ihmistä, ilmenee Essexin poliisille osoitetusta tiedonvälityksen vapauden pyynnöstä. Syyskuussa Sheppey Crossingilla sattuneen 130 auton kolarin jälkeen kuljettajia on varoitettu vähentämään nopeuttaan silloilla. Highways Agencyn tiedottaja sanoi, että turvallisuus on "ensisijainen tavoite". "Dartfordin nopeusvalvontakamerat auttavat ylläpitämään tasaisia nopeuksia risteyksessä ja sen lähestymisalueilla, mikä auttaa meitä parantamaan turvallisuutta ja tekemään matkoista luotettavampia", hän sanoi. "Nopeusrajoituksen noudattaminen on poliisin asia."</w:t>
      </w:r>
    </w:p>
    <w:p>
      <w:r>
        <w:rPr>
          <w:b/>
        </w:rPr>
        <w:t xml:space="preserve">Yhteenveto</w:t>
      </w:r>
    </w:p>
    <w:p>
      <w:r>
        <w:t xml:space="preserve">Lähes 25 000 kuljettajaa on jäänyt kiinni ylinopeudesta Dartford Crossingilla sen jälkeen, kun uudet nopeusvalvontakamerat asennettiin.</w:t>
      </w:r>
    </w:p>
    <w:p>
      <w:r>
        <w:rPr>
          <w:b/>
          <w:u w:val="single"/>
        </w:rPr>
        <w:t xml:space="preserve">Asiakirjan numero 16216</w:t>
      </w:r>
    </w:p>
    <w:p>
      <w:r>
        <w:t xml:space="preserve">PSNI:n päällikkö Simon Byrne sanoo, että raskaasti aseistettu poliisi on todellisuutta joillakin alueilla.</w:t>
      </w:r>
    </w:p>
    <w:p>
      <w:r>
        <w:t xml:space="preserve">Hän liittyi Pohjois-Irlannin poliisin (PSNI) kollegoihin, jotka työskentelivät Crossmaglenissa joulupäivänä. Vierailun kunniaksi hän poseerasi kuvassa kiväärit kädessään pitävien poliisien kanssa. Jotkut kansallismieliset poliitikot arvostelivat häntä ja sanoivat, että kuva heikentäisi luottamusta alueen poliisitoimintaan. Kuvaan liitetyssä viestissä Byrne sanoi, että Crossmaglenin poliisien "velvollisuudentunto ja optimismi" oli innoittavaa. Hän kuvaili aluetta "ainutlaatuiseksi osaksi" PSNI:n partiointia. Alueen Sinn Féinin MLA Conor Murphy sanoi, että viesti oli "loukkaava paikallisyhteisöä kohtaan ja täysin mahdoton hyväksyä". SDLP:n kaupunginvaltuutettu Pete Byrne sanoi, että postauksen sanamuoto "vaikuttaa tarkoitukselliselta yritykseltä erottaa Crossmaglen ja Etelä-Armagh toisistaan". "Viime vuosina on tehty paljon työtä yhteisön ja PSNI:n välisten suhteiden rakentamiseksi paikallisesti", hän lisäsi. "Vaikka me kaikki arvostamme poliiseja, jotka työskentelevät joulupäivänä, tämän viran luonteesta on esitettävä kysymyksiä". "Tällainen kielenkäyttö ja kuvat ovat vastoin sitä myönteistä työtä, jota on tehty." Vastauksena kritiikkiin Byrne twiittasi torstaina, että hän oli huomannut joulupäivän viestinsä "aiheuttaneen tunteita". Hän kuitenkin lisäsi: "Poliiseilla on aseet, ja valitettavasti tämä on karua todellisuutta siinä poliisiympäristössä, jossa he työskentelevät torjuessaan vakavaa terroriuhkaa." Hän sanoi, että Crossmaglenin poliisit "työskentelevät ainutlaatuisissa ja usein vaikeissa olosuhteissa". "Tämä ei ole osoitus paikallisyhteisöstä, joka tekee päivittäin yhteistyötä paikallisten poliisien kanssa turvallisen yhteisön luomiseksi."</w:t>
      </w:r>
    </w:p>
    <w:p>
      <w:r>
        <w:rPr>
          <w:b/>
        </w:rPr>
        <w:t xml:space="preserve">Yhteenveto</w:t>
      </w:r>
    </w:p>
    <w:p>
      <w:r>
        <w:t xml:space="preserve">Poliisipäällikkö Simon Byrne on sanonut, että joissakin Pohjois-Irlannin osissa tarvitaan raskaasti aseistettuja poliiseja partioimaan sen jälkeen, kun hän julkaisi Twitterissä kuvan itsestään ja poliiseista Armaghin kreivikunnassa.</w:t>
      </w:r>
    </w:p>
    <w:p>
      <w:r>
        <w:rPr>
          <w:b/>
          <w:u w:val="single"/>
        </w:rPr>
        <w:t xml:space="preserve">Asiakirjan numero 16217</w:t>
      </w:r>
    </w:p>
    <w:p>
      <w:r>
        <w:t xml:space="preserve">Ammattiliitot vastustavat "voimakkaasti" Aberdeenin neuvoston leikkauksia.</w:t>
      </w:r>
    </w:p>
    <w:p>
      <w:r>
        <w:t xml:space="preserve">Tiistaina kävi ilmi, että vapaaehtoinen irtisanominen ei ollut enää vaihtoehto sen jälkeen, kun henkilöstölle esitetty kehotus suostua vapaaehtoiseen 5 prosentin palkanalennukseen hylättiin. Valtuusto ilmoitti, että se ryhtyy sen vuoksi pakollisiin irtisanomisiin 120 miljoonan punnan säästöjen aikaansaamiseksi. Unisonin tiedottaja sanoi: "Olemme hyvin pettyneitä siihen, että neuvosto kieltäytyy rakentavasta yhteistyöstä". Unisonin, Uniten, Ucattin (Union of Construction, Allied Trades and Technicians), GMB:n ja EIS:n (Educational Institute of Scotland) edustajat tapasivat Aberdeenissa keskustellakseen siitä, miten leikkauksia voitaisiin vastustaa. Unisonin tiedottaja sanoi: "Mielestämme on muitakin keinoja, joilla kustannuksia voidaan leikata. "Aiomme vastustaa päättäväisesti irtisanomisten määrää ja laajuutta paikallisissa kuulemisissa tulevaisuudessa." Lakkotoimia ei ole suljettu pois. Yli 2 000 neuvoston työntekijää on Unisonin jäseniä. Tiistaina neuvoston tiedottaja sanoi, että kun yli 21 000 puntaa vuodessa tienaavalle henkilöstölle tehty palkanalennustarjous oli hylätty, neuvostolla ei ollut "muuta vaihtoehtoa" kuin siirtyä pakollisiin irtisanomisiin. Paikallishallintovirasto Cosla varoitti, että myös muita neuvostoja saattaa odottaa samantasoisia leikkauksia.</w:t>
      </w:r>
    </w:p>
    <w:p>
      <w:r>
        <w:rPr>
          <w:b/>
        </w:rPr>
        <w:t xml:space="preserve">Yhteenveto</w:t>
      </w:r>
    </w:p>
    <w:p>
      <w:r>
        <w:t xml:space="preserve">Ammattiyhdistykset, jotka edustavat 900:aa Aberdeenin kaupunginvaltuuston työntekijää, jotka joutuvat leikkausten kohteeksi, ovat sanoneet vastustavansa leikkauksia "voimakkaasti".</w:t>
      </w:r>
    </w:p>
    <w:p>
      <w:r>
        <w:rPr>
          <w:b/>
          <w:u w:val="single"/>
        </w:rPr>
        <w:t xml:space="preserve">Asiakirjan numero 16218</w:t>
      </w:r>
    </w:p>
    <w:p>
      <w:r>
        <w:t xml:space="preserve">Cambsin nuorisopaneelin lomarahoilla ostetaan kannettavia tietokoneita</w:t>
      </w:r>
    </w:p>
    <w:p>
      <w:r>
        <w:t xml:space="preserve">Cambsin nuorisopaneeli osti 29 Chromebookia, jotka paikallinen poliisi toimitti osoitteisiin. Ne annettiin niille, jotka eivät ehkä muuten saisi tietokonetta kotiopetusta varten, ja ne palautetaan, kun koulut avataan uudelleen. Järjestelmän perustaja sanoi, että nuoret olivat "merkittävä" ryhmä. Tuotteet jaettiin "tarpeen ja kiireellisyyden perusteella", ja "etusijalle asetettiin Cambridgeshiren GCSE- ja A-tason oppilaat, joilla ei ole varaa hankkia tietokonetta", sanottiin Cambsin nuorisopaneelin verkkosivuilla olevassa lausunnossa. Phil Priestley, ryhmän perustaja, sanoi: "Paneeli oli kerännyt huomattavan määrän varoja tukeakseen kansainvälistä vaihtovierailua, mutta kun Covid-19-kriisi puhkesi, he huomasivat nopeasti sen vaikutuksen muihin nuoriin ja ohjasivat voimavaransa tähän. "He ovat merkittävä ryhmä yksilöitä." Paneeli, joka koostuu 11-18-vuotiaista jäsenistä, tekee tiivistä yhteistyötä piirikunnan poliisivoimien ja yhteisöryhmien kanssa tavoitteenaan "lisätä vastuullisuutta nuorille tarjottavien julkisten palvelujen kaikilla tasoilla". Etsi BBC News: East of England Facebookissa, Instagramissa ja Twitterissä. Jos sinulla on juttuehdotuksia, lähetä sähköpostia osoitteeseen eastofenglandnews@bbc.co.uk.</w:t>
      </w:r>
    </w:p>
    <w:p>
      <w:r>
        <w:rPr>
          <w:b/>
        </w:rPr>
        <w:t xml:space="preserve">Yhteenveto</w:t>
      </w:r>
    </w:p>
    <w:p>
      <w:r>
        <w:t xml:space="preserve">Kansainvälisen vaihtomatkan rahoittamiseen kerätyt varat on sen sijaan käytetty kannettavien tietokoneiden ostamiseen kotona opiskeleville lapsille koronaviruksen puhkeamisen aikana.</w:t>
      </w:r>
    </w:p>
    <w:p>
      <w:r>
        <w:rPr>
          <w:b/>
          <w:u w:val="single"/>
        </w:rPr>
        <w:t xml:space="preserve">Asiakirjan numero 16219</w:t>
      </w:r>
    </w:p>
    <w:p>
      <w:r>
        <w:t xml:space="preserve">Shaun Lucas: Jonathan Pricen murhasta syytetty teksasilainen poliisi: Lucas Lucas: Teksasilainen poliisi syytettynä Jonathan Pricen murhasta</w:t>
      </w:r>
    </w:p>
    <w:p>
      <w:r>
        <w:t xml:space="preserve">Konstaapeli Shaun Lucasia syytetään 31-vuotiaan Jonathan Pricen tappamisesta. Todistajien ja Pricen perheen asianajajan mukaan Lucas oli puuttunut asiaan yrittäessään estää naisen kimppuun käyneen miehen hyökkäyksen Wolfe Cityssä sijaitsevalla huoltoasemalla. He sanovat, että hänet tainnutettiin, sitten ammuttiin ja tapettiin. Kyseessä on viimeisin tapaus sarjassa tapauksia, joissa valkoisia poliiseja on syytetty mustien amerikkalaisten, kuten George Floydin, Breonna Taylorin ja Rayshard Brooksin, tappamisesta. "Konstaapeli Lucas otti yhteyttä mieheen, joka myöhemmin tunnistettiin 31-vuotiaaksi Jonathan Priceksi ja jonka kerrottiin olleen osallisena häiriössä", sanottiin Teksasin yleisen turvallisuuden ministeriön paikallisille tiedotusvälineille antamassa lausunnossa. "Konstaapeli Lucas yritti pidättää Pricen, joka vastusti uhkaamattomassa asennossa ja alkoi kävellä pois." Tämän jälkeen konstaapeli tainnutti Pricen ennen kuin ampui hänet, lausunnossa kerrotaan. Price kuoli myöhemmin sairaalassa. "Alustava tutkinta osoittaa, että konstaapeli Lucasin toiminta ei ollut vastenmielisen järkevää", se lisäsi. Hashtag #JusticeForJonathan on sittemmin pyörinyt sosiaalisessa mediassa, ja Teksasissa on järjestetty mielenosoituksia. Kansalaisoikeusasianajaja Lee Merritt kertoi maanantaina pidetyssä tiedotustilaisuudessa, että Pricen perhe "kamppailee sen tosiasian kanssa, että he eivät näe Jonathania enää koskaan tässä elämässä". "Herra Pricesta ei tullut väkivaltainen, mutta siellä oli mies, joka oli aggressiivinen naista kohtaan", hän sanoi. "Hän puuttui tilanteeseen, ja silminnäkijöiden mukaan tilanne saatiin ratkaistua ennen lainvalvontaviranomaisten saapumista", hän lisäsi. "Miksi tämä konstaapeli silti koki tarpeelliseksi taseerata ja ampua Jonathania, on käsittämätöntä." Merritt on vaatinut, että Lucasin kameran kuvamateriaali tapauksesta julkaistaan.</w:t>
      </w:r>
    </w:p>
    <w:p>
      <w:r>
        <w:rPr>
          <w:b/>
        </w:rPr>
        <w:t xml:space="preserve">Yhteenveto</w:t>
      </w:r>
    </w:p>
    <w:p>
      <w:r>
        <w:t xml:space="preserve">Yhdysvalloissa Texasin osavaltiossa on pidätetty valkoinen poliisi, jota syytetään murhasta sen jälkeen, kun lauantaina kuoli mustaihoinen mies, joka oli tiettävästi yrittänyt katkaista tappelua.</w:t>
      </w:r>
    </w:p>
    <w:p>
      <w:r>
        <w:rPr>
          <w:b/>
          <w:u w:val="single"/>
        </w:rPr>
        <w:t xml:space="preserve">Asiakirjan numero 16220</w:t>
      </w:r>
    </w:p>
    <w:p>
      <w:r>
        <w:t xml:space="preserve">Covid-19: Guernsey ei ole ilmoittanut uusia tapauksia kuuteen päivään, mutta "valppautta" tarvitaan.</w:t>
      </w:r>
    </w:p>
    <w:p>
      <w:r>
        <w:t xml:space="preserve">Saaren on määrä poistaa monet lukitusrajoitukset maanantaina, ja koulut ja muut kuin välttämättömät yritykset avautuvat uudelleen Aktiiviset tapaukset vähenivät kuuteen perjantaina, mikä oli kansanterveysjohtajan mukaan "todella myönteinen" uutinen. Tohtori Brink sanoi: "Reaktio on ollut todella uskomaton, ja saaren asukkaat ovat meille valtavan kiitollisuudenvelassa. Hän kuitenkin varoitti kaikkia, joilla on oireita, ilmoittautumaan testejä varten. "Ette pilaa mitään, meidän on havaittava kaikki positiiviset tapaukset, jotta voimme hoitaa niitä asianmukaisesti." Brink vahvisti myös, että Covid-19-rokotetta on annettu yli 22 000 annosta. Näistä noin 16 000 on ensimmäinen annos, mikä tarkoittaa, että 25 prosenttia saarelaisista on saanut yhden rokoteannoksen ja noin 6 200 on saanut myös toisen annoksen. Näin ollen Guernseyn kokonaisannosmäärä 100:aa asukasta kohti on noin 34, mikä on verrattavissa Yhdistyneen kuningaskunnan lukuihin, jotka ovat 33, ja vain Israel ja Yhdistyneet arabiemiirikunnat ylittävät ne. Seuraa BBC Guernseyta Twitterissä ja Facebookissa. Lähetä juttuideoita osoitteeseen channel.islands@bbc.co.uk. Aiheeseen liittyvät Internet-linkit Coronavirus - Guernseyn osavaltiot</w:t>
      </w:r>
    </w:p>
    <w:p>
      <w:r>
        <w:rPr>
          <w:b/>
        </w:rPr>
        <w:t xml:space="preserve">Yhteenveto</w:t>
      </w:r>
    </w:p>
    <w:p>
      <w:r>
        <w:t xml:space="preserve">Guernsey ei ole ilmoittanut uusista koronavirustapauksista kuuteen päivään, mutta saaren asukkaiden on "pysyttävä valppaina", tohtori Nicola Brink on ilmoittanut.</w:t>
      </w:r>
    </w:p>
    <w:p>
      <w:r>
        <w:rPr>
          <w:b/>
          <w:u w:val="single"/>
        </w:rPr>
        <w:t xml:space="preserve">Asiakirjan numero 16221</w:t>
      </w:r>
    </w:p>
    <w:p>
      <w:r>
        <w:t xml:space="preserve">Libidemokraatit "estävät konservatiivien suunnitelman uusien tuulipuistojen pysäyttämiseksi".</w:t>
      </w:r>
    </w:p>
    <w:p>
      <w:r>
        <w:t xml:space="preserve">Maalla sijaitsevat tuulivoimalat tuottivat viime vuonna noin 5 prosenttia Yhdistyneen kuningaskunnan sähköstä - tarpeeksi sähköä noin 4 miljoonalle kodille. Kannattajien mukaan ne ovat halvin tapa tuottaa puhdasta energiaa, mutta vastustajien mukaan ne ovat rumia ja meluisia. BBC:n poliittinen kirjeenvaihtaja Chris Mason sanoo, että liberaalidemokraatit haluavat näyttäytyä vihreän energian vankkoina puolustajina. Chris Masonin mukaan korkea-arvoisen puoluelähteen mukaan Clegg tapasi pääministerin maanantaina ja käytti veto-oikeuttaan konservatiivien suunnitelmaan hylätä kaikki uudet, vielä hyväksymättömät maatuulivoimahankkeet. Libidemokraattien mukaan tämä olisi "karkeaa" ja vahingoittaisi mahdollisten sijoittajien luottamusta energiateollisuuteen. Downing Street ei suostunut kertomaan, olivatko pääministeri David Cameron ja Clegg keskustelleet maanantaina maatuulipuistoista. Pääministerin virallinen tiedottaja sanoi tavanomaisessa lehdistötilaisuudessaan: "Hallituksen politiikkana on, että haluamme paikallisyhteisöille enemmän sananvaltaa."</w:t>
      </w:r>
    </w:p>
    <w:p>
      <w:r>
        <w:rPr>
          <w:b/>
        </w:rPr>
        <w:t xml:space="preserve">Yhteenveto</w:t>
      </w:r>
    </w:p>
    <w:p>
      <w:r>
        <w:t xml:space="preserve">Varapääministeri Nick Clegg on estänyt veto-oikeudellaan konservatiivien ehdotuksen, jolla estettäisiin tulevien maatuulipuistojen rakentaminen, kertoivat korkea-arvoiset libertidemokraattilähteet BBC:lle.</w:t>
      </w:r>
    </w:p>
    <w:p>
      <w:r>
        <w:rPr>
          <w:b/>
          <w:u w:val="single"/>
        </w:rPr>
        <w:t xml:space="preserve">Asiakirjan numero 16222</w:t>
      </w:r>
    </w:p>
    <w:p>
      <w:r>
        <w:t xml:space="preserve">Macron hylkää korsikan kielen vaatimuksen</w:t>
      </w:r>
    </w:p>
    <w:p>
      <w:r>
        <w:t xml:space="preserve">Presidentti hylkäsi myös toisen korsikalaisten kansallismielisten vaatimuksen erityisestä oleskeluluvan myöntämisestä ulkopuolisten harjoittaman kiinteistökeinottelun estämiseksi. Macron lupasi kuitenkin lisää investointeja ja sanoi olevansa valmis siirtämään paikallisille viranomaisille enemmän toimivaltaa. Suurempaa autonomiaa tavoittelevat nationalistit voittivat paikallisvaalit joulukuussa. Tuhannet korsikalaiset kokoontuivat ennen Macronin vierailua vaatimaan suurempaa autonomiaa Ranskasta. Macron sanoi kansallismielisille poliitikoille, että saari on erottamaton osa Ranskan tasavaltaa, mutta tarjoutui symbolisesti tunnustamaan saaren Ranskan perustuslaissa. Hän ei kommentoinut vaatimuksia armahtaa Korsikan väkivaltaiseen itsenäisyyskampanjaan osallistuneet vangit. Korsikan aluehallituksen johtaja Gilles Simeoni sanoi, että Macron oli "hukannut tilaisuuden" kehittää uudet suhteet saaren kanssa. Korsikalla on jo itsehallinto esimerkiksi terveydenhuollon ja koulutuksen aloilla, mutta se on yksi Ranskan köyhimmistä alueista, ja monet asukkaat sanovat haluavansa pysyä osana tasavaltaa.</w:t>
      </w:r>
    </w:p>
    <w:p>
      <w:r>
        <w:rPr>
          <w:b/>
        </w:rPr>
        <w:t xml:space="preserve">Yhteenveto</w:t>
      </w:r>
    </w:p>
    <w:p>
      <w:r>
        <w:t xml:space="preserve">Ranskan Emmanuel Macron on sanonut, ettei hän tunnusta korsikan kieltä viralliseksi kieleksi ensimmäisellä vierailullaan Ranskan Välimeren saarelle.</w:t>
      </w:r>
    </w:p>
    <w:p>
      <w:r>
        <w:rPr>
          <w:b/>
          <w:u w:val="single"/>
        </w:rPr>
        <w:t xml:space="preserve">Asiakirjan numero 16223</w:t>
      </w:r>
    </w:p>
    <w:p>
      <w:r>
        <w:t xml:space="preserve">Lawn Tennis Association nimittää Cathie Sabinin ensimmäiseksi naispuheenjohtajaksi</w:t>
      </w:r>
    </w:p>
    <w:p>
      <w:r>
        <w:t xml:space="preserve">Cathie Sabin, joka asuu Much Wenlockissa, Shropshiressä, ja joka opetti läheisessä Idsallin koulussa, vannoi virkavalansa LTA:n vuosikokouksessa Lontoossa. Entinen varapuheenjohtaja korvaa Peter Brethertonin, joka luopui tehtävästään kolmen vuoden jälkeen vuonna 1888 perustetun LTA:n johdossa. Hän sanoi, että oli "valtava kunnia" ottaa virka vastaan. "Olen intohimoinen tämän hienon urheilulajin mahdollisuuksien parantamisessa ja odotan innolla edessä olevia haasteita", hän sanoi. Hän lisäsi painottavansa erityisesti nuorten ja vapaaehtoisten tukemista. LTA on Britannian tenniksen hallintoelin, joka vastaa sekä ruohonjuuritason että ammattilaistason kehityksestä. Sabinin, jonka odotetaan saavuttavan kolmen vuoden toimikauden, sanoi pyrkivänsä parantamaan lajin osallistumistasoa kaikilla tasoilla. Hän on entinen Shropshiren piirikunnan pelaaja ja Bridgnorth Tennis Clubin jäsen.</w:t>
      </w:r>
    </w:p>
    <w:p>
      <w:r>
        <w:rPr>
          <w:b/>
        </w:rPr>
        <w:t xml:space="preserve">Yhteenveto</w:t>
      </w:r>
    </w:p>
    <w:p>
      <w:r>
        <w:t xml:space="preserve">Entinen opettaja on nimitetty Lawn Tennis Associationin (LTA) ensimmäiseksi naispuheenjohtajaksi.</w:t>
      </w:r>
    </w:p>
    <w:p>
      <w:r>
        <w:rPr>
          <w:b/>
          <w:u w:val="single"/>
        </w:rPr>
        <w:t xml:space="preserve">Asiakirjan numero 16224</w:t>
      </w:r>
    </w:p>
    <w:p>
      <w:r>
        <w:t xml:space="preserve">Entinen jalkapallovalmentaja kiistää syyllistyneensä poikien seksuaaliseen hyväksikäyttöön</w:t>
      </w:r>
    </w:p>
    <w:p>
      <w:r>
        <w:t xml:space="preserve">Anthony Pickering, 56, kiistää 10 syytettä seitsemään eri poikaan kohdistuneesta siveettömästä pahoinpitelystä, jotka kaikki olivat alle 14-vuotiaita. Carlisle Crown Court kuuli, että Pickering, joka asui aiemmin Claife Avenuella, Windermere, "kiisti jyrkästi" kaikki häntä vastaan nostetut syytteet. Valamiehistölle kerrottiin, että yksi väitetyistä uhreista sanoi Pickeringin tekevän hänestä rikosilmoituksen varkaudesta, jos hän puhuisi asiasta. Syyttäjä Richard Haworth esitteli kutakin väitettyä rikosta, jotka hänen mukaansa kuvastivat "samantyyppistä käytöstä". Hän väitti, että kyse oli "tietystä toimintatavasta, joka tuli hyvin ilmeiseksi tavassa, jolla vastaaja lähestyi nuoria pelaajia ja teki heihin kohdistuvia siirtoja". Hän sanoi, että Pickering oli uhannut tehdä yhdestä pojasta rikosilmoituksen myymälävarkaudesta, jos tämä koskaan kertoisi kenellekään väitetystä hyväksikäytöstä varmistaakseen pojan "salassapidon ja vaikenemisen". Valamiehistö kuuli, että poliisikuulustelujen aikana Pickering sanoi, että kantelijat "kaikki keksivät, keksivät ja keksivät väitteitä" hänestä. Oikeudenkäynti jatkuu.</w:t>
      </w:r>
    </w:p>
    <w:p>
      <w:r>
        <w:rPr>
          <w:b/>
        </w:rPr>
        <w:t xml:space="preserve">Yhteenveto</w:t>
      </w:r>
    </w:p>
    <w:p>
      <w:r>
        <w:t xml:space="preserve">Lake Districtin entinen jalkapallovalmentaja on kiistänyt syyllistyneensä nuorten poikien seksuaaliseen hyväksikäyttöön yli 30 vuotta sitten.</w:t>
      </w:r>
    </w:p>
    <w:p>
      <w:r>
        <w:rPr>
          <w:b/>
          <w:u w:val="single"/>
        </w:rPr>
        <w:t xml:space="preserve">Asiakirjan numero 16225</w:t>
      </w:r>
    </w:p>
    <w:p>
      <w:r>
        <w:t xml:space="preserve">Sosiaalista etäisyyttä ja pyöräilyä tukevia pollareita vandalisoitu</w:t>
      </w:r>
    </w:p>
    <w:p>
      <w:r>
        <w:t xml:space="preserve">Pysäköintipaikat ja ajokaista Grey Streetiltä on poistettu, jotta uusi pyörätie voidaan rakentaa ja luoda lisätilaa sosiaalista etäisyyttä käyttäville jalankulkijoille ja jalkakäytäväkahviloiden käyttäjille. Väliaikaisia pollareita asennettiin, mutta osa niistä on vandalisoitu tai poistettu. Valtuusto totesi, että oli "pettymys", että turvallisuustoimenpiteet olivat joutuneet kohteeksi, ja ne korvataan. Paikallisen demokratian raportointipalvelu totesi, että vaikka neuvosto ei voinut olla varma, miten muoviset esteet vaurioituivat, ei ollut todisteita siitä, että ajoneuvo olisi törmännyt niihin. Tiedottaja sanoi: "Näillä toimenpiteillä pyritään luomaan tilaa ihmisten kävelylle ja pyöräilylle sekä baareille ja ravintoloille kriittisiä ulkoilualueita vastauksena sosiaalisen etääntymisen tarpeeseen". "Korvaamme ja korjaamme vahingot niin nopeasti kuin voimme, mutta kehotamme ihmisiä olemaan käyttäytymättä näin ja kunnioittamaan kaupunkia ja muiden kaupunkilaisten turvallisuutta."</w:t>
      </w:r>
    </w:p>
    <w:p>
      <w:r>
        <w:rPr>
          <w:b/>
        </w:rPr>
        <w:t xml:space="preserve">Yhteenveto</w:t>
      </w:r>
    </w:p>
    <w:p>
      <w:r>
        <w:t xml:space="preserve">Newcastlen asukkaita on kehotettu "kunnioittamaan kaupunkiaan" sen jälkeen, kun pyöräilijöitä suojaavia pollareita on vahingoitettu.</w:t>
      </w:r>
    </w:p>
    <w:p>
      <w:r>
        <w:rPr>
          <w:b/>
          <w:u w:val="single"/>
        </w:rPr>
        <w:t xml:space="preserve">Asiakirjan numero 16226</w:t>
      </w:r>
    </w:p>
    <w:p>
      <w:r>
        <w:t xml:space="preserve">Brightonin Sea Life Centre suljetaan kunnostustöiden ajaksi</w:t>
      </w:r>
    </w:p>
    <w:p>
      <w:r>
        <w:t xml:space="preserve">Brighton Sea Life Centre ottaa käyttöön kiviseppien asiantuntijaryhmän, joka kunnostaa akvaarion kaarihuoneen koristeelliset kivityöt. Suuri osa kaarikäytävän kivistä on peräisin vuodelta 1872, jolloin ensimmäinen akvaario avattiin. Työt merkitsevät sitä, että sadat merenelävät on siirrettävä ja sijoitettava väliaikaisesti muihin keskuksiin. Sea Lifen tiedottaja sanoi: "Näin suuren suolaveden määrän aiheuttama kosteus vaatii väistämättä veronsa kaikilta rakenteilta. "Pahoittelemme kovasti, että joudumme sulkemaan ovemme joksikin aikaa, mutta olemme tyytyväisiä tilaisuuteen palauttaa tämä upea ja historiallinen rakennus alkuperäistä loistoaan muistuttavaan kuntoon." Kunnostustöiden lisäksi näyttelyaltaat kunnostetaan ja kaksi uutta aluetta valmistuu maaliskuussa 2012, jolloin keskus juhlii 140-vuotisjuhliaan.</w:t>
      </w:r>
    </w:p>
    <w:p>
      <w:r>
        <w:rPr>
          <w:b/>
        </w:rPr>
        <w:t xml:space="preserve">Yhteenveto</w:t>
      </w:r>
    </w:p>
    <w:p>
      <w:r>
        <w:t xml:space="preserve">Sussexilainen matkailukohde on suljettu, jotta sen viktoriaanisen arkkitehtuurin restaurointityöt voidaan aloittaa.</w:t>
      </w:r>
    </w:p>
    <w:p>
      <w:r>
        <w:rPr>
          <w:b/>
          <w:u w:val="single"/>
        </w:rPr>
        <w:t xml:space="preserve">Asiakirjan numero 16227</w:t>
      </w:r>
    </w:p>
    <w:p>
      <w:r>
        <w:t xml:space="preserve">Joukot hyökkäävät opposition mielenosoituksen kimppuun</w:t>
      </w:r>
    </w:p>
    <w:p>
      <w:r>
        <w:t xml:space="preserve">Läntisen maakuntaneuvoston jäsen Shiral Lakthilake kertoi, että väkijoukko hyökkäsi Yhdistyneiden Kansallisten puolueiden (UNP) johtajien kimppuun "käyttäen bensiinipommeja, miekkoja, tikareita ja nuijia". "Johtavat poliisiviranomaiset olivat pelkkiä silminnäkijöitä, kun väkijoukot hyökkäsivät kimppuumme Borellassa", hän sanoi BBC:n singaleankieliselle Sandeshaya-palvelulle. Hän sanoi, että UNP:n varajohtaja Karu Jayasuriya ja pääsihteeri Tissa Attanayake olivat yksi hyökkäyksen kohteista. Oppositio syytti poliisia siitä, ettei se ryhtynyt toimiin hyökkäyksen estämiseksi. UNP:n järjestämä mielenosoitus marssi kohti Welikadan vankilaa, jossa pidetään armeijan entistä komentajaa Sarath Fonsekaa. UNP boikotoi itsenäisyyspäivän juhlallisuuksia Kataragamassa, Sri Lankan eteläosassa, vastalauseena entiselle sotilaskomentajalle langetettua vankilatuomiota vastaan. Monet pitävät Fonsekaa hallituksen tamilitiikereitä vastaan käymän sodan pääsuunnittelijana. Lakthilake sanoi, että mielenosoittajat tunnistivat monet hyökkääjistä hallituksen kannattajiksi, jotka olivat osallistuneet aiempiin oppositioon kohdistuneisiin hyökkäyksiin. "Monet ihmiset loukkaantuivat, ja myös kansanedustaja Dayasiri Jayasekaran ajoneuvo vaurioitui pahoin", hän sanoi.</w:t>
      </w:r>
    </w:p>
    <w:p>
      <w:r>
        <w:rPr>
          <w:b/>
        </w:rPr>
        <w:t xml:space="preserve">Yhteenveto</w:t>
      </w:r>
    </w:p>
    <w:p>
      <w:r>
        <w:t xml:space="preserve">Sri Lankan pääoppositio on syyttänyt hallitusmielisiä joukkoja hyökkäyksestä pääkaupungissa Colombossa järjestettyyn mielenosoitukseen, jossa vaadittiin armeijan entisen komentajan vapauttamista.</w:t>
      </w:r>
    </w:p>
    <w:p>
      <w:r>
        <w:rPr>
          <w:b/>
          <w:u w:val="single"/>
        </w:rPr>
        <w:t xml:space="preserve">Asiakirjan numero 16228</w:t>
      </w:r>
    </w:p>
    <w:p>
      <w:r>
        <w:t xml:space="preserve">Guernseyn asumislisenssimaksut voivat nousta.</w:t>
      </w:r>
    </w:p>
    <w:p>
      <w:r>
        <w:t xml:space="preserve">Asuntovalvonnan johtaja Esther Ingrouille sanoi, että he etsivät keinoja näiden lisäkustannusten kattamiseksi. Hän sanoi: "Emme aio nostaa maksuja paljon RPI:tä korkeammalle. Emme ole korottaneet maksuja, vaikka maksuja on peritty jo yli 12 kuukautta. "Meidän on tehtävä työtä varmistaaksemme, että tarjoamme tyydyttävää palvelua, ennen kuin aiomme korottaa maksuja." Asunto-osasto on pyytänyt valtioilta yli 100 000 puntaa lisärahoitusta, jotta se voi palkata kolme kokopäiväistä työntekijää auttamaan hakemusten käsittelyssä. Tämä on yksi 13 hankkeesta, jotka saavat rahoitusta, jos osavaltioiden jäsenet hyväksyvät sen tällä viikolla.</w:t>
      </w:r>
    </w:p>
    <w:p>
      <w:r>
        <w:rPr>
          <w:b/>
        </w:rPr>
        <w:t xml:space="preserve">Yhteenveto</w:t>
      </w:r>
    </w:p>
    <w:p>
      <w:r>
        <w:t xml:space="preserve">Guernseyn asuntolupahakemuksista perittäviä maksuja saatetaan joutua korottamaan tulevaisuudessa henkilöstökustannusten kattamiseksi.</w:t>
      </w:r>
    </w:p>
    <w:p>
      <w:r>
        <w:rPr>
          <w:b/>
          <w:u w:val="single"/>
        </w:rPr>
        <w:t xml:space="preserve">Asiakirjan numero 16229</w:t>
      </w:r>
    </w:p>
    <w:p>
      <w:r>
        <w:t xml:space="preserve">A1(M) Newton Aycliffen onnettomuuden uhri tunnistettu</w:t>
      </w:r>
    </w:p>
    <w:p>
      <w:r>
        <w:t xml:space="preserve">Mary Graham, 68, Pontefractista, West Yorkshirestä, oli matkustajana Toyota Auris -autossa, joka törmäsi Ford Transit -pakettiautoon. Onnettomuus tapahtui etelään menevällä ajoradalla lähellä Newton Aycliffeä 2. elokuuta. 34-vuotiasta miestä syytetään rattijuopumuksesta ja vakavan vamman aiheuttamisesta vaarallisella ajotavalla. Häntä syytettiin myös törkeästä ajoneuvon ottamisesta ja ajamisesta ilman vakuutusta. Hän saapui Newton Aycliffen tuomaristuomioistuimeen 5. elokuuta, ja hänet määrättiin tutkintavankeuteen. Hänen on määrä saapua Teesside Crown Courtiin 2. syyskuuta. Toyota Aurisin matkustajina olleet kaksi miestä ovat edelleen sairaalassa. Toinen, 68-vuotias, loukkaantui vakavasti, kun taas toisen, 47-vuotiaan, tila on vakaa, Durham Constabularyn mukaan. Autoa kuljettanut nainen ja 11-vuotias poika ovat päässeet sairaalasta.</w:t>
      </w:r>
    </w:p>
    <w:p>
      <w:r>
        <w:rPr>
          <w:b/>
        </w:rPr>
        <w:t xml:space="preserve">Yhteenveto</w:t>
      </w:r>
    </w:p>
    <w:p>
      <w:r>
        <w:t xml:space="preserve">Poliisi on tunnistanut naisen, joka kuoli kaksi päivää sen jälkeen, kun hän oli kolaroinut A1(M)-tiellä Durhamin maakunnassa.</w:t>
      </w:r>
    </w:p>
    <w:p>
      <w:r>
        <w:rPr>
          <w:b/>
          <w:u w:val="single"/>
        </w:rPr>
        <w:t xml:space="preserve">Asiakirjan numero 16230</w:t>
      </w:r>
    </w:p>
    <w:p>
      <w:r>
        <w:t xml:space="preserve">Medwayn neuvoston johtaja esittää uusille kansanedustajille lentokenttää vastustavan suunnitelman</w:t>
      </w:r>
    </w:p>
    <w:p>
      <w:r>
        <w:t xml:space="preserve">Lontoon pormestari Boris Johnson harkitsee lentokentän rakentamista useiden kilometrien päähän Essexin ja Kentin rannikolle. RSPB, Medwayn neuvosto ja Kentin kreivikunnan neuvosto ovat aiemmin sanoneet, että suunnitelma "tuhoaisi ympäristön". Medwayn neuvoston johtaja Rodney Chambers sanoi, että uudet kansanedustajat voisivat antaa enemmän tukea kampanjalle. Hän sanoi: Chambers sanoi: "Nyt kun meillä on ollut parlamenttivaalit ja meillä on useita uusia parlamentin jäseniä, se on hyvä tilaisuus hakea vielä enemmän tukea kampanjallemme kuin meillä on jo nyt. "Kirjoitan tänään niille parlamentin jäsenille, jotka edustavat alueita, joihin suistoalueen lentokenttä vaikuttaisi, ja kehotan heitä liittymään minuun ja vastustamaan tätä taivaaseen kangistunutta suunnitelmaa." Hän sanoi, että suunnitelma muuttaisi osia Medwaysta ja Kentistä betoniviidakoksi. Hän lisäsi, että lentokenttä häiritsisi myös Hoon niemimaan ympäristöä, johon kuuluu suojeltuja alueita, joita käyttävät sadattuhannet muuttolinnut. Johnson on vastustanut Heathrow'n lentoaseman laajentamista, mutta hän on sanonut, että kiitoratakapasiteetin lisääminen on elintärkeää, ja pitää "Boris Islandin lentoasemaa" - kuten Thamesin suiston suunnitelma on tullut tunnetuksi - toteuttamiskelpoisena ratkaisuna. Insinöörit ovat sanoneet, että lentoasemalle voisi mahtua mahdollisesti jopa kuusi kiitotietä.</w:t>
      </w:r>
    </w:p>
    <w:p>
      <w:r>
        <w:rPr>
          <w:b/>
        </w:rPr>
        <w:t xml:space="preserve">Yhteenveto</w:t>
      </w:r>
    </w:p>
    <w:p>
      <w:r>
        <w:t xml:space="preserve">Medwayn neuvoston johtaja on kirjoittanut uusille parlamentin jäsenille ja pyytänyt heitä tukemaan kampanjaa, jolla vastustetaan Thamesin suistoon suunniteltua 40 miljardin punnan lentokenttää.</w:t>
      </w:r>
    </w:p>
    <w:p>
      <w:r>
        <w:rPr>
          <w:b/>
          <w:u w:val="single"/>
        </w:rPr>
        <w:t xml:space="preserve">Asiakirjan numero 16231</w:t>
      </w:r>
    </w:p>
    <w:p>
      <w:r>
        <w:t xml:space="preserve">Kiinan kolmas täysistunto: Keskeiset kysymykset</w:t>
      </w:r>
    </w:p>
    <w:p>
      <w:r>
        <w:t xml:space="preserve">Kiinan kolmansia täysistuntoja, joilla tarkoitetaan sitä, kun Kiinan uudet johtajat johtavat kolmannen kerran keskuskomitean täysistuntoa, seurataan tarkasti, koska niissä yleensä ilmoitetaan tärkeistä uudistuksista. Vuonna 1978 pidetyssä kolmannessa täysistunnossa entinen johtaja Deng Xiaoping ilmoitti Kiinan talouden avaamisesta ja johti merkittäviä markkinasuuntautuneita uudistuksia. Vuonna 1993 entinen johtaja Zhu Rongji julisti "sosialistisen markkinatalouden" ja purki suuren osan Kiinan valtion omistamasta sektorista. Kiinan ylin johtaja Yu Zhengsheng on sanonut, että "ennennäkemättömistä" uudistuksista keskustellaan 9. marraskuuta pidettävässä täysistunnossa. BBC tarkastelee keskeisiä kysymyksiä.</w:t>
      </w:r>
    </w:p>
    <w:p>
      <w:r>
        <w:rPr>
          <w:b/>
        </w:rPr>
        <w:t xml:space="preserve">Yhteenveto</w:t>
      </w:r>
    </w:p>
    <w:p>
      <w:r>
        <w:t xml:space="preserve">Kiinan johtajat pitävät lauantaina kolmannen täysistuntonsa, jossa keskustellaan seuraavan vuosikymmenen uudistusten painopisteistä.</w:t>
      </w:r>
    </w:p>
    <w:p>
      <w:r>
        <w:rPr>
          <w:b/>
          <w:u w:val="single"/>
        </w:rPr>
        <w:t xml:space="preserve">Asiakirjan numero 16232</w:t>
      </w:r>
    </w:p>
    <w:p>
      <w:r>
        <w:t xml:space="preserve">Lontoon metron 150-vuotisjuhlallisuudet</w:t>
      </w:r>
    </w:p>
    <w:p>
      <w:r>
        <w:t xml:space="preserve">Tom EdwardsLiikenteen kirjeenvaihtaja, Lontoo@BBCTomEdwardson Twitter Juhlavuoden kunniaksi sunnuntaina 13. tammikuuta ajetaan erikoiskuljetus, johon kuuluu höyryveturi ja yksi ensimmäisistä sähkövetureista. Yksityiskohtia lippujen hankkimisesta siihen ei ole vielä julkaistu. Kiinnostus Tubea kohtaan ulottuu kyllä kauas rautatieharrastajien ulkopuolelle. Lontoolaisilla tuntuu olevan läheinen yhteys metroon - mutta useimmiten he pitävät sitä itsestäänselvyytenä. Kaikkien keskustelu Pidä mielessä, että se kuljettaa päivässä enemmän matkustajia kuin koko Ison-Britannian rautatiejärjestelmä. Kaikista ongelmistaan ja kustannuksistaan huolimatta miljoonat ihmiset, jotka käyttävät sitä päivittäin, ovat osoitus sen mukavuudesta ja (hyvänä päivänä) nopeudesta. Ehkä juuri siksi työmatkalaiset reagoivat niin raivokkaasti, kun se menee pieleen. Ja kun se ei toimi, se on kaikkien puheenaiheena - aivan kuten sää muualla maassa. Megakaupunki Siksikö monet työmatkalaiset ovat aidosti kiinnostuneita sen historiasta ja perinnöstä? Hämmästyttävää on myös se, millainen visio alkuperäisillä pioneereilla oli vuonna 1863. Ilman metroa Lontoo ei varmasti olisi yhtä suuri tai menestyvä megakaupunki kuin se on nykyään. Tässä on Lontoon metron luettelo muista ensi vuodelle suunnitelluista juhlallisuuksista:</w:t>
      </w:r>
    </w:p>
    <w:p>
      <w:r>
        <w:rPr>
          <w:b/>
        </w:rPr>
        <w:t xml:space="preserve">Yhteenveto</w:t>
      </w:r>
    </w:p>
    <w:p>
      <w:r>
        <w:t xml:space="preserve">Ensi tammikuussa tulee kuluneeksi 150 vuotta siitä, kun ensimmäinen Lontoon metrorautatie liikennöi Metropolitan Railwayn Paddingtonin ja Farringdonin välillä.</w:t>
      </w:r>
    </w:p>
    <w:p>
      <w:r>
        <w:rPr>
          <w:b/>
          <w:u w:val="single"/>
        </w:rPr>
        <w:t xml:space="preserve">Asiakirjan numero 16233</w:t>
      </w:r>
    </w:p>
    <w:p>
      <w:r>
        <w:t xml:space="preserve">Turhautumista huijaus 999-puheluihin Kaakkois-Englannissa</w:t>
      </w:r>
    </w:p>
    <w:p>
      <w:r>
        <w:t xml:space="preserve">South East Coast Ambulance Trust vastaanotti Sussexin valvontakeskukseen huhtikuun 2009 ja heinäkuun 2010 välisenä aikana yhteensä noin 4 000 huijauspuhelua tai hylättyä puhelua. Sen mukaan hylättyihin puheluihin kuuluu, että ihmiset katkaisevat puhelimen tai soittavat puhelinkopista ilmoittaakseen onnettomuuksista, joita ei ole tapahtunut. Tiedottajan mukaan valvontakeskus vastaanotti samalla ajanjaksolla yhteensä 334 000 puhelua. "Valtava turhautuminen" Hän sanoi: "Valtaosa puheluista on aitoja tai vilpittömässä mielessä soitettuja, ja Trust suhtautuu kaikkiin puheluihin vakavasti. "Joskus kuitenkin saamme puhelun ja lähetämme ambulanssin, mutta paikalla ei ole ketään tai osoitteessa oleva henkilö kieltää puhelun." Hän toteaa, että hän ei ole paikalla. Hän sanoi, että hylättyjen puheluiden määrässä oli mukana ihmisiä, jotka todistavat onnettomuutta, mutta potilas lähtee ennen kuin ambulanssi saapuu paikalle. Ambulanssipalveluverkoston johtaja Jo Webber sanoi, että huijauspuhelut aiheuttavat "valtavaa turhautumista" ja veronmaksajien rahojen tuhlausta.</w:t>
      </w:r>
    </w:p>
    <w:p>
      <w:r>
        <w:rPr>
          <w:b/>
        </w:rPr>
        <w:t xml:space="preserve">Yhteenveto</w:t>
      </w:r>
    </w:p>
    <w:p>
      <w:r>
        <w:t xml:space="preserve">Luvut ovat paljastaneet, että ambulanssipalveluun soitetaan tuhansia epäasianmukaisia tai huijauspuheluita.</w:t>
      </w:r>
    </w:p>
    <w:p>
      <w:r>
        <w:rPr>
          <w:b/>
          <w:u w:val="single"/>
        </w:rPr>
        <w:t xml:space="preserve">Asiakirjan numero 16234</w:t>
      </w:r>
    </w:p>
    <w:p>
      <w:r>
        <w:t xml:space="preserve">A57 kuolonkolari poliisiauto "menetti hallinnan 100mph</w:t>
      </w:r>
    </w:p>
    <w:p>
      <w:r>
        <w:t xml:space="preserve">PC Dave Fields ja Lorraine Stephenson kuolivat kolarissa A57-tiellä Sheffieldissä joulupäivänä 2017. Kuolinsyyntutkija sanoi, että PC Fieldsin, 45, kuljettama partioauto oli menossa "melko nopeasti" 999-kutsuun sinisillä valoilla. Rouva Stephenson, 61, oli etumatkustajana miehensä kuljettamassa autossa. Sheffieldin lääketieteellis-oikeudellisessa keskuksessa järjestetyssä tutkinnassa kuultiin, että poliisiauton datanauhuri kertoi, että se kulki nopeudella 103 mailia tunnissa juuri ennen kuin se "menetti hallinnan". Kuolinsyyntutkija Chris Dorries sanoi, että silminnäkijät olivat ilmoittaneet, että alueella oli satanut rankasti noin tunti ennen onnettomuutta noin kello 20.20 GMT. Hän kertoi, että PC Fieldsin auto pyörähti tiellä, ja sen takaosa törmäsi Stephensonin auton etumatkustajan puoleiseen kylkeen. Dorries sanoi: "BMW jostain syystä pyörähti, menetti hallinnan ja kääntyi niin, että sen takaosa oli nyt edellä". Kuolemansyyntutkija sanoi, että tutkinnassa pohdittaisiin, oliko poliisiauto ajautunut vesitasoon juuri ennen törmäystä. Valamiehistölle kerrottiin, että akvaplaning tapahtuu, kun renkaan ja tienpinnan väliin muodostuu vesikerros. PC Fields oli vastaamassa ilmoituksiin, joiden mukaan joukko miehiä tappeli, mutta ensimmäinen poliisi, joka saapui ilmoitetulle paikalle, ei löytänyt mitään, ja tapaus keskeytettiin. Tutkinta jatkuu. Seuraa BBC Yorkshirea Facebookissa, Twitterissä ja Instagramissa. Lähetä juttuideoita osoitteeseen yorkslincs.news@bbc.co.uk.</w:t>
      </w:r>
    </w:p>
    <w:p>
      <w:r>
        <w:rPr>
          <w:b/>
        </w:rPr>
        <w:t xml:space="preserve">Yhteenveto</w:t>
      </w:r>
    </w:p>
    <w:p>
      <w:r>
        <w:t xml:space="preserve">Poliisiautoa ajettiin yli 100 mailin tuntinopeudella, kun se menetti autonsa hallinnan ja törmäsi toiseen ajoneuvoon, jolloin kaksi ihmistä kuoli, on kuultu tutkinnassa.</w:t>
      </w:r>
    </w:p>
    <w:p>
      <w:r>
        <w:rPr>
          <w:b/>
          <w:u w:val="single"/>
        </w:rPr>
        <w:t xml:space="preserve">Asiakirjan numero 16235</w:t>
      </w:r>
    </w:p>
    <w:p>
      <w:r>
        <w:t xml:space="preserve">Belfastin kaupungin lentoasema: Flyben romahduksen jälkeen kaksi ruokapaikkaa suljetaan väliaikaisesti</w:t>
      </w:r>
    </w:p>
    <w:p>
      <w:r>
        <w:t xml:space="preserve">John CampbellBBC News NI Economics &amp; Business Editor Lentoasema menetti noin 80 prosenttia lennoistaan Flyben romahduksen seurauksena. HMSHost kertoi sulkeneensa Starbucksin ja St Georges Marketin toimipisteet; kolmas toimipiste, The Artisan, on edelleen auki. Sulkemisten katsotaan vaikuttaneen noin 35 työntekijään. HMSHostin toimitusjohtaja Eoin Forrestal sanoi: "Belfastin lentoaseman matkustajamäärien huomattavan laskun vuoksi meidän on täytynyt tehdä vaikea päätös sulkea väliaikaisesti kaksi myymälää. "Teemme tiivistä yhteistyötä lentoaseman kanssa, jotta voimme jatkaa toimintaa mahdollisimman nopeasti." Maanantaina kävi ilmi, että myös Swissport, joka hoitaa lentoaseman maapalveluja, aikoo lomauttaa väliaikaisesti henkilökuntaa. Lentoasema on yrittänyt löytää korvaavia lentoyhtiöitä Flyben entisten reittien korvaajiksi. Tähän mennessä skotlantilainen lentoyhtiö Loganair on ilmoittanut ottavansa kaksi reittiä. Lennot Aberdeeniin alkavat 16. maaliskuuta ja Invernessiin 23. maaliskuuta.</w:t>
      </w:r>
    </w:p>
    <w:p>
      <w:r>
        <w:rPr>
          <w:b/>
        </w:rPr>
        <w:t xml:space="preserve">Yhteenveto</w:t>
      </w:r>
    </w:p>
    <w:p>
      <w:r>
        <w:t xml:space="preserve">Belfastin kaupungin lentoaseman ruoka- ja juomapalveluja tarjoava yritys on sulkenut kaksi myyntipistettä väliaikaisesti.</w:t>
      </w:r>
    </w:p>
    <w:p>
      <w:r>
        <w:rPr>
          <w:b/>
          <w:u w:val="single"/>
        </w:rPr>
        <w:t xml:space="preserve">Asiakirjan numero 16236</w:t>
      </w:r>
    </w:p>
    <w:p>
      <w:r>
        <w:t xml:space="preserve">Kansleri avaa kansallisen grafeeni-instituutin Manchesterissa</w:t>
      </w:r>
    </w:p>
    <w:p>
      <w:r>
        <w:t xml:space="preserve">George Osborne kiersi NGI:ssä Nobel-palkitun professori Sir Kostya Novoselovin kanssa, joka löysi materiaalin. Grafeeni koostuu yksittäisistä atomeista, jotka on järjestetty hunajakennorakenteeseen. Sitä on kutsuttu "ihmeaineeksi" sen käyttömahdollisuuksien vuoksi. Sir Kostya ja Sir Andre Geim eristivät sen ensimmäisen kerran vuonna 2004. Osbornen mukaan keskus kokoaa yhteen johtavat tutkijat, tiedemiehet ja yritysjohtajat, jotta voidaan kehittää tulevaisuuden sovelluksia ja saada Yhdistynyt kuningaskunta johtoasemaan grafeeniteknologian alalla. Yli 35 yritystä ympäri maailmaa on jo tehnyt yhteistyötä yliopiston kanssa grafeenihankkeiden kehittämiseksi. Yliopiston rehtori ja vararehtori, professori Dame Nancy Rothwell sanoi, että "huipputekninen instituutti on uskomaton voimavara paitsi tälle yliopistolle ja Manchesterille, myös Yhdistyneelle kuningaskunnalle". Hallitus myönsi instituutin rakentamiseen 38 miljoonaa puntaa Engineering and Physical Sciences Research Councilin kautta ja loput 23 miljoonaa puntaa Euroopan aluekehitysrahastosta.</w:t>
      </w:r>
    </w:p>
    <w:p>
      <w:r>
        <w:rPr>
          <w:b/>
        </w:rPr>
        <w:t xml:space="preserve">Yhteenveto</w:t>
      </w:r>
    </w:p>
    <w:p>
      <w:r>
        <w:t xml:space="preserve">Valtiovarainministeri on avannut virallisesti 61 miljoonan punnan arvoisen kansallisen grafeeni-instituutin (NGI) Manchesterin yliopistossa.</w:t>
      </w:r>
    </w:p>
    <w:p>
      <w:r>
        <w:rPr>
          <w:b/>
          <w:u w:val="single"/>
        </w:rPr>
        <w:t xml:space="preserve">Asiakirjan numero 16237</w:t>
      </w:r>
    </w:p>
    <w:p>
      <w:r>
        <w:t xml:space="preserve">Dawlishin asukkaat päästetään kotiin kaasuvuodon korjaamisen jälkeen</w:t>
      </w:r>
    </w:p>
    <w:p>
      <w:r>
        <w:t xml:space="preserve">Devonin ja Cornwallin poliisi kertoi saaneensa ilmoituksen vuodosta Royal Mailin lajittelutoimistossa Dawlishissa klo 09:00 GMT. Paikalle asetettiin 150 metrin eristyssulku, ja läheiset yritykset ja kodit evakuoitiin. Wales &amp; West Utilitiesin alueen operatiivinen johtaja Scott Pengilley sanoi: "Insinöörimme ovat nyt korjanneet vuodon ja tehneet alueesta turvallisen." Asukas Ann Morgan sanoi aiemmin: "Vuotoa ei ole tapahtunut: "Poliisi tuli ja sanoi, että kaikki on evakuoitava. "He kiersivät ympäriinsä ja sanoivat kaikille, että heidän on poistuttava." Herra Pengilley sanoi: "Varotoimenpiteenä pelastuspalvelut sulkivat Brunswick Placen ja evakuoivat läheiset kiinteistöt, kun työskentelimme. "Ymmärrämme, että tilanne ei ollut ihanteellinen, mutta oli tärkeää korjata vuoto nyt, jotta ihmiset pysyisivät turvassa." Devonin ja Somersetin palo- ja pelastuspalvelun mukaan paikalle lähetettiin myös miehistöjä Dawlishista, Teignmouthista, Newton Abbotista ja Middlemoorista.</w:t>
      </w:r>
    </w:p>
    <w:p>
      <w:r>
        <w:rPr>
          <w:b/>
        </w:rPr>
        <w:t xml:space="preserve">Yhteenveto</w:t>
      </w:r>
    </w:p>
    <w:p>
      <w:r>
        <w:t xml:space="preserve">Asukkaat ovat palanneet koteihinsa sen jälkeen, kun kaupungin keskustassa tapahtunut kaasuvuoto johti alueen evakuointiin.</w:t>
      </w:r>
    </w:p>
    <w:p>
      <w:r>
        <w:rPr>
          <w:b/>
          <w:u w:val="single"/>
        </w:rPr>
        <w:t xml:space="preserve">Asiakirjan numero 16238</w:t>
      </w:r>
    </w:p>
    <w:p>
      <w:r>
        <w:t xml:space="preserve">Pohjois-Yorkshiren poliisi antoi vihjeen rattijuopumuksesta</w:t>
      </w:r>
    </w:p>
    <w:p>
      <w:r>
        <w:t xml:space="preserve">Poliisi kertoi, että yleisö oli ilmoittanut monista pysäytetyistä henkilöistä, jotka olivat juoneet tai käyttäneet huumeita ja istuneet sitten rattiin. Johtavien virkamiesten mukaan 114 henkilöä oli pidätetty, mikä on enemmän kuin edellisenä vuonna. Ylikonstaapeli Pete Stringer sanoi, että yhteisöltä saaduilla tiedustelutiedoilla oli ollut tärkeä rooli puhdistuksessa. Stringer sanoi: "Vaikka on huolestuttavaa, että tämän vuoden kampanjan aikana pidätettiin enemmän ihmisiä kuin vuosi sitten ja kesäkampanjan aikana, olen todella tyytyväinen yleisön reaktioon. "Valtaosa ihmisistä tietää, että rattijuopumus- ja huumeajaminen on holtitonta, vaarallista ja vastuutonta, mikä kävi ilmi siitä, kuinka paljon puheluita saimme ilmoittaaksemme ihmisistä, joiden epäiltiin ajavan rattijuopumuksen tai huumeiden vaikutuksen alaisena."</w:t>
      </w:r>
    </w:p>
    <w:p>
      <w:r>
        <w:rPr>
          <w:b/>
        </w:rPr>
        <w:t xml:space="preserve">Yhteenveto</w:t>
      </w:r>
    </w:p>
    <w:p>
      <w:r>
        <w:t xml:space="preserve">Yli 100 autoilijaa pidätettiin rattijuopumuksesta joulun aikana Pohjois-Yorkshiressä.</w:t>
      </w:r>
    </w:p>
    <w:p>
      <w:r>
        <w:rPr>
          <w:b/>
          <w:u w:val="single"/>
        </w:rPr>
        <w:t xml:space="preserve">Asiakirjan numero 16239</w:t>
      </w:r>
    </w:p>
    <w:p>
      <w:r>
        <w:t xml:space="preserve">Readingin vuotuinen karnevaali järjestetään juhlavuoden teemalla</w:t>
      </w:r>
    </w:p>
    <w:p>
      <w:r>
        <w:t xml:space="preserve">Tapahtuma sai alkunsa osana kuningattaren hopeajuhlavuoden juhlallisuuksia vuonna 1977. Judy Jones, joka on auttanut pukujen tekemisessä, sanoi: "Kaikki on teemoitettu Bajanin lipun, värien ja haarukan ympärille, ja se kaikki edustaa saarta kauniilla Barbadoksen auringossa". Berkshiren eri puolilla Berkshireä on myös sytytetty kaksikymmentä juhlavuoden majakkaa, muun muassa Windsorin linnassa ja Great Parkissa. Kuningatar itse sytyttää viimeisen majakan Buckinghamin palatsissa järjestettävän erityiskonsertin päätteeksi. Katso kaikki viimeisimmät uutiset ja jutut timanttisen juhlavuoden uutisista osoitteessa bbc.co.uk/diamondjubilee.</w:t>
      </w:r>
    </w:p>
    <w:p>
      <w:r>
        <w:rPr>
          <w:b/>
        </w:rPr>
        <w:t xml:space="preserve">Yhteenveto</w:t>
      </w:r>
    </w:p>
    <w:p>
      <w:r>
        <w:t xml:space="preserve">Prospect Parkissa on järjestetty 35. vuosittainen Reading Community Carnival.</w:t>
      </w:r>
    </w:p>
    <w:p>
      <w:r>
        <w:rPr>
          <w:b/>
          <w:u w:val="single"/>
        </w:rPr>
        <w:t xml:space="preserve">Asiakirjan numero 16240</w:t>
      </w:r>
    </w:p>
    <w:p>
      <w:r>
        <w:t xml:space="preserve">Torquayn hiv-seksuaalirikollinen joutuu vankilaan</w:t>
      </w:r>
    </w:p>
    <w:p>
      <w:r>
        <w:t xml:space="preserve">Vuonna 2005 annetun seksuaalirikosten ehkäisemistä koskevan määräyksen (SOPO) mukaan James Defalcon, joka asuu Mallard Closessa Torquayssa, on kerrottava sairaudestaan kaikille, joiden kanssa hänellä on suhde. Exeter Crown Court kuuli, että hän rikkoi määräystä syyskuussa 2014. Hän tunnusti syyllisyytensä SOPO:nsa rikkomiseen, ja hänen on määrä saada tuomio ensi viikolla. Vuonna 2005 Defalcosta, joka silloin käytti nimeä Derek Hornett, tuli yksi ensimmäisistä ihmisistä Britanniassa, joka tuomittiin holtittomasta hiv-tartunnan antamisesta. Hänet määrättiin SOPO:n alaiseksi tuomionsa seurauksena. Tuomari Francis Gilbert QC keskeytti asian käsittelyn tuomion antamista varten ja varoitti Defalcoa, että hän todennäköisesti saisi välittömästi vankilatuomion.</w:t>
      </w:r>
    </w:p>
    <w:p>
      <w:r>
        <w:rPr>
          <w:b/>
        </w:rPr>
        <w:t xml:space="preserve">Yhteenveto</w:t>
      </w:r>
    </w:p>
    <w:p>
      <w:r>
        <w:t xml:space="preserve">54-vuotias seksuaalirikollinen joutuu vankilaan harrastettuaan seksiä naisen kanssa kertomatta tälle olevansa HIV-positiivinen.</w:t>
      </w:r>
    </w:p>
    <w:p>
      <w:r>
        <w:rPr>
          <w:b/>
          <w:u w:val="single"/>
        </w:rPr>
        <w:t xml:space="preserve">Asiakirjan numero 16241</w:t>
      </w:r>
    </w:p>
    <w:p>
      <w:r>
        <w:t xml:space="preserve">Kentin matkustajapaikan ratsiassa esiintyi "äärimmäistä" väkivaltaa</w:t>
      </w:r>
    </w:p>
    <w:p>
      <w:r>
        <w:t xml:space="preserve">Lenhamin ryöstöstä 26. huhtikuuta 2016 nostettiin syytteet seitsemäätoista henkilöä vastaan - 10 tuomittiin ja neljä myönsi rikokset. Kun viimeinen syytetty vangittiin maanantaina, poliisi sanoi, että uhreilla oli edessään "kauhistuttava" koettelemus. Komisario James Derham sanoi, että heitä pahoinpideltiin ja uhkailtiin tuliaseilla ja pesäpallomailoilla lasten nähden. Maidstone Crown Courtissa pidetyn viimeisen tuomion antamisen jälkeen hän sanoi, että ryöstäjät - kaikki mustiin pukeutuneita, joilla oli päällään balaklaavit, pölynaamarit ja kaulaliinat - tunkeutuivat kolmeen kotiin Forstal Roadilla noin kello 23:00. Asukkaita uhkailtiin haulikoilla, käsiaseilla, sorkkaraudoilla ja pesäpallomailoilla pitkittyneen hyökkäyksen aikana, hän sanoi. Neljän uhrin ranteet sidottiin vaijerisiteillä, ja viidettä uhria puukotettiin käsivarteen ja jalkaan ja hän sai kallonmurtuman, kun hän yritti estää rikollisia pääsemästä taloonsa, jossa hänen vaimonsa ja pienet lapsensa piileskelivät. Poliisin mukaan pahoinpitelyt päättyivät, kun tekijät olivat löytäneet käteistä rahaa ja designkäsilaukun - sen jälkeen he jättivät uhrit sidottuina. Komisario Derham sanoi: "Nämä miehet tekivät kolmelle perheelle äärimmäisen väkivaltaista väkivaltaa, jonka seurauksena he pelkäsivät, että heidät tapetaan. "Uhrien kokemat koettelemukset olivat kauhistuttavia, ja on vaatinut valtavasti rohkeutta puhua näitä miehiä vastaan." Jengi ja heidän tuomionsa: HM Courts Service</w:t>
      </w:r>
    </w:p>
    <w:p>
      <w:r>
        <w:rPr>
          <w:b/>
        </w:rPr>
        <w:t xml:space="preserve">Yhteenveto</w:t>
      </w:r>
    </w:p>
    <w:p>
      <w:r>
        <w:t xml:space="preserve">Kentin poliisi on kertonut, että kolme perhettä joutui matkustajakodissa tapahtuneen ryöstön yhteydessä niin äärimmäisen väkivallan kohteeksi, että he pelkäsivät henkensä puolesta.</w:t>
      </w:r>
    </w:p>
    <w:p>
      <w:r>
        <w:rPr>
          <w:b/>
          <w:u w:val="single"/>
        </w:rPr>
        <w:t xml:space="preserve">Asiakirjan numero 16242</w:t>
      </w:r>
    </w:p>
    <w:p>
      <w:r>
        <w:t xml:space="preserve">Covid-19: £100-voucher-ohjelman mukaan 2,5 miljoonaa puntaa käytetään ruokaan ja laskuihin.</w:t>
      </w:r>
    </w:p>
    <w:p>
      <w:r>
        <w:t xml:space="preserve">Tästä noin 2,2 miljoonaa puntaa käytettiin supermarketeissa ja muissa elintarvikealan yrityksissä, kun taas lähes 350 000 puntaa meni julkisiin palveluihin ja jätemaksuihin Jerseyn hallituksen lukujen mukaan. Spend Local -ohjelma käynnistyi syyskuussa, ja siihen käytettiin yli 10 miljoonaa puntaa. Lähes 98 prosenttia saaren asukkaista otti kupongin käyttöön osana hallituksen Covid-19-ohjelman elvytyssuunnitelmia. Järjestelmästä hyötyivät eniten seuraavat alat: Loput 1,4 miljoonaa puntaa käytettiin eri toimialoilla maataloudesta ja kalastuksesta, kuljetuksesta ja varastoinnista sekä rakentamisesta ja louhinnasta. Hallituksen mukaan yli 350 000 yksittäistä liiketoimintatapahtumaa Jerseyn yrityksissä 9. syyskuuta ja 31. lokakuuta välisenä aikana käytti asukkaille annettua prepaid-korttia. Järjestelmää voitiin käyttää vain paikallisissa yrityksissä, eikä verkko-ostoksia, säästöjä tai uhkapelejä sallittu. Aiheeseen liittyvät Internet-linkit Spend Local Scheme -raportti - Jerseyn hallitus</w:t>
      </w:r>
    </w:p>
    <w:p>
      <w:r>
        <w:rPr>
          <w:b/>
        </w:rPr>
        <w:t xml:space="preserve">Yhteenveto</w:t>
      </w:r>
    </w:p>
    <w:p>
      <w:r>
        <w:t xml:space="preserve">Jerseyn asukkaille talouden tukemiseksi annetuista 100 punnan arvoseteleistä yli 2,5 miljoonaa puntaa käytettiin ruokaan ja laskuihin.</w:t>
      </w:r>
    </w:p>
    <w:p>
      <w:r>
        <w:rPr>
          <w:b/>
          <w:u w:val="single"/>
        </w:rPr>
        <w:t xml:space="preserve">Asiakirjan numero 16243</w:t>
      </w:r>
    </w:p>
    <w:p>
      <w:r>
        <w:t xml:space="preserve">Tarkkailijat arvostelevat vaaliväkivaltaa</w:t>
      </w:r>
    </w:p>
    <w:p>
      <w:r>
        <w:t xml:space="preserve">Tähän mennessä Sri Lankassa on tapahtunut neljä vaaleihin liittyvää kuolemantapausta. Raporttien mukaan kaksi uhria oli mukana Rajapaksan kampanjassa ja kaksi Fonsekan puolella. Loukkaantumisia on kuitenkin sattunut paljon enemmän. Rajith Keerthi Tennakoon Campaign for Free and Fair Elections -järjestöstä sanoi BBC:lle synkkästi, että hän uskoo molempien osapuolten "liikkuvan aggressiivisesti kohti väkivaltaisia vaaleja" ja pelkää tilanteen pahenevan. Yli 80 uhria Hänen mukaansa yli 80 ihmistä oli haavoittunut tai kuollut, ja yli 20 tapauksessa oli käytetty tuliaseita tai uhkailtu niillä. Hän sanoi, että väkivalta näytti olevan hyvin organisoitua. Tiistain viimeisimmissä kuolemantapauksissa yhden miehen kimppuun hyökättiin miekoilla ja hänet hakattiin kuoliaaksi ja toinen kuoli kranaatti-iskussa. JC Weliamuna julkisten resurssien suojeluohjelmasta sanoi, että valtion tiedotusvälineet eivät noudata vaaliviranomaisen ohjeita ja tukevat presidentin ehdokkuutta "sataprosenttisesti". Hän väitti, että Sri Lankan vaalihistoriassa ei ole ennen nähty tällaista valtion varojen väärinkäyttöä nykyisen hallituksen toimesta, ja sanoi olevansa huolissaan siitä, että äänestäjät eivät pystyisi tekemään tietoon perustuvaa valintaa vaalipäivänä. Viimeisimmässä kampanjapuheessaan presidentti sanoi, että hän "ei anna roiston nostaa päätään" näissä vaaleissa. Monet jättävät hänet huomiotta. Viikon kuluttua järjestettävässä äänestyksessä vastakkain ovat kaksi etnisen singaleesiläisen enemmistön nationalistia - presidentti Mahinda Rajapaksa ja armeijan eläkkeellä oleva päällikkö, kenraali Sarath Fonseka.</w:t>
      </w:r>
    </w:p>
    <w:p>
      <w:r>
        <w:rPr>
          <w:b/>
        </w:rPr>
        <w:t xml:space="preserve">Yhteenveto</w:t>
      </w:r>
    </w:p>
    <w:p>
      <w:r>
        <w:t xml:space="preserve">Presidentinvaalikampanjaa tarkkailevien srilankalaisten ryhmien mukaan vaaleihin liittyvä väkivalta ja valtion varojen väärinkäyttö ovat pahimmillaan vähintään 20 vuoteen.</w:t>
      </w:r>
    </w:p>
    <w:p>
      <w:r>
        <w:rPr>
          <w:b/>
          <w:u w:val="single"/>
        </w:rPr>
        <w:t xml:space="preserve">Asiakirjan numero 16244</w:t>
      </w:r>
    </w:p>
    <w:p>
      <w:r>
        <w:t xml:space="preserve">Cancer Research UK -keskukset saavat 15 miljoonan punnan lisäyksen</w:t>
      </w:r>
    </w:p>
    <w:p>
      <w:r>
        <w:t xml:space="preserve">Nämä kolme toimipistettä muodostavat hyväntekeväisyysjärjestön ensimmäiset keskukset, joiden tehtävänä on edistää yksilöllistä syöpälääketiedettä ja varhaista havaitsemista koskevaa tutkimusta. Tutkimusrahoituksesta vastaava johtaja Iain Foulkes sanoi: "Näiden keskusten ansiosta Yhdistynyt kuningaskunta tukee entistä vahvemmin maailman parasta syöpätutkimusta." Keskukset saavat kukin 5 miljoonaa puntaa. Uudella tutkimuksella pyritään kuromaan umpeen kuilu laboratoriotutkimuksen ja potilaille mahdollisesti koituvan hyödyn välillä. Oxfordin tutkimuksessa keskitytään vähemmän invasiivisiin hoitoihin, Cambridgen tutkimuksessa varhaisen havaitsemisen ja hoidon parantamiseen ja Manchesterin tutkimuksessa kirurgian ja sädehoidon yksilöllistämiseen. Cambridgen keskuksen johtaja professori Richard Gilbertson luonnehti uutta asemaa "valtavaksi kunniaksi ja jännittäväksi mahdollisuudeksi". Cancer Research UK:lla on tällä hetkellä 15 tutkimuskeskusta eri puolilla Yhdistynyttä kuningaskuntaa.</w:t>
      </w:r>
    </w:p>
    <w:p>
      <w:r>
        <w:rPr>
          <w:b/>
        </w:rPr>
        <w:t xml:space="preserve">Yhteenveto</w:t>
      </w:r>
    </w:p>
    <w:p>
      <w:r>
        <w:t xml:space="preserve">Cancer Research UK investoi 15 miljoonaa puntaa Oxfordin, Cambridgen ja Manchesterin tutkimuskeskuksiinsa.</w:t>
      </w:r>
    </w:p>
    <w:p>
      <w:r>
        <w:rPr>
          <w:b/>
          <w:u w:val="single"/>
        </w:rPr>
        <w:t xml:space="preserve">Asiakirjan numero 16245</w:t>
      </w:r>
    </w:p>
    <w:p>
      <w:r>
        <w:t xml:space="preserve">Pidätykset teinin kuolemaan johtaneesta puukotuksesta Leigh-on-Seassa</w:t>
      </w:r>
    </w:p>
    <w:p>
      <w:r>
        <w:t xml:space="preserve">Essexin poliisi uskoo, että 18-vuotiaan uhrin kimppuun hyökättiin Peterboat-pubin lähellä High Streetillä Leigh-on-Seassa. Poliisi sai hälytyksen perjantaina noin kello 18.00 GMT, jolloin hänet vietiin sairaalaan, jossa hän kuoli pian sen jälkeen. "Westcliffistä kotoisin oleva 31-vuotias mies ja 19-vuotias Rayleigh'n mies pidätettiin epäiltynä vakavan ruumiinvamman aiheuttamisesta", tiedottaja sanoi. "He ovat edelleen pidätettyinä kuulusteluja varten." Poliisi sanoi, että poliisit ovat alueella viikonlopun ajan, ja kehotti ihmisiä puhumaan heille, jos he näkivät tapahtuneen tai heillä on videomateriaalia. Etsi BBC News: East of England Facebookissa, Instagramissa ja Twitterissä. Jos sinulla on juttuehdotuksia, lähetä sähköpostia osoitteeseen eastofenglandnews@bbc.co.uk Aiheeseen liittyvät Internet-linkit Essexin poliisi.</w:t>
      </w:r>
    </w:p>
    <w:p>
      <w:r>
        <w:rPr>
          <w:b/>
        </w:rPr>
        <w:t xml:space="preserve">Yhteenveto</w:t>
      </w:r>
    </w:p>
    <w:p>
      <w:r>
        <w:t xml:space="preserve">Kaksi ihmistä on pidätetty osana murhatutkimusta teini-ikäisen kuolemaan johtaneen puukotuksen jälkeen.</w:t>
      </w:r>
    </w:p>
    <w:p>
      <w:r>
        <w:rPr>
          <w:b/>
          <w:u w:val="single"/>
        </w:rPr>
        <w:t xml:space="preserve">Asiakirjan numero 16246</w:t>
      </w:r>
    </w:p>
    <w:p>
      <w:r>
        <w:t xml:space="preserve">Nainen pysäytti väärennetyn poliisin Glenrothesissa</w:t>
      </w:r>
    </w:p>
    <w:p>
      <w:r>
        <w:t xml:space="preserve">Hän ajoi tummalla BMW:llä, jonka etusäleikössä oli sininen vilkkuva valo, kun hän antoi naiselle merkin pysähtyä A911-tiellä, Leslie Roadilla, lähellä Fettykil Fox -ravintolaa Tapahtuma sattui maanantaina 14. marraskuuta noin kello 00.20. Nainen kieltäytyi nousemasta autostaan ja otti myöhemmin yhteyttä poliisiin. Skotlannin poliisi vahvisti, että BMW ei ollut poliisiauto eikä mies ollut poliisi. BMW:n kuljettajaa kuvattiin pitkäksi, hoikaksi, ruskettuneeksi mieheksi, joka oli pukeutunut tummiin vaatteisiin. Komisario Joanne McEwan sanoi: "Kuljettaja teki oikein toimimalla epäilyksensä perusteella, ei noussut autostaan ja otti yhteyttä poliisiin. "Tämä näyttää olleen yksittäinen tapaus, emmekä ole saaneet vastaavia ilmoituksia paikallisesti, mutta haluamme kuitenkin kuulla kaikilta, jotka voivat auttaa meitä tutkimuksissamme."</w:t>
      </w:r>
    </w:p>
    <w:p>
      <w:r>
        <w:rPr>
          <w:b/>
        </w:rPr>
        <w:t xml:space="preserve">Yhteenveto</w:t>
      </w:r>
    </w:p>
    <w:p>
      <w:r>
        <w:t xml:space="preserve">Poliisi on pyytänyt tietoja sen jälkeen, kun poliisiksi esittäytynyt mies pysäytti naiskuljettajan Glenrothesissa Fifessä.</w:t>
      </w:r>
    </w:p>
    <w:p>
      <w:r>
        <w:rPr>
          <w:b/>
          <w:u w:val="single"/>
        </w:rPr>
        <w:t xml:space="preserve">Asiakirjan numero 16247</w:t>
      </w:r>
    </w:p>
    <w:p>
      <w:r>
        <w:t xml:space="preserve">Pohjois-Walesin poliisipäällikkö tekee viimeisen pidätyksen poikansa kanssa</w:t>
      </w:r>
    </w:p>
    <w:p>
      <w:r>
        <w:t xml:space="preserve">Pohjois-Walesin poliisipäällikkö Mark Polin vietti viimeisen työvuoronsa Rhylissä yhdessä poikansa James Polinin kanssa pidättäessään jonkun epäiltynä rikollisen vahingonteon aiheuttamisesta. Poliisi twiittasi tehdystä pidätyksestä ja lisäsi: "Ja kyllä, sanojensa mukaisesti hän sai kebabit sisään." Tapaus seuraa entistä Etelä-Walesin poliisin poliisipäällikköä Peter Vaughania, joka vietti viimeisen työvuoronsa poikansa kanssa joulukuussa. Vaughan partioi Cardiffin Elyn kaduilla ylikonstaapeli Scott Vaughanin kanssa. Torstain työvuoron jälkeen Rhylissä Denbighshiren osavaltiossa Pohjois-Walesin poliisi toivotti poliisipäällikölle onnea eron jälkeen. Poliisipäällikkönä vuodesta 2009 toiminut Polin aloitti uransa poliisivoimissa vuonna 1983 Lontoon kaupungin poliisin palveluksessa.</w:t>
      </w:r>
    </w:p>
    <w:p>
      <w:r>
        <w:rPr>
          <w:b/>
        </w:rPr>
        <w:t xml:space="preserve">Yhteenveto</w:t>
      </w:r>
    </w:p>
    <w:p>
      <w:r>
        <w:t xml:space="preserve">Eläkkeelle jäävä poliisipäällikkö on tehnyt viimeisen pidätyksensä - yhdessä poliisipoikansa kanssa.</w:t>
      </w:r>
    </w:p>
    <w:p>
      <w:r>
        <w:rPr>
          <w:b/>
          <w:u w:val="single"/>
        </w:rPr>
        <w:t xml:space="preserve">Asiakirjan numero 16248</w:t>
      </w:r>
    </w:p>
    <w:p>
      <w:r>
        <w:t xml:space="preserve">Maria Miller: Yhdistyneen kuningaskunnan pitäisi poistaa passit sukupuolittuneiksi.</w:t>
      </w:r>
    </w:p>
    <w:p>
      <w:r>
        <w:t xml:space="preserve">Maria Miller, parlamentin naisten ja tasa-arvokomitean puheenjohtaja, sanoi, että henkilön sukupuoli ei ole "merkityksellinen" virallisissa asiakirjoissa ja että se aiheuttaa "tiedostamatonta ennakkoluuloa" työhakemuksissa. Hän lisäsi, että passin sukupuolitiedot eivät myöskään auta tunnistamisessa. Valiokunta julkaisee ensi viikolla raportin transsukupuolisten syrjinnästä. Times-sanomalehden haastattelussa Miller sanoi, että sukupuolistereotypiat voivat olla yhtä haitallisia sekä miehille että naisille. "Henkilöille, jotka ovat päättäneet siirtyä sukupuoleen, mutta joilla ei välttämättä ole oikeita asiakirjoja, se voi aiheuttaa ongelmia", hän sanoi. "Suorastaan naurettavaa" "Miksi ajokortissa pitää olla sukupuoli? Miksi se pitää olla passissa, jos se ei oikeasti auta tunnistamisessa? Sillä ei ole merkitystä. "Australia on päättänyt sukupuolentaa passinsa." Liberaalidemokraattien johtaja Tim Farron sanoi, että hänen puolueensa oli ajanut muutosta koalitiohallituksen toimikaudella. "Tämä ei ole niin radikaali ajatus kuin miltä se saattaa vaikuttaa - muut maat, kuten Australia, ovat jo ottaneet sen käyttöön, ja Kansainvälinen siviili-ilmailujärjestö on hyväksynyt sen. "On suoraan sanottuna naurettavaa, että jopa näin pienen asian suhteen konservatiivit ovat kieltäytyneet toimimasta viime vuosina."</w:t>
      </w:r>
    </w:p>
    <w:p>
      <w:r>
        <w:rPr>
          <w:b/>
        </w:rPr>
        <w:t xml:space="preserve">Yhteenveto</w:t>
      </w:r>
    </w:p>
    <w:p>
      <w:r>
        <w:t xml:space="preserve">Passeissa ja ajokorteissa ei pitäisi mainita, onko haltija mies vai nainen, koska se aiheuttaa "ongelmia" transsukupuolisille ihmisille, on tohtorikansanedustaja sanonut.</w:t>
      </w:r>
    </w:p>
    <w:p>
      <w:r>
        <w:rPr>
          <w:b/>
          <w:u w:val="single"/>
        </w:rPr>
        <w:t xml:space="preserve">Asiakirjan numero 16249</w:t>
      </w:r>
    </w:p>
    <w:p>
      <w:r>
        <w:t xml:space="preserve">Kolumbian hallitus ja Farc-kapinalliset pääsivät sopimukseen kadonneista henkilöistä</w:t>
      </w:r>
    </w:p>
    <w:p>
      <w:r>
        <w:t xml:space="preserve">Hallitus arvioi, että yli 50 000 ihmistä on edelleen kateissa. Molemmat osapuolet työskentelevät yhdessä erikoisyksikössä, jonka tehtävänä on kerätä kuolleiden jäännökset merkitsemättömistä joukkohaudoista ja paikantaa vielä elossa olevat. Kysymys oli keskeinen kiistakohta neuvotteluissa, joissa sovittiin laajemmasta rauhansopimuksesta. Myös Punaisen Ristin kansainvälinen komitea auttaa kadonneiden etsinnöissä. Siitä tulee rankka prosessi uhrien perheille ja koko Kolumbialle, kertoo BBC:n Will Grant. Viime kuussa Farc ja hallitus sopivat kuuden kuukauden määräajasta rauhansopimuksen allekirjoittamiselle, ja tätä hetkeä leimasi Kolumbian presidentin Juan Manuel Santosin ja Farcin johtajan Rodrigo Londonon eli Timochenkon ensimmäinen julkinen kädenpuristus. Farc ilmoitti 1. lokakuuta, että kapinallisten sotilaskoulutus lopetetaan. Kolumbian aseellinen konflikti -Arviolta 220 000 kuollutta -Yli viisi miljoonaa maan sisällä siirtymään joutunutta -Yli seitsemän miljoonaa rekisteröityä uhria - Noin 8 000 Farc-kapinallista jatkaa taistelua Lähteet: Kolumbian hallitus Mitä Kolumbian rauhanprosessissa on vaakalaudalla?</w:t>
      </w:r>
    </w:p>
    <w:p>
      <w:r>
        <w:rPr>
          <w:b/>
        </w:rPr>
        <w:t xml:space="preserve">Yhteenveto</w:t>
      </w:r>
    </w:p>
    <w:p>
      <w:r>
        <w:t xml:space="preserve">Kolumbian hallitus ja Farc-kapinalliset ovat sopineet toimenpiteistä maan vuosikymmeniä kestäneen sisällissodan aikana kadonneiden ihmisten löytämiseksi.</w:t>
      </w:r>
    </w:p>
    <w:p>
      <w:r>
        <w:rPr>
          <w:b/>
          <w:u w:val="single"/>
        </w:rPr>
        <w:t xml:space="preserve">Asiakirjan numero 16250</w:t>
      </w:r>
    </w:p>
    <w:p>
      <w:r>
        <w:t xml:space="preserve">Darwenin tornin kupolin korvaaminen viivästyy kovien tuulien vuoksi.</w:t>
      </w:r>
    </w:p>
    <w:p>
      <w:r>
        <w:t xml:space="preserve">Darwenin torni menetti lasikuitukupolinsa ja säävarjonsa 11. marraskuuta 2010, kun tuulet puhalsivat jopa 129 km/h (80mph). WEC Group Ltd:n vanhempi suunnittelupäällikkö Peter Roberts on valvonut uuden ruostumattomasta teräksestä valmistetun kupolin rakentamista. Hänen mukaansa se oli ollut valmiina kolme viikkoa, mutta sitä ei voitu siirtää paikalleen ilmateitse, koska sää oli yhä epäsuotuisampi. Roberts sanoi: "Toivoimme pystyttävämme sen 10. joulukuuta mennessä, mutta juuri ennen joulua oli kova sää, joka lykkäsi nostoa. "Valitettavasti helikopteri, jota oli tarkoitus käyttää, ei ole käytettävissä ennen tammikuun 9. päivää." Uusi kupoli, joka on valmistettu jauhemaalatusta ruostumattomasta teräksestä, on kolmas tornin kruunu. Alkuperäinen, puusta tehty, räjähti myös pois kovassa tuulessa vuonna 1947. Se korvattiin lopulta lasikuitukupolilla, kun Darwenin pormestari Bill Lees käynnisti vuonna 1971 rahaston uuden kupolin hankkimiseksi. Roberts sanoi: "Syy siihen oli se, että puisten ikkunalaudoitusten ja tornin päällä olevan betoniseinän välinen liitos ruostui pois. "Ruostumattomasta teräksestä valmistettu rakenne ei koskaan syöpynyt pois, ja se säilyy siellä vielä 500 vuotta. "Olen varma, että kun se asetetaan paikalleen, siitä tulee jännittävää. En ole koskaan ennen nostanut rakennetta ylös helikopterilla, ja olen 67-vuotias." Darwenin torni, joka on II-luokan rakennus, rakennettiin vuonna 1897 kuningatar Victorian timanttisen juhlavuoden kunniaksi.</w:t>
      </w:r>
    </w:p>
    <w:p>
      <w:r>
        <w:rPr>
          <w:b/>
        </w:rPr>
        <w:t xml:space="preserve">Yhteenveto</w:t>
      </w:r>
    </w:p>
    <w:p>
      <w:r>
        <w:t xml:space="preserve">Lancashiren maamerkin huipun korvaaminen yli vuosi sitten kovassa tuulessa pois puhaltaneella katolla on viivästynyt uusien kovien tuulien vuoksi.</w:t>
      </w:r>
    </w:p>
    <w:p>
      <w:r>
        <w:rPr>
          <w:b/>
          <w:u w:val="single"/>
        </w:rPr>
        <w:t xml:space="preserve">Asiakirjan numero 16251</w:t>
      </w:r>
    </w:p>
    <w:p>
      <w:r>
        <w:t xml:space="preserve">Keväinen lumimyrsky peittää Yhdysvaltojen itäosan</w:t>
      </w:r>
    </w:p>
    <w:p>
      <w:r>
        <w:t xml:space="preserve">Myrsky on neljäs Yhdysvaltojen koillisosaan viimeisen kuukauden aikana iskenyt myrsky, ja sitä syytetään yhdestä liikennekuolemasta. Ennustajat ennustavat jopa 45 senttimetriä lunta itärannikolle Philadelphiasta New Yorkiin. Myös sisämaassa, kuten Ohiossa, Indianassa ja Kentuckyssa, on odotettavissa lumisateita. Philadelphian, New Jerseyn, Pittsburghin ja Washington DC:n koulut suljettiin, mutta Bostonin oppilaita kehotettiin uhmaamaan säätä. Yli 4 000 lentoa Yhdysvaltoihin ja Yhdysvalloista peruttiin, ja Yhdysvaltain liittovaltion hallinto suljettiin päiväksi sään ääri-ilmiöiden vuoksi. New Yorkissa poliisin mukaan liukkaat tiet vaikuttivat pakettiauto-onnettomuuteen, jossa yksi nainen kuoli ja viisi muuta loukkaantui. Sähkölinjojen jäätyminen on aiheuttanut tuhansia sähkökatkoja New Jerseyssä ja Pennsylvaniassa. First Lady Melania Trump twiittasi kuvan lumesta Valkoisessa talossa, jossa presidentin viralliset tilaisuudet peruttiin. New Yorkin kuvernöörin Andrew Cuomon lehdistösihteeri twiittasi kuvan, kun hän pysähtyi Long Island Expresswaylle tarkastamaan rekkaonnettomuutta. Cuomo on julistanut New Yorkiin hätätilan.</w:t>
      </w:r>
    </w:p>
    <w:p>
      <w:r>
        <w:rPr>
          <w:b/>
        </w:rPr>
        <w:t xml:space="preserve">Yhteenveto</w:t>
      </w:r>
    </w:p>
    <w:p>
      <w:r>
        <w:t xml:space="preserve">Myrsky, joka peittää Yhdysvaltojen koillisosan lumella, jäällä ja tuulilla, on aiheuttanut matkustuskaaosta ja työnsulkuja ensimmäisenä kevätpäivänä.</w:t>
      </w:r>
    </w:p>
    <w:p>
      <w:r>
        <w:rPr>
          <w:b/>
          <w:u w:val="single"/>
        </w:rPr>
        <w:t xml:space="preserve">Asiakirjan numero 16252</w:t>
      </w:r>
    </w:p>
    <w:p>
      <w:r>
        <w:t xml:space="preserve">Honda Swindon: 149 työntekijää joutuu irtisanottavaksi</w:t>
      </w:r>
    </w:p>
    <w:p>
      <w:r>
        <w:t xml:space="preserve">Honda ilmoitti viime kuussa suunnitelmista vähentää 500 työpaikkaa, mukaan lukien 160 väliaikaista työpaikkaa South Marstonissa myynnin laskun vuoksi. Yhtiö on nyt vahvistanut, että 191 henkilöä on ilmoittautunut vapaaehtoisesti irtisanottavaksi, mutta 340 vakituisen työntekijän on lähdettävä. Yrityksen tiedottaja sanoi, että keskusteluja Unite-liiton kanssa jatketaan "pakollisten irtisanomisten edellyttämistä menettelyistä". South Marstonin tehtaalla työskentelee noin 3 000 työntekijää, jotka valmistavat Civiciä, Jazzia ja CR-V:tä Yhdistyneen kuningaskunnan ja Euroopan markkinoille. Japanilainen autonvalmistaja, joka aloitti toimintansa Swindonissa vuonna 1992, irtisanoi viime vuonna 38 työntekijää pakollisesti ja 554 vapaaehtoisesti. Tänä vuonna Honda suunnittelee työvuorojen vähentämisen lisäksi tuotannon siirtämistä yhdelle tuotantolinjalle "tuotannon joustavuuden ja tehokkuuden parantamiseksi".</w:t>
      </w:r>
    </w:p>
    <w:p>
      <w:r>
        <w:rPr>
          <w:b/>
        </w:rPr>
        <w:t xml:space="preserve">Yhteenveto</w:t>
      </w:r>
    </w:p>
    <w:p>
      <w:r>
        <w:t xml:space="preserve">Swindonissa sijaitsevan autonvalmistaja Hondan jopa 149 vakituista työntekijää saattaa joutua irtisanottavaksi, yhtiö on vahvistanut.</w:t>
      </w:r>
    </w:p>
    <w:p>
      <w:r>
        <w:rPr>
          <w:b/>
          <w:u w:val="single"/>
        </w:rPr>
        <w:t xml:space="preserve">Asiakirjan numero 16253</w:t>
      </w:r>
    </w:p>
    <w:p>
      <w:r>
        <w:t xml:space="preserve">EU-kansanäänestys: Brexit lähettää IoM:n "tuntemattomalle matkalle".</w:t>
      </w:r>
    </w:p>
    <w:p>
      <w:r>
        <w:t xml:space="preserve">Mansaaren, Jerseyn ja Guernseyn kruununriippuvuusalueiden asukkaat eivät voineet äänestää, koska mikään niistä ei kuulu EU:hun. Britannian merentakaiseen alueeseen kuuluvan Gibraltarin asukkaat saivat kuitenkin äänestää, ja he äänestivät ylivoimaisesti jäsenyyden puolesta. Bell sanoi, että kansanäänestys merkitsi "alkua matkalle tuntemattomaan sekä Yhdistyneelle kuningaskunnalle että Mansaarelle". "Tämä tilanne on ennennäkemätön", hän lisäsi ja totesi, että Yhdistyneen kuningaskunnan eroamisella "on merkittävä vaikutus" saareen. Tulos tarkoittaa, että Mansaaren on nyt etsittävä korvaaja pöytäkirjassa 3 vahvistetulle suhteelle EU:n kanssa, joka mahdollistaa teollisuustuotteiden ja maataloustuotteiden vapaakaupan. Bell sanoi, että Mansaari on valmistautunut hyvin, mutta myönsi, että "on tehtävä tiivistä yhteistyötä Yhdistyneen kuningaskunnan poliitikkojen kanssa, jotta voimme varmistaa, että ymmärrämme Yhdistyneen kuningaskunnan suunnan ja että he ymmärtävät, mitä vaikutuksia sillä on meille". "On elintärkeää, että etujamme ei jätetä huomiotta." Aiemmin tänä vuonna Taru sormusten herrasta -tähti ja Mansaarella asuva John Rhys-Davies käynnisti vetoomuksen, jossa vaadittiin äänioikeutta EU-kansanäänestyksessä Britannian kruunun alaisuudessa asuville. Kansanäänestys oli 71-vuotiaan mukaan "yksi viime aikojen tärkeimmistä [ja] perustuslain kannalta merkittävimmistä tapahtumista".</w:t>
      </w:r>
    </w:p>
    <w:p>
      <w:r>
        <w:rPr>
          <w:b/>
        </w:rPr>
        <w:t xml:space="preserve">Yhteenveto</w:t>
      </w:r>
    </w:p>
    <w:p>
      <w:r>
        <w:t xml:space="preserve">Mansaari on aloittamassa "matkaa tuntemattomaan" sen jälkeen, kun Yhdistynyt kuningaskunta äänesti Euroopan unionista eroamisen puolesta, pääministeri Allan Bell sanoi.</w:t>
      </w:r>
    </w:p>
    <w:p>
      <w:r>
        <w:rPr>
          <w:b/>
          <w:u w:val="single"/>
        </w:rPr>
        <w:t xml:space="preserve">Asiakirjan numero 16254</w:t>
      </w:r>
    </w:p>
    <w:p>
      <w:r>
        <w:t xml:space="preserve">Llantysilio-vuoristopalo "sammui" 40 päivän palamisen jälkeen</w:t>
      </w:r>
    </w:p>
    <w:p>
      <w:r>
        <w:t xml:space="preserve">Tulipalo syttyi Llantysiliossa, Denbighshiressä, 11. heinäkuuta, ja suurimmillaan sitä oli torjumassa 60 poliisia. Kymmenen päivää sitten viranomaiset olivat varmoja, että palo oli "pääosin sammunut", mutta se syttyi uudelleen palamisen jälkeen maan alla. Nyt Pohjois-Walesin palo- ja pelastuspalvelun Stuart Millington on sanonut, että henkilökunnan pitäisi vihdoin poistua paikalta. "Jätämme tapahtumapaikan auki ja käymme siellä säännöllisesti koko viikonlopun ajan varmistaaksemme, ettei palo syty uudelleen tai palaa takaisin maan alta", hän sanoi. Palo oli johtanut siihen, että läheinen Horseshoe Pass -väylä oli suljettu useaan otteeseen palomiesten käsitellessä sitä. Se oli yksi monista suurista ruohikkopaloista, joita on syttynyt kesän aikana eri puolilla Walesia, muun muassa Twmbarlwmissä Caerphillyn kreivikunnassa.</w:t>
      </w:r>
    </w:p>
    <w:p>
      <w:r>
        <w:rPr>
          <w:b/>
        </w:rPr>
        <w:t xml:space="preserve">Yhteenveto</w:t>
      </w:r>
    </w:p>
    <w:p>
      <w:r>
        <w:t xml:space="preserve">Yli 40 päivää palanut vuoristopalo on vihdoin sammunut, kertovat palomiehet.</w:t>
      </w:r>
    </w:p>
    <w:p>
      <w:r>
        <w:rPr>
          <w:b/>
          <w:u w:val="single"/>
        </w:rPr>
        <w:t xml:space="preserve">Asiakirjan numero 16255</w:t>
      </w:r>
    </w:p>
    <w:p>
      <w:r>
        <w:t xml:space="preserve">Coronavirus: TT:n peruutuksesta kärsineet yritykset saavat avustuksia</w:t>
      </w:r>
    </w:p>
    <w:p>
      <w:r>
        <w:t xml:space="preserve">Tapahtuma, joka on miljoonien arvoinen saaren taloudelle, on peruttu koronaviruksen aiheuttaman huolen vuoksi. Toimenpiteistä ilmoittaessaan valtiovarainministeri Alfred Cannon sanoi, että tulevista kuukausista tulisi "verotaistelu". Hän lisäsi, että majoituspalvelujen tarjoajat tarvitsisivat enemmän "huomattavaa tukea" ja että lisätoimenpiteitä julkistettaisiin. Avustukset ja maksulomat koskevat matkailualan aloja, kuten majoitusta, ateriapalveluja, viihdettä ja matkailua. Vuoden 2019 Isle of Man TT:tä koskevien lukujen mukaan tapahtuman majoitukseen käytettiin 7,8 miljoonaa puntaa. Saaren pohjoisosassa leirintäaluetta pitävä Fiona Brumby arvioi, että kahden viikon tapahtuma tuo 50 prosenttia hänen vuosituloistaan. Hänen mukaansa peruutus oli "oikea ratkaisu", vaikka se olisi "lamauttava yrityksille". Douglasin majatalon omistaja Steve Richardson oli samaa mieltä siitä, että se "tuhoaisi täysin" hänen liiketoimintansa. Hän sanoi menettäneensä viime vuonna paljon liiketoimintaa meneillään olevien kävelykadun töiden vuoksi ja odotti maanantaisen ilmoituksen jälkeen "peruutusten tulvaa". TT peruttiin viimeksi vuonna 2001 suu- ja sorkkataudista aiheutuneiden huolien vuoksi. Valtiovarainministeriön toimenpiteet seurasivat pääministerin aiemmin antamaa ilmoitusta, jonka mukaan kaikkia Mansaarelle saapuvia henkilöitä, jotka kieltäytyvät eristämästä itseään koronaviruksen leviämisen estämiseksi, voidaan syyttää. Saarella tähän mennessä tehdyistä 42 koronavirustesteistä ei ole löytynyt yhtään positiivista tapausta.</w:t>
      </w:r>
    </w:p>
    <w:p>
      <w:r>
        <w:rPr>
          <w:b/>
        </w:rPr>
        <w:t xml:space="preserve">Yhteenveto</w:t>
      </w:r>
    </w:p>
    <w:p>
      <w:r>
        <w:t xml:space="preserve">Manxin hallitus aikoo tarjota Mansaaren TT:n peruuntumisesta kärsiville yrityksille 3 000 punnan avustuksen ja vapautuksen kansallisista vakuutusmaksuista.</w:t>
      </w:r>
    </w:p>
    <w:p>
      <w:r>
        <w:rPr>
          <w:b/>
          <w:u w:val="single"/>
        </w:rPr>
        <w:t xml:space="preserve">Asiakirjan numero 16256</w:t>
      </w:r>
    </w:p>
    <w:p>
      <w:r>
        <w:t xml:space="preserve">Northamptonin museossa syttyy tulipalo</w:t>
      </w:r>
    </w:p>
    <w:p>
      <w:r>
        <w:t xml:space="preserve">Pelastuspalvelut kutsuttiin Northampton Museumiin, kun Guildhall Roadilla sijaitsevasta kiinteistöstä nähtiin tulevan savua klo 19:40 GMT. Palomiehet tunkeutuivat rakennukseen toisen kerroksen tulipalon sammuttamiseksi, jossa oli kuulemma "mukana roskia, jotka olivat kulkeutuneet lattian läpi". Museo suljettiin helmikuussa 2017 "uuden suuren laajennushankkeen" vuoksi, ja sen oli määrä avautua uudelleen ensi vuoden alussa. Northamptonin palo- ja pelastuspalvelu kehottaa autoilijoita välttämään aluetta tien sulkemisen vuoksi. Asukkaita kehotetaan myös pitämään ikkunat ja ovet kiinni.</w:t>
      </w:r>
    </w:p>
    <w:p>
      <w:r>
        <w:rPr>
          <w:b/>
        </w:rPr>
        <w:t xml:space="preserve">Yhteenveto</w:t>
      </w:r>
    </w:p>
    <w:p>
      <w:r>
        <w:t xml:space="preserve">Tulipalo on syttynyt museossa, joka on parhaillaan suljettuna kunnostustöiden vuoksi.</w:t>
      </w:r>
    </w:p>
    <w:p>
      <w:r>
        <w:rPr>
          <w:b/>
          <w:u w:val="single"/>
        </w:rPr>
        <w:t xml:space="preserve">Asiakirjan numero 16257</w:t>
      </w:r>
    </w:p>
    <w:p>
      <w:r>
        <w:t xml:space="preserve">St Helensin koteja evakuoitu toisen maailmansodan aikaisen pommin löydyttyä</w:t>
      </w:r>
    </w:p>
    <w:p>
      <w:r>
        <w:t xml:space="preserve">Poliisi kutsuttiin Penlake Industrial Estate -teollisuusalueelle St Helensissä sen jälkeen, kun ensimmäiset raportit kertoivat, että sieltä oli löydetty "tykistön kranaatti". Palomiehet loivat 400 metrin (440yd) suoja-alueen, kun erikoisryhmä poisti kranaatin, joka myöhemmin tunnistettiin sodanaikaiseksi pommiksi. Asukkaat saivat palata kotiinsa noin kello 15.25 GMT, poliisi kertoi. St Helensin neuvoston edustaja sanoi, että teollisuusalue ja useimmat Reginald Roadin lähistöllä sijaitsevat kodit evakuoitiin. Myös Transpennine Express keskeytti väliaikaisesti junaliikenteen Liverpool Lime Streetin ja Manchester Victorian välillä.</w:t>
      </w:r>
    </w:p>
    <w:p>
      <w:r>
        <w:rPr>
          <w:b/>
        </w:rPr>
        <w:t xml:space="preserve">Yhteenveto</w:t>
      </w:r>
    </w:p>
    <w:p>
      <w:r>
        <w:t xml:space="preserve">Koteja ja yrityksiä evakuoitiin sen jälkeen, kun teollisuusalueelta löytyi räjähtämätön toisen maailmansodan aikainen pommi.</w:t>
      </w:r>
    </w:p>
    <w:p>
      <w:r>
        <w:rPr>
          <w:b/>
          <w:u w:val="single"/>
        </w:rPr>
        <w:t xml:space="preserve">Asiakirjan numero 16258</w:t>
      </w:r>
    </w:p>
    <w:p>
      <w:r>
        <w:t xml:space="preserve">Coronavirus: Vasta-ainetestejä ei pitäisi tarjota "tilauksesta".</w:t>
      </w:r>
    </w:p>
    <w:p>
      <w:r>
        <w:t xml:space="preserve">Tohtori Gregor Smith on kirjoittanut kaikille terveyslautakunnille, että niiden ei pitäisi tarjota vasta-ainetestejä NHS:n henkilökunnalle, hoitohenkilökunnalle tai potilaille. Tohtori Smithin mukaan testejä olisi edelleen käytettävä valvontatoimenpiteisiin. Hän sanoi pitävänsä neuvoja silmällä. Vasta-aineita tuottaa elimistön immuunijärjestelmä, kun se oppii taistelemaan infektiota vastaan. Koronavirusta vastaan hyökkäävien vasta-aineiden löytäminen osoittaa, että henkilö on saanut tartunnan aiemmin, mutta se ei todista, että hän on suojattu sitä vastaan tulevaisuudessa. Vasta-ainetestin pääasiallinen käyttötarkoitus on ollut selvittää, kuinka moni ihminen on saanut koronavirustartunnan. Tähän mennessä Skotlannissa on tehty 4 431 vasta-ainetestiä, joiden avulla on saatu väestötason tietoa Covid-19:stä. Kirjeessään tohtori Smith totesi, että serologiset testit, veren seerumin diagnostinen tutkimus, voivat olla hyödyllisiä joillekin potilaille esimerkiksi silloin, kun yritetään selvittää, voisiko Covid-19 aiheuttaa meneillään olevan sairauden. Mutta hän sanoi: "Arvioituani käytettävissä olevat tutkimustulokset, tällä hetkellä ei ole riittävästi kliinistä näyttöä, jotta voitaisiin ehdottomasti päätellä, että Covid-19:stä toipuneet ihmiset olisivat suojassa joko toiselta tartunnalta tai tartunnalta muille." Hän sanoi, että Maailman terveysjärjestö oli varoittanut "mahdollisista kielteisistä vaikutuksista" kansanterveyteen, jos ihmiset uskoisivat positiivisen tuloksen antavan heille immuniteetin ja johtavan käyttäytymisen muuttumiseen. Tohtori Smith lisäsi: "Jos immuniteettia koskeva kliininen näyttö muuttuu, otamme nopeasti käyttöön kansallisen vasta-ainetestausohjelman, jotta voimme hyödyntää sen tarjoamat mahdolliset terveydelliset, sosiaaliset ja taloudelliset hyödyt, ja valmistaudumme jo nyt tähän mahdollisuuteen."</w:t>
      </w:r>
    </w:p>
    <w:p>
      <w:r>
        <w:rPr>
          <w:b/>
        </w:rPr>
        <w:t xml:space="preserve">Yhteenveto</w:t>
      </w:r>
    </w:p>
    <w:p>
      <w:r>
        <w:t xml:space="preserve">Skotlannin ylilääkärin mukaan ei ole riittävästi näyttöä siitä, että Covid-19-tartunnasta toipuneet ihmiset olisivat suojassa toista tartuntaa vastaan.</w:t>
      </w:r>
    </w:p>
    <w:p>
      <w:r>
        <w:rPr>
          <w:b/>
          <w:u w:val="single"/>
        </w:rPr>
        <w:t xml:space="preserve">Asiakirjan numero 16259</w:t>
      </w:r>
    </w:p>
    <w:p>
      <w:r>
        <w:t xml:space="preserve">Swanage laituri korjaukset aloittaa jälkeen £ 60k nostettu</w:t>
      </w:r>
    </w:p>
    <w:p>
      <w:r>
        <w:t xml:space="preserve">Swanage Pier Trustin puheenjohtaja Derek Tarant sanoi olevansa "häkeltynyt" yhteensä 20 000 punnan lahjoituksista, mukaan lukien paikallisten koulujen keräämät varat. Heritage Lottery Fund (HLF) -rahastolta saatu 39 900 punnan lisärahoitus tarkoittaa, että viktoriaanisen laiturin korjaustyöt voidaan aloittaa tiistaina. Voimakkaat tuulet ja kova merenkäynti 11. maaliskuuta vaurioittivat laiturin keskiosaa niin pahasti, että se oli vähällä romahtaa. Tarrant sanoi: "Laituri on saanut ennennäkemättömän paljon tukea sen jälkeen, kun vetoomus alkoi maaliskuussa, ja yleisön anteliaisuus on hukuttanut meidät." Vuosina 1859/1860 rakennetun laiturin keskiosaan tehtäviin töihin kuuluu sukeltajien lähettäminen alas korvaamaan merenpohjassa oleva 4,5-metrinen kanto. Korjaustöiden lisäksi varoilla rahoitetaan opetusnäyttelyitä, koulumatkoja ja vapaaehtoisten koulutusta, jotka auttavat kunnostustöissä. Laituri, joka on 195 metriä pitkä, kunnostettiin kokonaan sen jälkeen, kun se oli rappeutunut 1960-luvulla. Miljoonan punnan arvoisen uudistuksen jälkeen se avattiin uudelleen vuonna 1998, ja nyt se houkuttelee yli 100 000 kävijää vuodessa.</w:t>
      </w:r>
    </w:p>
    <w:p>
      <w:r>
        <w:rPr>
          <w:b/>
        </w:rPr>
        <w:t xml:space="preserve">Yhteenveto</w:t>
      </w:r>
    </w:p>
    <w:p>
      <w:r>
        <w:t xml:space="preserve">Dorsetissa sijaitsevan, myrskyn runteleman II-luokan laiturin korjaustyöt voidaan aloittaa, kun maaliskuussa tehdyllä vetoomuksella kerättiin 60 000 puntaa.</w:t>
      </w:r>
    </w:p>
    <w:p>
      <w:r>
        <w:rPr>
          <w:b/>
          <w:u w:val="single"/>
        </w:rPr>
        <w:t xml:space="preserve">Asiakirjan numero 16260</w:t>
      </w:r>
    </w:p>
    <w:p>
      <w:r>
        <w:t xml:space="preserve">Leanne Wood: Wales itsenäistyy sukupolven kuluessa</w:t>
      </w:r>
    </w:p>
    <w:p>
      <w:r>
        <w:t xml:space="preserve">Leanne Woodin mukaan Yhdistyneen kuningaskunnan kansakunnilla on yhteinen kieli ja kulttuurit, jotka ovat muotoutuneet niiden keskinäisten suhteiden kautta. "Englanti ei ole meille vain naapuri", Wood kirjoittaa The Scotsman -lehdessä. "Se on myös sisarkansamme." Kun Skotlannin on määrä äänestää itsenäisyydestä vuonna 2014, Britannian historia on hänen mukaansa "saranapisteessä". Wood oli perjantaina Skotlannissa EFA:n kokouksessa, joka on Euroopan parlamentin ryhmä, johon Plaid ja SNP kuuluvat. "Kumppanuus" The Scotsman -lehdessä julkaistussa artikkelissa hän ehdottaa, että Britannian ja Irlannin neuvosto voisi olla foorumi tulevalle kansakuntien väliselle yhteistyölle. Hän sanoo: "Kun kaikilla on paikka pöydän ääressä, on paljon aloja, joilla voimme yhdistää ja jakaa ratkaisuja ja luovuutta tasavertaisten vahvan kumppanuuden puitteissa, ja olen varma, että sukupolven kuluessa siihen kuuluu myös itsenäinen Wales. "Sen sijaan, että takertuisimme yhtenäisvaltion pakkopaitaan, meidän kaikkien on aika alkaa omaksua tämä tuleva Britannia, kansakuntien naapuruus, joka on suvereeni, demokraattinen ja vapaa." Plaid sitoutui viime vuonna Walesin itsenäistymiseen, ja Wood asettui Plaidin johtajavaaleissa ehdolle "todellisen itsenäisyyden" puolesta.</w:t>
      </w:r>
    </w:p>
    <w:p>
      <w:r>
        <w:rPr>
          <w:b/>
        </w:rPr>
        <w:t xml:space="preserve">Yhteenveto</w:t>
      </w:r>
    </w:p>
    <w:p>
      <w:r>
        <w:t xml:space="preserve">Plaid Cymru -puolueen johtajan mukaan Walesista tulee sukupolven kuluessa itsenäinen ja osa Britannian "kansakuntien naapurustoa".</w:t>
      </w:r>
    </w:p>
    <w:p>
      <w:r>
        <w:rPr>
          <w:b/>
          <w:u w:val="single"/>
        </w:rPr>
        <w:t xml:space="preserve">Asiakirjan numero 16261</w:t>
      </w:r>
    </w:p>
    <w:p>
      <w:r>
        <w:t xml:space="preserve">Greensill Capital: Greillill Capital: 440 työpaikkaa vähennetään lainanantajan kaatumisen jälkeen</w:t>
      </w:r>
    </w:p>
    <w:p>
      <w:r>
        <w:t xml:space="preserve">Grant Thornton ilmoitti, että 305 työntekijää vähennetään yrityksen pääkonttorista Warringtonissa ja loput Lontoossa. Tämä on seurausta tiedoista, joiden mukaan entinen pääministeri David Cameron lähetti viime vuonna viestejä liittokanslerin yksityispuhelimeen ja pyysi apua pankille. Greensill Capital ajautui konkurssiin maaliskuussa. Yrityksellä on neljä rakennusta Cheshiren Daresbury Parkissa sijaitsevassa toimipisteessä ja toinen toimisto Lontoon West Endissä. Työväenpuolueen Weaver Valen kansanedustaja Mike Amesbury sanoi, että asianomaiset olivat "kestämättömän liiketoimintamallin uhreja". Grant Thorntonin mukaan irtisanomiset ovat "valitettavia". Irtisanomisista ilmoitettiin henkilöstölle 12. maaliskuuta. Seuraa BBC North Westin toimintaa Facebookissa, Twitterissä ja Instagramissa. Voit myös lähettää juttuideoita osoitteeseen northwest.newsonline@bbc.co.uk</w:t>
      </w:r>
    </w:p>
    <w:p>
      <w:r>
        <w:rPr>
          <w:b/>
        </w:rPr>
        <w:t xml:space="preserve">Yhteenveto</w:t>
      </w:r>
    </w:p>
    <w:p>
      <w:r>
        <w:t xml:space="preserve">Greensill Capital -rahoitusyhtiön romahdus on johtanut 440 työntekijän työpaikan menetykseen, kuten hallintoviranomaiset ovat paljastaneet.</w:t>
      </w:r>
    </w:p>
    <w:p>
      <w:r>
        <w:rPr>
          <w:b/>
          <w:u w:val="single"/>
        </w:rPr>
        <w:t xml:space="preserve">Asiakirjan numero 16262</w:t>
      </w:r>
    </w:p>
    <w:p>
      <w:r>
        <w:t xml:space="preserve">Savilen Glencoen koti vandalisoitu</w:t>
      </w:r>
    </w:p>
    <w:p>
      <w:r>
        <w:t xml:space="preserve">Viime vuonna 84-vuotiaana kuolleen Savilen uskotaan käyttäneen hyväkseen satoja nuoria tyttöjä ja joitakin poikia 40 vuoden aikana. Poliisin mukaan Allt Na Reighissa Glencoessa sijaitsevaan taloon tehtiin ilkivaltaa yöllä, mutta silminnäkijöiden mukaan se tapahtui päivällä. Seinään oli kirjoitettu "Jimmy the beast", ja ovi oli pahoin vaurioitunut. BBC:n Skotlannin toimittaja Andreas Wolff kertoi, että silminnäkijät näkivät kolmen parikymppisen miehen heittelevän taloa kivillä ja ruiskumaalaavan seiniä sunnuntaina lounasaikaan. Hänen mukaansa talon edessä nähtiin musta auto, jonka ovet olivat auki. Fort Williamin poliisi tutkii asiaa. Savilen väitetään syyllistyneen hyväksikäyttöön useissa laitoksissa, kuten korkean turvallisuuden psykiatrisessa sairaalassa Broadmoorissa, Stoke Mandevillen sairaalassa, Leeds General Infirmaryssä ja BBC:ssä. TV-juontaja ja DJ, joka lyötiin ritariksi vuonna 1996, oli 1970- ja 80-luvuilla tunnettu nimi Britanniassa. Savile osti Glencoen mökin vuonna 1998, ja yhteisön johtajat kuvailivat häntä kuolemansa jälkeen "adoptoiduksi paikalliseksi". Mökki oli tarkoitus myydä aiemmin tänä vuonna, mutta Savilen hyväntekeväisyyssäätiö keskeytti myynnin ja ilmoitti suunnitelmista muuttaa se vammaisten hoitokeskukseksi. Tämä suunnitelma on nyt hyllytetty, kun hyväntekeväisyysjärjestö ilmoitti sulkevansa sen.</w:t>
      </w:r>
    </w:p>
    <w:p>
      <w:r>
        <w:rPr>
          <w:b/>
        </w:rPr>
        <w:t xml:space="preserve">Yhteenveto</w:t>
      </w:r>
    </w:p>
    <w:p>
      <w:r>
        <w:t xml:space="preserve">Skotlannin ylängöillä sijaitsevaan taloon, joka kuului häpeään joutuneelle tv-juontajalle Jimmy Savilelle, on maalattu loukkaavia iskulauseita.</w:t>
      </w:r>
    </w:p>
    <w:p>
      <w:r>
        <w:rPr>
          <w:b/>
          <w:u w:val="single"/>
        </w:rPr>
        <w:t xml:space="preserve">Asiakirjan numero 16263</w:t>
      </w:r>
    </w:p>
    <w:p>
      <w:r>
        <w:t xml:space="preserve">Huumekuski vangittiin miehen kuoltua Salfordin onnettomuudessa</w:t>
      </w:r>
    </w:p>
    <w:p>
      <w:r>
        <w:t xml:space="preserve">Alan Strong, 52, kuoli jäätyään auton alle kävellessään Littleton Roadilla Salfordissa viime vuoden huhtikuussa. Matthew Bravender, 27, Deepdale Drivesta, Agecroftista, tunnusti syyllisyytensä kuoleman aiheuttamiseen huolimattomalla ajotavalla, kun hän oli ylittänyt määrätyn lääkkeen raja-arvon. Hänet vangittiin viideksi vuodeksi ja neljäksi kuukaudeksi Manchesterin Minshull Street Crown Courtissa tiistaina. Bravender määrättiin myös seitsemän vuoden ja kahdeksan kuukauden ajokieltoon.</w:t>
      </w:r>
    </w:p>
    <w:p>
      <w:r>
        <w:rPr>
          <w:b/>
        </w:rPr>
        <w:t xml:space="preserve">Yhteenveto</w:t>
      </w:r>
    </w:p>
    <w:p>
      <w:r>
        <w:t xml:space="preserve">Jalankulkijan tappamisen myöntänyt huumekuski on vangittu.</w:t>
      </w:r>
    </w:p>
    <w:p>
      <w:r>
        <w:rPr>
          <w:b/>
          <w:u w:val="single"/>
        </w:rPr>
        <w:t xml:space="preserve">Asiakirjan numero 16264</w:t>
      </w:r>
    </w:p>
    <w:p>
      <w:r>
        <w:t xml:space="preserve">Varoitus "ankarasta säästä" Pohjois-Walesissa</w:t>
      </w:r>
    </w:p>
    <w:p>
      <w:r>
        <w:t xml:space="preserve">Perjantaina keski-, etelä- ja länsi-Walesin yli kulki sadealue, ja Etelä-Walesissa mitattiin 60-70 mailin tuntinopeuden puuskia ennen kello 09:00 GMT. Met Office on antanut keltaisen varoituksen "varautukaa" rankkasateista ja voimakkaista tuulista Gwyneddissä, Conwyssa ja Denbighshiressä viikonlopun aikana. Muissa osissa Pohjois- ja Keski-Walesia on voimassa keltainen varoitus. Ilmatieteen laitoksen mukaan lauantaina ja sunnuntaina on odotettavissa "raskasta ja jatkuvaa" sadetta, erityisesti kukkuloilla. Se varoitti, että tämä voi johtaa tulviin, koska joet ovat korkealla viimeaikaisten rankkasateiden jälkeen. Aiemmin Natural Resources Wales poisti tulvavaroituksen Aberystwythin merenrannalla Ceredigionissa. Perjantain säävaroitus koski seuraavia alueita: Blaenau Gwent, Bridgend, Caerphilly, Cardiff, Carmarthenshire, Ceredigion, Merthyr Tydfil, Monmouthshire, Neath Port Talbot, Newport, Pembrokeshire, Powys, Rhondda Cynon Taff, Swansea, Torfaen ja Vale of Glamorgan. Tuulen odotettiin pysyvän voimakkaana ja puuskittaisena koko päivän ajan.</w:t>
      </w:r>
    </w:p>
    <w:p>
      <w:r>
        <w:rPr>
          <w:b/>
        </w:rPr>
        <w:t xml:space="preserve">Yhteenveto</w:t>
      </w:r>
    </w:p>
    <w:p>
      <w:r>
        <w:t xml:space="preserve">Walesiin on iskenyt puuskia, joiden nopeus on jopa 70 mailia tunnissa, ja varoitetaan, että ankarampaa säätä ja mahdollisia tulvia on luvassa.</w:t>
      </w:r>
    </w:p>
    <w:p>
      <w:r>
        <w:rPr>
          <w:b/>
          <w:u w:val="single"/>
        </w:rPr>
        <w:t xml:space="preserve">Asiakirjan numero 16265</w:t>
      </w:r>
    </w:p>
    <w:p>
      <w:r>
        <w:t xml:space="preserve">Bawsey Pitsin kuolemansyyntutkinta: Hukkunut teini-ikäinen oli hoitokodissa</w:t>
      </w:r>
    </w:p>
    <w:p>
      <w:r>
        <w:t xml:space="preserve">Umar Balogun, 16, Waltham Forestista, Lontoosta, kuoli Bawsey Pitsissä, lähellä King's Lynniä, Norfolkissa, 16. heinäkuuta 2013. Tutkinta kuuli, että Umar oli merkitty oikeuden määräyksen nojalla ja häntä hoidettiin Castle Homesin keskuksessa Cambridgeshiressä. Kaksi hoitokodin työntekijää oli vienyt Umarin ja toisen pojan Bawseyyn. Vanhempi laitoshuoltaja Sue Neve kertoi tutkintalautakunnalle, että toinen hoitokodin työntekijöistä, Kevin Roweth, ehdotti vierailua Bawseyyn. Hän sanoi, että Roweth oli sanonut, että matka olisi "vaellusmatka" eikä uimisesta ollut mainintaa. "Kun Kevin kuvaili minulle aluetta, hän ei maininnut uimista siellä", rouva Neve sanoi. Hän sanoi, että Umarilla oli punainen pyyhe mukanaan, kun hän lähti. "Kysyin häneltä, miksi hän otti sen mukaansa. Hän vain heilautti sitä ja käveli ulos ovesta", rouva Neve sanoi. Rowethin odotetaan todistavan tiistaina. Tutkinnan on määrä päättyä perjantaina. Kun Umar katosi, pelastuspalvelut aloittivat laajan etsintä- ja pelastusoperaation. Umarille tehty ruumiinavaus vahvisti kuolinsyyksi hukkumisen. Uiminen järvissä, jotka ovat syviä ja tiheässä aluskasvillisuudessa, on kielletty, mutta monet ihmiset eivät välitä varoitusmerkeistä.</w:t>
      </w:r>
    </w:p>
    <w:p>
      <w:r>
        <w:rPr>
          <w:b/>
        </w:rPr>
        <w:t xml:space="preserve">Yhteenveto</w:t>
      </w:r>
    </w:p>
    <w:p>
      <w:r>
        <w:t xml:space="preserve">Norwichissa järjestetyssä tutkinnassa on kuultu, että yksityinen hoivayritys huolehti teini-ikäisestä, joka hukkui uituaan louhosjärveen kauneuskohteessa.</w:t>
      </w:r>
    </w:p>
    <w:p>
      <w:r>
        <w:rPr>
          <w:b/>
          <w:u w:val="single"/>
        </w:rPr>
        <w:t xml:space="preserve">Asiakirjan numero 16266</w:t>
      </w:r>
    </w:p>
    <w:p>
      <w:r>
        <w:t xml:space="preserve">Hillsborough'n oikeudenkäynti: Valamiehistö voi antaa enemmistöpäätöksen, tuomari päättää.</w:t>
      </w:r>
    </w:p>
    <w:p>
      <w:r>
        <w:t xml:space="preserve">Seitsemän naista ja kolme miestä ovat neuvotelleet maanantai-iltapäivästä lähtien Prestonin kruununoikeudessa. Tuomari Sir Peter Openshaw sanoi, että hän hyväksyy nyt tuomion, josta vähintään yhdeksän kymmenestä on samaa mieltä. Dorsetin Ferndownista kotoisin oleva 75-vuotias Duckenfield kiistää 95 Liverpoolin fanin törkeän kuolemantuottamuksen. Kannattajat kuolivat Liverpoolin ja Nottingham Forestin välisessä FA Cupin välieräottelussa Sheffield Wednesdayn Hillsborough-stadionilla 15. huhtikuuta 1989. Tuolloin voimassa olleen lainsäädännön vuoksi 96. uhrin, Tony Blandin, kuolemasta ei voida nostaa syytettä. Tämä johtuu siitä, että hän kuoli yli vuosi ja päivä vammojensa aiheuttamisen jälkeen.</w:t>
      </w:r>
    </w:p>
    <w:p>
      <w:r>
        <w:rPr>
          <w:b/>
        </w:rPr>
        <w:t xml:space="preserve">Yhteenveto</w:t>
      </w:r>
    </w:p>
    <w:p>
      <w:r>
        <w:t xml:space="preserve">Hillsborough'n ottelun komentajan David Duckenfieldin oikeudenkäynnissä valamiehistö voi antaa enemmistöpäätöksen, tuomari on päättänyt.</w:t>
      </w:r>
    </w:p>
    <w:p>
      <w:r>
        <w:rPr>
          <w:b/>
          <w:u w:val="single"/>
        </w:rPr>
        <w:t xml:space="preserve">Asiakirjan numero 16267</w:t>
      </w:r>
    </w:p>
    <w:p>
      <w:r>
        <w:t xml:space="preserve">Pohjois-Walesin poliisin poliisipäällikkö auttaa ylinopeutta ajavan kiinniottamisessa</w:t>
      </w:r>
    </w:p>
    <w:p>
      <w:r>
        <w:t xml:space="preserve">Mark Polin ajoi A55-tietä Bangorissa, Gwyneddissä, kun hopeinen Vauxhall Vectra ajoi hänen ohitseen. Hän soitti hätäkeskukseen ja seurasi autoa, joka kiihdytti yli 90 km/h, kunnes poliisit saivat hänet kiinni ja ottivat hänet kiinni. Kuljettaja Michael Anthony Collins, 21, Manchesterista, myönsi ylinopeuden ja sai 265 punnan sakot Flintshiren käräjäoikeudessa tiistaina. Moldin tuomareille kerrottiin, että Polin seurasi ylinopeutta ajavaa kuljettajaa yli puolen mailin matkan ja antoi hänelle "neuvoja", kun tämä pysäytettiin 5. maaliskuuta. Collins määrättiin myös maksamaan 101 puntaa oikeudenkäyntikuluja.</w:t>
      </w:r>
    </w:p>
    <w:p>
      <w:r>
        <w:rPr>
          <w:b/>
        </w:rPr>
        <w:t xml:space="preserve">Yhteenveto</w:t>
      </w:r>
    </w:p>
    <w:p>
      <w:r>
        <w:t xml:space="preserve">Pohjois-Walesin poliisin poliisipäällikkö auttoi ylinopeutta ajaneen autoilijan kiinniottamisessa, on kuultu oikeudessa.</w:t>
      </w:r>
    </w:p>
    <w:p>
      <w:r>
        <w:rPr>
          <w:b/>
          <w:u w:val="single"/>
        </w:rPr>
        <w:t xml:space="preserve">Asiakirjan numero 16268</w:t>
      </w:r>
    </w:p>
    <w:p>
      <w:r>
        <w:t xml:space="preserve">Bobby Chihuahuan pentu syntyi poliisin pakettiautossa onnettomuuden jälkeen</w:t>
      </w:r>
    </w:p>
    <w:p>
      <w:r>
        <w:t xml:space="preserve">Perdyllä oli viisi pentua, mutta yksi, myöhemmin Bobbyksi nimetty pentu, syntyi, kun poliisit ajoivat sitä ja sen omistajaa hätäeläinlääkärille. Lemmikkidraama alkoi, kun poliisit kutsuttiin paikalle Brottonissa, lähellä Saltburnia, kello 04:30 GMT. Koska kukaan ei loukkaantunut onnettomuudessa, he päättivät matkustaa eläinlääkärille. Perdyn omistaja, joka ei halunnut nimeä, sanoi, että poliisit tekivät "enemmän kuin tarpeeksi" auttaakseen, sillä hänellä oli vaikeuksia synnyttää, koska yksi pennuista oli rikki. 'Ensimmäinen kerta meille' "He eivät ainoastaan pelastaneet koiraani ja pelastaneet sen henkeä, vaan myös sen viiden pennun hengen. Se oli fantastista, enkä voi kiittää heitä tarpeeksi", Perdyn omistaja sanoi. PC Rebecca McKenna, yksi paikalla olleista poliiseista, sanoi: "Nämä pennut eivät todennäköisesti selviäisi hengissä, jos emme saisi koiraa nopeasti eläinlääkäriin, joten kun omistajien ajoneuvo oli vaurioitunut törmäyksessä, otimme asiaksemme kiidättää koiran ja omistajan eläinlääkärille. "Meille oli ensimmäinen kerta, kun pentu syntyi poliisiautossa, ja on hienoa, että viisi pentua selvisi turvallisesti. Olimme todella tyytyväisiä, että pystyimme auttamaan." Seuraa BBC North East &amp; Cumbrian uutisia Twitterissä, Facebookissa ja Instagramissa. Lähetä juttuideoita osoitteeseen northeastandcumbria@bbc.co.uk.</w:t>
      </w:r>
    </w:p>
    <w:p>
      <w:r>
        <w:rPr>
          <w:b/>
        </w:rPr>
        <w:t xml:space="preserve">Yhteenveto</w:t>
      </w:r>
    </w:p>
    <w:p>
      <w:r>
        <w:t xml:space="preserve">Se ei ollut joulun ihme, jota he olisivat odottaneet, mutta poliisit näkivät chihuahuan synnyttävän pennun pakettiautossaan sen jälkeen, kun sen omistaja oli joutunut onnettomuuteen.</w:t>
      </w:r>
    </w:p>
    <w:p>
      <w:r>
        <w:rPr>
          <w:b/>
          <w:u w:val="single"/>
        </w:rPr>
        <w:t xml:space="preserve">Asiakirjan numero 16269</w:t>
      </w:r>
    </w:p>
    <w:p>
      <w:r>
        <w:t xml:space="preserve">Lydneyn koiranpentujen laiton myyjä Leigh Hancock vangittiin.</w:t>
      </w:r>
    </w:p>
    <w:p>
      <w:r>
        <w:t xml:space="preserve">Leigh Hancock, joka asui aiemmin Rodley Roadilla, Lydneyssä Gloucestershiren osavaltiossa, julkaisi heinäkuun 2016 ja maaliskuun 2017 välisenä aikana yli 60 ilmoitusta eläimistä verkossa. Gloucester Crown Court kuuli, että hänen kodistaan lähti "pentujen liukuhihnalta". Hancock tuomittiin yhdeksän kuukauden vankeusrangaistukseen yrityksestä salata viranomaisilta yli 23 000 puntaa. Hän sai myös 1800 punnan sakot pentujen myynnistä. Mainoksissa Hancock väitti, että koirat olivat peräisin vahingossa syntyneistä pentueista ja että ne oli kasvatettu perhekodissa. Gloucestershiren kreivikunnanvaltuuston kauppatarkastajat löysivät noin 20 aikuista kultaista noutajaa ja labradoria kennelissä kiinteistön takaosasta. Takapuutarhassa oli myös pentupentuja, jotka oli sijoitettu sovitettuun vajaan. Ei ole mitään viitteitä siitä, että koiria olisi kohdeltu kaltoin. Kiinteistöltä takavarikoitiin myös yli 5 000 puntaa käteistä rahaa, joka löydettiin piilotettuna.</w:t>
      </w:r>
    </w:p>
    <w:p>
      <w:r>
        <w:rPr>
          <w:b/>
        </w:rPr>
        <w:t xml:space="preserve">Yhteenveto</w:t>
      </w:r>
    </w:p>
    <w:p>
      <w:r>
        <w:t xml:space="preserve">Mies, joka tunnusti syyllisyytensä koiranpentujen laittomaan myyntiin ja rikostensa tuottaman hyödyn pesemiseen, on vangittu.</w:t>
      </w:r>
    </w:p>
    <w:p>
      <w:r>
        <w:rPr>
          <w:b/>
          <w:u w:val="single"/>
        </w:rPr>
        <w:t xml:space="preserve">Asiakirjan numero 16270</w:t>
      </w:r>
    </w:p>
    <w:p>
      <w:r>
        <w:t xml:space="preserve">Cheddar Gorge Somersetissä voisi saada köysiradan.</w:t>
      </w:r>
    </w:p>
    <w:p>
      <w:r>
        <w:t xml:space="preserve">Longleat Estate, joka hallinnoi rotkoa, sanoi, että hanke auttaisi tekemään rotkosta helpommin vierailijoiden saavutettavissa olevan ja tukisi suojelutyötä. Somersetin matkailuyhdistyksen puheenjohtaja sanoi, että suunnitelmat auttaisivat tuomaan lisää turisteja Cheddariin. Ehdotusten on määrä tulla nähtäville ensi viikolla. Köysiradan rakentamista rotkoon ehdotettiin ensimmäisen kerran yli 20 vuotta sitten. Somersetin matkailuyhdistyksen puheenjohtaja Bob Smart sanoi: "Ennen vanhaan, vuonna 1989, ajatus oli ennen aikojaan, ja paikalliset asukkaat vastustivat sitä paljon. "Luulen, että koko tilanne on nyt kääntynyt päälaelleen, ja ihmiset ymmärtävät, miten tärkeää on, että ihmiset voivat vierailla tässä tärkeässä osassa kansallista perintöä." Yleisönäyttely on esillä 8.-10. maaliskuuta Bath Arms -hotellissa Cheddarissa ja Cheddar Gorge -sivustolla.</w:t>
      </w:r>
    </w:p>
    <w:p>
      <w:r>
        <w:rPr>
          <w:b/>
        </w:rPr>
        <w:t xml:space="preserve">Yhteenveto</w:t>
      </w:r>
    </w:p>
    <w:p>
      <w:r>
        <w:t xml:space="preserve">Somersetin Cheddarin rotkoon saatetaan rakentaa köysirata ja koulutuskeskus suunnitelmien mukaan, joiden tarkoituksena on herättää vetovoimatekijä uuteen eloon.</w:t>
      </w:r>
    </w:p>
    <w:p>
      <w:r>
        <w:rPr>
          <w:b/>
          <w:u w:val="single"/>
        </w:rPr>
        <w:t xml:space="preserve">Asiakirjan numero 16271</w:t>
      </w:r>
    </w:p>
    <w:p>
      <w:r>
        <w:t xml:space="preserve">Coronavirus Mansaari: Man Man: Kaikki muut kuin kiireelliset rakennustyöt keskeytetty</w:t>
      </w:r>
    </w:p>
    <w:p>
      <w:r>
        <w:t xml:space="preserve">Pääministeri Howard Quayle sanoi, että torstaina kello 23.59 GMT alkaen "kaikki säännölliset" hankkeet "on lopetettava". Quayle lisäsi, että yritykset saisivat perjantaina "turvata kaikki työmaat". Kolme muuta saarella asuvaa ihmistä on saanut positiivisen testituloksen koronaviruksesta, joten Mansaarella on jo 29 ihmistä. Kaksi näistä 29:stä on sairaalahoidossa. Hallitus ilmoitti, että rakennusteollisuuden yrityksille myönnetään 3 000 punnan avustukset. Keskeytettyihin hankkeisiin kuuluu muun muassa Douglas Promenaden 25 miljoonan punnan kunnostus. Manxin hallituksen päivittäisessä koronavirustiedotustilaisuudessa torstaina Quayle sanoi: "Tiedämme, että tämä on merkittävä ala taloudessamme, mutta meille on myös kerrottu, että tämä on toinen toiminta-alue, joka voi lisätä viruksen leviämisriskiä." Valtiovarainministeri Alfred Cannanin mukaan itsenäisten ammatinharjoittajien auttamiseksi Covid-19-kriisin aikana luotu hätäapurahajärjestelmä laajennetaan koskemaan myös rakennusalalla työskenteleviä. Avustukset otettiin käyttöön osana 100 miljoonan punnan toimenpidepakettia Manxin talouden tukemiseksi pandemian aikana.</w:t>
      </w:r>
    </w:p>
    <w:p>
      <w:r>
        <w:rPr>
          <w:b/>
        </w:rPr>
        <w:t xml:space="preserve">Yhteenveto</w:t>
      </w:r>
    </w:p>
    <w:p>
      <w:r>
        <w:t xml:space="preserve">Mansaaren hallitus on ilmoittanut, että kaikki muut rakennustyöt kuin hätätyöt on keskeytetty koronaviruksen puhkeamisen vuoksi.</w:t>
      </w:r>
    </w:p>
    <w:p>
      <w:r>
        <w:rPr>
          <w:b/>
          <w:u w:val="single"/>
        </w:rPr>
        <w:t xml:space="preserve">Asiakirjan numero 16272</w:t>
      </w:r>
    </w:p>
    <w:p>
      <w:r>
        <w:t xml:space="preserve">Mies kuoli neljän ajoneuvon kolarissa Aberdeenshiren maaseututiellä</w:t>
      </w:r>
    </w:p>
    <w:p>
      <w:r>
        <w:t xml:space="preserve">Kaksi henkilöautoa, pakettiauto ja kuorma-auto olivat osallisina törmäyksessä A947-tiellä Hattoncrookin lähellä noin kello 08:50. VW Transporter -pakettiautoa kuljettanut 62-vuotias mies todettiin kuolleeksi onnettomuuspaikalla, ja hänen matkustajansa, 58-vuotias mies, loukkaantui vakavasti. Hänet vietiin sairaalaan yhdessä hopeista Ford Focusta kuljettaneen 24-vuotiaan kanssa. Kaksi muuta kuljettajaa eivät loukkaantuneet. He olivat kahden muun ajoneuvon - mustan Volkswagen Golfin ja valko-vihreän Mercedes-kuorma-auton - ainoat matkustajat. Tie on edelleen suljettu, jotta onnettomuuspaikalla voidaan suorittaa tutkinta, ja autoilijoita on kehotettu välttämään aluetta. Ylikonstaapeli Alexander Bowser-Riley pyysi mahdollisia silminnäkijöitä ottamaan yhteyttä Skotlannin poliisiin hätänumeroon.</w:t>
      </w:r>
    </w:p>
    <w:p>
      <w:r>
        <w:rPr>
          <w:b/>
        </w:rPr>
        <w:t xml:space="preserve">Yhteenveto</w:t>
      </w:r>
    </w:p>
    <w:p>
      <w:r>
        <w:t xml:space="preserve">Mies on kuollut neljän ajoneuvon kolarissa maaseututiellä Aberdeenshiressä.</w:t>
      </w:r>
    </w:p>
    <w:p>
      <w:r>
        <w:rPr>
          <w:b/>
          <w:u w:val="single"/>
        </w:rPr>
        <w:t xml:space="preserve">Asiakirjan numero 16273</w:t>
      </w:r>
    </w:p>
    <w:p>
      <w:r>
        <w:t xml:space="preserve">Yhdysvaltojen vaatimus Tiananmenin verilöylyn täydellisestä paljastamisesta suututtaa Kiinaa</w:t>
      </w:r>
    </w:p>
    <w:p>
      <w:r>
        <w:t xml:space="preserve">Ulkoministeriön tiedottaja Hong Lei sanoi, että Yhdysvaltojen pitäisi "lopettaa sekaantuminen Kiinan sisäisiin asioihin". Hän lisäsi, että Kiinan viranomaiset olivat jo tehneet "selvän johtopäätöksen" Tiananmenin aukion mielenosoituksista. Keskustelu tukahduttamistoimista, joiden uskotaan vaatineen satoja kuolonuhreja, on edelleen tabu. Peking pitää opiskelijoiden ja työläisten viikkoja kestäneitä rauhanomaisia mielenosoituksia "vastavallankumouksellisena" kapinana ja puolustaa päätöstä lähettää panssarivaunuja ja joukkoja lopettamaan ne 3.-4. kesäkuuta 1989. Se ei ole vielä ilmoittanut virallista kuolonuhrien määrää. Perjantaina Yhdysvaltain ulkoministeriö totesi, että "Tiananmenin aukion mielenosoitusten väkivaltaisen tukahduttamisen" 24. vuosipäivä sai sen muistelemaan tätä "viattomien ihmisten traagista menetystä". "Uudistamme kehotuksemme Kiinan hallitukselle, että se lopettaisi mielenosoituksiin osallistuneiden ahdistelun ja antaisi täyden selvityksen tapetuista, pidätetyistä tai kadonneista", lausunnossa lisättiin. "Uudistamme kehotuksemme, että Kiina suojelisi kaikkien kansalaistensa yleismaailmallisia ihmisoikeuksia, vapauttaisi ne, jotka on aiheettomasti pidätetty, asetettu syytteeseen, vangittu, kadotettu väkisin tai asetettu kotiarestiin, ja lopettaisi ihmisoikeusaktivistien ja heidän perheidensä jatkuvan häirinnän." Lauantaina Hong varoitti Washingtonia esittämästä "perusteettomia syytöksiä". "Kehotamme Yhdysvaltoja hylkäämään poliittiset ennakkoluulot, suhtautumaan Kiinan kehitykseen oikein, korjaamaan välittömästi väärinkäytöksensä ja lopettamaan sekaantumisen Kiinan sisäisiin asioihin, jotta Kiinan ja Yhdysvaltojen välisiä suhteita ei sabotoitaisi", hän sanoi valtion uutistoimisto Xinhuan välittämässä lausunnossa.</w:t>
      </w:r>
    </w:p>
    <w:p>
      <w:r>
        <w:rPr>
          <w:b/>
        </w:rPr>
        <w:t xml:space="preserve">Yhteenveto</w:t>
      </w:r>
    </w:p>
    <w:p>
      <w:r>
        <w:t xml:space="preserve">Kiina on syyttänyt Yhdysvaltoja "ennakkoluuloista", koska se on kehottanut Pekingiä antamaan täydellisen selvityksen demokratia-aktivistien tukahduttamisesta Tiananmenin aukion mielenosoitusten jälkeen vuonna 1989.</w:t>
      </w:r>
    </w:p>
    <w:p>
      <w:r>
        <w:rPr>
          <w:b/>
          <w:u w:val="single"/>
        </w:rPr>
        <w:t xml:space="preserve">Asiakirjan numero 16274</w:t>
      </w:r>
    </w:p>
    <w:p>
      <w:r>
        <w:t xml:space="preserve">Hondurasin korruptiotutkimus laajenee, kun lainsäätäjä pidätetään</w:t>
      </w:r>
    </w:p>
    <w:p>
      <w:r>
        <w:t xml:space="preserve">Gutierrezia ja hänen perheenjäseniään syytetään maan terveydenhuoltojärjestelmän huijaamisesta. Gutierrez, joka kuuluu hallitsevaan kansallispuolueeseen, on kiistänyt kaikki väärinkäytökset. Skandaali on aiheuttanut suuria korruption vastaisia mielenosoituksia pääkaupungin Tegucigalpassa. Korkeimman oikeuden johtaja sanoi määränneensä Gutierrezin ja yli tusinan muun henkilön, muun muassa hänen isänsä ja kahden veljensä, pidätettäväksi, joiden väitetään liittyvän skandaaliin. Hän sanoi haluavansa estää heitä poistumasta maasta. Heitä syytetään petoksesta, kansanterveyttä vastaan tehdyistä rikoksista ja asiakirjojen väärentämisestä. Gutierrezin, hänen isänsä ja kahden veljensä epäillään liittyvän yritykseen, jonka väitetään kavaltaneen valtiota myymällä sille huonolaatuisia lääkkeitä ylihintaan. Syyttäjien mukaan valtiolta on huijattu jopa 120 miljoonaa dollaria (85 miljoonaa puntaa). He väittävät, että osa siitä meni hallituspuolueen poliittisten kampanjoiden rahoittamiseen. Perheen asianajaja sanoi, että he olivat myyneet osakkeensa yhtiössä vuosia sitten. Kymmenettuhannet hondurasilaiset ovat osoittaneet viikoittain mieltään korruptiota vastaan, ja monet ovat vaatineet presidentti Juan Orlando Hernandezin eroa. Presidentti on joutunut tulituksen kohteeksi erillisen korruptioskandaalin vuoksi, joka liittyy Hondurasin sosiaaliturvajärjestelmään kohdistuneisiin petosepäilyihin.</w:t>
      </w:r>
    </w:p>
    <w:p>
      <w:r>
        <w:rPr>
          <w:b/>
        </w:rPr>
        <w:t xml:space="preserve">Yhteenveto</w:t>
      </w:r>
    </w:p>
    <w:p>
      <w:r>
        <w:t xml:space="preserve">Hondurasin korkein oikeus määräsi tiistaina kongressin varapuheenjohtajan Lena Gutierrezin pidätettäväksi korruptioskandaalin vuoksi.</w:t>
      </w:r>
    </w:p>
    <w:p>
      <w:r>
        <w:rPr>
          <w:b/>
          <w:u w:val="single"/>
        </w:rPr>
        <w:t xml:space="preserve">Asiakirjan numero 16275</w:t>
      </w:r>
    </w:p>
    <w:p>
      <w:r>
        <w:t xml:space="preserve">Pariisin iskut: Eagles of Death Metal rikkoo hiljaisuuden</w:t>
      </w:r>
    </w:p>
    <w:p>
      <w:r>
        <w:t xml:space="preserve">"Vaikka bändi on nyt turvassa kotona, olemme kauhuissamme ja yritämme yhä käsitellä Ranskassa tapahtunutta", yhtyeen jäsenet sanovat. Yhdysvaltalaiset rokkarit sanoivat olevansa "surun vallassa uhrien, fanien... ja kaikkien niiden kanssa, joihin terrorismi on vaikuttanut". Asemiehet surmasivat 89 ihmistä yhtyeen keikalla Bataclan-konserttisalissa. Kuolleiden joukossa oli muun muassa Nick Alexander, brittiläinen, joka myi tapahtumapaikalla tavaraa, ja kolme bändin levy-yhtiön työntekijää. "Ajatuksemme ja sydämemme ovat ennen kaikkea veljemme Nick Alexanderin, levy-yhtiömme työtovereiden Thomas Ayadin, Marie Mosserin ja Manu Perezin sekä kaikkien niiden ystävien ja fanien kanssa, joiden henki vietiin Pariisissa, sekä heidän ystäviensä, perheidensä ja läheistensä kanssa", yhtyeen lausunnossa sanotaan. "Vaikka olemme surun sitomina uhrien, fanien, perheiden, Pariisin asukkaiden ja kaikkien niiden kanssa, joihin terrorismi on vaikuttanut, olemme ylpeitä siitä, että seisomme yhdessä uuden perheemme kanssa, jota nyt yhdistää yhteinen päämäärä, rakkaus ja myötätunto. "Haluamme kiittää Ranskan poliisia, FBI:tä, Yhdysvaltain ja Ranskan ulkoministeriöitä ja erityisesti kaikkia niitä, jotka olivat kanssamme nollapisteessä ja auttoivat toisiaan parhaalla mahdollisella tavalla tämän käsittämättömän koettelemuksen aikana ja todistivat jälleen kerran, että rakkaus voittaa pahan. "Kaikki EODM-esiintymiset on keskeytetty toistaiseksi." Kukaan yhtyeen jäsenistä ei loukkaantunut Bataclaniin tehdyssä iskussa, joka oli osa järjestettyä ase- ja pommi-iskujen sarjaa, jossa kuoli 129 ihmistä.</w:t>
      </w:r>
    </w:p>
    <w:p>
      <w:r>
        <w:rPr>
          <w:b/>
        </w:rPr>
        <w:t xml:space="preserve">Yhteenveto</w:t>
      </w:r>
    </w:p>
    <w:p>
      <w:r>
        <w:t xml:space="preserve">Eagles of Death Metal -yhtye, jonka konserttiin hyökättiin viime viikolla Pariisin iskujen aikana, on antanut ensimmäisen lausuntonsa palattuaan Yhdysvaltoihin.</w:t>
      </w:r>
    </w:p>
    <w:p>
      <w:r>
        <w:rPr>
          <w:b/>
          <w:u w:val="single"/>
        </w:rPr>
        <w:t xml:space="preserve">Asiakirjan numero 16276</w:t>
      </w:r>
    </w:p>
    <w:p>
      <w:r>
        <w:t xml:space="preserve">Marischal Squaren kehittämisen peruuttamisesta ei seuraa seuraamuksia.</w:t>
      </w:r>
    </w:p>
    <w:p>
      <w:r>
        <w:t xml:space="preserve">Rahoitusasioista vastaava valtuutettu Willie Young oli sanonut, että hankkeesta perittäisiin noin 100 miljoonan punnan peruutusmaksu, jos hanke hylätään. Nyt neuvosto sanoo, että hankkeen keskeyttämisestä aiheutuisi oikeustoimien riski, mutta välitöntä sakkomaksua ei peritä. BBC:n mukaan Young oli käyttänyt "väärää terminologiaa". Viikonloppuna useat sadat mielenosoittajat muodostivat ihmisketjun 107 miljoonan punnan arvoisen toimisto-, vähittäiskauppa- ja hotellihankkeen paikan ympärille. Suunnittelulupa hankkeelle myönnettiin lokakuussa. Rakennuttaja Muse sanoi, että siitä tulisi "maailmanluokan rakennus", mutta mielenosoittajat pelkäävät, että se peittää näkymän historialliselle Marischal Collegelle ja Provost Skene House -rakennukselle. Hanke rakennetaan kaupungin keskustan alueelle, joka on syntynyt St Nicholas Housen purkamisesta.</w:t>
      </w:r>
    </w:p>
    <w:p>
      <w:r>
        <w:rPr>
          <w:b/>
        </w:rPr>
        <w:t xml:space="preserve">Yhteenveto</w:t>
      </w:r>
    </w:p>
    <w:p>
      <w:r>
        <w:t xml:space="preserve">Aberdeenin kaupunginvaltuusto on sanonut, ettei Marischal Squaren kehittämisen peruuttamisesta aiheutuisi taloudellisia seuraamuksia.</w:t>
      </w:r>
    </w:p>
    <w:p>
      <w:r>
        <w:rPr>
          <w:b/>
          <w:u w:val="single"/>
        </w:rPr>
        <w:t xml:space="preserve">Asiakirjan numero 16277</w:t>
      </w:r>
    </w:p>
    <w:p>
      <w:r>
        <w:t xml:space="preserve">Bristol Energy oli kaupunginjohtajan mukaan "väärillä markkinoilla".</w:t>
      </w:r>
    </w:p>
    <w:p>
      <w:r>
        <w:t xml:space="preserve">Neuvosto päätti kesäkuussa myydä yrityksen, joka on tähän mennessä kirjannut 32,5 miljoonan punnan tappiot sen jälkeen, kun se oli investoinut 35 miljoonaa puntaa sen perustamisen jälkeen vuonna 2015. "Kaikki [olivat] sanoneet, kuinka fantastista se olisi kaupungille", Marvin Rees sanoi BBC Radio Bristolille. "Energialiiketoiminta oli väärä ala, johon paikallisviranomaisen olisi pitänyt lähteä mukaan." Tilintarkastuskomitean mukaan koronaviruspandemian ja muuttuvien markkinaolosuhteiden odotettiin myös pyyhkivän jopa 7 miljoonaa puntaa Bristol Energyn arvosta. Rees sanoi, että kunnan olisi kannattanut perustaa sen sijaan asunto-osakeyhtiö. "Perimme liiketoimintasuunnitelman, jonka mukaan siitä olisi tullut yksi maan kannattavimmista energiayhtiöistä, eikä meillä ollut mitään syytä olla eri mieltä. "Energialiiketoiminta on kallista aloittaa, kallista harjoittaa ja kallista lopettaa." Neuvosto ei ole vielä vahvistanut energiayhtiön uutta omistajaa. Rees lisäsi, että myyntiä kohtaan oli "paljon kiinnostusta". "Katsomme, millaisia tuloja voimme saada kaupungille ja millainen kauppa syntyy."</w:t>
      </w:r>
    </w:p>
    <w:p>
      <w:r>
        <w:rPr>
          <w:b/>
        </w:rPr>
        <w:t xml:space="preserve">Yhteenveto</w:t>
      </w:r>
    </w:p>
    <w:p>
      <w:r>
        <w:t xml:space="preserve">Bristolin pormestari on myöntänyt, että energiamarkkinat olivat "väärät", kun neuvosto jatkaa velkaantuneen Bristol Energyn myyntiä.</w:t>
      </w:r>
    </w:p>
    <w:p>
      <w:r>
        <w:rPr>
          <w:b/>
          <w:u w:val="single"/>
        </w:rPr>
        <w:t xml:space="preserve">Asiakirjan numero 16278</w:t>
      </w:r>
    </w:p>
    <w:p>
      <w:r>
        <w:t xml:space="preserve">Norovirus iski kahteen osastoon Wrexham Maelor Hospitalissa</w:t>
      </w:r>
    </w:p>
    <w:p>
      <w:r>
        <w:t xml:space="preserve">Betsi Cadwaladrin yliopiston terveyslautakunnan mukaan Masonin ja Cunliffen lääketieteellisille osastoille ei ole tullut uusia potilaita jouluaaton jälkeen. Tiedottajan mukaan 13 potilasta ja yksi henkilökunnan jäsen oli kärsinyt. "Osastoilla on yhteensä 50 vuodepaikkaa, ja tällä hetkellä kuusi vuodepaikkaa ei ole käytössä", hän sanoi. Erittäin tarttuva norovirus aiheuttaa pahoinvointia, oksentelua ja ripulia. Oireet alkavat noin 12-48 tunnin kuluttua tartunnasta ja kestävät yleensä 12-60 tuntia. Lautakunta kehottaa kaikkia, joilla on oireita, pysymään poissa sairaalasta vähintään 48 tunnin ajan. Välttämättömien käyntien osalta sairaala pyytää ihmisiä pesemään kätensä ennen osastolle menoa ja sieltä poistuttaessa. Samaan aikaan Mold Community Hospitalille on annettu lupa sen jälkeen, kun yksi sen osastoista suljettiin uusilta potilailta 12 päiväksi. Delynin osasto avattiin uudelleen keskiviikkona.</w:t>
      </w:r>
    </w:p>
    <w:p>
      <w:r>
        <w:rPr>
          <w:b/>
        </w:rPr>
        <w:t xml:space="preserve">Yhteenveto</w:t>
      </w:r>
    </w:p>
    <w:p>
      <w:r>
        <w:t xml:space="preserve">Wrexham Maelor Hospitalin kaksi osastoa on suljettu uusilta potilailta noroviruksen, talven oksenteluviruksen, puhkeamisen jälkeen.</w:t>
      </w:r>
    </w:p>
    <w:p>
      <w:r>
        <w:rPr>
          <w:b/>
          <w:u w:val="single"/>
        </w:rPr>
        <w:t xml:space="preserve">Asiakirjan numero 16279</w:t>
      </w:r>
    </w:p>
    <w:p>
      <w:r>
        <w:t xml:space="preserve">Corkin satama: Corkin sataman suurpalo on nyt "hallinnassa</w:t>
      </w:r>
    </w:p>
    <w:p>
      <w:r>
        <w:t xml:space="preserve">Tulipalo syttyi Ringaskiddyn syvävesilaiturilla eläinten viljan varastointilaitoksessa. Varastolle on aiheutunut laajoja vahinkoja. Irlannin yleisradioyhtiö RTÉ:n mukaan pelastuspalvelut ovat edelleen paikalla valvomassa aluetta. Aiemmin satama aktivoi hätäsuunnitelmansa, johon kuului evakuointi. Kaikki laivatoiminta Ringaskiddyssä on keskeytetty varotoimena toistaiseksi. Useat palokunnan yksiköt puuttuivat paloon sen jälkeen, kun hälytys tehtiin kello 08.43 paikallista aikaa. Tulipalo palaa edelleen, ja varastosta näkyy suuria mustia savupilviä. Corkin satama on kehottanut alueen asukkaita pysymään sisätiloissa ja pitämään ikkunat ja ovet kiinni.</w:t>
      </w:r>
    </w:p>
    <w:p>
      <w:r>
        <w:rPr>
          <w:b/>
        </w:rPr>
        <w:t xml:space="preserve">Yhteenveto</w:t>
      </w:r>
    </w:p>
    <w:p>
      <w:r>
        <w:t xml:space="preserve">Corkin satamassa syttynyt suurpalo on nyt hallinnassa, eikä uhreista ole raportoitu, satama on vahvistanut.</w:t>
      </w:r>
    </w:p>
    <w:p>
      <w:r>
        <w:rPr>
          <w:b/>
          <w:u w:val="single"/>
        </w:rPr>
        <w:t xml:space="preserve">Asiakirjan numero 16280</w:t>
      </w:r>
    </w:p>
    <w:p>
      <w:r>
        <w:t xml:space="preserve">Peterleen ruumis "on viisi kuukautta kadoksissa olleen miehen ruumis".</w:t>
      </w:r>
    </w:p>
    <w:p>
      <w:r>
        <w:t xml:space="preserve">Kaksi yleisön jäsentä löysi ruumiin Peterleestä, Durhamin kreivikunnasta, ja poliisit uskovat, että kyseessä on Gordon Marriott. 51-vuotias asui läheisessä Hordenissa. Viime perjantaina Peterlee Denen krikettipaviljongin läheltä löydetyn ruumiin henkilöllisyyden varmistamiseksi tehdään parhaillaan DNA-testejä. Durhamin poliisi kuvaili Marriottin elämäntyyliä "kaoottiseksi". Det Ch Supt Adrian Green sanoi: "Kukaan ei ansaitse kuolla näin surullisissa olosuhteissa. "Vaikka Marriott on saattanut elää kaoottista elämää, hänellä on perhe, joka huolehtii hänestä ja jonka on ymmärrettävä, mitä hänelle on tapahtunut. "Tämä auttaa heitä lopettamaan viimeiset kuusi kuukautta kestäneet huolet ja murheet." Seuraa BBC North East &amp; Cumbria -kanavaa Twitterissä, Facebookissa ja Instagramissa. Lähetä juttuideoita osoitteeseen northeastandcumbria@bbc.co.uk. Aiheeseen liittyvät Internet-linkit Durhamin poliisi</w:t>
      </w:r>
    </w:p>
    <w:p>
      <w:r>
        <w:rPr>
          <w:b/>
        </w:rPr>
        <w:t xml:space="preserve">Yhteenveto</w:t>
      </w:r>
    </w:p>
    <w:p>
      <w:r>
        <w:t xml:space="preserve">Metsästä löydetyn ruumiin uskotaan olevan tammikuusta lähtien kadonneen miehen ruumis, ja poliisi pitää hänen kuolemaansa "epäilyttävänä".</w:t>
      </w:r>
    </w:p>
    <w:p>
      <w:r>
        <w:rPr>
          <w:b/>
          <w:u w:val="single"/>
        </w:rPr>
        <w:t xml:space="preserve">Asiakirjan numero 16281</w:t>
      </w:r>
    </w:p>
    <w:p>
      <w:r>
        <w:t xml:space="preserve">Coronavirus Skotlannissa: Rintaseulonta- ja silmäpalvelut jatkuvat</w:t>
      </w:r>
    </w:p>
    <w:p>
      <w:r>
        <w:t xml:space="preserve">Tämä on osa Skotlannin hallituksen reittikarttaa, jolla se pyrkii eroon pandemian aiheuttamasta lukituksesta. Muiden maanantaiksi suunniteltujen muutosten myötä ulkourheiluvalmennusta koskevia sääntöjä höllennetään. Tämä tapahtuu sen jälkeen, kun suojaaminen keskeytettiin viikonloppuna Covid-19:lle alttiimpina pidettyjen ihmisten osalta. Viimeisimmät muutokset merkitsevät sitä, että rutiininomaisia silmähoitopalveluja voidaan maanantaista alkaen tarjota optometristen yhteisöjen vastaanotoilla ja potilaiden omissa kodeissa. Rintasyöpäseulontaohjelmaan, joka keskeytettiin maaliskuussa, lähetetään lähiviikkoina kirje kaikille, jotka eivät ole saaneet ajanvarausta lukituksen vuoksi. Myös muut kuin NHS:n huume- ja alkoholitukiryhmät voivat tarjota keskeisiä palveluja asiaa koskevien ohjeiden mukaisesti ja fyysistä etäisyyttä noudattaen. Urheiluvalmentajat voivat nyt tavata yli neljän kotitalouden ryhmiä kerrallaan, vaikka sisäliikuntatilat pysyvätkin suljettuina.</w:t>
      </w:r>
    </w:p>
    <w:p>
      <w:r>
        <w:rPr>
          <w:b/>
        </w:rPr>
        <w:t xml:space="preserve">Yhteenveto</w:t>
      </w:r>
    </w:p>
    <w:p>
      <w:r>
        <w:t xml:space="preserve">Silmien rutiinihoito, rintasyöpäseulonta ja neuvonta- ja tukiryhmät ovat yksi niistä palveluista, jotka alkavat jälleen toimia, kun koronavirusta koskevat rajoitukset hellittävät.</w:t>
      </w:r>
    </w:p>
    <w:p>
      <w:r>
        <w:rPr>
          <w:b/>
          <w:u w:val="single"/>
        </w:rPr>
        <w:t xml:space="preserve">Asiakirjan numero 16282</w:t>
      </w:r>
    </w:p>
    <w:p>
      <w:r>
        <w:t xml:space="preserve">Yhdysvaltain Raytheon Co:n ohjusten torjuntaohjuksen testi "onnistui".</w:t>
      </w:r>
    </w:p>
    <w:p>
      <w:r>
        <w:t xml:space="preserve">Standard Missile-3-ohjus on suunniteltu keskeiseen rooliin Keski-Eurooppaan rakennettavassa ohjuskilvessä. Järjestelmän tarkoituksena on suojella Naton liittolaisia Iranin tai Pohjois-Korean hyökkäyksiltä. Koeohjus laukaistiin Havaijilta, ja torjuntaohjus ammuttiin USS Lake Erie -alukselta. Yhdysvaltain ohjuspuolustusvirasto antoi lausunnon, jossa todetaan: "Alustavien merkkien mukaan kaikki komponentit toimivat suunnitellusti." Se selitti, että torjuntaohjuksessa on kaksivärinen infrapunahakulaite, joka parantaa herkkyyttä pidemmän matkan kohteisiin, ja nopeat käsittelyominaisuudet. Kaksi muuta testiä on tarkoitus suorittaa myöhemmin tänä vuonna. Kysymys ohjuskilvestä Keski-Eurooppaan on aiheuttanut jännitteitä Venäjän kanssa, joka pelkää torjuntaohjusten olevan uhka sen turvallisuudelle.</w:t>
      </w:r>
    </w:p>
    <w:p>
      <w:r>
        <w:rPr>
          <w:b/>
        </w:rPr>
        <w:t xml:space="preserve">Yhteenveto</w:t>
      </w:r>
    </w:p>
    <w:p>
      <w:r>
        <w:t xml:space="preserve">Yhdysvaltain joukot ovat tuhonneet kohdeohjuksen Raytheon Co:n uuden torjuntaohjuksen ensimmäisessä onnistuneessa testissä.</w:t>
      </w:r>
    </w:p>
    <w:p>
      <w:r>
        <w:rPr>
          <w:b/>
          <w:u w:val="single"/>
        </w:rPr>
        <w:t xml:space="preserve">Asiakirjan numero 16283</w:t>
      </w:r>
    </w:p>
    <w:p>
      <w:r>
        <w:t xml:space="preserve">Sir Bobby Robsonin muistokiveen kohdistunut graffitihyökkäys</w:t>
      </w:r>
    </w:p>
    <w:p>
      <w:r>
        <w:t xml:space="preserve">Graffitit arvellaan piirretyiksi keskuskiveen sunnuntaina, ja kivi puhdistettiin maanantaiaamuna. Puutarha avattiin Gallowgatessa Newcastlessa, lähellä St James' Parkia, viime vuoden toukokuussa. Sir Bobby Robson -säätiön Liz Luff twiittasi olevansa "täysin raivoissaan" graffitista. Puutarhassa on sarja kiviä, joissa on kuvia Sir Bobbyn uran kunniaksi. Newcastlen kaupunginvaltuuston siivooja poisti graffitin maanantaiaamuna. Säätiö perustettiin vuonna 2008, ja se tekee yhteistyötä Newcastlen yliopiston tutkijoiden kanssa auttaakseen kehittämään syöpähoitoja. Sir Bobby kuoli heinäkuussa 2009 76-vuotiaana taisteltuaan pitkään syöpää vastaan.</w:t>
      </w:r>
    </w:p>
    <w:p>
      <w:r>
        <w:rPr>
          <w:b/>
        </w:rPr>
        <w:t xml:space="preserve">Yhteenveto</w:t>
      </w:r>
    </w:p>
    <w:p>
      <w:r>
        <w:t xml:space="preserve">Newcastlen ja Englannin entiselle valmentajalle Sir Bobby Robsonille omistetun puutarhan muistokivi on turmeltu.</w:t>
      </w:r>
    </w:p>
    <w:p>
      <w:r>
        <w:rPr>
          <w:b/>
          <w:u w:val="single"/>
        </w:rPr>
        <w:t xml:space="preserve">Asiakirjan numero 16284</w:t>
      </w:r>
    </w:p>
    <w:p>
      <w:r>
        <w:t xml:space="preserve">Camilla auttaa Jamie Oliveria muuttamaan ruokajätteen juhlaksi</w:t>
      </w:r>
    </w:p>
    <w:p>
      <w:r>
        <w:t xml:space="preserve">Camilla valmisti mozzarellasalaatin, jossa oli veriappelsiineja, punajuuria, lehtiä ja vesikrassia CEO CookOff -tapahtumassa Lontoon Cityssä. Noin 400 "laulamatonta sankaria" nautti kolmen ruokalajin aterian, jonka pääruokiin kuului muun muassa karitsapaistia ja metsäsieniraviolia. Herttuatar on hiljattain perustetun UKHarvest-hyväntekeväisyysjärjestön suojelija. Järjestö kerää ylijäämäruokaa supermarketeista, ravintoloista ja valmistajilta ja valmistaa siitä aterioita niitä tarvitseville perheille ja yksityishenkilöille. Herttuattaren lisäksi entinen Spice Girl Emma Bunton, juontaja Jamie Theakston ja 100 brittiläistä pääjohtajaa olivat mukana entisessä Billingsgate Market -rakennuksessa. Hänen parinaan oli Peter Harding Lucozade Ribena Suntory -yhtiöltä. "Toistaiseksi näyttää hyvältä", sanoi Oliver, joka neuvoi herttuatarta tekemään juustosta salaattinsa sydämen ja kannusti häntä käyttämään käsiään. Oliver, jonka ruokasäätiö oli mukana isännöimässä tapahtumaa, kehui Camillan ponnisteluja. Kaikki valmista? Julkkiskokin tuomio Camillan ruoanlaittotaidoista: "Hänellä on kosketus".</w:t>
      </w:r>
    </w:p>
    <w:p>
      <w:r>
        <w:rPr>
          <w:b/>
        </w:rPr>
        <w:t xml:space="preserve">Yhteenveto</w:t>
      </w:r>
    </w:p>
    <w:p>
      <w:r>
        <w:t xml:space="preserve">Cornwallin herttuatar on auttanut huippukokkeja luomaan juhla-aterian tuotteista, jotka muuten menisivät hukkaan - Jamie Oliverin valvovan silmän alla.</w:t>
      </w:r>
    </w:p>
    <w:p>
      <w:r>
        <w:rPr>
          <w:b/>
          <w:u w:val="single"/>
        </w:rPr>
        <w:t xml:space="preserve">Asiakirjan numero 16285</w:t>
      </w:r>
    </w:p>
    <w:p>
      <w:r>
        <w:t xml:space="preserve">Lontoon vuoden 2012 olympiakisojen stadionin tarjouskilpailu päättyy</w:t>
      </w:r>
    </w:p>
    <w:p>
      <w:r>
        <w:t xml:space="preserve">Prosessia valvova Olympic Park Legacy Company (OPLC) ei kertonut, kuinka monta yritystä oli ilmaissut kiinnostuksensa Itä-Lontoon areenaa kohtaan. OPLC toivoo voivansa valita vuokralaisen maaliskuuhun 2011 mennessä. BBC:n mukaan West Ham United Football Club ja O2-areenaa pyörittävä AEG ovat molemmat ehdolla. West Ham on Valioliigaseura, jonka kotipaikka on lähimpänä olympiastadionin aluetta Itä-Lontoossa. Pelaajat, kuten Scott Parker, Carlton Cole ja Mark Noble, toimittavat seuran ja Newhamin neuvoston yhteisen tarjouksen stadionista myöhemmin Downing Street 10:lle. Yrityksillä on ollut kuusi viikkoa aikaa tehdä virallinen tarjous, ja määräaika umpeutui torstaina puoliltapäivin. "Otamme aikaa tarkastella tarjouksia ja teemme ilmoituksen aikanaan", OPLC:n edustaja sanoi. OPLC:n puheenjohtaja Margaret Ford sanoi: "Tavoitteenamme on valita vuokralainen varainhoitovuoden loppuun mennessä." OPLC on aiemmin sanonut, että voittavan tarjouksen tekijän on säilytettävä stadion "erottuvana fyysisenä symbolina" ja tuettava alueen elvyttämistä. Stadion suunniteltiin siten, että tulevilla toimijoilla on mahdollisuus pienentää sen kapasiteettia.</w:t>
      </w:r>
    </w:p>
    <w:p>
      <w:r>
        <w:rPr>
          <w:b/>
        </w:rPr>
        <w:t xml:space="preserve">Yhteenveto</w:t>
      </w:r>
    </w:p>
    <w:p>
      <w:r>
        <w:t xml:space="preserve">Olympiastadionin aluetta Lontoon vuoden 2012 kisojen jälkeen lunastamaan pyrkivien organisaatioiden määräaika on nyt kulunut umpeen.</w:t>
      </w:r>
    </w:p>
    <w:p>
      <w:r>
        <w:rPr>
          <w:b/>
          <w:u w:val="single"/>
        </w:rPr>
        <w:t xml:space="preserve">Asiakirjan numero 16286</w:t>
      </w:r>
    </w:p>
    <w:p>
      <w:r>
        <w:t xml:space="preserve">Kolme merimiestä pelastettiin heidän lähdettyään laivasta juopottelemaan</w:t>
      </w:r>
    </w:p>
    <w:p>
      <w:r>
        <w:t xml:space="preserve">Kolmikko oli lähtenyt keskiviikkona kaksi meripeninkulmaa Somersetin rannikon edustalla ankkuroidulta rahtilaivaltaan kokeilemaan yöelämää Barryn kaupungissa Etelä-Walesissa. He aloittivat paluumatkan jäykällä puhallusveneellä noin klo 03.45 GMT, mutta heidät ilmoitettiin kadonneiksi kolme tuntia myöhemmin. Pelastajat löysivät heidät hieman ennen kello 08.30 Flat Holmin saarelta, joka sijaitsee neljän mailin päässä Walesin rannikosta. Kolme miestä, jotka ovat Venäjän, Alankomaiden ja Filippiinien kansalaisia, olivat miehistön jäseniä Alankomaissa rekisteröidyllä Alana Evita -merialuksella, RNLI kertoi. Etsintöjen aikana vesille laskettiin viisi pelastusvenettä Mineheadista, Burnham-on-seasta, Barry Dockista ja Penarthista sekä rannikkovartioston helikopteri. Etelä-Walesin poliisi sanoi tehneensä yhteistyötä HM Coastguardin ja RNLI:n kanssa ja lisäsi, että miehiä "avustavat nyt poliisit".</w:t>
      </w:r>
    </w:p>
    <w:p>
      <w:r>
        <w:rPr>
          <w:b/>
        </w:rPr>
        <w:t xml:space="preserve">Yhteenveto</w:t>
      </w:r>
    </w:p>
    <w:p>
      <w:r>
        <w:t xml:space="preserve">Pelastusveneen miehistön oli pelastettava kolme merimiestä, jotka olivat palaamassa takaisin kuivalla maalla vietetystä ryyppyillasta.</w:t>
      </w:r>
    </w:p>
    <w:p>
      <w:r>
        <w:rPr>
          <w:b/>
          <w:u w:val="single"/>
        </w:rPr>
        <w:t xml:space="preserve">Asiakirjan numero 16287</w:t>
      </w:r>
    </w:p>
    <w:p>
      <w:r>
        <w:t xml:space="preserve">Liukkaudentorjunta aloitetaan "juustoraasteisen" sillan pinnoituksessa</w:t>
      </w:r>
    </w:p>
    <w:p>
      <w:r>
        <w:t xml:space="preserve">Töitä toteuttava Eco South West kertoi, että Meads Reachin 55-metrisen rakenteen osat puretaan ja viedään pois, jotta ne voidaan ruiskuttaa liukastumisenestopinnoitteella. Ruostumattomasta teräksestä valmistettu silta on osa Bristolin ja Bathin välistä pyörätietä. Vuonna 2008 rakennettu silta on rei'itetty 55 000 reiällä, minkä vuoksi se on saanut lempinimen "juustohöylä". Vuonna 2009 2,4 miljoonaa puntaa maksanut rakenne voitti Royal Institute of British Architecture -palkinnon. Pyöräilijä Toby Bridgman, joka joutui sairaalaan pudottuaan pyöränsä kyydistä sillalla, perusti kuitenkin 600 henkilön vetoomuksen, jossa vaaditaan Bristolin kaupunginvaltuustoa pakottamaan omistaja tekemään turvallisuusparannuksia. Bridgeman sanoi, että ihmiset olivat "jatkuvasti pudonneet pyöriltään". Bristolin kaupunginvaltuusto sanoi luottavansa siihen, että päällystystyöllä saadaan aikaan "vankka liukastumista estävä ratkaisu, joka kestää vuosikymmeniä".</w:t>
      </w:r>
    </w:p>
    <w:p>
      <w:r>
        <w:rPr>
          <w:b/>
        </w:rPr>
        <w:t xml:space="preserve">Yhteenveto</w:t>
      </w:r>
    </w:p>
    <w:p>
      <w:r>
        <w:t xml:space="preserve">Palkitun Bristolin sillan päällystystyöt ovat alkaneet, ja pyöräilijöiden mukaan silta on vaarallinen märällä säällä.</w:t>
      </w:r>
    </w:p>
    <w:p>
      <w:r>
        <w:rPr>
          <w:b/>
          <w:u w:val="single"/>
        </w:rPr>
        <w:t xml:space="preserve">Asiakirjan numero 16288</w:t>
      </w:r>
    </w:p>
    <w:p>
      <w:r>
        <w:t xml:space="preserve">Welsh Books Council -neuvoston rahoituksen leikkauksesta luovuttiin paheksunnan jälkeen.</w:t>
      </w:r>
    </w:p>
    <w:p>
      <w:r>
        <w:t xml:space="preserve">Walesin hallituksen talousarvioesityksessä neuvostolle oli asetettu 10,6 prosentin leikkaus - 370 000 puntaa - kaudelle 2016-17. Kulttuuriministerin sijainen Ken Skates kertoi parlamentin jäsenille, että työväenpuolueen ministerit olivat muuttaneet mieltään kuunneltuaan "hyvin tarkkaan" valittajia. He väittivät, että julkista rahoitusta tarvittiin, jotta walesilainen kirjateollisuus voisi kilpailla englantilaisten yritysten kanssa. Kirjailija Philip Pullman, joka on kasvanut Harlechissa, Gwyneddin osavaltiossa, sanoi BBC Cymru Fywille toivovansa, että Walesin hallitus "ajattelisi uudelleen ja ymmärtäisi, kuinka suuri vastuu sillä on Walesin kielistä". Herra Skates ilmoitti keskiviikkona, että hän on muuttanut mielensä: "Säästötoimet edellyttävät tietenkin joitakin hyvin vaikeita päätöksiä, joita kukaan parlamentin tällä puolella ei haluaisi tehdä. "Kuuntelimme kuitenkin myös hyvin tarkkaan alaa. "Olemme kuunnelleet kirjailijoita, kustantajia ja jäseniä, ja voin ilokseni sanoa, että ensi vuoden vähennys on nolla prosenttia - kirjaneuvostoon ei tehdä leikkauksia." Plaid Cymru -puolueen parlamentin jäsen Elin Jones sanoi, että kyseessä on "hieno uutinen".</w:t>
      </w:r>
    </w:p>
    <w:p>
      <w:r>
        <w:rPr>
          <w:b/>
        </w:rPr>
        <w:t xml:space="preserve">Yhteenveto</w:t>
      </w:r>
    </w:p>
    <w:p>
      <w:r>
        <w:t xml:space="preserve">Suunnitelmista leikata Welsh Books Councilin avustuksia on luovuttu kirjailijoiden ja kustantajien paheksunnan vuoksi.</w:t>
      </w:r>
    </w:p>
    <w:p>
      <w:r>
        <w:rPr>
          <w:b/>
          <w:u w:val="single"/>
        </w:rPr>
        <w:t xml:space="preserve">Asiakirjan numero 16289</w:t>
      </w:r>
    </w:p>
    <w:p>
      <w:r>
        <w:t xml:space="preserve">Alex Attwood harkitsee hylättyjä rakennuksia koskevaa suunnitelmaa pohjoisrannikolle</w:t>
      </w:r>
    </w:p>
    <w:p>
      <w:r>
        <w:t xml:space="preserve">Yleiskokoukselle on tarkoitus esittää esitys, joka antaa valtuustoille valtuudet varmistaa, että kaupunkien hylättyjen alueiden turvallisuudesta huolehditaan. Irish Open -golfkilpailu järjestetään tänä kesänä Portrushissa. Attwood sanoi, että lyhytaikainen rahasijoitus auttaisi aluetta. "Saatan hyvinkin olla valmis vapauttamaan varoja joidenkin näiden alueiden turvaamiseksi, jotta Portrush ja Portstewart eivät näyttäisi enää niin pahalta Irish Open -tapahtuman kynnyksellä", hän lisäsi. "Näin saadaan aikaan se, että alueelta lähtee viesti, että se on hieno kenttä, hieno alue ja että se alkaa näyttää paremmalta." Joissakin Pohjois-Irlannin paikoissa, joissa rakennuksia on purettu rakentamisen vuoksi, on jätetty koskematta, koska rakennuttajilla ei ole varaa jatkaa. Tällä hetkellä toimeenpanovallalla tai neuvostoilla ei ole valtuuksia varmistaa, että alueet tehdään turvallisiksi.</w:t>
      </w:r>
    </w:p>
    <w:p>
      <w:r>
        <w:rPr>
          <w:b/>
        </w:rPr>
        <w:t xml:space="preserve">Yhteenveto</w:t>
      </w:r>
    </w:p>
    <w:p>
      <w:r>
        <w:t xml:space="preserve">Ympäristöministeri Alex Attwood on ilmoittanut, että hän saattaa rahoittaa hanketta, jolla autetaan parantamaan Pohjois-Irlannin pohjoisrannikon hylättyjen kiinteistöjen ulkonäköä.</w:t>
      </w:r>
    </w:p>
    <w:p>
      <w:r>
        <w:rPr>
          <w:b/>
          <w:u w:val="single"/>
        </w:rPr>
        <w:t xml:space="preserve">Asiakirjan numero 16290</w:t>
      </w:r>
    </w:p>
    <w:p>
      <w:r>
        <w:t xml:space="preserve">Egyptin tv-juontaja "ensimmäisessä huivi-esiintymisessä</w:t>
      </w:r>
    </w:p>
    <w:p>
      <w:r>
        <w:t xml:space="preserve">Fatima Nabililla oli kermanvärinen huivi päässään, kun hän luki uutislähetystä. Ex-presidentti Hosni Mubarakin hallinnon aikana naisjuontajilla oli epävirallinen kielto peittää hiuksensa. Uusi Muslimiveljeskunnan johtama hallitus on kuitenkin ottanut käyttöön uudet säännöt ja todennut, että lähes 70 prosenttia egyptiläisistä naisista käyttää huivia. Fatima Nabil esiintyi huivi päässä lukemassa keskipäivän uutislähetystä sunnuntaina. Juontaja kertoi myöhemmin BBC:lle: "Vihdoinkin vallankumous on saavuttanut valtion television." Hänen jälkeensä odotetaan tulevan muitakin samalla tavalla pukeutuneita uutis- ja sääjuontajia. Veljeskuntaan kuuluva uusi tiedotusministeri Salah Abdel-Makshoud on huomauttanut, että monet muilla arabialaisilla ja kansainvälisillä televisiokanavilla esiintyvät naiset peittävät hiuksensa. Mubarakin hallinnon aikana hunnutetuille ja päähineitä käyttäville naisille, jotka työskentelivät televisiossa, annettiin töitä muualla kuin kameroiden edessä. Osa heistä haastoi oikeuteen epävirallisen kiellon, joka koski päähuivin käyttämistä kameran edessä, ja he voittivat, mutta entinen hallitus jätti oikeuden päätökset huomiotta, koska se jatkoi islamilaisten arvojen käyttöönottoa laajasti vastustavaa politiikkaa, kertoo BBC:n Jon Leyne Kairossa.</w:t>
      </w:r>
    </w:p>
    <w:p>
      <w:r>
        <w:rPr>
          <w:b/>
        </w:rPr>
        <w:t xml:space="preserve">Yhteenveto</w:t>
      </w:r>
    </w:p>
    <w:p>
      <w:r>
        <w:t xml:space="preserve">Naisjuontaja on esiintynyt Egyptin valtiollisessa televisiossa islamilainen huivi päässään ensimmäistä kertaa sen jälkeen, kun se aloitettiin vuonna 1960.</w:t>
      </w:r>
    </w:p>
    <w:p>
      <w:r>
        <w:rPr>
          <w:b/>
          <w:u w:val="single"/>
        </w:rPr>
        <w:t xml:space="preserve">Asiakirjan numero 16291</w:t>
      </w:r>
    </w:p>
    <w:p>
      <w:r>
        <w:t xml:space="preserve">SB Caresin henkilökunta hyllytetty kiusaamista koskevien väitteiden vuoksi</w:t>
      </w:r>
    </w:p>
    <w:p>
      <w:r>
        <w:t xml:space="preserve">SB Cares on Scottish Borders Councilin hallinnoima yritys, joka työllistää 800 työntekijää hoitokotien ja -palveluiden ylläpitämiseen alueella. On selvää, että neljä työntekijää on erotettu tehtävistään kiusaamista ja väärinkäytöksiä koskevien syytösten vuoksi. Paikallisviranomaisen edustaja vahvisti, että se tutkii väitteitä. "Ne eivät liity millään tavalla asiakkaidemme hoitamiseen", hän lisäsi. "Olemme ilmoittaneet asiasta Care Inspectorate -virastolle ja Scottish Social Services Councilille, kuten meidän on tehtävä, ja haluamme toistaa, että koska nämä asiat eivät koske palvelunkäyttäjiä, asiakkaisiin ei kohdistu minkäänlaista riskiä tai vaikutusta tavanomaisen korkeatasoiseen palveluntarjontaamme ei ole". "Tämän saavuttamiseksi olemme ottaneet käyttöön vankat väliaikaiset johtamisjärjestelyt." Hoitopalvelut siirrettiin yli neljä vuotta sitten SB Caresille säästötoimien yhteydessä.</w:t>
      </w:r>
    </w:p>
    <w:p>
      <w:r>
        <w:rPr>
          <w:b/>
        </w:rPr>
        <w:t xml:space="preserve">Yhteenveto</w:t>
      </w:r>
    </w:p>
    <w:p>
      <w:r>
        <w:t xml:space="preserve">Neljä ylempää johtohenkilöä on pidätetty virantoimituksesta organisaatiossa, joka tarjoaa aikuisten hoitopalveluja Bordersissa.</w:t>
      </w:r>
    </w:p>
    <w:p>
      <w:r>
        <w:rPr>
          <w:b/>
          <w:u w:val="single"/>
        </w:rPr>
        <w:t xml:space="preserve">Asiakirjan numero 16292</w:t>
      </w:r>
    </w:p>
    <w:p>
      <w:r>
        <w:t xml:space="preserve">Bonon sairaala paljastaa U2-laulajan vammojen laajuuden</w:t>
      </w:r>
    </w:p>
    <w:p>
      <w:r>
        <w:t xml:space="preserve">Sairaala, jossa häntä hoidettiin - New Yorkin Presbyterian/Weill Cornell Medical Center - on myös paljastanut, että hänelle tehtiin kaksi kirurgista toimenpidettä. Käsivarren murtuma aiheutti sunnuntaina viiden tunnin leikkauksen, ja se korjattiin kolmella metallilevyllä ja 18 ruuvilla. Seuraavana päivänä - maanantaina - Bono leikattiin vasemmasta kädestään. Ortopedi Dean Lorich sanoi, että 54-vuotias mies tarvitsee intensiivistä ja asteittaista hoitoa, mutta hänen odotetaan toipuvan täysin. Yhtye paljasti maanantaina nettisivuillaan, että Bono oli "loukannut kätensä pyöräilyn kaatumisessa" ja joutuisi leikkaukseen. Sairaala sanoi lausunnossaan, että Bono oli osallisena "suuritehoisessa polkupyöräonnettomuudessa, kun hän yritti väistää toista pyöräilijää". U2:n oli määrä aloittaa viikon mittainen residenssi The Tonight Show with Jimmy Fallon -ohjelmassa, jota he ovat joutuneet lykkäämään. "Olemme varmoja, että hän toipuu pian täysin, joten palaamme pian!", sanoivat hänen bänditoverinsa The Edge, Adam Clayton ja Larry Mullen Jr. Bono lensi takaisin Yhdysvaltoihin osallistuttuaan lauantaina Lontoossa Band Aid 30 -hyväntekeväisyyssingleäänitykseen. Do They Know It's Christmas? -kappaleen uusi versio, joka ilmestyy 30 vuotta alkuperäisen kappaleen jälkeen, on julkaistu kerätäkseen rahaa Länsi-Afrikan Ebola-epidemian torjuntaan.</w:t>
      </w:r>
    </w:p>
    <w:p>
      <w:r>
        <w:rPr>
          <w:b/>
        </w:rPr>
        <w:t xml:space="preserve">Yhteenveto</w:t>
      </w:r>
    </w:p>
    <w:p>
      <w:r>
        <w:t xml:space="preserve">U2:n keulahahmo Bono mursi kätensä kuudesta kohdasta ja murskasi silmäkuoppansa, kätensä ja olkavartensa äskettäisessä polkupyöräonnettomuudessa New Yorkissa.</w:t>
      </w:r>
    </w:p>
    <w:p>
      <w:r>
        <w:rPr>
          <w:b/>
          <w:u w:val="single"/>
        </w:rPr>
        <w:t xml:space="preserve">Asiakirjan numero 16293</w:t>
      </w:r>
    </w:p>
    <w:p>
      <w:r>
        <w:t xml:space="preserve">Wiltshiren nuorten mielenterveyspalvelun laajentaminen suunnitteilla</w:t>
      </w:r>
    </w:p>
    <w:p>
      <w:r>
        <w:t xml:space="preserve">Elokuussa Wiltshiren kliininen komissaariryhmä [CCG] sai tietää saavansa 854 000 puntaa lisää vuodessa seuraavien viiden vuoden ajan. Se odottaa nyt, että NHS England hyväksyy suunnitelmat. Julia Cramp CCG:stä sanoi, että ehdotuksissa on kyse "paremmasta varhaisemmasta puuttumisesta". Hän lisäsi: "Kukaan ei halua, että nuoret joutuvat odottamaan pitkään avun saamista ja että vaikeudet syvenevät entisestään". Lasten ja nuorten mielenterveyspalvelu [CAMHS] järjestetään uudelleen, jolloin nykyinen porrastettu järjestelmä korvataan keskitetyllä asiointipisteellä ja luodaan pilottihanke, jossa henkilökuntaa otetaan mukaan kouluihin. Maakunnan syömishäiriöpalveluun lisätään myös ryhmäterapiaistuntoja ja kotikäyntejä pienille lapsille. Lisärahoitus on osa valtakunnallisia toimia, jotka toteutetaan sen jälkeen, kun hallituksen Future in Mind -raportissa todettiin, että liian monet nuoret eivät saa tarvitsemaansa apua.</w:t>
      </w:r>
    </w:p>
    <w:p>
      <w:r>
        <w:rPr>
          <w:b/>
        </w:rPr>
        <w:t xml:space="preserve">Yhteenveto</w:t>
      </w:r>
    </w:p>
    <w:p>
      <w:r>
        <w:t xml:space="preserve">Wiltshiren nuorten mielenterveyspalvelut ja maakunnan syömishäiriöpalvelu laajenevat terveysjohtajien julkistamien uusien suunnitelmien mukaan.</w:t>
      </w:r>
    </w:p>
    <w:p>
      <w:r>
        <w:rPr>
          <w:b/>
          <w:u w:val="single"/>
        </w:rPr>
        <w:t xml:space="preserve">Asiakirjan numero 16294</w:t>
      </w:r>
    </w:p>
    <w:p>
      <w:r>
        <w:t xml:space="preserve">Renfrewshiren rankkojen tulvien vuoksi jumiin jääneet ajoneuvot</w:t>
      </w:r>
    </w:p>
    <w:p>
      <w:r>
        <w:t xml:space="preserve">Sosiaalisessa mediassa julkaistuissa kuvissa näkyy syvän veden peittämiä teitä Paisleyssä ja Lochwinnochissa. Skotlannin ympäristönsuojeluvirastolla oli kello 17:00 koko maassa voimassa 12 tulvahälytystä ja 24 tulvavaroitusta. Met Officen nykyiset sateista varoitukset Skotlannin keski- ja lounaisosissa päättyvät lauantaiaamuna. Suuressa osassa Skotlantia on kuitenkin lauantaina voimassa keltainen varoitus lumesta ja jäästä. Sateiset olosuhteet ovat johtaneet myös siihen, että perjantain Skotlannin Valioliigan ottelu St Mirrenin ja Heartsin välillä Simple Digital Arenalla Paisleyssä on siirretty. Scotrail vahvisti, että Stirlingin ja Perthin välinen rata on suljettu turvallisuussyistä sen jälkeen, kun vedenpinta oli ylittänyt Mill O'Keir -viaduktiossa olevan rajan. Maanteillä tulvien vuoksi M876-tien pohjoiseen johtava tie suljettiin Broomagen risteyksessä 2 Keski-Skotlannissa. Viime viikonloppuna tie-, rautatie- ja lauttayhteydet kärsivät ja jalkapallo-ottelut peruttiin, kun Dennis-myrsky pyyhkäisi Skotlannin yli. Vaikka yleiskuva on parantunut viikon aikana, Luoteis-Englannissa on satanut viimeisen vuorokauden aikana yli kuukauden sademäärän verran.</w:t>
      </w:r>
    </w:p>
    <w:p>
      <w:r>
        <w:rPr>
          <w:b/>
        </w:rPr>
        <w:t xml:space="preserve">Yhteenveto</w:t>
      </w:r>
    </w:p>
    <w:p>
      <w:r>
        <w:t xml:space="preserve">Skotlannin osia on koetellut rankka tulva, ja Renfrewshiressä on jäänyt jumiin useita ajoneuvoja, muun muassa ambulanssi.</w:t>
      </w:r>
    </w:p>
    <w:p>
      <w:r>
        <w:rPr>
          <w:b/>
          <w:u w:val="single"/>
        </w:rPr>
        <w:t xml:space="preserve">Asiakirjan numero 16295</w:t>
      </w:r>
    </w:p>
    <w:p>
      <w:r>
        <w:t xml:space="preserve">Kolme pidätystä teinin kuoltua Barnsleyn onnettomuudessa</w:t>
      </w:r>
    </w:p>
    <w:p>
      <w:r>
        <w:t xml:space="preserve">Etelä-Yorkshiren poliisin mukaan 16-vuotias tyttö sai surmansa, kun Vauxhall Astra törmäsi puuhun Barnsleyssä varhain aamulla. Hopeanvärinen Astra ajoi Broadwaylla Dodworth Roadin suuntaan, kun se törmäsi noin kello 01.40 GMT, poliisi kertoi. Poliisi on vedonnut silminnäkijöihin. Astra-auton matkustajana ollut tyttö julistettiin kuolleeksi onnettomuuspaikalla, poliisit kertoivat. Pidätettyjen, jotka ovat edelleen pidätettyinä, iästä ei ole annettu tietoja. "Poliisimme ovat erityisen kiinnostuneita puhumaan ihmisille, jotka ovat saattaneet nähdä kuvaukseen sopivan ajoneuvon alueella ennen törmäystä", tiedottaja sanoi. Lisää uutisia ja tarinoita Yorkshiresta</w:t>
      </w:r>
    </w:p>
    <w:p>
      <w:r>
        <w:rPr>
          <w:b/>
        </w:rPr>
        <w:t xml:space="preserve">Yhteenveto</w:t>
      </w:r>
    </w:p>
    <w:p>
      <w:r>
        <w:t xml:space="preserve">Kolme ihmistä on pidätetty epäiltynä kuolemantuottamuksesta vaarallisella ajotavalla sen jälkeen, kun tyttö kuoli onnettomuudessa.</w:t>
      </w:r>
    </w:p>
    <w:p>
      <w:r>
        <w:rPr>
          <w:b/>
          <w:u w:val="single"/>
        </w:rPr>
        <w:t xml:space="preserve">Asiakirjan numero 16296</w:t>
      </w:r>
    </w:p>
    <w:p>
      <w:r>
        <w:t xml:space="preserve">Sheffieldin opiskelijat tekevät rapeista paketeista huopia</w:t>
      </w:r>
    </w:p>
    <w:p>
      <w:r>
        <w:t xml:space="preserve">Kolme konetekniikan opiskelijaa kehitti pussinsulkukoneen prototyypin, jolla paketit lämmitetään ja suljetaan yhteen. He viettivät aikaa bolivialaisissa kylissä valmistamalla ja myymällä foliovuorattuja tuotteita. Niiden väitetään olevan yhtä tehokkaita kuin tavalliset hätäpeitteet, sillä ne pidättävät 97 prosenttia potilaan ruumiinlämmöstä. Kyläläisten toivotaan voivan harjoittaa elinkelpoista liiketoimintaa valmistamalla ja myymällä huopia. Yksi opiskelijoista, Aimee Clark, sanoi: "Boliviassa ollessamme huomasimme todella, että huopia tarvitaan ja että mukana olevilla naisilla on oltava oma tulonlähde. "Meille kehittyi vahva suhde erityisesti yhteen naiseen, Mariaan, joka on projektin johtaja ja joka tulee aina olemaan lähellä sydäntämme. "Toivottavasti tämä liiketoiminta innostaa muita bolivialaisia naisia, jotka haluavat parantaa omaa ja lähipiirinsä elämänlaatua." "Toivottavasti tämä liiketoiminta innostaa myös muita bolivialaisia naisia, jotka haluavat parantaa omaa ja lähipiirinsä elämänlaatua."</w:t>
      </w:r>
    </w:p>
    <w:p>
      <w:r>
        <w:rPr>
          <w:b/>
        </w:rPr>
        <w:t xml:space="preserve">Yhteenveto</w:t>
      </w:r>
    </w:p>
    <w:p>
      <w:r>
        <w:t xml:space="preserve">Sheffieldissä kierrätetyistä näkkileipäpaketeista valmistettuja peittoja käytetään hypotermiatapausten estämiseen Boliviassa.</w:t>
      </w:r>
    </w:p>
    <w:p>
      <w:r>
        <w:rPr>
          <w:b/>
          <w:u w:val="single"/>
        </w:rPr>
        <w:t xml:space="preserve">Asiakirjan numero 16297</w:t>
      </w:r>
    </w:p>
    <w:p>
      <w:r>
        <w:t xml:space="preserve">Nottinghamshiren poliisi sai potkut rasistisen tekstin vuoksi</w:t>
      </w:r>
    </w:p>
    <w:p>
      <w:r>
        <w:t xml:space="preserve">Ex-Nottinghamshire PC David Linney joutui tiistaina kurinpitokäsittelyyn poliisin päämajassa. Hän oli käyttänyt poliisin järjestelmiä muussa kuin poliisitarkoituksessa ja käyttänyt rasistista kieltä yksityisviestissä. Linney irtisanoutui ennen kuulemista, johon hän ei osallistunut, ja häntä on kielletty työskentelemästä enää poliisina. Kuulemisen puheenjohtajana toiminut poliisipäällikkö Craig Guildford sanoi: "Nottinghamshiren kansa ja minä odotamme oikeutetusti poliiseiltamme korkeimpia mahdollisia standardeja siinä, miten he käyttäytyvät sekä virantoimituksessa että sen ulkopuolella. "Tämän entisen poliisin käytökselle ei ole minkäänlaista sijaa Nottinghamshiren poliisissa." Hän sanoi, että hän ei ole koskaan ollut poliisi. Entinen konstaapeli, joka työskenteli aiemmin Sherwood Lodgen poliisipäämajassa, lisättiin College of Policingin kieltolistalle, jolla kielletään häntä työskentelemästä poliisin palveluksessa tulevaisuudessa. Seuraa BBC East Midlandsia Facebookissa, Twitterissä tai Instagramissa. Lähetä juttuideoita osoitteeseen eastmidsnews@bbc.co.uk. Aiheeseen liittyvät Internet-linkit Nottinghamshiren poliisi</w:t>
      </w:r>
    </w:p>
    <w:p>
      <w:r>
        <w:rPr>
          <w:b/>
        </w:rPr>
        <w:t xml:space="preserve">Yhteenveto</w:t>
      </w:r>
    </w:p>
    <w:p>
      <w:r>
        <w:t xml:space="preserve">Rasistisen tekstiviestin lähettänyt entinen poliisi olisi erotettu törkeästä virkavirheestä, ellei hän olisi jo eronnut, todettiin kuulemisessa.</w:t>
      </w:r>
    </w:p>
    <w:p>
      <w:r>
        <w:rPr>
          <w:b/>
          <w:u w:val="single"/>
        </w:rPr>
        <w:t xml:space="preserve">Asiakirjan numero 16298</w:t>
      </w:r>
    </w:p>
    <w:p>
      <w:r>
        <w:t xml:space="preserve">Dumfriesin Peter Pan -talon edistyminen on esillä</w:t>
      </w:r>
    </w:p>
    <w:p>
      <w:r>
        <w:t xml:space="preserve">Kirjailija J.M. Barrie leikki lapsena Dumfriesissa sijaitsevan Moat Braen jokirannan puutarhoissa ja perusti Neverlandin kokemuksiinsa. Peter Pan Moat Brae Trust pelasti kiinteistön purkamiselta. Kuuden viikon ajan järjestetään yleisölle suunnattuja kierroksia, jotta ihmiset voivat nähdä, miten kunnostustyöt edistyvät. Hankkeen johtaja Cathy Agnew sanoi, että on jännittävää saada lapsia rakennukseen sen jälkeen, kun A-vaiheen loppuunsaattamiseksi on tehty niin paljon työtä. "Tämä on esimakua tulevasta", hän sanoi. "Meillä on 15 kolmevuotiaiden ja nelivuotiaiden lasten ryhmä, jotka ovat kaikki pukeutuneet ja näyttävät aivan upeilta. "Minua hämmästyttää, että he kaikki tietävät Peter Panin tarinan." Talo on avoinna keskiviikko-, lauantai- ja sunnuntai-iltapäivisin seuraavien kuuden viikon ajan. "Meillä on nyt tuuli- ja vesitiivis talo, jossa on uusi katto ja kaikki uudet ikkunat", Agnew sanoi. "Talo on turvallinen ja se on pelastettu yhteisölle. "Haluamme, että ihmiset pääsevät katsomaan, katsomaan suunnittelukonseptejamme, katsomaan, millaisia asioita aiomme tehdä, kun avaamme kansallisen lastenkirjallisuuden ja tarinankerronnan keskuksen." Kun Moat Brae House ja puutarha hankittiin vuonna 2011, PPMBT teki hätätöitä talon vakauttamiseksi ja väliaikaisen katon asentamiseksi. Vaiheen A restaurointityöt aloitettiin vuonna 2013, ja ne saatiin päätökseen tammikuussa. Keskuksen toivotaan avautuvan vuonna 2017.</w:t>
      </w:r>
    </w:p>
    <w:p>
      <w:r>
        <w:rPr>
          <w:b/>
        </w:rPr>
        <w:t xml:space="preserve">Yhteenveto</w:t>
      </w:r>
    </w:p>
    <w:p>
      <w:r>
        <w:t xml:space="preserve">Yleisön on tarkoitus nähdä ensi kertaa, miten Peter Pan -tarinan inspiroimasta talosta tehdään kansallinen lastenkirjallisuuden keskus.</w:t>
      </w:r>
    </w:p>
    <w:p>
      <w:r>
        <w:rPr>
          <w:b/>
          <w:u w:val="single"/>
        </w:rPr>
        <w:t xml:space="preserve">Asiakirjan numero 16299</w:t>
      </w:r>
    </w:p>
    <w:p>
      <w:r>
        <w:t xml:space="preserve">Borthin eläintarhan vaarallisten eläinten kieltoa koskevan valituksen käsittelyä varten on asetettu päivämäärä.</w:t>
      </w:r>
    </w:p>
    <w:p>
      <w:r>
        <w:t xml:space="preserve">Ceredigionissa sijaitseva Borth Wild Animal Kingdom jätti aiemmin tässä kuussa valituksen Aberystwythin oikeuskeskukseen. Se on ollut suljettuna eläinten kuoleman jälkeen lokakuussa. "Toivomme, että voimme uuden vuoden alussa tehdä tiivistä yhteistyötä Ceredigionin neuvoston kanssa ratkaistaksemme kaikki jäljellä olevat ongelmat ja avata eläintarhan jälleen yleisölle", se sanoi. Kielto pantiin täytäntöön sen jälkeen, kun ilves oli "inhimillisesti tuhottu" karattuaan ja toinen ilves oli kuollut "käsittelyvirheessä". Eläintarhan suunnitelma avata eläintarha uudelleen 1. joulukuuta peruuntui, koska se ei saanut Dyfed-Powysin poliisilta ampuma-aselupaa. Ykkösluokan eläinten pitokielto koskee myös villikissoja. Kiellon antoi eläintarhan lupaviranomaisena toimiva neuvosto. Oikeuskäsittely on sovittu maanantaiksi 8. tammikuuta. Facebook-sivuillaan eläintarha kritisoi myös sanomalehtiuutisia kahden muun eläimen kuolemasta, joka sen mukaan johtui terveysongelmista. "Voimme vahvistaa, että pyton ja orava-apina menehtyivät äskettäin, mutta kuolemien taustalla ei ole mitään mysteeriä eikä missään nimessä huonoa kohtelua", eläintarha totesi.</w:t>
      </w:r>
    </w:p>
    <w:p>
      <w:r>
        <w:rPr>
          <w:b/>
        </w:rPr>
        <w:t xml:space="preserve">Yhteenveto</w:t>
      </w:r>
    </w:p>
    <w:p>
      <w:r>
        <w:t xml:space="preserve">Eläintarha, jonka kaksi ilvestä kuoli muutaman päivän sisällä, aikoo valittaa ensi kuussa kiellosta, joka estää sitä pitämästä tiettyjä vaarallisia eläimiä.</w:t>
      </w:r>
    </w:p>
    <w:p>
      <w:r>
        <w:rPr>
          <w:b/>
          <w:u w:val="single"/>
        </w:rPr>
        <w:t xml:space="preserve">Asiakirjan numero 16300</w:t>
      </w:r>
    </w:p>
    <w:p>
      <w:r>
        <w:t xml:space="preserve">Brasilia: Rion roskakuskit lopettavat karnevaalilakon</w:t>
      </w:r>
    </w:p>
    <w:p>
      <w:r>
        <w:t xml:space="preserve">Tonneittain käytettyjä oluttölkkejä ja muovipulloja on kertynyt Rion kaduille sen jälkeen, kun lakko alkoi perjantaina. Rion 15 000 roskakuskin palkat nousisivat 9 prosenttia. Katujuhlat ja sambakoulujen paraatit houkuttelevat vuosittain satojatuhansia turisteja. Rion kaupungin roskankeräysosasto Comlurb kertoi, että sen jäsenet kokoontuvat myöhemmin tiistaina keskustelemaan ehdotuksesta. Sopimuksen mukaan Rion roskankerääjien alkupalkka nousisi 1 200 reaiseen kuukaudessa (500 dollaria; 300 puntaa). Comlurb sanoi lausunnossaan, että ne, jotka eivät palaa töihin välittömästi, menettävät työnsä. Viralliset karnevaalijuhlat alkoivat perjantai-iltana ja päättyvät keskiviikkoaamuna eli tuhkakeskiviikkona. Roskankerääjät ovat järjestäneet hyväntuulisia protesteja karnevaalien aikana. "Pormestari Eduardo Paes joutuu lakaisemaan kadut", he lauloivat yhdessä mielenosoituksessa. Kirkkaan oransseihin univormuihinsa pukeutuneista Comlurb-siivoojista on tullut kaupungin karnevaalien tunnusmerkki. Joka vuosi heidät nähdään lakaisemassa lattiaa ja usein myös tanssimassa musiikin tahdissa, kun sambakoulut päättävät paraatinsa Sambadromilla. Heidän poissaolonsa on kuitenkin tuntunut lähinnä kymmenissä katujuhlissa eli blocoissa, joita järjestetään eri puolilla kaupunkia. Niistä suurin, perinteisen Cordao do Bola Pretan isännöimä, houkutteli yli miljoona ihmistä Rion keskustaan.</w:t>
      </w:r>
    </w:p>
    <w:p>
      <w:r>
        <w:rPr>
          <w:b/>
        </w:rPr>
        <w:t xml:space="preserve">Yhteenveto</w:t>
      </w:r>
    </w:p>
    <w:p>
      <w:r>
        <w:t xml:space="preserve">Brasilialaisen Rio de Janeiron kaupungin viranomaiset kertovat päässeensä sopimukseen roskankerääjien kanssa kolmen päivän lakon lopettamisesta, joka on häirinnyt karnevaalijuhlia.</w:t>
      </w:r>
    </w:p>
    <w:p>
      <w:r>
        <w:rPr>
          <w:b/>
          <w:u w:val="single"/>
        </w:rPr>
        <w:t xml:space="preserve">Asiakirjan numero 16301</w:t>
      </w:r>
    </w:p>
    <w:p>
      <w:r>
        <w:t xml:space="preserve">Ensimmäinen Jim Clark -ralli sen jälkeen, kun kolme ihmistä kuoli vuoden 2014 tapahtumassa</w:t>
      </w:r>
    </w:p>
    <w:p>
      <w:r>
        <w:t xml:space="preserve">Iain Provan, 64, Elizabeth Allan, 63, ja Len Stern, 71, kuolivat kolarissa rallin eräällä etapilla Coldstreamin lähellä. Tapahtuma järjestetään yleensä suljetuilla yleisillä teillä Berwickshiressä. Tänä vuonna Jim Clark Reivers -ralli järjestettiin kuitenkin Northumberlandissa sijaitsevan Kielderin metsän teillä sen jälkeen, kun se oli alkanut Kelsosta. Scottish Borders Council peruutti luvan tapahtuman järjestämiseen yleisillä teillä, kun Skotlannin poliisi ja terveys- ja turvallisuusvirasto tutkivat asiaa. Skotlannin hallituksen asettama ryhmä teki aiemmin tänä vuonna lajia koskevan valtakunnallisen katsauksen, jossa annettiin joukko suosituksia. Niitä ovat muun muassa: Ralli alkoi Springwood Parkista Kelson kaupungissa sunnuntaina, ja ensimmäinen auto palasi puistoon juhlalliseen maaliin.</w:t>
      </w:r>
    </w:p>
    <w:p>
      <w:r>
        <w:rPr>
          <w:b/>
        </w:rPr>
        <w:t xml:space="preserve">Yhteenveto</w:t>
      </w:r>
    </w:p>
    <w:p>
      <w:r>
        <w:t xml:space="preserve">Jim Clark -tapahtuma järjestetään Bordersissa ensimmäistä kertaa sen jälkeen, kun kolme ihmistä sai surmansa viime vuonna järjestetyssä tapahtumassa.</w:t>
      </w:r>
    </w:p>
    <w:p>
      <w:r>
        <w:rPr>
          <w:b/>
          <w:u w:val="single"/>
        </w:rPr>
        <w:t xml:space="preserve">Asiakirjan numero 16302</w:t>
      </w:r>
    </w:p>
    <w:p>
      <w:r>
        <w:t xml:space="preserve">Guernseyn suolistosyövän seulonta "osoittautuu hyödylliseksi".</w:t>
      </w:r>
    </w:p>
    <w:p>
      <w:r>
        <w:t xml:space="preserve">Järjestelmä on suunnattu kaikille 60-vuotiaille ja sitä vanhemmille, ja kuukausittain vastaanotetaan jopa 20 henkilöä. Tohtori Stephen Bridgman sanoi, että joillekin testatuista oli jo tehty ennaltaehkäisevä leikkaus, mikä osoittaa varhaisen havaitsemisen järjestelmän hyödyllisyyden. Ohjelma käynnistyi tammikuussa viime vuonna toteutetun kolmen kuukauden pilottihankkeen jälkeen. Tohtori Bridgman sanoi, että keuhkosyövän ohella suolistosyöpä on yksi vanhuuden yleisimmistä syövistä. Seulonnassa käytetään pientä kaukoputkea, jolla etsitään pieniä viiltoja ja kyhmyjä, jotka voivat olla syövän varhaisia merkkejä. Hankkeeseen tarvittavasta 328 000 punnan vuotuisesta rahoituksesta sovittiin lokakuussa osana osavaltioiden strategista suunnitelmaa.</w:t>
      </w:r>
    </w:p>
    <w:p>
      <w:r>
        <w:rPr>
          <w:b/>
        </w:rPr>
        <w:t xml:space="preserve">Yhteenveto</w:t>
      </w:r>
    </w:p>
    <w:p>
      <w:r>
        <w:t xml:space="preserve">Guernseyn suolistosyövän seulontaohjelma toimii kansanterveysjohtajan mukaan hyvin.</w:t>
      </w:r>
    </w:p>
    <w:p>
      <w:r>
        <w:rPr>
          <w:b/>
          <w:u w:val="single"/>
        </w:rPr>
        <w:t xml:space="preserve">Asiakirjan numero 16303</w:t>
      </w:r>
    </w:p>
    <w:p>
      <w:r>
        <w:t xml:space="preserve">Torringtonin sairaalan protesti käynnistää kuulemisen laajentamisen</w:t>
      </w:r>
    </w:p>
    <w:p>
      <w:r>
        <w:t xml:space="preserve">Northern Devon Healthcare NHS Trust ilmoitti viime kuussa sulkevansa 10 vuodepaikkaa Torringtonin sairaalasta kuuden kuukauden kokeilun ajaksi, jotta voitaisiin "tutkia uusia työtapoja" hoitamalla ihmisiä kotona. Suunnitelmat saivat kuitenkin aikaan suuren mielenosoitusmarssin kaupungin läpi. Nyt trusti on ilmoittanut antavansa ihmisille enemmän aikaa kertoa mielipiteensä. "Avoin vuoropuhelu" Julkinen kokous, joka oli määrä pitää kaupungissa, on siirretty kahdella viikolla. Trustin mukaan viimeaikaiset keskustelut, joita se on käynyt paikallisten asukkaiden kanssa järjestetyissä tilaisuuksissa, ovat tuoneet esiin huolenaiheita hankkeesta. "Tämän perusteella tarkastelemme perusteellisesti, millainen julkinen kuuleminen olisi tarkoituksenmukaisinta, ja varmistamme, että paikallista yhteisöä kuullaan ehdotuksista täysimääräisesti", Trustin lausunnossa sanottiin. Se sanoi olevansa sitoutunut "rehelliseen ja avoimeen vuoropuheluun" paikallisten asukkaiden kanssa ja vakuutti, että heidän näkemyksiään kuunnellaan. Julkinen kokous on siirretty 12. syyskuuta kello 17.00 BST.</w:t>
      </w:r>
    </w:p>
    <w:p>
      <w:r>
        <w:rPr>
          <w:b/>
        </w:rPr>
        <w:t xml:space="preserve">Yhteenveto</w:t>
      </w:r>
    </w:p>
    <w:p>
      <w:r>
        <w:t xml:space="preserve">Devonissa sijaitsevan kunnallisen sairaalan vuodeosastojen sulkemista koskevat ehdotukset ovat saaneet terveysviranomaiset laajentamaan julkista kuulemista.</w:t>
      </w:r>
    </w:p>
    <w:p>
      <w:r>
        <w:rPr>
          <w:b/>
          <w:u w:val="single"/>
        </w:rPr>
        <w:t xml:space="preserve">Asiakirjan numero 16304</w:t>
      </w:r>
    </w:p>
    <w:p>
      <w:r>
        <w:t xml:space="preserve">David Cameron näkee hiiren yksityisillallisella No 10 -illallisella</w:t>
      </w:r>
    </w:p>
    <w:p>
      <w:r>
        <w:t xml:space="preserve">Cameron sanoi nähneensä hiiren Downing Streetin asunnossaan, kun hän söi hiljattain illallista veljensä kanssa. "Itse asiassa sain sen kiinni matkapuhelimellani", hän kertoi BBC One -ohjelman The One Show -ohjelmassa. Numero 10 hankki viime kuussa nelivuotiaan Larry-nimisen kissan sen jälkeen, kun etuoven ulkopuolella oli havaittu rotta. Cameron sanoi Larryn "toimivan hyvin". No 10 kertoi tuolloin toimittajille, että Larrya pidettiin "hyvänä rottaajana" ja että hänellä oli vahva vaisto saaliin metsästämiseen. Larry tuotiin paikalle sen jälkeen, kun televisiokamerat näyttivät ison rotan ryntäilevän nro 10:n etuoven ohi. Cameron sanoi kuitenkin nähneensä omakohtaisesti myös rakennuksen hiiriongelman. "Asunnossamme, jossa asumme, söimme veljeni kanssa illallista yhtenä iltana, ja näin hiiren kulkevan pitkin lattiaa", hän sanoi. "Itse asiassa sain siitä kuvan kännykkääni." "Asunnossa on hiiriä, ei rottia." Larryn saapuminen nro 10:een viime kuussa Lontoon Battersea Dogs and Cats Home -eläinkodista herätti mediahuomiota ja kommentteja ympäri maailmaa. Se on ensimmäinen pääministerin kissa yli 10 vuoteen - edeltäjä Humphrey lähti Downing Streetiltä kuuden kuukauden kuluessa Tony Blairin tulosta vuonna 1997. "Larry toimii hyvin", Cameron lisäsi. "Se on ensin käynyt rakennuksen pääosassa, ennen kuin se tulee asuntoon ja kokeilee siellä."</w:t>
      </w:r>
    </w:p>
    <w:p>
      <w:r>
        <w:rPr>
          <w:b/>
        </w:rPr>
        <w:t xml:space="preserve">Yhteenveto</w:t>
      </w:r>
    </w:p>
    <w:p>
      <w:r>
        <w:t xml:space="preserve">David Cameron on sanonut, että jyrsijöiden aiheuttama ongelma ei ole vielä ratkaistu, vaikka pääministerin kotiin on saapunut kissa.</w:t>
      </w:r>
    </w:p>
    <w:p>
      <w:r>
        <w:rPr>
          <w:b/>
          <w:u w:val="single"/>
        </w:rPr>
        <w:t xml:space="preserve">Asiakirjan numero 16305</w:t>
      </w:r>
    </w:p>
    <w:p>
      <w:r>
        <w:t xml:space="preserve">Ostajat turhautuneita Amazon Prime Day -päivänä</w:t>
      </w:r>
    </w:p>
    <w:p>
      <w:r>
        <w:t xml:space="preserve">Amazonin Twitter-tilin mukaan se työskenteli ratkaistakseen vaikeudet, joita asiakkailla oli uloskirjautumisessa. Kampanja toteutettiin ensimmäisen kerran viime vuonna, jolloin sivustolla oli myös teknisiä ongelmia. Tuona päivänä myytiin yli 34,4 miljoonaa tuotetta, mikä ylittää edellisvuoden Black Fridayn myyntimäärän. Tänä vuonna asiakkaat valittivat, etteivät he pystyneet kirjaamaan ostoksiaan ulos, ja joiltakin puuttui tarjouksia, jotka olivat saatavilla vain rajoitetun ajan. Toiset kertoivat, että heillä oli ongelmia lisätä tuotteita ostoskoriinsa. Ei ole harvinaista, että sivustot joutuvat kamppailemaan ennennäkemättömän suuren liikennemäärän alla kampanjoiden aikana. Monet sivustot kärsivät ongelmista viime marraskuun Black Fridayn aikana, muun muassa Argos, Boots ja Tesco.</w:t>
      </w:r>
    </w:p>
    <w:p>
      <w:r>
        <w:rPr>
          <w:b/>
        </w:rPr>
        <w:t xml:space="preserve">Yhteenveto</w:t>
      </w:r>
    </w:p>
    <w:p>
      <w:r>
        <w:t xml:space="preserve">Yhdysvalloissa asuvat Amazonin asiakkaat raportoivat ongelmista verkko-ostosten tekemisessä Prime Day -päivänä, joka on alennusostotapahtuma Amazonin tilausjärjestelmän edistämiseksi.</w:t>
      </w:r>
    </w:p>
    <w:p>
      <w:r>
        <w:rPr>
          <w:b/>
          <w:u w:val="single"/>
        </w:rPr>
        <w:t xml:space="preserve">Asiakirjan numero 16306</w:t>
      </w:r>
    </w:p>
    <w:p>
      <w:r>
        <w:t xml:space="preserve">A465 Abergavennyn onnettomuus: Kaksi naista vietiin sairaalaan</w:t>
      </w:r>
    </w:p>
    <w:p>
      <w:r>
        <w:t xml:space="preserve">Gwentin poliisin mukaan kolari, jossa olivat osallisina Fiat 500 ja Dacia Duster, tapahtui noin klo 08:00 BST Abergavennyn ja Skenfrithin risteyksen välillä. Naiset, yksi kummastakin autosta, vietiin Walesin yliopistolliseen sairaalaan Cardiffiin. Heidän tilastaan ei ole tietoa. A465 suljettiin myös Hirwaunin lähellä, ja neljä ihmistä vietiin sairaalaan erillisen onnettomuuden jälkeen. Abergavennyn ympäristössä oli ruuhkia, kun poliisi sulki kyseisen tieosuuden, mutta se on sittemmin avattu uudelleen.</w:t>
      </w:r>
    </w:p>
    <w:p>
      <w:r>
        <w:rPr>
          <w:b/>
        </w:rPr>
        <w:t xml:space="preserve">Yhteenveto</w:t>
      </w:r>
    </w:p>
    <w:p>
      <w:r>
        <w:t xml:space="preserve">Kaksi naista on viety sairaalaan torstaiaamuna Monmouthshiren A465-tiellä sattuneen onnettomuuden jälkeen.</w:t>
      </w:r>
    </w:p>
    <w:p>
      <w:r>
        <w:rPr>
          <w:b/>
          <w:u w:val="single"/>
        </w:rPr>
        <w:t xml:space="preserve">Asiakirjan numero 16307</w:t>
      </w:r>
    </w:p>
    <w:p>
      <w:r>
        <w:t xml:space="preserve">Birminghamin kirjasto avataan uudelleen lasihalkeaman korjauksen jälkeen</w:t>
      </w:r>
    </w:p>
    <w:p>
      <w:r>
        <w:t xml:space="preserve">Kirjasto, joka on ollut avoinna lähes viisi vuotta, suljettiin perjantaina aikaisin, kun sen aitiosta löytyi särkynyt lasilevy, kertoivat johtajat. "Asiantuntijat ovat vahvistaneet, että ikkuna on turvallinen, mutta vaihdamme sen mahdollisimman pian", kirjaston johto twiittasi. Kirjasto avataan uudelleen tiistaina. Sen pikapalvelu on avoinna alakerrassa tänään kello 1700-21:00 BST. Pikapalveluun kuuluu pääsy opiskelualueelle, kirjojen palautus ja erityiskokoelmat. Midlands Live: Sairaala avaa 2,2 miljoonan punnan kemoterapiayksikön Kaikki kirjaston sisällä sijaitsevan Brasshouse-kielikeskuksen luokat peruttiin maanantaina. Birminghamin kirjaston uskotaan olevan Euroopan suurin julkinen kirjasto, ja siinä on yksi Britannian tärkeimmistä Shakespeare-kokoelmista.</w:t>
      </w:r>
    </w:p>
    <w:p>
      <w:r>
        <w:rPr>
          <w:b/>
        </w:rPr>
        <w:t xml:space="preserve">Yhteenveto</w:t>
      </w:r>
    </w:p>
    <w:p>
      <w:r>
        <w:t xml:space="preserve">Birminghamin kirjasto, joka suljettiin, kun sen katossa havaittiin vaurioita, avataan uudelleen.</w:t>
      </w:r>
    </w:p>
    <w:p>
      <w:r>
        <w:rPr>
          <w:b/>
          <w:u w:val="single"/>
        </w:rPr>
        <w:t xml:space="preserve">Asiakirjan numero 16308</w:t>
      </w:r>
    </w:p>
    <w:p>
      <w:r>
        <w:t xml:space="preserve">Aylesburyn murhatutkinta sen jälkeen, kun mies pahoinpideltiin kanavalla</w:t>
      </w:r>
    </w:p>
    <w:p>
      <w:r>
        <w:t xml:space="preserve">Thames Valleyn poliisi kertoi, että se löysi miehen, jolla oli vakavia vammoja sen jälkeen, kun se oli saanut hälytyksen pahoinpitelyyn Grand Unionin kanavalla lähellä Broughtonia Aylesburyssa maanantaina kello 12.20 BST. Nainen pidätettiin tapauksen yhteydessä, ja hän on edelleen poliisin huostassa. Poliisi kertoo etsivänsä myös miestä, joka oli tapahtumapaikalla. Kuolleen miehen lähiomaisille on ilmoitettu, ja perheyhteyshenkilöt tukevat heitä. Ylikomisario Andy Shearwood sanoi: "Meidät kutsuttiin pahoinpitelyyn lähellä Bridge 14:ää, jossa mies löydettiin vakavasti loukkaantuneena. "Kanavapolku on erittäin suosittu vapaa-ajan reitti kävelijöiden, juoksijoiden ja pyöräilijöiden keskuudessa, varsinkin tämän päivän kaltaisena aurinkoisena päivänä. "Siksi vetoan kaikkiin alueella olleisiin, jotka näkivät tai kuulivat jotain epätavallista, ottamaan yhteyttä poliisiin." Etsi BBC:n uutiset: East of England Facebookissa, Instagramissa ja Twitterissä. Jos sinulla on juttuehdotuksia, lähetä sähköpostia osoitteeseen eastofenglandnews@bbc.co.uk Aiheeseen liittyvät Internet-linkit Thames Valley Police (Thames Valley Police).</w:t>
      </w:r>
    </w:p>
    <w:p>
      <w:r>
        <w:rPr>
          <w:b/>
        </w:rPr>
        <w:t xml:space="preserve">Yhteenveto</w:t>
      </w:r>
    </w:p>
    <w:p>
      <w:r>
        <w:t xml:space="preserve">Poliisi tutkii murhaa sen jälkeen, kun mies kuoli Buckinghamshiren kanavalla tapahtuneen pahoinpitelyn seurauksena.</w:t>
      </w:r>
    </w:p>
    <w:p>
      <w:r>
        <w:rPr>
          <w:b/>
          <w:u w:val="single"/>
        </w:rPr>
        <w:t xml:space="preserve">Asiakirjan numero 16309</w:t>
      </w:r>
    </w:p>
    <w:p>
      <w:r>
        <w:t xml:space="preserve">Lentokone ja purjelentokoneet lähes ohi M1:n yläpuolella Northamptonin lähellä</w:t>
      </w:r>
    </w:p>
    <w:p>
      <w:r>
        <w:t xml:space="preserve">Purjelentokoneet kilpailivat 30. kesäkuuta, kun ne joutuivat yhteentörmäykseen Piper PA-31 -lentokoneen kanssa Northamptonin lähellä olevan risteyksen 15a yläpuolella. Yhdistyneen kuningaskunnan lentotapaturmalautakunnan raportissa todettiin, että PA-31:n lentäjän "väistöliike" oli estänyt törmäyksen ilmassa. Se arvioi törmäyksen todennäköisyyden B:ksi, joka on toiseksi korkein mahdollinen. Raportin mukaan kevytlentokone kohtasi purjelentokoneet pian sen jälkeen, kun se oli lähtenyt Sywellin lentopaikalta klo 14.12 BST. Piper-lentäjä kertoi tutkinnassa, että hän kääntyi ensin väistääkseen vasemmalla puolella olevaa purjelentokonetta ja joutui sitten välittömästi väistämään havaittuaan toisen purjelentokoneen oikealla puolella. Hän ilmoitti kohtaamisesta Sywellille. Raportissa arvioitiin vain lentokoneen ja ensimmäisen purjelentokoneen, Standard Cirrus -lentokoneen, välistä riskiä, joka oli nousemassa noin 5 000-6 000 jalan (1 524-1 828 m) korkeudessa maanpinnasta. Purjelentäjä, joka oli mukana suuressa ryhmässä kilpailuun osallistuvia purjelentäjiä, sanoi kuulleensa vain Piperin moottorit, kun se lensi ohi. Hän ilmoitti tapahtuneesta myös Sywellille. Raportissa todettiin, että tapaus oli ollut "niin lähellä, että PA-31:n lentäjän väistämistoimet olivat estäneet törmäyksen ilmassa".</w:t>
      </w:r>
    </w:p>
    <w:p>
      <w:r>
        <w:rPr>
          <w:b/>
        </w:rPr>
        <w:t xml:space="preserve">Yhteenveto</w:t>
      </w:r>
    </w:p>
    <w:p>
      <w:r>
        <w:t xml:space="preserve">Raportin mukaan lentokone joutui väistämään M1:n yllä keskellä ilmaa välttääkseen kaksi kilpailuun osallistunutta purjelentokonetta.</w:t>
      </w:r>
    </w:p>
    <w:p>
      <w:r>
        <w:rPr>
          <w:b/>
          <w:u w:val="single"/>
        </w:rPr>
        <w:t xml:space="preserve">Asiakirjan numero 16310</w:t>
      </w:r>
    </w:p>
    <w:p>
      <w:r>
        <w:t xml:space="preserve">Muoviset kantokassit: Miten 5 pennin maksu vaikuttaa sinuun?</w:t>
      </w:r>
    </w:p>
    <w:p>
      <w:r>
        <w:t xml:space="preserve">Ympäristö-, elintarvike- ja maaseutuasioiden ministeriö on ottanut maksun käyttöön tavoitteenaan vähentää vaikeasti hajoavien muovipussien vaikutusta luontoon ja ympäristöön. Jotkin tuotteet vapautetaan määräyksestä. Maksu on jo käytössä Skotlannissa, Pohjois-Irlannissa ja Walesissa. Miten sinä kuljetat ostoksesi kotiin? Haluaisimme kuulla, mitä aiot tehdä välttyäksesi maksamasta 5 penniä kertakäyttöisestä muovikassista. Onko sinulla suosikkisi uudelleenkäytettävä muovinen kantokassi, vai käytätkö koria tai pyöräkoria? Muuttaako kertakäyttöisestä muovikassista perittävä 5 pennin maksu tapasi tehdä ostoksia? Asutko maassa, jossa on jo otettu käyttöön kertakäyttöisistä muovisista kantokasseista perittävä maksu? Mitä neuvoja antaisit englantilaisille ostajille? Haluaisimme kuulla sinusta. Voit lähettää tarinasi sähköpostitse osoitteeseen haveyoursay@bbc.co.uk. Liitä mukaan myös yhteystietosi, jos olet valmis puhumaan BBC:n toimittajalle. Voit ottaa meihin yhteyttä myös seuraavilla tavoilla:</w:t>
      </w:r>
    </w:p>
    <w:p>
      <w:r>
        <w:rPr>
          <w:b/>
        </w:rPr>
        <w:t xml:space="preserve">Yhteenveto</w:t>
      </w:r>
    </w:p>
    <w:p>
      <w:r>
        <w:t xml:space="preserve">Maanantaina 5. lokakuuta Englannissa et voi viedä ostoksiasi kotiin muovikassissa, ellet maksa 5 penniä.</w:t>
      </w:r>
    </w:p>
    <w:p>
      <w:r>
        <w:rPr>
          <w:b/>
          <w:u w:val="single"/>
        </w:rPr>
        <w:t xml:space="preserve">Asiakirjan numero 16311</w:t>
      </w:r>
    </w:p>
    <w:p>
      <w:r>
        <w:t xml:space="preserve">Cardiffin lentoasemaa kehitetään alueellisena keskuksena</w:t>
      </w:r>
    </w:p>
    <w:p>
      <w:r>
        <w:t xml:space="preserve">Birminghamin lentoasema kehottaa Yhdistyneen kuningaskunnan hallitusta kehittämään alueellisia lentoasemia. Yhdistyneen kuningaskunnan ministerit esittävät näkemyksensä kesällä järjestettävässä kuulemisessa. Cardiff on ilmoittanut pyrkivänsä kehittämään menestystä, joka perustuu kolmen uuden lentoyhtiön houkuttelemiseen viime vuoden aikana. Nämä ovat: Helvetic, joka liikennöi Zürichiin, Vueling, joka liikennöi Barcelonaan, Palmaan ja Alicanteen, ja Cosmos, joka liikennöi Orlandoon. Lentoalan konsultti Laurie Price sanoi: "Cardiffilla on tärkeä rooli Walesissa. Mahdolliset ostajat "Sillä on ollut aiemmin hyvä palveluverkosto. Se yrittää ilmeisesti rakentaa sitä uudelleen", hän sanoi BBC Radio Walesille. Birminghamin lentoaseman toimitusjohtajan Paul Kehoen raportin mukaan uudet, pienemmät lentokoneet, jotka voivat lentää pidemmälle, merkitsevät sitä, että matkustajien ei tarvitse siirtyä yhtä usein Heathrow'n kaltaisten suurten solmukohtien kautta. Heathrow'n omistaja BAA on käynnistämässä uutta kampanjaa saadakseen luvan kolmannen kiitoradan rakentamiseen Lontoon lentoasemalle. Price sanoi: "Cardiffilla voi olla tärkeä rooli alueellisten markkinoiden palvelijana, erityisesti lyhyillä reiteillä Eurooppaan." Pääministeri Carwyn Jones on aiemmin kehottanut Cardiffin lentoaseman omistajia investoimaan sen tulevaisuuteen tai asettamaan sen myyntiin. Toukokuussa Jones kertoi käyneensä keskusteluja mahdollisten ostajien kanssa, jotka olisivat kiinnostuneita julkisen ja yksityisen sektorin kumppanuudesta, jossa Walesin hallitus ottaisi osuuden. Lentoaseman espanjalainen omistaja on sanonut, ettei se aio myydä lentoasemaa, mutta on valmis ottamaan vastaan tarjouksia.</w:t>
      </w:r>
    </w:p>
    <w:p>
      <w:r>
        <w:rPr>
          <w:b/>
        </w:rPr>
        <w:t xml:space="preserve">Yhteenveto</w:t>
      </w:r>
    </w:p>
    <w:p>
      <w:r>
        <w:t xml:space="preserve">Cardiffin lentoasemalla on tärkeä rooli Eurooppaan suuntautuvien lyhyen matkan lentojen kehittämisessä, sanoo ilmailuasiantuntija, joka kehottaa alueellisia lentoasemia helpottamaan Lontoon Heathrow'n kuormitusta.</w:t>
      </w:r>
    </w:p>
    <w:p>
      <w:r>
        <w:rPr>
          <w:b/>
          <w:u w:val="single"/>
        </w:rPr>
        <w:t xml:space="preserve">Asiakirjan numero 16312</w:t>
      </w:r>
    </w:p>
    <w:p>
      <w:r>
        <w:t xml:space="preserve">Alderney St John Ambulance "tarvitsee veronmaksajien rahoja".</w:t>
      </w:r>
    </w:p>
    <w:p>
      <w:r>
        <w:t xml:space="preserve">Vapaaehtoisjärjestö järjesti rekrytointikampanjan aiemmin tänä vuonna, mutta vain yksi henkilö oli sopiva. Alderneyn St John Ambulance -järjestön puheenjohtaja Ros Michel sanoi, että nykyinen tilanne "ei voi jatkua ilman toimenpiteitä". Hän sanoi, että hän saattaa joutua pyytämään Alderneyn osavaltiolta 40 000 puntaa henkilöstön palkkauskustannusten kattamiseksi. Michel sanoi, että päivisin palvelussa on vain kaksi tai kolme vapaaehtoista. Hän sanoi, että sen budjetti on rajallinen, mutta se maksaa ihmisille pientä korvausta päivystyksestä ja siitä, milloin heidät kutsutaan paikalle. Hän sanoi, että suurin ongelma oli se, että ihmiset eivät saaneet vapaata töistä kello 09:00-17:00, ja kaikkien oli ansaittava elantonsa. "Valitettavasti työnantajat eivät nykyään kovin mielellään anna työntekijöidensä pitää vapaata tuntia tai kahta työpäivän aikana", hän sanoi.</w:t>
      </w:r>
    </w:p>
    <w:p>
      <w:r>
        <w:rPr>
          <w:b/>
        </w:rPr>
        <w:t xml:space="preserve">Yhteenveto</w:t>
      </w:r>
    </w:p>
    <w:p>
      <w:r>
        <w:t xml:space="preserve">Alderneyn St John Ambulance sanoo, että se saattaa joutua pyytämään valtioilta veronmaksajien rahaa palkkojen maksamiseen.</w:t>
      </w:r>
    </w:p>
    <w:p>
      <w:r>
        <w:rPr>
          <w:b/>
          <w:u w:val="single"/>
        </w:rPr>
        <w:t xml:space="preserve">Asiakirjan numero 16313</w:t>
      </w:r>
    </w:p>
    <w:p>
      <w:r>
        <w:t xml:space="preserve">Mies joutuu oikeuteen syytettynä kahden vanhuksen tappamisesta Obanissa</w:t>
      </w:r>
    </w:p>
    <w:p>
      <w:r>
        <w:t xml:space="preserve">Oskars Rancevsia syytetään 73-vuotiaan Martyn Smithin murhasta lyömällä, potkimalla ja tallomalla häntä toistuvasti. Häntä syytetään myös syyllisestä henkirikoksesta, joka liittyy Smythin 75-vuotiaan naapurin John Whiten kuolemaan. Rancevs ilmoitti Glasgow'n korkeimmassa oikeudessa järjestetyssä kuulemisessa olevansa syytön. Whiten sanotaan nähneen ensimmäisen hyökkäyksen 1. lokakuuta viime vuonna. Sydänkohtaus Syyttäjien mukaan Rancevs hyökkäsi Whiten kimppuun, kun tämä yritti soittaa poliisille. Syytteessä väitetään, että White jäi "pelon ja hälytyksen tilaan" ja sai sen seurauksena kuolemaan johtaneen sydänkohtauksen. Rancevsia syytetään myös uhkailusta ja väkivaltaisesta käytöksestä sekä poliisin toiminnan estämisestä. Hän kiistää kaikki syytteet. Lordi Arthurson määräsi oikeudenkäynnin alkamaan heinäkuussa.</w:t>
      </w:r>
    </w:p>
    <w:p>
      <w:r>
        <w:rPr>
          <w:b/>
        </w:rPr>
        <w:t xml:space="preserve">Yhteenveto</w:t>
      </w:r>
    </w:p>
    <w:p>
      <w:r>
        <w:t xml:space="preserve">32-vuotias mies joutuu oikeuteen, koska häntä syytetään kahden samassa kerrostalossa Obanissa asuneen eläkeläisen murhasta.</w:t>
      </w:r>
    </w:p>
    <w:p>
      <w:r>
        <w:rPr>
          <w:b/>
          <w:u w:val="single"/>
        </w:rPr>
        <w:t xml:space="preserve">Asiakirjan numero 16314</w:t>
      </w:r>
    </w:p>
    <w:p>
      <w:r>
        <w:t xml:space="preserve">Ipswichin McDonald'sin puukotus: Uhri syyllistyi väkivaltaiseen häiriöön</w:t>
      </w:r>
    </w:p>
    <w:p>
      <w:r>
        <w:t xml:space="preserve">Valamiehistölle kerrottiin, että 17-vuotias, jonka nimeä ei voida mainita hänen ikänsä vuoksi, oli "viiksekkään" kuoleman päässä Ipswichissä 13. kesäkuuta tapahtuneen tappelun jälkeen. Rishawn Mohammed, 18, vapautettiin syytteistä väkivaltaisesta järjestyshäiriöstä ja vahingoittamisesta, jonka tarkoituksena oli aiheuttaa vakavia ruumiinvammoja. Hänet todettiin syylliseksi teräaseen hallussapitoon julkisella paikalla. Kaksikon on määrä saapua oikeuteen torstaina. Loppupuheenvuoroissa Ipswich Crown Court kuuli, että hyökkäys tapahtui muutama päivä Ipswichissä tapahtuneen kuolemaan johtaneen puukotuksen jälkeen. Syyttäjä Andrew Jackson sanoi, että veitsi oli "lähellä" tappaa toisen ihmisen. Molemmat syytetyt kiistivät syytteet. 17-vuotias ei todistanut todistajanaitiossa, kun taas Mohammed sanoi toimineensa välikohtauksen aikana "itsepuolustukseksi". Valamiehille kerrottiin, että tappelu puhkesi noin kello 19.30 BST Ravenswood Avenuella sijaitsevan ravintolan parkkipaikalla. Kolmas syytetty, 17-vuotias poika, jota ei voida nimetä, myönsi väkivaltaisen häiriön oikeudenkäynnin toisena päivänä.</w:t>
      </w:r>
    </w:p>
    <w:p>
      <w:r>
        <w:rPr>
          <w:b/>
        </w:rPr>
        <w:t xml:space="preserve">Yhteenveto</w:t>
      </w:r>
    </w:p>
    <w:p>
      <w:r>
        <w:t xml:space="preserve">McDonald'sin toimipisteen ulkopuolella puukotettu teini on todettu syylliseksi väkivaltaiseen järjestyshäiriöön.</w:t>
      </w:r>
    </w:p>
    <w:p>
      <w:r>
        <w:rPr>
          <w:b/>
          <w:u w:val="single"/>
        </w:rPr>
        <w:t xml:space="preserve">Asiakirjan numero 16315</w:t>
      </w:r>
    </w:p>
    <w:p>
      <w:r>
        <w:t xml:space="preserve">Boulbyn kalakaivokselle ei tule lisätoimia tulipalon jälkeen</w:t>
      </w:r>
    </w:p>
    <w:p>
      <w:r>
        <w:t xml:space="preserve">Yli 100 työntekijää oli maan alla, kun tulipalo syttyi Boulbyn potaskakaivoksessa Loftusin lähellä huhtikuussa 2016. Health and Safety Executive (HSE) antoi kaksi parannusilmoitusta tulipalon jälkeen, jonka syynä oli polystyreenipalojen syttyminen tuleen. Se totesi, että lisätoimiin ei ollut "riittäviä todisteita". Seitsemää työntekijää hoidettiin sairaalassa savun hengittämisen vuoksi palon seurauksena. Palo syttyi varhain 13. huhtikuuta 1 100 metrin syvyydessä merenpohjan alla ja kahdeksan kilometrin päässä maasta. HSE:n tiedottaja sanoi: "Huhtikuussa 2016 sattuneen tapauksen jälkeen HSE suoritti täydellisen ja perusteellisen tutkimuksen tulipaloon liittyvistä olosuhteista. "Tutkimusten jälkeen annettiin kaksi parannusilmoitusta ja käynnistettiin lisätoimenpiteitä. "Tutkinta on nyt saatu päätökseen, ja vaikka ajatuksemme ovat edelleen loukkaantuneiden ja muiden tapahtumasta kärsineiden henkilöiden luona ja tunnustamme tapahtuman herättämän kiinnostuksen, ei ollut riittävästi todisteita asian jatkamiseen." "Tutkimus on nyt päättynyt." Omistaja ICL, joka työllistää noin 1 100 ihmistä kaivoksessa, joka on yksi Euroopan syvimmistä, kieltäytyi kommentoimasta HSE:n havaintoja. Kaivoksessa tuotetaan lannoitepolysulfaattia.</w:t>
      </w:r>
    </w:p>
    <w:p>
      <w:r>
        <w:rPr>
          <w:b/>
        </w:rPr>
        <w:t xml:space="preserve">Yhteenveto</w:t>
      </w:r>
    </w:p>
    <w:p>
      <w:r>
        <w:t xml:space="preserve">Itä-Clevelandin kalakaivoksen omistajat eivät joudu ryhtymään lisätoimiin seitsemän työntekijää loukkaantuneen maanalaisen tulipalon tutkinnan jälkeen.</w:t>
      </w:r>
    </w:p>
    <w:p>
      <w:r>
        <w:rPr>
          <w:b/>
          <w:u w:val="single"/>
        </w:rPr>
        <w:t xml:space="preserve">Asiakirjan numero 16316</w:t>
      </w:r>
    </w:p>
    <w:p>
      <w:r>
        <w:t xml:space="preserve">Batten käynnistää oikeudellisen haasteen lääkehoidosta</w:t>
      </w:r>
    </w:p>
    <w:p>
      <w:r>
        <w:t xml:space="preserve">Nicole ja Jessica Rich Newcastlesta sairastavat parantumatonta Battenin tautia. Se aiheuttaa kohtauksia, näkövammaisuutta ja liikuntakyvyn menetystä. National Institute for Health and Care Excellence (NICE) totesi aiemmin, ettei lääkkeestä, cerliponase alfa, ole riittävästi pitkäaikaista tietoa. Perhettä edustavat asianajajat ovat hakeneet korkeimmalta oikeudelta oikeuskäsittelyä NICE:n päätöksestä olla rahoittamatta lääkettä NHS:n kautta Englannissa, koska se on "useista syistä lainvastainen ja rikkoo ihmisoikeuslakeja". NICE:n tiedottajan mukaan organisaatio ei voi kommentoida oikeudenkäyntiä. Nicole, seitsemän, ja Jessica, kolme, saavat lääkettä tällä hetkellä amerikkalaisen lääkeyhtiön rahoittaman järjestelmän kautta. Heidän vanhempiensa Gail ja Matthew kertoivat, että hoito on näyttänyt pysäyttävän taudin vaikutukset. "Haluamme vain antaa heille parhaat mahdollisuudet elämässä", Rich sanoi. "Yritämme pysyä positiivisina, mutta on vaikeaa tietää, että jos heidän hoitonsa loppuu, se merkitsee käytännössä kuolemantuomiota. "Vielä vaikeammaksi asian hyväksymisen tekee se, että 19 muuta maata rahoittaa hoitoa. Jos se on saatavilla siellä, miksei sitten Englannissa?" Hän jatkaa. Entsyymikorvaushoito maksaa noin 500 000 puntaa henkilöä kohti vuodessa. Vaivasta kärsivän lapsen keskimääräinen elinajanodote on 10 vuotta. Helmikuussa NICE ilmoitti, ettei se voi tarjota hoitoa Englannissa, koska tietojen puuttuessa ei voitu olla varmoja siitä, että se tuottaisi vastinetta rahalle. Viime kuussa se kuitenkin ilmoitti, että se oli sopinut "jatkotyöstämisestä", ja lisäsi, että se "ei anna lopullisia ohjeita tästä aiheesta niin kauan kuin nämä keskustelut jatkuvat".</w:t>
      </w:r>
    </w:p>
    <w:p>
      <w:r>
        <w:rPr>
          <w:b/>
        </w:rPr>
        <w:t xml:space="preserve">Yhteenveto</w:t>
      </w:r>
    </w:p>
    <w:p>
      <w:r>
        <w:t xml:space="preserve">Harvinaista rappeuttavaa sairautta sairastavien kahden tytön vanhemmat ovat käynnistäneet oikeudellisen menettelyn, jolla he haluavat pakottaa terveysviranomaiset rahoittamaan lääkettä, joka voisi hidastaa sairauden etenemistä.</w:t>
      </w:r>
    </w:p>
    <w:p>
      <w:r>
        <w:rPr>
          <w:b/>
          <w:u w:val="single"/>
        </w:rPr>
        <w:t xml:space="preserve">Asiakirjan numero 16317</w:t>
      </w:r>
    </w:p>
    <w:p>
      <w:r>
        <w:t xml:space="preserve">McDonalds avaa 1 250 uutta myyntipistettä Kiinassa</w:t>
      </w:r>
    </w:p>
    <w:p>
      <w:r>
        <w:t xml:space="preserve">Näin Kiinasta tulisi pikaruokaketjun toiseksi suurin markkina-alue Yhdysvaltojen jälkeen. McDonald's haluaa avata 250 myymälää myös Hongkongiin ja Etelä-Koreaan samalla ajanjaksolla. Nopeasti kasvavat markkinat, kuten Venäjä, vastasivat lähes neljännestä McDonald'sin kokonaismyynnistä vuonna 2015. Yrityksellä on jo yli 2 200 toimipistettä Kiinassa. Se etsii franchising-yrittäjiä kaikkiin kolmeen Aasian kohteeseen ja aikoo pitkällä aikavälillä myöntää 95 prosenttia maailmanlaajuisista toimipisteistään franchising-periaatteella. McDonald's ja kilpaileva Yum Brands, joka omistaa KFC:n ja Pizza Hutin, ovat kohdanneet kasvavaa kilpailua halvempien paikallisten kilpailijoiden taholta erityisesti Kiinassa, jossa ne yrittävät toipua elintarviketurvallisuuskriiseistä. Yhtiön toimitusjohtaja Steve Easterbrook sanoi Aasian olevan hampurilaisketjulle "merkittävä mahdollisuusalue". "Olemme parhaillaan muuttamassa liiketoimintaamme ja omaksumassa strategisen ja harkitun lähestymistavan parantaaksemme kykyämme kasvaa ympäri maailmaa. "Nämä toimet perustuvat saneerauspyrkimyksiimme ja edistävät paikallista omistajuutta, nopeuttavat päätöksentekoa ja mahdollistavat ravintoloiden kasvun", Easterbrook sanoi.</w:t>
      </w:r>
    </w:p>
    <w:p>
      <w:r>
        <w:rPr>
          <w:b/>
        </w:rPr>
        <w:t xml:space="preserve">Yhteenveto</w:t>
      </w:r>
    </w:p>
    <w:p>
      <w:r>
        <w:t xml:space="preserve">McDonald's aikoo avata Kiinassa 1250 uutta ravintolaa seuraavien viiden vuoden aikana, kun se keskittyy voimakkaasti kasvaville markkinoille myynnin lisäämiseksi.</w:t>
      </w:r>
    </w:p>
    <w:p>
      <w:r>
        <w:rPr>
          <w:b/>
          <w:u w:val="single"/>
        </w:rPr>
        <w:t xml:space="preserve">Asiakirjan numero 16318</w:t>
      </w:r>
    </w:p>
    <w:p>
      <w:r>
        <w:t xml:space="preserve">Southendin lentoasema: Uusi 5 miljoonan punnan linkkitie avattiin</w:t>
      </w:r>
    </w:p>
    <w:p>
      <w:r>
        <w:t xml:space="preserve">Eastwoodbury Lanen ja Nestuda Wayn välinen uusi reitti korvaa olemassa olevan reitin, jotta lentoaseman kiitotietä voidaan jatkaa 300 metrin matkalla. Pidempi kiitotie mahdollistaa suurempien matkustajakoneiden käytön. Lentoaseman omistavan Stobart Groupin tavoitteena on, että sen terminaalin kautta kulkee kaksi miljoonaa matkustajaa vuodessa vuoteen 2020 mennessä. Huhtikuusta 2012 alkaen EasyJet liikennöi Etelä-Essexin lentoasemalta reittejä useisiin Euroopan kohteisiin. Tänä vuonna on avattu myös uusi lennonjohtotorni ja juna-asema. Tien lisäksi on rakennettu uusi lasten leikkipaikka ja istutettu luonnonkukkaniitty. Lentoaseman toimitusjohtaja Alastair Welch sanoi, että tie on "yksi viimeisistä palapelin palasista" lentoaseman suunnitelmissa tulla täysin toimivaksi alueelliseksi lentoasemaksi vuoteen 2012 mennessä.</w:t>
      </w:r>
    </w:p>
    <w:p>
      <w:r>
        <w:rPr>
          <w:b/>
        </w:rPr>
        <w:t xml:space="preserve">Yhteenveto</w:t>
      </w:r>
    </w:p>
    <w:p>
      <w:r>
        <w:t xml:space="preserve">Essexissä sijaitsevalle Southendin lentoasemalle on avattu uusi viiden miljoonan punnan hintainen yhdystie osana lentoaseman laajennussuunnitelmia.</w:t>
      </w:r>
    </w:p>
    <w:p>
      <w:r>
        <w:rPr>
          <w:b/>
          <w:u w:val="single"/>
        </w:rPr>
        <w:t xml:space="preserve">Asiakirjan numero 16319</w:t>
      </w:r>
    </w:p>
    <w:p>
      <w:r>
        <w:t xml:space="preserve">Rannoille huuhtoutuneita merilintuja</w:t>
      </w:r>
    </w:p>
    <w:p>
      <w:r>
        <w:t xml:space="preserve">Myrskytuulet ovat jättäneet osan linnuista kamppailemaan ruoan löytämiseksi, kun taas toiset ovat öljyn peitossa. RSPB:n mukaan Guernsey Shags, Guillemots, Razorbills ja Kittiwakes ovat kärsineet erityisen pahoin. Donna Francis RSPB Guernseystä sanoi: "Näissä ääriolosuhteissa jotkut linnut eivät selviä yöstä, ja armoton sää on ottanut surullisen veronsa." Steve Byrne, GSPCA:n johtaja, sanoi: "Pitkään jatkuneen huonon sään jälkeen merellä elävät linnut ovat usein hyvin väsyneitä ja nälkäisiä, koska ne eivät ole voineet metsästää, ja kun öljyä nousee mereen, se voi vaikuttaa näihin kauniisiin eläimiin.</w:t>
      </w:r>
    </w:p>
    <w:p>
      <w:r>
        <w:rPr>
          <w:b/>
        </w:rPr>
        <w:t xml:space="preserve">Yhteenveto</w:t>
      </w:r>
    </w:p>
    <w:p>
      <w:r>
        <w:t xml:space="preserve">Guernseyn rannoilta on löydetty merilintuja, jotka ovat ajautuneet rannoille viimeaikaisten korkeiden vuorovesien ja voimakkaiden tuulten seurauksena.</w:t>
      </w:r>
    </w:p>
    <w:p>
      <w:r>
        <w:rPr>
          <w:b/>
          <w:u w:val="single"/>
        </w:rPr>
        <w:t xml:space="preserve">Asiakirjan numero 16320</w:t>
      </w:r>
    </w:p>
    <w:p>
      <w:r>
        <w:t xml:space="preserve">Niamh's Next Step syöpä hyväntekeväisyysjärjestö ylittää £ 250k virstanpylväs</w:t>
      </w:r>
    </w:p>
    <w:p>
      <w:r>
        <w:t xml:space="preserve">Wellingborough'sta kotoisin oleva Niamh Curry kuoli vuonna 2012, muutama päivä sen jälkeen, kun hänen perheensä oli kerännyt suurimman osan 365 000 punnan suuruisesta summasta, joka tarvittiin hoitoon Yhdysvalloissa. Vanhemmat Sam ja Chris Curry lahjoittivat rahat hyväntekeväisyyteen ja ovat sittemmin keränneet vielä 250 000 puntaa. "Olemme saaneet niin paljon tukea niin monilta ihmisiltä", sanoi Sam Curry. Niamhilla diagnosoitiin neuroblastooma, aggressiivinen lapsuusiän syöpä, joka hyökkää sympaattiseen hermostoon, vuonna 2010, kun hän oli kolmevuotias. Niamhille annettiin useita lääkkeitä, kuten kemoterapiaa, sädehoitoa ja kasvaimen poistoleikkaus, mutta syöpä palasi vuoden 2011 lopussa. Hän hävisi taistelunsa tautia vastaan vuonna 2012. "Kauhea tilanne" Hänen vanhempansa lupasivat kuitenkin jatkaa rahankeräystä taudin tutkimukseen ja perustivat Niamh's Next Step -hyväntekeväisyysjärjestön, joka järjestää monia varainkeruutapahtumia ja sponsoroituja aktiviteetteja. Curry sanoi, että tyttärensä menettämisen jälkeen hänet ja hänen vaimonsa oli "kutsuttu" keräämään rahaa tyttären muistoksi neuroblastoomaa koskevan tutkimuksen tukemiseksi. "Olisimme halunneet olla käymättä läpi sitä, mitä kävimme läpi, ja olisimme halunneet, että hän olisi yhä elossa, vaikka olisi ollut väärin lähteä pois tuosta kauheasta tilanteesta", hän sanoi. Varainkeruu Niamh's Next Step -hankkeelle:</w:t>
      </w:r>
    </w:p>
    <w:p>
      <w:r>
        <w:rPr>
          <w:b/>
        </w:rPr>
        <w:t xml:space="preserve">Yhteenveto</w:t>
      </w:r>
    </w:p>
    <w:p>
      <w:r>
        <w:t xml:space="preserve">Pariskunta, jonka viisivuotias tytär kuoli syöpään, on kertonut saamastaan valtavasta "tuesta" sen jälkeen, kun 250 000 puntaa kerättiin.</w:t>
      </w:r>
    </w:p>
    <w:p>
      <w:r>
        <w:rPr>
          <w:b/>
          <w:u w:val="single"/>
        </w:rPr>
        <w:t xml:space="preserve">Asiakirjan numero 16321</w:t>
      </w:r>
    </w:p>
    <w:p>
      <w:r>
        <w:t xml:space="preserve">Osborne luopuu Lloydsin osakkeiden myynnistä</w:t>
      </w:r>
    </w:p>
    <w:p>
      <w:r>
        <w:t xml:space="preserve">Kamal AhmedTaloustoimittaja@bbckamalon Twitter George Osborne kertoi minulle, ettei hän antaisi vihreää valoa ennen kuin markkinat ovat rauhoittuneet, ja sanoi, ettei "nyt ole oikea aika". Hän sanoi kannattavansa edelleen laajemman osakeomistuksen edistämistä Britanniassa. Tämä näyttää siis pikemminkin merkittävältä viivästykseltä kuin peruutukselta. Hallituksen Lloyds-omistuksen viimeisen osan myynti oli David Cameronin vaalilupaus. Siitä odotettiin saatavan 2 miljardia puntaa, mikä tekee siitä yhden suurimmista yksityistämisistä sitten 1980-luvun, jolloin BT:n ja British Gasin myynti tuotti 3,9 miljardia puntaa ja 5,6 miljardia puntaa. Osborne ilmoitti Lloydsin myynnin yksityiskohdista sadoille tuhansille piensijoittajille viime lokakuussa. Myynnin arveltiin tapahtuvan keväällä. Sen jälkeen Lloydsin osakekurssi on kuitenkin laskenut, ja pankkien kaupankäyntiympäristö on vaikeutunut. Alhaiset korot vaikeuttavat myös voittojen saamista koko alalla. Lokakuussa Lloydsin osakekurssi oli 78 penceä, mikä on enemmän kuin 74 penceä, jota pidettiin hintana, jonka hallitus maksoi pankin pelastamiseksi finanssikriisin aikana, kun se käytti miljardeja puntia veronmaksajien rahoja rahoitusjärjestelmän tukemiseen. Osakkeen hinta on nyt laskenut 64 puntaan, joten hallitus myisi osakkeet yleisölle huomattavilla tappioilla. Royal Bank of Scotland ilmoitti eilen miljardien punnan suuruisista uusista varauksista rahoituskriisiin liittyvien sakkojen ja oikeustoimien maksamiseksi. Myös sen osakekurssi on laskenut. Valtio omistaa 73 prosenttia RBS:stä ja vajaat 10 prosenttia Lloydsista. Se ei näytä myyvän kumpaakaan osuuttaan lähiaikoina.</w:t>
      </w:r>
    </w:p>
    <w:p>
      <w:r>
        <w:rPr>
          <w:b/>
        </w:rPr>
        <w:t xml:space="preserve">Yhteenveto</w:t>
      </w:r>
    </w:p>
    <w:p>
      <w:r>
        <w:t xml:space="preserve">Liittokansleri on lykännyt hallituksen viimeisen osuuden myyntiä Lloyds Banking Groupista ja sanonut, että markkinoiden maailmanlaajuinen myllerrys ja kasvun hidastuminen ovat aiheuttaneet viivästyksen.</w:t>
      </w:r>
    </w:p>
    <w:p>
      <w:r>
        <w:rPr>
          <w:b/>
          <w:u w:val="single"/>
        </w:rPr>
        <w:t xml:space="preserve">Asiakirjan numero 16322</w:t>
      </w:r>
    </w:p>
    <w:p>
      <w:r>
        <w:t xml:space="preserve">Wrexhamin valtuusto pyytää yleisön mielipiteitä palveluleikkauksista</w:t>
      </w:r>
    </w:p>
    <w:p>
      <w:r>
        <w:t xml:space="preserve">Viranomainen varoitti myös, että kunnallisvero voi nousta yli 6 prosenttia, koska Walesin hallituksen rahoitus laskee 0,6 prosenttia. Neuvoston johtaja Mark Pritchard on kutsunut ratkaisua "ilkeäksi, katastrofaaliseksi ratkaisuksi", joka aiheuttaisi "sietämättömiä paineita" paikallisille palveluille. Kuuleminen jatkuu 28. marraskuuta asti, ja toimintasuunnitelma on määrä esittää tammikuussa. Wrexhamin johtoryhmä (Independent/Conservative) varoitti myös, että jotkin palvelut saatetaan lopettaa kokonaan, elleivät Cardiff Bayn ministerit myönnä lisää rahaa. Varajohtaja Hugh Jones kertoi tiistaina pidetyssä hallituksen erityiskokouksessa, että tilanne oli Paikallisen demokratian raportointipalvelun mukaan odotettua huonompi. Julkisen kuulemisasiakirjan luonnoksessa sanottiin, että Wrexhamin on löydettävä tänä vuonna 9 miljoonaa puntaa lisää, jotta kirjanpito olisi tasapainossa. "Kaikkien Welsh Governmentin meille antamien tietojen perusteella toivoimme suhteellisen vakaata aikaa, jotta voisimme suunnitella järkevästi kahden vuoden ajan sen sijaan, että horjuisimme vuodesta toiseen", Jones sanoi. "Nyt, tässä hyvin myöhäisessä vaiheessa, olemme havainneet, että Welshin hallitus on esittänyt ratkaisun, joka on huomattavasti huonompi kuin mitä se oli aiemmin ilmoittanut, ja sen vuoksi meidän on nyt tehtävä joitakin muutoksia."</w:t>
      </w:r>
    </w:p>
    <w:p>
      <w:r>
        <w:rPr>
          <w:b/>
        </w:rPr>
        <w:t xml:space="preserve">Yhteenveto</w:t>
      </w:r>
    </w:p>
    <w:p>
      <w:r>
        <w:t xml:space="preserve">Kirjastojen sulkeminen ja kolmen viikon välein tapahtuva roskien keräys ovat yksi niistä ideoista, jotka esitetään Wrexhamin asukkaille, kun valtuusto pyrkii paikkaamaan 9 miljoonan punnan budjettivajeen.</w:t>
      </w:r>
    </w:p>
    <w:p>
      <w:r>
        <w:rPr>
          <w:b/>
          <w:u w:val="single"/>
        </w:rPr>
        <w:t xml:space="preserve">Asiakirjan numero 16323</w:t>
      </w:r>
    </w:p>
    <w:p>
      <w:r>
        <w:t xml:space="preserve">Työntekijä loukkaantui vakavasti Aberdeenin ohitustieonnettomuudessa Milltimberissä</w:t>
      </w:r>
    </w:p>
    <w:p>
      <w:r>
        <w:t xml:space="preserve">Tapaus sattui Milltimber Braen alueella käynnissä olevan rakennustyön aikana noin kello 11:00. Pelastusmiehiä kutsuttiin paikalle sen jälkeen, kun oli ilmoitettu, että mies oli jäänyt loukkuun. Scottish Waterin urakoitsijan vammojen uskottiin olevan vakavia, mutta eivät hengenvaarallisia. Asiaa tutkitaan. Scottish Waterin edustaja sanoi: "Scottish Waterin urakoitsija on viety sairaalaan sen jälkeen, kun hän oli joutunut välikohtaukseen työmaalla lähellä A93-tietä Deesidessä. "Onnettomuuden syitä on aloitettu perusteellinen tutkinta". Scottish Water suhtautuu terveyteen ja turvallisuuteen erittäin vakavasti, ja se on etusijalla kaikilla työmaillamme. Teemme yhteistyötä urakoitsijamme ja Health and Safety Executiven (HSE) kanssa selvittääksemme tämän onnettomuuden syyn". "Suurin huolemme on tällä hetkellä loukkaantuneen miehen hyvinvointi." Transport Scotland vahvisti, että asiasta on aloitettu perusteellinen tutkinta.</w:t>
      </w:r>
    </w:p>
    <w:p>
      <w:r>
        <w:rPr>
          <w:b/>
        </w:rPr>
        <w:t xml:space="preserve">Yhteenveto</w:t>
      </w:r>
    </w:p>
    <w:p>
      <w:r>
        <w:t xml:space="preserve">Aberdeenin uuden ohitustien varrella työskentelevä työntekijä on saanut onnettomuudessa tiettävästi vakavia vammoja.</w:t>
      </w:r>
    </w:p>
    <w:p>
      <w:r>
        <w:rPr>
          <w:b/>
          <w:u w:val="single"/>
        </w:rPr>
        <w:t xml:space="preserve">Asiakirjan numero 16324</w:t>
      </w:r>
    </w:p>
    <w:p>
      <w:r>
        <w:t xml:space="preserve">1 000-vuotias tammi Offa's Dyke -kadulla Welshpoolissa kaatuu.</w:t>
      </w:r>
    </w:p>
    <w:p>
      <w:r>
        <w:t xml:space="preserve">Mies, jota kutsutaan "puunmetsästäjäksi", havaitsi Buttingtonin tammen romahtaneena pellollaan kahden kilometrin päässä Welshpoolista Powysissa. Rob McBride sanoi olevansa surullinen nähdessään näin merkittävän puun kaatuneen. Hän lisäsi, että puun ympärysmitta oli 11 metriä, mikä teki siitä noin 1 000 vuotta vanhan. McBride, joka kirjaa Walesin vanhoja puita, sanoi, että tammella oli valtava kulttuurinen merkitys, koska se oli pöllytetty - se ei ollut kasvanut pellolla luonnollisesti. Hänen mukaansa paikalliset asukkaat olisivat istuttaneet sen Buttingtonin taistelun muistomerkiksi ja myös osaksi Offa's Dykeä - kuningas Offan 800-luvulla rakentamaa rajamuuria. "Se on sääli, sillä tämä oli Offan dykeillä oleva suurin puu ja toiseksi suurin Walesissa", hän lisäsi.</w:t>
      </w:r>
    </w:p>
    <w:p>
      <w:r>
        <w:rPr>
          <w:b/>
        </w:rPr>
        <w:t xml:space="preserve">Yhteenveto</w:t>
      </w:r>
    </w:p>
    <w:p>
      <w:r>
        <w:t xml:space="preserve">Yksi Walesin vanhimmista puista, joka on todennäköisesti istutettu tuhat vuotta sitten rajamerkiksi Offa's Dyken varrelle, on kaatunut.</w:t>
      </w:r>
    </w:p>
    <w:p>
      <w:r>
        <w:rPr>
          <w:b/>
          <w:u w:val="single"/>
        </w:rPr>
        <w:t xml:space="preserve">Asiakirjan numero 16325</w:t>
      </w:r>
    </w:p>
    <w:p>
      <w:r>
        <w:t xml:space="preserve">Kate Bush "ilahtuu" James Joyce -kappaleesta</w:t>
      </w:r>
    </w:p>
    <w:p>
      <w:r>
        <w:t xml:space="preserve">Syrjäytynyt esiintyjä oli halunnut käyttää Joycen hahmon Molly Bloomin sanoja vuonna 1989 julkaistun The Sensual World -albuminsa nimikappaleessa. Häneltä kuitenkin evättiin lupa, ja hänen oli kirjoitettava kappaleeseen omat sanoituksensa. Nyt Bush, 52, on äänittänyt kappaleen - joka on saanut uuden nimen Flower of the Mountain - uudelleen Joycen omilla sanoilla. "Olen iloinen, että minulla on ollut mahdollisuus toteuttaa alkuperäinen konsepti", hän sanoi. Kappale on mukana Bushin tulevalla Director's Cut -albumilla, joka on kokoelma hänen Sensual World- ja Red Shoes -albumiensa uudelleen työstettyjä kappaleita. "Kun tulin työskentelemään tämän projektin parissa, ajattelin kysyä taas lupaa, ja tällä kertaa he suostuivat", hän lisäsi. Toisessa The Sensual Worldin kappaleessa Deeper Understanding kuullaan nyt hänen poikansa Albertin ääni, ja se julkaistaan singlenä. Kappaleen videolla esiintyy koomikko Noel Fielding, joka äskettäin imitoi Bushia BBC One -ohjelman Let's Dance For Comic Relief -ohjelmassa. Director's Cut julkaistaan 16. toukokuuta. Bushin edellinen albumi Aerial julkaistiin vuonna 2005.</w:t>
      </w:r>
    </w:p>
    <w:p>
      <w:r>
        <w:rPr>
          <w:b/>
        </w:rPr>
        <w:t xml:space="preserve">Yhteenveto</w:t>
      </w:r>
    </w:p>
    <w:p>
      <w:r>
        <w:t xml:space="preserve">Laulaja Kate Bush on saanut vihreää valoa käyttää James Joycen Ulysses-kirjan tekstiä laulussaan - yli 20 vuotta sen jälkeen, kun hän pyysi sitä ensimmäisen kerran.</w:t>
      </w:r>
    </w:p>
    <w:p>
      <w:r>
        <w:rPr>
          <w:b/>
          <w:u w:val="single"/>
        </w:rPr>
        <w:t xml:space="preserve">Asiakirjan numero 16326</w:t>
      </w:r>
    </w:p>
    <w:p>
      <w:r>
        <w:t xml:space="preserve">Coronavirus Skotlannissa: Huhtikuussa 83 prosenttia vähemmän suunniteltuja leikkauksia</w:t>
      </w:r>
    </w:p>
    <w:p>
      <w:r>
        <w:t xml:space="preserve">ISD Scotlandin tilastot osoittavat, kuinka paljon normaalia NHS-työtä on häiritty koronaviruksen puhkeamisen vuoksi. Huhtikuussa tehtiin vain 3 406 toimenpidettä, kun se edellisenä kuukautena oli 20 192. Tämä on 83,1 prosenttia vähemmän. Luvut osoittavat myös, että tehtyjen leikkausten määrä oli 87,5 prosenttia pienempi kuin huhtikuussa 2019. Sunnuntaina Skotlannin hallitus ilmoitti, että se aikoo "asteittain käynnistää uudelleen" NHS-palvelut, jotka oli keskeytetty koronaviruksen vuoksi. NHS-palveluihin, jotka terveyslautakunnat todennäköisesti asettavat etusijalle, kuuluvat mm: Terveysministeri Jeane Freeman sanoi: "Otamme näyttöön perustuvan, varovaisen ja vaiheittaisen lähestymistavan palvelujen uudelleen käynnistämiseen, jotta varmistetaan, että virus saadaan edelleen tukahdutettua." Skotlannin työväenpuolueen johtaja Richard Leonard kuitenkin sanoi: "Olen huolissani siitä, että tästä kehyksestä puuttuvat yksityiskohdat ja sitoutuminen palveluiden uudelleen avaamisen päivämääriin sekä epämääräinen lähestymistapa etenemiseen."</w:t>
      </w:r>
    </w:p>
    <w:p>
      <w:r>
        <w:rPr>
          <w:b/>
        </w:rPr>
        <w:t xml:space="preserve">Yhteenveto</w:t>
      </w:r>
    </w:p>
    <w:p>
      <w:r>
        <w:t xml:space="preserve">Skotlannin sairaaloissa huhtikuussa tehtyjen suunniteltujen leikkausten määrä laski yli 80 prosenttia, osoittavat viralliset luvut.</w:t>
      </w:r>
    </w:p>
    <w:p>
      <w:r>
        <w:rPr>
          <w:b/>
          <w:u w:val="single"/>
        </w:rPr>
        <w:t xml:space="preserve">Asiakirjan numero 16327</w:t>
      </w:r>
    </w:p>
    <w:p>
      <w:r>
        <w:t xml:space="preserve">M6:n monikieliset liikennemerkit on suunnattu ulkomaalaisille kuljettajille</w:t>
      </w:r>
    </w:p>
    <w:p>
      <w:r>
        <w:t xml:space="preserve">Kannettavat sähköiset viestit on sijoitettu pitkin A66- ja A69-teitä Carlislen lähelle varoittamaan yöllisistä risteysten sulkemisista. Automaattinen rekisterikilvenlukija tunnistaa ajoneuvon alkuperän, joten asianmukainen kieli voidaan vilauttaa. Tällaisia merkkejä käytetään Yhdistyneessä kuningaskunnassa tiettävästi ensimmäistä kertaa. Käytetyt kielet ovat espanja, saksa, ranska, puola, romania, hollantiikka, liettua, slovakki ja unkari. Steve Mason Highways Englandista sanoi: "Vaikka viestintä ja kiertotiet toimivat hyvin, saimme Cumbrian poliisilta palautetta siitä, että ulkomaiset kuorma-autonkuljettajat eivät huomanneet osaa viesteistä. "Tämä aiheutti haittaa kuljettajille, mutta myös paikallisille yhteisöille, koska kuorma-autot kulkivat sopimattomilla kiertoreiteillä. "Olemme ottaneet opit huomioon, ja toivottavasti ulkomaalaisille kuorma-autonkuljettajille räätälöidyt viestit parantavat kaikkien kokemusta näistä tietöistä." Komisario Steve Minnikin Cumbrian poliisista sanoi: "Uskomme kaikki, että tämä auttaa muiden maiden kuorma-autonkuljettajia suunnittelemaan matkansa uudelleen ja välttämään ajamisen tien sulkemiseen ja siitä aiheutuviin haittoihin."</w:t>
      </w:r>
    </w:p>
    <w:p>
      <w:r>
        <w:rPr>
          <w:b/>
        </w:rPr>
        <w:t xml:space="preserve">Yhteenveto</w:t>
      </w:r>
    </w:p>
    <w:p>
      <w:r>
        <w:t xml:space="preserve">Cumbriassa sijaitsevan M6-moottoritien lähestymiskohdassa on eri kielisiä tiedotuskylttejä, jotka auttavat ulkomailta tulevia kuorma-autonkuljettajia.</w:t>
      </w:r>
    </w:p>
    <w:p>
      <w:r>
        <w:rPr>
          <w:b/>
          <w:u w:val="single"/>
        </w:rPr>
        <w:t xml:space="preserve">Asiakirjan numero 16328</w:t>
      </w:r>
    </w:p>
    <w:p>
      <w:r>
        <w:t xml:space="preserve">Financial Times: Valuuttamarkkinoiden tutkinta laajenee</w:t>
      </w:r>
    </w:p>
    <w:p>
      <w:r>
        <w:t xml:space="preserve">Lontoossa ilmestyvän sanomalehden mukaan tutkinta kattaa nyt myös eurodollarikaupan, joka on markkinoiden suurin osa. Viime kuussa Britannian rahoitusvalvontaviranomainen (FCA) ilmoitti tutkivansa, ovatko kauppiaat tehneet yhteistyötä. Myös Sveitsin, Hongkongin ja Yhdysvaltojen sääntelyviranomaiset ovat mukana. Maailmanlaajuisten valuuttamarkkinoiden arvo on yli 5 miljardia dollaria päivässä, ja Lontoo on tärkein keskus, jonka osuus kaikesta valuuttakaupasta on noin 40 prosenttia. Useat pankit, kuten Royal Bank of Scotland, JP Morgan Chase, Citigroup ja Barclays, ovat vahvistaneet tekevänsä yhteistyötä tutkinnassa. Aikaisemmin tässä kuussa Barclays hyllytti kuusi kauppiaansa osana tutkimusta, joka koski epäilyjä siitä, että valuuttamarkkinoita olisi voitu manipuloida. Epäilyt valuuttakurssien manipuloinnista keskittyvät joka päivä kello 16.00 alkavaan minuutin kaupankäynti-ikkunaan, jota käytetään valuuttakurssien määrittämiseen. Epäilyjen mukaan kauppiaat ovat tehneet salaliittoja, jotta he voisivat tehdä suuria kauppamääriä ennen ikkunan alkua ja sen aikana ja näin vaikuttaa kursseihin. Royal Bank of Scotland (RBS) pidätti viime kuussa kaksi kauppiasta virantoimituksesta valuuttamarkkinoita koskevan tutkimuksen yhteydessä.</w:t>
      </w:r>
    </w:p>
    <w:p>
      <w:r>
        <w:rPr>
          <w:b/>
        </w:rPr>
        <w:t xml:space="preserve">Yhteenveto</w:t>
      </w:r>
    </w:p>
    <w:p>
      <w:r>
        <w:t xml:space="preserve">Financial Times kertoo, että maailmanlaajuinen tutkinta valuuttamarkkinoiden väitetyistä manipuloinneista on laajennettu koskemaan 15:tä maailman suurinta pankkia.</w:t>
      </w:r>
    </w:p>
    <w:p>
      <w:r>
        <w:rPr>
          <w:b/>
          <w:u w:val="single"/>
        </w:rPr>
        <w:t xml:space="preserve">Asiakirjan numero 16329</w:t>
      </w:r>
    </w:p>
    <w:p>
      <w:r>
        <w:t xml:space="preserve">Puutarha muistaa Sir Bobby Robsonin elämää</w:t>
      </w:r>
    </w:p>
    <w:p>
      <w:r>
        <w:t xml:space="preserve">Muistopuutarha perustettiin Newcastlen Gallowgatelle, lähelle St James' Parkia. Avajaisissa oli mukana muun muassa Newcastlen manageri Alan Pardew ja jalkapallofaneja, jotka liittyivät Durhamin kreivikunnassa syntyneen Sir Bobbyn perheeseen. Puutarhassa on useita kiviä, joissa on kuvia hänen uransa kunniaksi. Niihin kuuluu jalkapallokuvia ja kuvia hänen työstään Sir Bobby Robson -säätiön perustamisessa. Säätiö perustettiin vuonna 2008, ja se tekee yhteistyötä Newcastlen yliopiston tutkijoiden kanssa auttaakseen kehittämään syöpähoitoja. Huhtikuussa ilmoitettiin, että se oli kerännyt yli 3 miljoonaa puntaa. Sir Bobby kuoli heinäkuussa 2009 76-vuotiaana pitkän syöpäkamppailun jälkeen. Puutarhan toivotaan tarjoavan rauhallisen alueen lähellä kaupungin keskustaa. Newcastle-fani Graeme Mitcheson, koillissyntyinen kuvanveistäjä, sai kaupungin maisema-arkkitehti Richard Barnesilta toimeksiannon alkuperäisen idean kehittämiseksi. Newcastlen kaupunginvaltuusto teki hankkeessa yhteistyötä NE1:n kanssa alueen raivaamiseksi.</w:t>
      </w:r>
    </w:p>
    <w:p>
      <w:r>
        <w:rPr>
          <w:b/>
        </w:rPr>
        <w:t xml:space="preserve">Yhteenveto</w:t>
      </w:r>
    </w:p>
    <w:p>
      <w:r>
        <w:t xml:space="preserve">Newcastlen ja Englannin entiselle managerille Sir Bobby Robsonille omistettu puutarha on avattu virallisesti.</w:t>
      </w:r>
    </w:p>
    <w:p>
      <w:r>
        <w:rPr>
          <w:b/>
          <w:u w:val="single"/>
        </w:rPr>
        <w:t xml:space="preserve">Asiakirjan numero 16330</w:t>
      </w:r>
    </w:p>
    <w:p>
      <w:r>
        <w:t xml:space="preserve">Australialainen surffaaja Mick Fanning pelkää jälleen haita</w:t>
      </w:r>
    </w:p>
    <w:p>
      <w:r>
        <w:t xml:space="preserve">Mick Fanning ja brasilialainen surffaaja Gabriel Medina poistettiin keskiviikkona vedestä sen jälkeen, kun haihavainto pakotti keskeyttämään J-Bay Openin Etelä-Afrikassa. Kyseessä oli sama tapahtuma, jossa Fanning teki pakomatkansa vuonna 2015. Fanning, 36, kiitti järjestäjiä puuttumisesta viimeisimpään tapaukseen. "Olen todella iloinen, että he saivat meidät pois vedestä, mutta tunsin oloni todella turvalliseksi siellä suksien, dronejen ja lentokoneen kanssa", hän sanoi. Järjestäjät olivat keskeyttäneet tapahtuman havaittuaan 3 metrin pituisen valkohain uivan kilpailualueelle ja tulevan noin 700 metrin päähän Fanningista. Surffaajat siirrettiin veneisiin vesiskootterilla, ja myöhemmin kilpailua jatkettiin. Medina voitti Fanningin ja eteni välieriin. Kyseessä on jo toinen haihavainto surffitapahtumassa tällä viikolla. Vuoden 2015 tapauksesta Fanning selvisi hengissä hain hyökkäykseltä, kun se pudotti hänet surffilaudaltaan mereen. Kolminkertainen maailmanmestari kertoi myöhemmin, että hän oli onnistunut "saamaan lyönnin sen selkään" ja säikäyttämään sen.</w:t>
      </w:r>
    </w:p>
    <w:p>
      <w:r>
        <w:rPr>
          <w:b/>
        </w:rPr>
        <w:t xml:space="preserve">Yhteenveto</w:t>
      </w:r>
    </w:p>
    <w:p>
      <w:r>
        <w:t xml:space="preserve">Australialainen maailmanmestarisurffaaja, joka pakeni hain hyökkäystä kilpailussaan kaksi vuotta sitten, on vedetty turvaan uuden pelästymisen jälkeen.</w:t>
      </w:r>
    </w:p>
    <w:p>
      <w:r>
        <w:rPr>
          <w:b/>
          <w:u w:val="single"/>
        </w:rPr>
        <w:t xml:space="preserve">Asiakirjan numero 16331</w:t>
      </w:r>
    </w:p>
    <w:p>
      <w:r>
        <w:t xml:space="preserve">Lidlin varastosuunnitelma "luo 360 työpaikkaa".</w:t>
      </w:r>
    </w:p>
    <w:p>
      <w:r>
        <w:t xml:space="preserve">Lidl kertoi saaneensa North Lanarkshiren kaupunginvaltuustolta vihreää valoa varaston rakentamiselle Eurocentraliin. Yritys siirtää 400 työntekijää nykyisestä Livingstonissa sijaitsevasta jakelutukikohdastaan suurempaan tilaan. Uusiin tehtäviin tulee lisää varastohenkilöstöä, asiakaspalveluhenkilöstöä ja palkanlaskijoita. Lidlin mukaan keskus auttaa tukemaan sen 92 skotlantilaista myymälää. Uuden toimipisteen rakennustyöt on määrä aloittaa seuraavan puolen vuoden aikana. Skotlannin Lidlin toimitusjohtaja Ross Millar sanoi: "Uusi alueellinen jakelukeskuksemme (RDC) on investointi omaan infrastruktuuriin ja työvoimaan, mutta se korostaa myös laajempia tavoitteitamme Skotlannissa Lidl UK:n jatkaessa uskomatonta kasvuaan."</w:t>
      </w:r>
    </w:p>
    <w:p>
      <w:r>
        <w:rPr>
          <w:b/>
        </w:rPr>
        <w:t xml:space="preserve">Yhteenveto</w:t>
      </w:r>
    </w:p>
    <w:p>
      <w:r>
        <w:t xml:space="preserve">Supermarketketju Lidl on ilmoittanut suunnitelmistaan luoda 360 työpaikkaa, kun se on saanut luvan rakentaa uuden jakelukeskuksen North Lanarkshireen.</w:t>
      </w:r>
    </w:p>
    <w:p>
      <w:r>
        <w:rPr>
          <w:b/>
          <w:u w:val="single"/>
        </w:rPr>
        <w:t xml:space="preserve">Asiakirjan numero 16332</w:t>
      </w:r>
    </w:p>
    <w:p>
      <w:r>
        <w:t xml:space="preserve">Cornwall NHS:n paperityöt yksityistetään ja lähetetään Intiaan</w:t>
      </w:r>
    </w:p>
    <w:p>
      <w:r>
        <w:t xml:space="preserve">Cornwall and Isles of Scilly Primary Care Trust siirtää osan potilaiden rekisteröintityöstä NHS Shared Business Servicesille. Shared Business Services on hallituksen ja yksityisen Steria-nimisen yrityksen välinen kumppanuus. Siirto vaikuttaa noin 25 NHS:n työntekijään. Trustin mukaan se voi säästää jopa 10 miljoonaa puntaa kuuden vuoden aikana. Säästetyt varat käytettäisiin etulinjan palveluihin, se lisäsi. Potilaat asioivat edelleen NHS:n kanssa paikallisesti. Entinen terveysministeri ja Exeterin työväenpuolueen kansanedustaja Ben Bradshaw kritisoi siirtoa ja sanoi, että vastaavat yksityistämiset muualla maassa eivät ole parantaneet palveluja.</w:t>
      </w:r>
    </w:p>
    <w:p>
      <w:r>
        <w:rPr>
          <w:b/>
        </w:rPr>
        <w:t xml:space="preserve">Yhteenveto</w:t>
      </w:r>
    </w:p>
    <w:p>
      <w:r>
        <w:t xml:space="preserve">Tietyt Cornwallin terveydenhuoltopalveluun kuuluvat hallinnolliset työt yksityistetään ja lähetetään Intiaan.</w:t>
      </w:r>
    </w:p>
    <w:p>
      <w:r>
        <w:rPr>
          <w:b/>
          <w:u w:val="single"/>
        </w:rPr>
        <w:t xml:space="preserve">Asiakirjan numero 16333</w:t>
      </w:r>
    </w:p>
    <w:p>
      <w:r>
        <w:t xml:space="preserve">Bussin käyttäjät arvostelevat Guernseyn osavaltioiden valvontaa</w:t>
      </w:r>
    </w:p>
    <w:p>
      <w:r>
        <w:t xml:space="preserve">Ryhmän koordinaattori Fergus Dunlop sanoi, että kaupallisen vapauden puute vaikeuttaa Island Coachwaysin mahdollisuuksia tarjota parempaa palvelua. Hänen mukaansa ympäristöministeriö vaikutti "hämmentävän kiinnostumattomalta" tarjoamaan bussiliikennettä Guernseylle. Ministeriö sanoi, että se ei ole käytettävissä kommentoimaan asiaa ennen ensi viikkoa. Dunlop sanoi, että Island Coachwaysilla oli vaikeuksia hallinnoida resurssejaan, koska ministeriö valvoi sen hintoja, reittejä ja liikennöintitiheyttä sekä kaluston omistusta. Hänen kommenttinsa tulivat sen jälkeen, kun oli ilmoitettu, että yhtiön palveluissa oli kolme peräkkäistä päivää häiriöitä, jotka johtuivat yhtiön mukaan mekaanisista vioista.</w:t>
      </w:r>
    </w:p>
    <w:p>
      <w:r>
        <w:rPr>
          <w:b/>
        </w:rPr>
        <w:t xml:space="preserve">Yhteenveto</w:t>
      </w:r>
    </w:p>
    <w:p>
      <w:r>
        <w:t xml:space="preserve">Guernseyn linja-autopalveluja tarjoavan yrityksen kädet ovat sidotut valtioiden toimesta, väittää linja-auton käyttäjien ryhmä (Bus Users Group).</w:t>
      </w:r>
    </w:p>
    <w:p>
      <w:r>
        <w:rPr>
          <w:b/>
          <w:u w:val="single"/>
        </w:rPr>
        <w:t xml:space="preserve">Asiakirjan numero 16334</w:t>
      </w:r>
    </w:p>
    <w:p>
      <w:r>
        <w:t xml:space="preserve">Temppelikorttelin uudistaminen: Uusi lukio suunnitteilla</w:t>
      </w:r>
    </w:p>
    <w:p>
      <w:r>
        <w:t xml:space="preserve">Oasis Academy Temple Quarteria johtaa Oasis Community Learning, joka ylläpitää jo kahdeksaa kaupungin koulua. Suunnitelmissa on myös 367 asuntoa, joista 20 prosenttia on "kohtuuhintaisia", ja asuntoja 841 yliopisto-opiskelijalle. Se on osa Temple Quarterin itäpuolella sijaitsevan Silverthorne Lanen uudistamista. Oasis Academy Trustin mukaan se auttaa ratkaisemaan "akuutin" koulupaikkapulan kaupungissa. Suunnitteluhakemus sisältää pääpiirteittäiset ehdotukset uudesta akateemisesta ja toimistorakennuksesta, jonka Bristolin yliopisto kehittää. Rakennuksessa on sekä kaupallisia että akateemisia toimintoja, jotka täydentävät yliopiston läheistä Temple Quarter -kampusta. Oasis Academyn edustaja Ally Eynon sanoi, että suunnitelmat ovat "suuri edistysaskel" Bristolin itäisellä keskiosalla, jossa on "akuutti tarve koulupaikoille". Hän sanoi, että koulu järjestää useita kokouksia, joissa "esitellään näkemyksemme koulusta". "Olemme nyt hyvin toiveikkaita siitä, että rakennuslupa myönnetään, jotta voimme aloittaa uuden fantastisen oppimiskeskuksen rakentamisen kaupungin nuorille." Hän sanoi, että hänellä on paljon toiveita. Aiheeseen liittyvät Internet-linkit Oasis Community Learning Academy Trustin kotisivu - Bristolin yliopisto</w:t>
      </w:r>
    </w:p>
    <w:p>
      <w:r>
        <w:rPr>
          <w:b/>
        </w:rPr>
        <w:t xml:space="preserve">Yhteenveto</w:t>
      </w:r>
    </w:p>
    <w:p>
      <w:r>
        <w:t xml:space="preserve">Suunnitelmat 1600 oppilaan uudesta yläkoulusta ovat osa useita ehdotuksia, jotka on tehty Bristol Temple Meadsin rautatieaseman läheisyyteen.</w:t>
      </w:r>
    </w:p>
    <w:p>
      <w:r>
        <w:rPr>
          <w:b/>
          <w:u w:val="single"/>
        </w:rPr>
        <w:t xml:space="preserve">Asiakirjan numero 16335</w:t>
      </w:r>
    </w:p>
    <w:p>
      <w:r>
        <w:t xml:space="preserve">Walesin naispiispa: Jotkut eivät ota minulta ehtoolliselle".</w:t>
      </w:r>
    </w:p>
    <w:p>
      <w:r>
        <w:t xml:space="preserve">St Davidsin piispa Joanna Penberthy sanoi, että jotkut miehet eivät suostu ottamaan häneltä ehtoolliselle. Hän kertoi BBC Walesin The Hour -ohjelmassa, että vaikka ne, jotka olivat ajatelleet, että nainen ei voi olla piispa, olivat kohdelleet häntä kunnioittavasti, hänellä oli silti vaikeuksia tehtävässään. Hiippakuntaa on pyydetty kommentoimaan asiaa. "Kaikki ne hiippakuntamme miehet, jotka eivät usko, että nainen voisi olla piispa, ovat kohdelleet minua kunnioittavasti, joten he hyväksyvät auktoriteettini", hän sanoi. "Mutta he eivät hyväksy sitä, että pystyn viettämään sakramenttia, joten he eivät voisi ottaa minulta ehtoolliselle tai tulla vihityiksi." Hän lisäsi: "On vaikeaa, että hiippakunnassa on joukko ihmisiä, jotka näkevät naiset niin erilaisina." Piispa Penberthystä tuli Pembrokeshiren St Davidsin 129. piispa sen jälkeen, kun hänet vihittiin Cardiffissa tammikuussa 2017 pidetyssä seremoniassa. Hän on aiemmin puhunut kohtaamastaan syrjinnästä, mutta sanoi voivansa hyväksyä, etteivät kaikki ole tyytyväisiä hänen nimitykseensä. Päätös naispiispojen sallimisesta tehtiin vuonna 2013 järjestetyn äänestyksen jälkeen.</w:t>
      </w:r>
    </w:p>
    <w:p>
      <w:r>
        <w:rPr>
          <w:b/>
        </w:rPr>
        <w:t xml:space="preserve">Yhteenveto</w:t>
      </w:r>
    </w:p>
    <w:p>
      <w:r>
        <w:t xml:space="preserve">Walesin ensimmäinen naispiispa on puhunut jatkuvasta taistelustaan sellaisia näkemyksiä vastaan, joiden mukaan hän on "erilainen" kuin jotkut kirkon sisällä.</w:t>
      </w:r>
    </w:p>
    <w:p>
      <w:r>
        <w:rPr>
          <w:b/>
          <w:u w:val="single"/>
        </w:rPr>
        <w:t xml:space="preserve">Asiakirjan numero 16336</w:t>
      </w:r>
    </w:p>
    <w:p>
      <w:r>
        <w:t xml:space="preserve">Red Sky's NI Housing Executive -työtä koskeva tutkimus päättyy</w:t>
      </w:r>
    </w:p>
    <w:p>
      <w:r>
        <w:t xml:space="preserve">Kevin MageeBBC:n Pohjois-Irlannin yrityskirjeenvaihtaja Tutkinta määrättiin sen jälkeen, kun BBC:n kolme vuotta kestänyt tutkimus paljasti, että NIHE:n henkilökunta oli toistuvasti ilmaissut huolensa yrityksen työn tasosta. Henkilöstön huolenaiheet koskivat pääasiassa Red Skyn Länsi-Belfastissa tekemiä töitä. Housing Executive on toimittanut raportin Red Skylle ja odottaa vastausta. Vaikka Red Sky on myöntänyt, että eräässä sen Länsi-Belfastissa tekemässä sopimuksessa on ollut ongelmia, se on kiistänyt jyrkästi kaikki väitteet huonosta työstä tai taloudellisista väärinkäytöksistä. Käsittääkseni myös joidenkin muiden toimeenpanoviraston urakoitsijoiden toimintaa tutkitaan. Erillinen tutkimus siitä, miten toimeenpanovirasto tekee miljoonien punnan arvoisia sopimuksia ja panee ne täytäntöön, on myös saatu päätökseen. Vaikka raportissa todettiin, että hallintorakenteet ovat hyvät ja että on paljon todisteita hyvistä käytännöistä, siinä annettiin 76 suositusta, jotka kattavat muun muassa henkilöstöresurssit ja omaisuuden hävittämisen. Siinä todettiin, että sopimusten hallinnointiin liittyvä hallinto oli heikkoa.</w:t>
      </w:r>
    </w:p>
    <w:p>
      <w:r>
        <w:rPr>
          <w:b/>
        </w:rPr>
        <w:t xml:space="preserve">Yhteenveto</w:t>
      </w:r>
    </w:p>
    <w:p>
      <w:r>
        <w:t xml:space="preserve">NI Housing Executive -viraston tutkimus, joka koski yhden sen pääurakoitsijoista, Red Skyn, toimintaa, on saatu päätökseen.</w:t>
      </w:r>
    </w:p>
    <w:p>
      <w:r>
        <w:rPr>
          <w:b/>
          <w:u w:val="single"/>
        </w:rPr>
        <w:t xml:space="preserve">Asiakirjan numero 16337</w:t>
      </w:r>
    </w:p>
    <w:p>
      <w:r>
        <w:t xml:space="preserve">Coronavirus: Coravirus: Kuusi prosenttia henkilökunnasta virus iski sairaalassa testi positiivinen: Kuusi prosenttia henkilökunnasta virus iski sairaalassa testi positiivinen</w:t>
      </w:r>
    </w:p>
    <w:p>
      <w:r>
        <w:t xml:space="preserve">BBC:n henkilöstölle lähettämässä viestissä Weston General Hospital kertoi, että suurin osa sen 1700 työntekijästä oli testattu, ja tulokset osoittivat, että 6 prosenttia oli saanut tartunnan ja oli oireettomia. Se lisäsi, että potilaiden keskuudessa ei ollut havaittu uusia Covid-19-tapauksia. Weston-super-Maren sairaala sulki ovensa uusilta potilailta maanantaina. Torstaina sairaalaa ylläpitävä NHS Trust ilmoitti, että sairaala pysyy suljettuna uusilta potilailta ainakin viikon ajan. Henkilökunnalle lähetetyssä viestissä todettiin myös, että toinen testauskierros alkaisi maanantaiaamuna. University Hospitals Bristol and Weston NHS Foundation Trustin lääketieteellinen johtaja Bill Oldfield sanoi: "Olemme nyt saaneet päätökseen nykyisten laitoshoidossa olevien potilaiden testauksen, eikä yksikään potilas, joka oli aiemmin vihreä tai jolla ei ollut koronavirustartuntaa, ole saanut tartuntaa, joten näyttää siltä, että sairaalan sisäinen tartunta on nyt loppunut." Hän sanoi, että on liian aikaista sanoa, mikä oli sairaalassa puhjenneen taudin "perimmäinen syy". Hän lisäsi, että Westonin yleissairaalassa työskentelevää henkilökuntaa oli pyydetty olemaan työskentelemättä "missään muussa terveydenhuollon tilanteessa".</w:t>
      </w:r>
    </w:p>
    <w:p>
      <w:r>
        <w:rPr>
          <w:b/>
        </w:rPr>
        <w:t xml:space="preserve">Yhteenveto</w:t>
      </w:r>
    </w:p>
    <w:p>
      <w:r>
        <w:t xml:space="preserve">Sairaalan, joka sulki ovensa uusilta potilailta koronavirustapausten suuren määrän vuoksi, pomot ovat kertoneet, että noin 100 työntekijää on saanut tartunnan.</w:t>
      </w:r>
    </w:p>
    <w:p>
      <w:r>
        <w:rPr>
          <w:b/>
          <w:u w:val="single"/>
        </w:rPr>
        <w:t xml:space="preserve">Asiakirjan numero 16338</w:t>
      </w:r>
    </w:p>
    <w:p>
      <w:r>
        <w:t xml:space="preserve">Poliisi tutki BMW:n pääkonttorin päästöraidassa</w:t>
      </w:r>
    </w:p>
    <w:p>
      <w:r>
        <w:t xml:space="preserve">Noin 100 poliisia ja lainvalvontaviranomaista tutki luksusautovalmistajan Münchenin pääkonttorin ja Itävallassa sijaitsevan toimipaikan, syyttäjät kertoivat. Tutkinta aloitettiin viime kuussa petosepäilyjen vuoksi. "On olemassa varhainen epäily, että BMW on käyttänyt testipenkkiin liittyvää estolaitetta", syyttäjät sanoivat. Itävallassa tutkittu laitos oli BMW:n moottoritehdas Steyrissä, jossa yhtiö työllistää noin 4 500 työntekijää ja kokoaa 6 000 moottoria päivässä, uutistoimisto Reuters kertoi. Kilpaileva saksalainen autonvalmistaja Volkswagen myönsi vuonna 2015 käyttäneensä Yhdysvalloissa "defektilaite"-ohjelmistoa dieselmoottoreiden päästötestien huijaamiseksi, mikä syöksi yhtiön skandaaliin. Sittemmin päästöepäselvyyksiä on tullut esiin useilla suurilla autonvalmistajilla, mutta yksikään niistä ei ole osoittautunut yhtä vakavaksi kuin Volkswagenilla. BMW:n mukaan syyttäjät tutkivat noin 11 400 BMW 750d- ja BMW M550d -ylellisyysmallin "virheellisesti jaettua" ohjelmistoa. BMW:n mukaan havainnot eivät paljastaneet päästöjen "kohdennettua manipulointia". Viime kuussa BMW kutsui takaisin 11 700 autoa korjatakseen moottorinhallintaohjelmistoon liittyvän ongelman. Uutinen tulee ennen BMW:n vuoden 2017 vuosituloksen julkistamista keskiviikkona.</w:t>
      </w:r>
    </w:p>
    <w:p>
      <w:r>
        <w:rPr>
          <w:b/>
        </w:rPr>
        <w:t xml:space="preserve">Yhteenveto</w:t>
      </w:r>
    </w:p>
    <w:p>
      <w:r>
        <w:t xml:space="preserve">Saksalaiset syyttäjät ovat tehneet ratsian BMW:n pääkonttoriin osana tutkintaa, joka koskee epäiltyä päästöhuijausohjelmiston käyttöä.</w:t>
      </w:r>
    </w:p>
    <w:p>
      <w:r>
        <w:rPr>
          <w:b/>
          <w:u w:val="single"/>
        </w:rPr>
        <w:t xml:space="preserve">Asiakirjan numero 16339</w:t>
      </w:r>
    </w:p>
    <w:p>
      <w:r>
        <w:t xml:space="preserve">Bristol Arena -hanke viivästyy vuoteen 2019</w:t>
      </w:r>
    </w:p>
    <w:p>
      <w:r>
        <w:t xml:space="preserve">Pormestari Marvin Rees paljasti viivästyksen torstai-iltana pitämässään vuotuisessa kaupungin tilaa käsittelevässä puheessa. Temple Meadsin lähellä sijaitsevan 12 000-paikkaisen tapahtumapaikan oli alun perin määrä valmistua vuoden 2017 loppuun mennessä. Viivästyksestä vuoteen 2018 ilmoitettiin viime vuonna. Rees sanoi "aikovansa toimittaa" 92,5 miljoonan punnan arvoisen areenan vuoteen 2019 mennessä, mutta varoitti kustannusten noususta. Vuosittaisessa kaupungin tilaa käsittelevässä puheessaan Rees kertoi myös, että keskustelut moottoriveneiden kilpaurheilun palauttamisesta kaupungin satamiin olivat alkaneet, ja hän ilmoitti suunnitelmista uuden bussilaivaston hankkimiseksi kaupunkiin.</w:t>
      </w:r>
    </w:p>
    <w:p>
      <w:r>
        <w:rPr>
          <w:b/>
        </w:rPr>
        <w:t xml:space="preserve">Yhteenveto</w:t>
      </w:r>
    </w:p>
    <w:p>
      <w:r>
        <w:t xml:space="preserve">Bristolin kauan odotetun areenan suunniteltu avajaispäivä on taas siirtynyt vuoteen 2019.</w:t>
      </w:r>
    </w:p>
    <w:p>
      <w:r>
        <w:rPr>
          <w:b/>
          <w:u w:val="single"/>
        </w:rPr>
        <w:t xml:space="preserve">Asiakirjan numero 16340</w:t>
      </w:r>
    </w:p>
    <w:p>
      <w:r>
        <w:t xml:space="preserve">Reilun saaren väestömäärän kasvattaminen aloitettu</w:t>
      </w:r>
    </w:p>
    <w:p>
      <w:r>
        <w:t xml:space="preserve">Asukasluku laski viime vuonna vain 55:een, joten on laadittu kehittämissuunnitelma, jonka tarkoituksena on kasvattaa asukasluku noin viidenneksellä. Sen omistaa suurimmaksi osaksi Skotlannin kansallinen säätiö National Trust for Scotland, joka haastattelee kaikkia, jotka haluavat muuttaa sinne. Ratkaisua koskevaa tutkimusta ovat rahoittaneet Shetlandinsaarten neuvosto ja Highlands and Islands Enterprise. Työssä "Securing Fair Isle's Future - A plan for Action" (Fair Islen tulevaisuuden turvaaminen - toimintasuunnitelma) hahmotellaan, miten saarelle toivotaan houkuteltavan noin 10 uutta ihmistä seuraavien 3-5 vuoden aikana. Suunnitelmiin sisältyy asuntorakentaminen, lauttaliikenteen parantaminen ja laajakaistayhteyksien parantaminen.</w:t>
      </w:r>
    </w:p>
    <w:p>
      <w:r>
        <w:rPr>
          <w:b/>
        </w:rPr>
        <w:t xml:space="preserve">Yhteenveto</w:t>
      </w:r>
    </w:p>
    <w:p>
      <w:r>
        <w:t xml:space="preserve">Shetlandin edustalla sijaitsevan Fair Islen väestön lisäämiseksi on käynnistetty mittava hanke.</w:t>
      </w:r>
    </w:p>
    <w:p>
      <w:r>
        <w:rPr>
          <w:b/>
          <w:u w:val="single"/>
        </w:rPr>
        <w:t xml:space="preserve">Asiakirjan numero 16341</w:t>
      </w:r>
    </w:p>
    <w:p>
      <w:r>
        <w:t xml:space="preserve">FTSE liukuu Yhdysvaltain korkopäätöksen jälkeen</w:t>
      </w:r>
    </w:p>
    <w:p>
      <w:r>
        <w:t xml:space="preserve">FTSE 100 -indeksi laski 1,3 % 6 104,11 pisteeseen. Yhdysvaltain keskuspankki Fed teki selväksi, että maailmantalouden huolestuneisuus oli vaikuttanut sen päätökseen pitää korot ennallaan. "Ulkomaan näkymät näyttävät muuttuneen epävarmemmiksi", Fedin puheenjohtaja Janet Yellen sanoi päätöksen jälkeen. Hyödykeosakkeet olivat suurimpia laskijoita. Glencore laski lähes 5 prosenttia, ja lisäksi pelko maailmantalouden hitaasta kehityksestä johtuvasta kysynnästä lisäsi paineita sen osakkeiden sijoittamista koskevien kysymysten vuoksi. On pelättävissä, että markkinat voivat nyt kohdata pitkittyvän epävarmuuden ajanjakson Yhdysvaltain korkotason suunnasta. London Capital Groupin pääanalyytikko Brenda Kelly sanoi: "Markkinat ovat ottaneet mallia Yhdysvalloista, mutta epävarmuus vallitsee ja epävakaus on ainoa varma tulos. Deflaatio on huolenaihe. Kiina on huolenaihe, ja öljyn hinta näyttää laskevan jälleen." Premier Oil laski 7 %, mutta Rangold Resources nousi 4 %, koska sen louhimien jalometallien kysyntä toivottiin vilkastuvan, sillä epävarmoina sijoitushetkinä jotkut hakeutuvat kultaan ja hopeaan pitäen niitä turvallisempina sijoituspaikkoina. Wall Streetillä Dow Jones laski iltapäivällä 1 %, ja Euroopassa laskua oli paljon. Saksassa Dax-indeksi laski 3 prosenttia ja Ranskan Cac 40 -indeksi 2,5 prosenttia. Valuuttamarkkinoilla punta pysyi dollariin nähden ennallaan 1,55,8 dollarissa ja nousi euroon nähden 0,56 prosenttia 1,37,1 euroon.</w:t>
      </w:r>
    </w:p>
    <w:p>
      <w:r>
        <w:rPr>
          <w:b/>
        </w:rPr>
        <w:t xml:space="preserve">Yhteenveto</w:t>
      </w:r>
    </w:p>
    <w:p>
      <w:r>
        <w:t xml:space="preserve">(Sulje): Osakkeet laskivat Lontoossa ja muualla Yhdysvaltain keskuspankin päätettyä olla nostamatta ohjauskorkoja, kun huoli maailmantalouden terveydestä heräsi uudelleen.</w:t>
      </w:r>
    </w:p>
    <w:p>
      <w:r>
        <w:rPr>
          <w:b/>
          <w:u w:val="single"/>
        </w:rPr>
        <w:t xml:space="preserve">Asiakirjan numero 16342</w:t>
      </w:r>
    </w:p>
    <w:p>
      <w:r>
        <w:t xml:space="preserve">Covid-19: Manxin asukkaiden paluu testataan "puolustuksen vahvistamiseksi".</w:t>
      </w:r>
    </w:p>
    <w:p>
      <w:r>
        <w:t xml:space="preserve">Howard Quayle sanoi, että toimenpide otettiin käyttöön Yhdistyneessä kuningaskunnassa havaittua uutta muunnosta koskevan huolen vuoksi. Toimenpide, johon sisältyy toinen testi 14 päivän pakollisen eristysjakson 13. päivänä, maksaa 50 puntaa. Ne, jotka kieltäytyvät testeistä, joutuvat olemaan eristyksissä 21 päivän ajan. Uusien sääntöjen mukaan kaikkia keskiviikkona kello 00.01 GMT:n jälkeen saapuvia henkilöitä kielletään myös poistumasta majoitustiloista liikuntaharrastuksen ajaksi, kun he ovat itseeristyksessä. Saaren raja on ollut suljettu lähes kaikilta muilta kuin maassa asuvilta 23. maaliskuuta lähtien. Hallitus ilmoitti, että uusien poikkeuslupien myöntäminen ulkomaalaisille myötätuntosyistä keskeytetään ja että keskeisille työntekijöille myönnettävät poikkeusluvat rajoitetaan koskemaan kriittisen infrastruktuurin tai terveydenhuollon ja sosiaalihuollon alaan kuuluvia töitä. Tiedottaja lisäsi, että jo myönnetyt todistukset, jotka on myönnetty myötätuntoperusteella, pidetään voimassa ja jo tehdyt hakemukset otetaan huomioon. Quaylen mukaan oli "väistämätöntä, että mutatoitunut virus kulkeutuu Mansaarelle", joten oli "järkevää olla varma", että kaikki saapuvat henkilöt olivat "vapaita viruksesta ennen kuin he lähtivät eristyksiin". Hän lisäsi, että "tiukennetut tarkastukset" antaisivat Manxin yhteisölle "lisäsuojaa" ja että uutta järjestelmää tarkasteltaisiin uudelleen kahden viikon kuluttua. Saarella on tällä hetkellä kolme aktiivista tapausta, jotka kaikki ovat eristyksissä. Sunnuntaina ilmoitettiin, että Mansaaren rokotusohjelman käynnistäminen oli lykätty tammikuuhun. Seuraa BBC:n Isle of Man -lehtiä Facebookissa ja Twitterissä. Voit myös lähettää juttuideoita osoitteeseen northwest.newsonline@bbc.co.uk Aiheeseen liittyvät Internet-linkit Isle of Man Government - Coronavirus</w:t>
      </w:r>
    </w:p>
    <w:p>
      <w:r>
        <w:rPr>
          <w:b/>
        </w:rPr>
        <w:t xml:space="preserve">Yhteenveto</w:t>
      </w:r>
    </w:p>
    <w:p>
      <w:r>
        <w:t xml:space="preserve">Mansaarelle palaavia asukkaita pyydetään maksamaan Covid-19-testi saapuessaan, jotta "vahvistamme puolustustamme" uutta viruskantaa vastaan, pääministeri on sanonut.</w:t>
      </w:r>
    </w:p>
    <w:p>
      <w:r>
        <w:rPr>
          <w:b/>
          <w:u w:val="single"/>
        </w:rPr>
        <w:t xml:space="preserve">Asiakirjan numero 16343</w:t>
      </w:r>
    </w:p>
    <w:p>
      <w:r>
        <w:t xml:space="preserve">Lancasterin seikkailija loukkaantui Ben Neviksellä ja joutuu amputoitavaksi</w:t>
      </w:r>
    </w:p>
    <w:p>
      <w:r>
        <w:t xml:space="preserve">Lancasterista kotoisin oleva 50-vuotias hyväntekeväisyystyöntekijä Shaun Gash sai vammojaan hyväntekeväisyysvaelluksella kesäkuussa. Hänen jalkansa oli jäänyt jumiin maastopyörätuolin alle, jossa hän oli. Gash ei tiennyt, että hänen oikea jalkansa oli jäänyt rattaidensa alle, sillä hän menetti tuntoaistimuksensa 20 vuotta sitten sattuneessa auto-onnettomuudessa. Hänen vaelluksella olleet joukkuetoverinsa huomasivat jalan vaurioituneen, kun he pysähtyivät suojaan raekuuroa vastaan. Amputaation jälkeen hän kiitti hoitohenkilökuntaa ja tukijoitaan. Hän vannoi myös jatkavansa varainkeruutyötään - varjoliitohaastetta ja Sambesi-joen melontaa - kunhan jalan yläosa on parantunut. Loukkaannuttuaan Britannian korkeimmalla vuorella Gash lennätettiin Invernessissä sijaitsevaan Raigmore Hospitaliin ensihoitoon, josta hänet siirrettiin Lancaster Infirmaryyn. Lääkintähenkilökunta oli toivonut, että hänen oikea alaraajansa voitaisiin pelastaa.</w:t>
      </w:r>
    </w:p>
    <w:p>
      <w:r>
        <w:rPr>
          <w:b/>
        </w:rPr>
        <w:t xml:space="preserve">Yhteenveto</w:t>
      </w:r>
    </w:p>
    <w:p>
      <w:r>
        <w:t xml:space="preserve">Ben Nevisin huipulle pyrkiessään loukkaantunut halvaantunut seikkailija on joutunut amputoimaan vaurioituneen oikean alaraajansa.</w:t>
      </w:r>
    </w:p>
    <w:p>
      <w:r>
        <w:rPr>
          <w:b/>
          <w:u w:val="single"/>
        </w:rPr>
        <w:t xml:space="preserve">Asiakirjan numero 16344</w:t>
      </w:r>
    </w:p>
    <w:p>
      <w:r>
        <w:t xml:space="preserve">Harmaakarhu tappoi pyöräilijän Pohjois-Yhdysvalloissa</w:t>
      </w:r>
    </w:p>
    <w:p>
      <w:r>
        <w:t xml:space="preserve">Uhri kuoli keskiviikkona noin kilometrin päässä West Glacierin leirintäalueelta. Viranomaisten mukaan aseistetut poliisit etsivät karhua, mutta eivät antaneet lisätietoja. Karhun hyökkäykset ovat alueella harvinaisia, sillä puiston perustamisen jälkeen vuonna 1910 on raportoitu vain 10 kuolemantapausta. Kuollut pyöräilijä oli 38-vuotias Yhdysvaltain metsäpalvelun virkailija, Flatheadin piirikunnan seriffi Chuck Curry kertoi Daily Inter Lake.comille. Viranomaisten mukaan harmaakarhu kohtasi kaksi pyöräilijää polulla, kun nämä olivat häirinneet sitä. Karhu otti kuolleen pyöräilijän satulasta, ja toinen pyöräilijä lähti hakemaan apua. Yhdysvaltain Fish and Wildlife Service ilmoitti hiljattain suunnitelmista poistaa harmaakarhut uhanalaisten lajien listalta. Harmaakarhut tosiasioita Kuka, mitä, miksi: Mitä sinun pitäisi tehdä, jos kohtaat karhun?</w:t>
      </w:r>
    </w:p>
    <w:p>
      <w:r>
        <w:rPr>
          <w:b/>
        </w:rPr>
        <w:t xml:space="preserve">Yhteenveto</w:t>
      </w:r>
    </w:p>
    <w:p>
      <w:r>
        <w:t xml:space="preserve">Harmaakarhu on hyökännyt pyöräilijän kimppuun ja tappanut hänet hieman Glacierin kansallispuiston ulkopuolella Montanan osavaltiossa Yhdysvalloissa, kertoo poliisi.</w:t>
      </w:r>
    </w:p>
    <w:p>
      <w:r>
        <w:rPr>
          <w:b/>
          <w:u w:val="single"/>
        </w:rPr>
        <w:t xml:space="preserve">Asiakirjan numero 16345</w:t>
      </w:r>
    </w:p>
    <w:p>
      <w:r>
        <w:t xml:space="preserve">Lottovoittaja "ei vaihda" Skegnessin asuntovaunulomaa keskenään</w:t>
      </w:r>
    </w:p>
    <w:p>
      <w:r>
        <w:t xml:space="preserve">Länsi-Yorkshiren Halifaxista kotoisin oleva Vicky Mitchell voitti Set For Life -pelin pääpalkinnon 12. elokuuta. Hän kertoi toivovansa matkustavansa Euroopan kaupunkeihin, kuten Budapestiin, mutta "ei vaihda" matkaa Lincolnshiren lomakohteeseen. "Asuntovaunulomaa lasten kanssa ei voita mikään", Mitchell sanoi. Lonely Planet -matkaopas kuvaili Skegnessiä aikoinaan "englantilaisen merenrannan ABC:ksi - huvituksia, bingoa ja karkkihiekkaa" ja lisäsi, että "kulttuurin ystävät juoksevat varmaan kilometrin päähän". Skegness oli mukana myös Lotto-tv-mainoksessa, jossa ihmiset ehdottivat kohteita, joihin he veisivät perheensä, jos he voittaisivat suuren summan rahaa. Eräs mainoksessa esiintynyt henkilö sanoi "minne tahansa muualle paitsi Skegnessiin". Ms Mitchell sanoi kuitenkin: "Olemme jo varanneet paikan ensi vuodeksi, ja lapset rakastavat sitä." Hän sanoi: "Ensi vuosi on jo varattu." 'Vielä ei ole tajuissaan' Hallintotyöntekijä ja hänen 18 vuotta kestänyt kumppaninsa Adam Fry aikovat molemmat jatkaa työntekoa. Hän sanoi, että rahat antaisivat taloudellista turvaa hänen kahdelle kahdeksan- ja 19-vuotiaalle pojalleen. "Tämä on vielä vähän aikaa, mutta kun ennen näin jommallekummalle pojalleni puseron ja ajattelin, ettei minulla ole varaa siihen, voin nyt ostaa sen", hän sanoi. Seuraa BBC East Yorkshire ja Lincolnshire -kanavaa Facebookissa, Twitterissä ja Instagramissa. Lähetä juttuideoita osoitteeseen yorkslincs.news@bbc.co.uk.</w:t>
      </w:r>
    </w:p>
    <w:p>
      <w:r>
        <w:rPr>
          <w:b/>
        </w:rPr>
        <w:t xml:space="preserve">Yhteenveto</w:t>
      </w:r>
    </w:p>
    <w:p>
      <w:r>
        <w:t xml:space="preserve">Nainen, joka on voittanut 10 000 puntaa joka kuukausi seuraavan 30 vuoden ajan kansallisessa lotossa, aikoo silti lomailla Skegnessissä ensi vuonna.</w:t>
      </w:r>
    </w:p>
    <w:p>
      <w:r>
        <w:rPr>
          <w:b/>
          <w:u w:val="single"/>
        </w:rPr>
        <w:t xml:space="preserve">Asiakirjan numero 16346</w:t>
      </w:r>
    </w:p>
    <w:p>
      <w:r>
        <w:t xml:space="preserve">Kelly Macdonald palaa Meridan rooliin uudessa Wreck It Ralph -elokuvassa</w:t>
      </w:r>
    </w:p>
    <w:p>
      <w:r>
        <w:t xml:space="preserve">Ralph Breaks the Internet: Wreck It Ralph 2:ssa on kohtaus, jossa kohtaavat kaikki Disneyn prinsessat, kuten Lumikki, Ariel ja Moana. Macdonald antoi Meridan äänen vuonna 2012 ilmestyneessä Disney-Pixarin elokuvassa Brave, ja hahmo esiintyy Wreck It Ralph -elokuvan äskettäin julkaistussa trailerissa. Brave-elokuvan tekijätiimi vieraili Skotlannissa ohjaamassa elokuvan tekoa. Animaation ääninäyttelijöihin kuuluivat myös Glasgow'ssa syntynyt koomikko Billy Connolly ja Elginistä kotoisin oleva Kevin McKidd, joka puhui dorian kieltä hahmossaan Young MacGuffin. Brave-elokuvassa laulaa North Uistissa kasvanut gaelinkielinen laulaja Julie Fowlis, ja se innoitti VisitScotlandin matkailukampanjaa. Siitä tuli malli VisitNorwayn samankaltaiselle markkinointikampanjalle, joka liittyi Disneyn Frozen-elokuvaan. Ralph Breaks the Internet on jatko-osa kassahitille Wreck It Ralph.</w:t>
      </w:r>
    </w:p>
    <w:p>
      <w:r>
        <w:rPr>
          <w:b/>
        </w:rPr>
        <w:t xml:space="preserve">Yhteenveto</w:t>
      </w:r>
    </w:p>
    <w:p>
      <w:r>
        <w:t xml:space="preserve">Glasgow'ssa syntynyt näyttelijä Kelly Macdonald on tehnyt uuden roolinsa Highlandsin prinsessa Meridana uudessa Disney-elokuvassa.</w:t>
      </w:r>
    </w:p>
    <w:p>
      <w:r>
        <w:rPr>
          <w:b/>
          <w:u w:val="single"/>
        </w:rPr>
        <w:t xml:space="preserve">Asiakirjan numero 16347</w:t>
      </w:r>
    </w:p>
    <w:p>
      <w:r>
        <w:t xml:space="preserve">Offshore-alan ammattiliitto varoittaa "Piper Alphan virheistä".</w:t>
      </w:r>
    </w:p>
    <w:p>
      <w:r>
        <w:t xml:space="preserve">Jake Molloy RMT-liitosta sanoi, että "demoralisoitunut" työvoima joutuu kohtaamaan jatkuvia hyökkäyksiä työehtojaan vastaan. STUC:n konferenssissa Dundeessa puhunut Molloy sanoi, että sama oli tapahtunut vuonna 1986. Piper Alphan öljynporauslautta räjähti heinäkuussa 1988, ja 167 miestä sai surmansa. STUC kannatti useita esityksiä, joissa vaadittiin hallituksen kiireellisiä toimia, jotta työnantajiin ja työpaikkoihin kohdistuvia paineita voitaisiin lieventää koko Yhdistyneen kuningaskunnan mannerjalustalla ja varmistaa, että työterveys- ja turvallisuusstandardeja ja työehtosopimuksia suojellaan ja vahvistetaan ja että teollisuuden asettamat vaatimukset lopetetaan. "Demoralisoitunut työvoima" Konferenssissa todettiin myös, että "turvallisuuskriittisten huoltotöiden ruuhkautuminen on kasvanut merkittävästi kesän 2014 jälkeen". RMT:n offshore-energiaosaston alueellinen järjestäjä Molloy sanoi: "Kaikki se, mitä offshore-alalla nyt tapahtuu, tapahtui jo vuonna 1986 - kaikki. "Vain kahden lyhyen kesän aikana, vuonna 1988, Piper Alpha räjähti ja vei 167 miestä. Emme voi emmekä saa antaa alan tehdä samoja virheitä uudelleen. "Työntekijöiden lomauttaminen, pitkät työpäivät ja demoralisoitunut työvoima, joka elää jatkuvassa uhassa, että heidän työehtoihinsa kohdistuu hyökkäyksiä, ja irtisanomisen uhka on aina läsnä. "Se ei ollut oikea tapa johtaa teollisuutta vuonna 1986, ja sen todistamiseksi tarvittiin 167 miehen kuolema."</w:t>
      </w:r>
    </w:p>
    <w:p>
      <w:r>
        <w:rPr>
          <w:b/>
        </w:rPr>
        <w:t xml:space="preserve">Yhteenveto</w:t>
      </w:r>
    </w:p>
    <w:p>
      <w:r>
        <w:t xml:space="preserve">Öljyteollisuus on vaarassa tehdä samat virheet kuin Piper Alphan onnettomuutta edeltävinä vuosina, varoitti offshore-alan ammattiliiton pomo.</w:t>
      </w:r>
    </w:p>
    <w:p>
      <w:r>
        <w:rPr>
          <w:b/>
          <w:u w:val="single"/>
        </w:rPr>
        <w:t xml:space="preserve">Asiakirjan numero 16348</w:t>
      </w:r>
    </w:p>
    <w:p>
      <w:r>
        <w:t xml:space="preserve">Australialaisen lentomiehen perhe "toivoo tapaavansa" koiramerkin löytäjän</w:t>
      </w:r>
    </w:p>
    <w:p>
      <w:r>
        <w:t xml:space="preserve">Max Hazlehurst, 13, huomasi tunnisteen kävellessään Black Combessa heinäkuussa. Se kuului upseeri William Ernest Willsille, ja sosiaalisessa mediassa julkaistun vetoomuksen jälkeen australialainen historioitsija jäljitti hänen perheensä Perthiin. Wills kuoli 43-vuotiaana, mutta hänen tyttärensä ovat sanoneet haluavansa tavata löytäjän ja kiittää häntä henkilökohtaisesti. Tunnisteen uskotaan pudonneen, kun RAF Millomissa sodan aikana koulutuksessa ollut Wills oli marssilla tai virkistysretkellä. Se on lähetetty hänen tyttärilleen Sharon Whitefordille, Lauri Lawtonille ja Jan Adamsille. Neiti Whiteford sanoi, että oli "ihanaa" saada se. "Olimme hieman yllättyneitä, se oli hieman pienempi kuin kuvittelimme. mutta melko painava", hän sanoi. "Se kiertää tällä hetkellä perheemme keskuudessa, ja se on vuorollaan kaikkien kotona." Hän sanoi, että he haluaisivat tavata Maxin ja hänen perheensä. "Voisimme ehkä tavata jonain päivänä, he voisivat tulla Australiaan. "Tai me tytöt olemme käyneet Isossa-Britanniassa, ja tulisimme mielellämme takaisin."</w:t>
      </w:r>
    </w:p>
    <w:p>
      <w:r>
        <w:rPr>
          <w:b/>
        </w:rPr>
        <w:t xml:space="preserve">Yhteenveto</w:t>
      </w:r>
    </w:p>
    <w:p>
      <w:r>
        <w:t xml:space="preserve">Toisen maailmansodan aikana Lake Districtissä kadonneen australialaisen lentäjän sotilasnimilappu on palautettu hänen perheelleen teini-ikäisen ansiosta.</w:t>
      </w:r>
    </w:p>
    <w:p>
      <w:r>
        <w:rPr>
          <w:b/>
          <w:u w:val="single"/>
        </w:rPr>
        <w:t xml:space="preserve">Asiakirjan numero 16349</w:t>
      </w:r>
    </w:p>
    <w:p>
      <w:r>
        <w:t xml:space="preserve">Yhdysvaltain ja RAF:n lentokoneet ilmariidassa Norfolkin yllä</w:t>
      </w:r>
    </w:p>
    <w:p>
      <w:r>
        <w:t xml:space="preserve">Suffolkin Mildenhallissa sijaitseva yhdysvaltalainen Hercules harjoitteli Norfolkin Sculthorpen yllä samaan aikaan, kun RAF:n Tornado lensi lähistöllä marraskuussa. Läheltä piti -tilanteita tutkiva Yhdistyneen kuningaskunnan Airprox Board totesi, että molemmilla koneilla oli oikeus lentää. Lautakunnan mukaan molempien ilmavoimien välistä koordinointia oli parannettava. Tornado GR4 oli yksi Norfolkissa sijaitsevan RAF Marhamin parista, joka osallistui omaan harjoitukseensa. "Selvästi turhautunut" Lautakunta kuuli, että yhdysvaltalainen Hercules MC130 -lentokone teki ilmoituksen Airprox-järjestelmään sen jälkeen, kun välikohtaus oli sattunut noin klo 12.30 GMT 7. marraskuuta. Se tapahtui sen jälkeen, kun lentäjä oli sitä mieltä, että RAF:n kone lensi liian lähellä, ja vaikka se ei ollut uhka hänen koneelleen, hän oli huolissaan laskuvarjohyppääjien turvallisuudesta. Lautakunta kuuli, että koneet olivat noin 2,4 kilometrin (1,5 mailin) päässä toisistaan, kun yhdysvaltalainen kone, jonka lentäjä oli "selvästi turhautunut Tornadojen jatkuvaan läsnäoloon", ilmaisi huolensa. Tornadojen miehistöt sanoivat, että Hercules oli aina näkyvissä ja että he pysyivät poissa laskuvarjohyppääjien tieltä. Lautakunta totesi, että molemmilla lentäjillä oli oikeus toimia alueella ja että välikohtauksessa oli kyse "erilaisista käsityksistä". Jotkut lautakunnan jäsenet sanoivat, että heidän mielestään Tornadon lentäjä olisi voinut olla joustavampi, kun hänelle oli kerrottu yhdysvaltalaisen lentäjän huolenaiheista. Lautakunta oli jo aiemmin suositellut parempaa koordinointia RAF Marhamin ja USA:n Mildenhallin lentotukikohdan lennonjohtajien välillä, mutta se totesi olevansa "rohkaistunut" kuullessaan, että koordinointia jatketaan ja että kuulemisasiakirja on tarkoitus julkaista lähiaikoina.</w:t>
      </w:r>
    </w:p>
    <w:p>
      <w:r>
        <w:rPr>
          <w:b/>
        </w:rPr>
        <w:t xml:space="preserve">Yhteenveto</w:t>
      </w:r>
    </w:p>
    <w:p>
      <w:r>
        <w:t xml:space="preserve">RAF:n lentäjä sanoi Yhdysvaltain ilmavoimien koneelle, että hänellä "oli täysi oikeus olla siellä", kun häntä syytettiin siitä, että hän oli lentänyt liian lähelle Yhdysvaltain laskuvarjohyppääjiä Norfolkissa, raportin mukaan.</w:t>
      </w:r>
    </w:p>
    <w:p>
      <w:r>
        <w:rPr>
          <w:b/>
          <w:u w:val="single"/>
        </w:rPr>
        <w:t xml:space="preserve">Asiakirjan numero 16350</w:t>
      </w:r>
    </w:p>
    <w:p>
      <w:r>
        <w:t xml:space="preserve">Vauvapoika 'kriittinen' koiran hyökkäyksen jälkeen Hawickissa</w:t>
      </w:r>
    </w:p>
    <w:p>
      <w:r>
        <w:t xml:space="preserve">Pelastuslaitos kutsuttiin Hawickin Burns Roadilla sijaitsevaan osoitteeseen torstaina noin kello 16.35. Vauva vietiin Borders General Hospital -sairaalaan ennen kuin traumatiimi vei hänet Glasgow'n Royal Hospital for Children -sairaalaan. Poliisi kertoi, että tutkimukset jatkuvat, ja vahvisti, että kyseinen koira oli tuhottu. Eräs naapuri, Teresa Currie, kertoi BBC:lle, että perhe oli "murtunut" tapahtuneesta. "Näin äidin tulevan ulos talosta huutaen, hänen kätensä olivat ilmassa", hän sanoi. "Hän ei halunnut mennä takaisin taloon, mikä on vaikeaa, koska äitinä haluaa olla siellä ja tehdä kaikkensa, jotta kipu hellittäisi. "Hän ei ole hyvässä kunnossa, niin minulle on kerrottu." "Hän ei ole hyvässä kunnossa." "Täydellinen tragedia" Hawickin kaupunginvaltuutettu Davie Paterson sanoi: "Se on täysi tragedia, ja se on kova isku kaupungille. "En tiedä tapahtumien kaikkia olosuhteita, mutta kuulemani perusteella lapsi voi saada arpia koko elämänsä ajaksi", sanoi Patwick. "Minulle kerrottiin asiasta eilen neuvoston kanssa ja olin aivan kauhuissani."</w:t>
      </w:r>
    </w:p>
    <w:p>
      <w:r>
        <w:rPr>
          <w:b/>
        </w:rPr>
        <w:t xml:space="preserve">Yhteenveto</w:t>
      </w:r>
    </w:p>
    <w:p>
      <w:r>
        <w:t xml:space="preserve">Kuuden viikon ikäinen poikavauva on kriittisessä tilassa sairaalassa sen jälkeen, kun koira hyökkäsi hänen kimppuunsa Bordersissa.</w:t>
      </w:r>
    </w:p>
    <w:p>
      <w:r>
        <w:rPr>
          <w:b/>
          <w:u w:val="single"/>
        </w:rPr>
        <w:t xml:space="preserve">Asiakirjan numero 16351</w:t>
      </w:r>
    </w:p>
    <w:p>
      <w:r>
        <w:t xml:space="preserve">Supernopean laajakaistan käteisvaroista halutaan takuut</w:t>
      </w:r>
    </w:p>
    <w:p>
      <w:r>
        <w:t xml:space="preserve">Etelä-Somersetin piirineuvoston johtaja Ric Pallister sanoi, ettei se ollut saanut BT:ltä mitään sitoumuksia siitä, mitä se saisi rahoilleen. Hän sanoi kuitenkin, että viranomainen on "ehdottomasti sitoutunut laajakaistaan" ja että rahat ovat "edelleen käytettävissä". BT ja Somersetin kreivikunnanvaltuusto eivät olleet valmiita kommentoimaan asiaa. Hanke, jonka myötä 5 prosenttia Devonin ja Somersetin kiinteistöistä saisi yhteyden, täydentää Connecting Devon and Somerset -suunnitelmaa, jonka tarkoituksena on varmistaa, että 90 prosentilla näistä kahdesta kreivikunnasta on laajakaistayhteys vuoden 2016 loppuun mennessä. Liberaalidemokraatteja edustavan Pallisterin mukaan BT ei voinut kertoa neuvostolle, mitä se saisi rahoilleen tai miten se hyödyttäisi Etelä-Somersetin asukkaita ja yrityksiä. Hän sanoi: "Kukaan ei voi kertoa meille, mitä me saamme. "Vaikka he kertoisivat meille, emme voisi kertoa kenellekään muulle. "Tällä hetkellä meillä ei ole mitään luottamusta siihen, että saamme mitään Etelä-Somersetille [640 000 punnan edestä]. "Mendip District Councilin ja Taunton Deane Borough Councilin johtajat ovat kertoneet minulle, etteivät hekään ole tyytyväisiä nykytilanteeseen." Connecting Devon and Somerset on julkisen ja yksityisen sektorin kumppanuus, johon kuuluu kuusi paikallisviranomaista (Somerset, Devon, Pohjois-Somerset, Torbay, Plymouth sekä Bath and North East Somerset) ja palveluntarjoaja BT, ja Somersetin kreivikunnanvaltuusto on vastuussa ohjelmasta.</w:t>
      </w:r>
    </w:p>
    <w:p>
      <w:r>
        <w:rPr>
          <w:b/>
        </w:rPr>
        <w:t xml:space="preserve">Yhteenveto</w:t>
      </w:r>
    </w:p>
    <w:p>
      <w:r>
        <w:t xml:space="preserve">Yli 600 000 puntaa maaseudun laajakaistarahoitusta pidätetään, koska neuvosto ei luota siihen, että alueen yritykset saavat nopeamman internetin.</w:t>
      </w:r>
    </w:p>
    <w:p>
      <w:r>
        <w:rPr>
          <w:b/>
          <w:u w:val="single"/>
        </w:rPr>
        <w:t xml:space="preserve">Asiakirjan numero 16352</w:t>
      </w:r>
    </w:p>
    <w:p>
      <w:r>
        <w:t xml:space="preserve">Vivendi ennustaa, ettei tulos kasva ennen vuotta 2014</w:t>
      </w:r>
    </w:p>
    <w:p>
      <w:r>
        <w:t xml:space="preserve">Se odottaa joutuvansa kohtaamaan kovempaa kilpailua Ranskassa ja Marokossa, ja sanoi, että sopeutumistoimet aiheuttavat suurempia tulospaineita vuosina 2012 ja 2013. Tämä paine on jo tuntunut, sillä vuoden 2011 neljännen neljänneksen voitto laski 10,5 prosenttia ja oli 433 miljoonaa euroa (362 miljoonaa puntaa). Vuoden 2011 oikaistu nettotulos nousi kuitenkin 9,4 prosenttia ennätykselliseen 2,95 miljardiin euroon. Koko vuoden aikana konsernin tuloja kasvattivat 40 prosentin kasvu brasilialaisen televiestintäalan tytäryhtiön GVT:n liikevaihdossa ja Activision Blizzardin videopelien myynnin 3 prosentin kasvu. Konsernin vuositulosta paransi myös se, että se otti kesäkuussa kokonaan omistukseensa ranskalaisen SFR-matkapuhelinliiketoimintansa. Neljännen vuosineljänneksen liikevaihto laski 2,8 prosenttia ja koko vuoden liikevaihto laski 0,2 prosenttia 28,8 miljardiin euroon. Yhtiö leikkasi osinkoaan ja ilmoitti aikovansa maksaa sijoittajille yhden euron osakkeelta käteisenä ja yhden bonusosakkeen 30:tä omistamaansa osaketta kohden. Edellisenä vuonna se oli maksanut osinkoa 1,40 euroa osakkeelta.</w:t>
      </w:r>
    </w:p>
    <w:p>
      <w:r>
        <w:rPr>
          <w:b/>
        </w:rPr>
        <w:t xml:space="preserve">Yhteenveto</w:t>
      </w:r>
    </w:p>
    <w:p>
      <w:r>
        <w:t xml:space="preserve">Euroopan suurin televiestintä- ja viihdekonserni Vivendi on ennustanut, että sen tulos ei kasva ennen vuotta 2014, minkä vuoksi sen osakkeet ovat laskeneet 7 prosenttia.</w:t>
      </w:r>
    </w:p>
    <w:p>
      <w:r>
        <w:rPr>
          <w:b/>
          <w:u w:val="single"/>
        </w:rPr>
        <w:t xml:space="preserve">Asiakirjan numero 16353</w:t>
      </w:r>
    </w:p>
    <w:p>
      <w:r>
        <w:t xml:space="preserve">Angleseyn viktoriaanisen laiturin restaurointi aloitetaan lukitussa tilassa</w:t>
      </w:r>
    </w:p>
    <w:p>
      <w:r>
        <w:t xml:space="preserve">Covid-19-rajoitusten ansiosta kunnossapitoa voidaan aikaistaa Beaumarisissa Angleseylla. Laituri rakennettiin vuonna 1846, ja se korjattiin kahdeksan vuotta sitten osana 5,6 miljoonan punnan hanketta sen tulevaisuuden turvaamiseksi. Laajat metalliosat rakenteessa vaativat nyt kuitenkin ruosteen poistoa ja kiireellisiä maalauskorjauksia. Paikallisen demokratian raportointipalvelun mukaan työt alkavat ensi viikolla rakennustelineiden pystyttämiseksi laiturin ympärille, ennen kuin se peitetään tieteellisesti tärkeän Menai Straitin suojelemiseksi mahdolliselta saastumiselta. Valtuuston toimeenpanevalle elimelle laaditussa raportissa todetaan, että laiturin nykyinen sulkeminen ja vierailukielto oli "sopiva aika tehdä työt ilman, että laituria käyttäville yrityksille aiheutuu häiriöitä". Talouskehityksen salkunhoitaja Carwyn Jones lisäsi: "Beaumarisin laituri on ikoninen rakennelma, joka on tärkeä vetonaula kaupungille ja saarelle laajemminkin. "Coronavirus on todellakin aiheuttanut paikalliselle taloudelle merkittävän iskun, mutta toivon, että laiturin kunnostuksella on tärkeä rooli sen varmistamisessa, että Beaumaris ja Anglesey laajemminkin ovat valmiita hyödyntämään vierailijoiden turvallista paluuta, milloin tahansa se tapahtuukin."</w:t>
      </w:r>
    </w:p>
    <w:p>
      <w:r>
        <w:rPr>
          <w:b/>
        </w:rPr>
        <w:t xml:space="preserve">Yhteenveto</w:t>
      </w:r>
    </w:p>
    <w:p>
      <w:r>
        <w:t xml:space="preserve">Luonnonsuojelijat käyttävät Walesin koronaviruksen aiheuttamaa vierailijataukoa edistääkseen 180 000 punnan arvosta viktoriaanisen laiturin rakentamista.</w:t>
      </w:r>
    </w:p>
    <w:p>
      <w:r>
        <w:rPr>
          <w:b/>
          <w:u w:val="single"/>
        </w:rPr>
        <w:t xml:space="preserve">Asiakirjan numero 16354</w:t>
      </w:r>
    </w:p>
    <w:p>
      <w:r>
        <w:t xml:space="preserve">Edustajakokouksen jäsenille 30 prosentin palkanleikkaus</w:t>
      </w:r>
    </w:p>
    <w:p>
      <w:r>
        <w:t xml:space="preserve">Enda McClaffertyBBC News Tammikuun 6000 punnan leikkaus nostaa palkat noin 36 000 puntaan - nykyisestä 49 500 punnasta. Pohjois-Irlanti on ollut ilman toimeenpanevaa elintä tammikuusta 2017 lähtien, jolloin vallanjakopuolueet - DUP ja Sinn Féin - erosivat katkerassa riidassa. Palkanalennuksen yksityiskohdat esitteli Pohjois-Irlannin ministeri. Karen Bradley vahvisti aiemmin tässä kuussa suunnitelmansa leikata MLA:n palkkaa. Myös matkakorvauksiin kohdistuu leikkauksia, mutta MLA:n henkilöstön palkkaa ei leikata. Jos Pohjois-Irlannin toimeenpanovalta palautetaan, MLA:n jäsenten palkat palautetaan kokonaisuudessaan. Sillä välin virkamiehet jatkavat julkisten palvelujen hoitamista, ja ulkoministeri lupaa, että hän tuo pian Westminsteriin lainsäädäntöä, joka selventää heidän mahdollisuuksiaan tehdä päätöksiä.</w:t>
      </w:r>
    </w:p>
    <w:p>
      <w:r>
        <w:rPr>
          <w:b/>
        </w:rPr>
        <w:t xml:space="preserve">Yhteenveto</w:t>
      </w:r>
    </w:p>
    <w:p>
      <w:r>
        <w:t xml:space="preserve">Stormontin edustajakokouksen jäsenille on kerrottu, että heidän palkkojaan leikataan 15 prosentilla (noin 7 500 punnalla) 1. marraskuuta alkaen ja että palkkaa alennetaan edelleen tammikuussa.</w:t>
      </w:r>
    </w:p>
    <w:p>
      <w:r>
        <w:rPr>
          <w:b/>
          <w:u w:val="single"/>
        </w:rPr>
        <w:t xml:space="preserve">Asiakirjan numero 16355</w:t>
      </w:r>
    </w:p>
    <w:p>
      <w:r>
        <w:t xml:space="preserve">Alibaba valitsee New Yorkin pörssin Nasdaqin sijaan</w:t>
      </w:r>
    </w:p>
    <w:p>
      <w:r>
        <w:t xml:space="preserve">Alibaba, joka hoitaa yli 80 prosenttia Kiinan verkkokauppatapahtumista, aikoo listautua Yhdysvalloissa tänä kesänä. Joidenkin analyytikoiden mukaan pörssilistautumisen arvo voisi olla yli 20 miljardia dollaria. Päätös listautua NYSE:hen on isku kilpailevalle Nasdaq-pörssille, joka oli toivonut saavansa osakkeen. "Osallistuimme kattavaan ja harkittuun pörssin valintaprosessiin, ja olemme iloisia voidessamme toivottaa Alibaba Groupin tervetulleeksi New Yorkin pörssiin", NYSE:n edustaja sanoi. Alibabasta tulee suurin kiinalainen yritys, joka listautuu Yhdysvaltoihin. Entinen englanninopettaja Jack Ma perusti sen vuonna 1999, ja viime vuonna sen kolmella virtuaalisella markkinapaikalla ilmoitettiin olevan yli 231 miljoonaa aktiivista ostajaa. NYSE ja Nasdaq ovat kilpailleet teknologiayritysten houkuttelemisesta, ja viime vuonna NYSE saavutti merkittävän voiton listaamalla Twitterin.</w:t>
      </w:r>
    </w:p>
    <w:p>
      <w:r>
        <w:rPr>
          <w:b/>
        </w:rPr>
        <w:t xml:space="preserve">Yhteenveto</w:t>
      </w:r>
    </w:p>
    <w:p>
      <w:r>
        <w:t xml:space="preserve">Kiinalainen verkkokauppayhtiö Alibaba listaa osakkeensa New Yorkin pörssiin (NYSE) eikä teknologiapainotteiseen Nasdaqiin.</w:t>
      </w:r>
    </w:p>
    <w:p>
      <w:r>
        <w:rPr>
          <w:b/>
          <w:u w:val="single"/>
        </w:rPr>
        <w:t xml:space="preserve">Asiakirjan numero 16356</w:t>
      </w:r>
    </w:p>
    <w:p>
      <w:r>
        <w:t xml:space="preserve">Sarah McClay tiikerin kuolema: Yliopisto suunnittelee muistomerkkiä</w:t>
      </w:r>
    </w:p>
    <w:p>
      <w:r>
        <w:t xml:space="preserve">Tohtori Andrew Ramsey, Cumbrian yliopiston suojelubiologi, sanoi, että henkilökunta kuulee hänen perhettään siitä, mitä pitäisi tehdä. Tohtori Ramsey sanoi, että hän ja hänen kollegansa olivat "täysin järkyttyneitä" tytön kuolemasta. McClayn kimppuun hyökättiin 24. toukokuuta South Lakes Wild Animal Parkissa lähellä Dalton-in-Furnessia Cumbriassa. Tohtori Ramsey, joka valvoi McClayta tämän väitöskirjan tekemisen aikana, sanoi henkilökunnan muistelevan häntä "suurella kiintymyksellä". "Sarah oli kupliva, hauska ja rakastava opiskelija, joka oli erittäin omistautunut luonnonsuojelulle ja jolla oli suuri vaikutus kaikkiin ympärillään oleviin", hän sanoi. "Etsimme parhaillaan keinoja, joilla voisimme tehdä Sarahin kunniaksi jotain, joka olisi pysyvä muisto tälle lämpimälle, ystävälliselle, suositulle ja lahjakkaalle opiskelijalle." Hänen ajatuksensa yhtyivät Sarahin veljen Stephen McClayn ajatuksiin, jotka kuvailivat Sarahia "hauskaksi" ja "todella suosituksi". Hyökkäys tapahtui sen jälkeen, kun sumatrantiikeri oli päässyt eläintarhan suurten kissojen aitauksen henkilökunnan osastolle ja käynyt McClayn kimppuun. Hänet vietiin sen jälkeen Preston Royal Hospitaliin, jossa hän myöhemmin kuoli. Cumbrian poliisi tutkii parhaillaan, miten tiikeri pääsi henkilökunnan alueelle.</w:t>
      </w:r>
    </w:p>
    <w:p>
      <w:r>
        <w:rPr>
          <w:b/>
        </w:rPr>
        <w:t xml:space="preserve">Yhteenveto</w:t>
      </w:r>
    </w:p>
    <w:p>
      <w:r>
        <w:t xml:space="preserve">Muistomerkkiä suunnitellaan yliopistoon, jossa opiskeli Sarah McClay, eläintarhan hoitaja, joka kuoli tiikerin raatelemana.</w:t>
      </w:r>
    </w:p>
    <w:p>
      <w:r>
        <w:rPr>
          <w:b/>
          <w:u w:val="single"/>
        </w:rPr>
        <w:t xml:space="preserve">Asiakirjan numero 16357</w:t>
      </w:r>
    </w:p>
    <w:p>
      <w:r>
        <w:t xml:space="preserve">Mies kuoli Bournemouthin keskustan hyökkäyksessä</w:t>
      </w:r>
    </w:p>
    <w:p>
      <w:r>
        <w:t xml:space="preserve">Dorsetin poliisi kertoi, että heidät kutsuttiin Lansdowne Roadilla sijaitsevaan kotiin kello 16:52 BST ja he löysivät miehen ruumiin, jota ei ole vielä nimetty. Läheisellä Beechey Roadilla pidätettiin parikymppinen mies, jota poliisi kuulustelee. Komisario Stewart Balmer sanoi, että kaupungin keskusta olisi ollut "hyvin vilkas" tapahtuma-aikaan, ja hän vetosi silminnäkijöiden ilmoittautumiseen.</w:t>
      </w:r>
    </w:p>
    <w:p>
      <w:r>
        <w:rPr>
          <w:b/>
        </w:rPr>
        <w:t xml:space="preserve">Yhteenveto</w:t>
      </w:r>
    </w:p>
    <w:p>
      <w:r>
        <w:t xml:space="preserve">Mies on kuollut hyökkäyksessä Bournemouthin keskustassa.</w:t>
      </w:r>
    </w:p>
    <w:p>
      <w:r>
        <w:rPr>
          <w:b/>
          <w:u w:val="single"/>
        </w:rPr>
        <w:t xml:space="preserve">Asiakirjan numero 16358</w:t>
      </w:r>
    </w:p>
    <w:p>
      <w:r>
        <w:t xml:space="preserve">Mies myöntää puukottaneensa ensihoitajia Wolverhamptonin kodissaan</w:t>
      </w:r>
    </w:p>
    <w:p>
      <w:r>
        <w:t xml:space="preserve">Deena Evansia ja Michael Hipgravea puukotettiin, kun he vastasivat 6. heinäkuuta Martyn Smithin kotiin Wolverhamptonissa tehtyyn hyvinvointitarkastukseen. Smith, 52, joka asuu Stephens Closessa Ashmore Parkissa, myönsi maanantaina Wolverhamptonin kruununoikeudessa, että hän oli syyllistynyt kahteen vakavaan vahingoittamistarkoituksessa tehtyyn haavoittamiseen, ja hänet vangittiin. Hänet tuomitaan 14. kesäkuuta. Molemmat ensihoitajat tarvitsivat sairaalahoitoa puukotuksen jälkeen. Hipgrave joutui leikkaukseen selkäänsä saamiensa viiltohaavojen vuoksi, kun taas Evans joutui viettämään kaksi päivää sairaalassa saatuaan rintahaavan ja hermovaurion. Molemmat ovat sittemmin puhuneet hyökkäyksen vaikutuksesta heidän mielenterveyteensä.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 on myöntänyt hyökkäävänsä kahden West Midlands Ambulance Service -ambulanssin ensihoitajan kimppuun hänen kotiinsa suuntautuneen puhelun aikana.</w:t>
      </w:r>
    </w:p>
    <w:p>
      <w:r>
        <w:rPr>
          <w:b/>
          <w:u w:val="single"/>
        </w:rPr>
        <w:t xml:space="preserve">Asiakirjan numero 16359</w:t>
      </w:r>
    </w:p>
    <w:p>
      <w:r>
        <w:t xml:space="preserve">Van juhlistaa 70-vuotissyntymäpäiväänsä Cyprus Avenuen keikalla</w:t>
      </w:r>
    </w:p>
    <w:p>
      <w:r>
        <w:t xml:space="preserve">Järjestäjä East Belfast Partnership kertoi, että laulaja esiintyy Cyprus Avenuella 31. elokuuta. Cyprus Avenue -kappale kuului vuonna 1968 ilmestyneellä Astral Weeks -albumilla. Laulaja on Eastside Arts Festivalin pääesiintyjä. Liput tulevat myyntiin maanantaina 2. maaliskuuta. Morrison on kuvaillut Cyprus Avenueta paikaksi, jossa on paljon vaurautta. "Se ei ollut kaukana siitä, missä kasvoin, ja se oli hyvin erilainen näyttämö", hän sanoi. "Minulle se oli hyvin mystinen paikka. Se oli kokonainen puiden reunustama Avenue, ja minusta se oli paikka, jossa pystyin ajattelemaan." Viime elokuussa belfastilainen muusikko soitti kolme konserttia entisessä koulussaan Orangefield Highissa Itä-Belfastissa.</w:t>
      </w:r>
    </w:p>
    <w:p>
      <w:r>
        <w:rPr>
          <w:b/>
        </w:rPr>
        <w:t xml:space="preserve">Yhteenveto</w:t>
      </w:r>
    </w:p>
    <w:p>
      <w:r>
        <w:t xml:space="preserve">Van Morrison juhlistaa 70-vuotissyntymäpäiväänsä konsertoimalla kadulla, joka on ikuistettu yhteen hänen ikonisimmista kappaleistaan.</w:t>
      </w:r>
    </w:p>
    <w:p>
      <w:r>
        <w:rPr>
          <w:b/>
          <w:u w:val="single"/>
        </w:rPr>
        <w:t xml:space="preserve">Asiakirjan numero 16360</w:t>
      </w:r>
    </w:p>
    <w:p>
      <w:r>
        <w:t xml:space="preserve">Jonathan Theobald tuomittiin koirien kuolemasta autossa.</w:t>
      </w:r>
    </w:p>
    <w:p>
      <w:r>
        <w:t xml:space="preserve">Jonathan Theobald, 65, jätti Staffie-tyypit Daisy, Mitch ja Rascal autoon Peterboroughissa noin viideksi tunniksi 16. kesäkuuta. RSPCA:n mukaan lemmikit "saattoivat kypsyä hitaasti". Theobald tuomittiin 18 viikon ehdolliseen vankeusrangaistukseen, joka on ehdollinen kahdeksi vuodeksi. Häntä kiellettiin pitämästä eläimiä 10 vuodeksi ja hänelle määrättiin sakko 365 puntaa ja oikeudenkäyntikulut Peterborough Magistrates' Courtissa. Kolme koiraa kuoli sen jälkeen, kun ne oli jätetty hänen Volkswagen-kombi-autoonsa Ashbourne Roadilla, kun Theobald, joka asuu Lincoln Roadilla Peterboroughissa, meni kuntosalille. RSPCA:n mukaan kuntosalin käyttäjät ottivat yhteyttä poliisiin nähtyään hänet "raahaamassa koirien elottomia ruumiita autosta". Hän yritti epäonnistuneesti elvyttää yhtä niistä, ja poliisi löysi hänet myöhemmin kotiosoitteestaan, ja koirien ruumiit olivat yhä autossa. Aiemmin tässä kuussa hän saapui tuomareiden eteen ja myönsi yhden syytteen koirien tarpeettoman kärsimyksen aiheuttamisesta sulkemalla ne ympäristöön, joka vahingoitti niiden hyvinvointia ja johti niiden kuolemaan. RSPCA:n tutkija Justin Stubbs sanoi, että sää kyseisenä päivänä ei ollut kuuma, mutta lämmin, ja lämpötila oli 16-19 celsiusastetta (61-66 F) ja ilmankosteus oli korkea. Hän sanoi, että eläimet olisivat kärsineet "pitkän, hitaan ja tuskallisen kuoleman". Hän lisäsi: "[Ne] olisivat ylikuumentuneet ja saaneet kohtauksia. Ne olisivat saattaneet kypsyä hitaasti." Ennen ensimmäistä oikeudenkäyntiään Theobald sanoi olevansa "järkyttynyt tapahtuneesta" ja vuodattaneensa "paljon kyyneleitä sen jälkeen". RSPCA nosti syytteen Theobaldia vastaan vuoden 2006 eläinten hyvinvointilain 4 pykälän nojalla.</w:t>
      </w:r>
    </w:p>
    <w:p>
      <w:r>
        <w:rPr>
          <w:b/>
        </w:rPr>
        <w:t xml:space="preserve">Yhteenveto</w:t>
      </w:r>
    </w:p>
    <w:p>
      <w:r>
        <w:t xml:space="preserve">Mies, joka antoi kolmen koiransa kuolla "pitkän, hitaan ja tuskallisen kuoleman" jättämällä ne kuumaan autoon, on tuomittu ehdolliseen vankeusrangaistukseen ja häntä on kielletty pitämästä eläimiä.</w:t>
      </w:r>
    </w:p>
    <w:p>
      <w:r>
        <w:rPr>
          <w:b/>
          <w:u w:val="single"/>
        </w:rPr>
        <w:t xml:space="preserve">Asiakirjan numero 16361</w:t>
      </w:r>
    </w:p>
    <w:p>
      <w:r>
        <w:t xml:space="preserve">Miehiä syytetty Hambletonin kukkotappeluiskun jälkeen</w:t>
      </w:r>
    </w:p>
    <w:p>
      <w:r>
        <w:t xml:space="preserve">Poliisi ja RSPCA:n virkamiehet tekivät 13. tammikuuta ratsian Hambletonin piirikunnassa sijaitsevaan laitokseen, jossa he pidättivät Durhamin ja Northumberlandin alueelta kotoisin olevia miehiä. 23-, 29-, 31- ja 53-vuotiaita miehiä syytetään myös linnun kouluttamisesta taisteluun, koska he olivat läsnä eläintaistelussa. Heidän on määrä saapua Northallertonin käräjäoikeuteen 10. heinäkuuta. 29-vuotiasta miestä syytetään myös tilojen pitämisestä eläintaisteluun käytettäväksi ja läsnäolosta eläintaisteluissa muissa tilaisuuksissa.</w:t>
      </w:r>
    </w:p>
    <w:p>
      <w:r>
        <w:rPr>
          <w:b/>
        </w:rPr>
        <w:t xml:space="preserve">Yhteenveto</w:t>
      </w:r>
    </w:p>
    <w:p>
      <w:r>
        <w:t xml:space="preserve">Neljää miestä on syytetty kukkotappelun järjestämisestä Pohjois-Yorkshiressä tehdyn ratsian jälkeen.</w:t>
      </w:r>
    </w:p>
    <w:p>
      <w:r>
        <w:rPr>
          <w:b/>
          <w:u w:val="single"/>
        </w:rPr>
        <w:t xml:space="preserve">Asiakirjan numero 16362</w:t>
      </w:r>
    </w:p>
    <w:p>
      <w:r>
        <w:t xml:space="preserve">George Floyd: Käytä muita tapoja protestoida pandemian aikana, sanoo FM</w:t>
      </w:r>
    </w:p>
    <w:p>
      <w:r>
        <w:t xml:space="preserve">"On muitakin tapoja, jotka eivät aiheuta kansanterveydellistä riskiä", hän sanoi. Tuhannet osoittivat mieltään lauantaina Walesissa ja muualla tapahtumissa, jotka saivat alkunsa George Floydin kuolemasta Yhdysvalloissa. Videolla näkyi, kuinka poliisi polvistui aseettoman mustan miehen kaulalle. Sunnuntaina Walesissa on järjestetty lisää mielenosoituksia. "Ymmärrän täysin tunteiden voimakkuuden, joka saa ihmiset eilen näkemiemme kohtausten kaltaisiin tilanteisiin", Drakeford sanoi BBC Politics Walesille. "Toivoisin, että he olisivat tehneet sen eri tavalla, koska mielestäni on muitakin tapoja, jotka eivät aiheuta kansanterveydellistä vaaraa. "Minun on kuitenkin sanottava heille tänään uudelleen, että olemme keskellä kansanterveydellistä hätätilannetta." Monilla Walesin mielenosoittajilla oli kasvosuojukset ja toisilla käsineet. "Olemme täällä tehdaksemme kannanoton. Olemme täällä osoittamassa, että kaikki ovat tasa-arvoisia, ja tietenkin mustien elämät ovat tärkeitä", eräs mielenosoittaja Cardiffissa sanoi. Suurin osa lauantain mielenosoituksista Isossa-Britanniassa sujui rauhallisesti, mutta illalla Downing Streetin ulkopuolella oli levottomuuksia. Drakeford lisäsi: "Eilen oli käynnissä verkkomielenosoituksia, vetoomuksia, järjestöjä, joihin voi liittyä ja joiden kanssa voi kampanjoida. "Ja sanon edelleen Walesin ihmisille, että älkää asettako itseänne sellaiseen tilanteeseen, jossa tunteenne, ehdottoman voimakkaat tunteet, jotka jaan Black Lives Matter -asiassa, saavat teidät tekemään asioita, jotka vaarantavat itsenne ja muut ihmiset." Nähtyään suuret väkijoukot Cardiffissa seneddin entinen konservatiivijohtaja Andrew RT Davies sanoi, että "lukitus ja sosiaalinen etääntyminen näyttää olevan ohi Walesissa".</w:t>
      </w:r>
    </w:p>
    <w:p>
      <w:r>
        <w:rPr>
          <w:b/>
        </w:rPr>
        <w:t xml:space="preserve">Yhteenveto</w:t>
      </w:r>
    </w:p>
    <w:p>
      <w:r>
        <w:t xml:space="preserve">Pääministeri Mark Drakeford on sanonut, että Black Lives Matter -kampanja on "pohjimmiltaan tärkeä", mutta hän toivoi, että ihmiset olisivat löytäneet muita tapoja protestoida pandemian aikana julkisten mielenosoitusten sijaan.</w:t>
      </w:r>
    </w:p>
    <w:p>
      <w:r>
        <w:rPr>
          <w:b/>
          <w:u w:val="single"/>
        </w:rPr>
        <w:t xml:space="preserve">Asiakirjan numero 16363</w:t>
      </w:r>
    </w:p>
    <w:p>
      <w:r>
        <w:t xml:space="preserve">Domenico Rancadoren tapaus: Mafiapomo kotiutettiin sairaalasta</w:t>
      </w:r>
    </w:p>
    <w:p>
      <w:r>
        <w:t xml:space="preserve">Oikeudenkäyntiä lykättiin aiemmin, koska Domenico Rancadore vietiin St Georgen sairaalaan Tootingiin. Myöhemmin hänet kuitenkin kotiutettiin ja palautettiin Wandsworthin vankilaan. Rancadore pidätettiin Lontoossa elokuussa hänen pakoiltuaan Italian viranomaisia 20 vuoden ajan. Mafiapomo, joka tuomittiin Italiassa hänen poissa ollessaan vuonna 1999 rikollisjärjestö Cosa Nostran jäsenyydestä, on kahdesti evätty takuita vastaan. Maanantaina Westminsterin tuomarit kuitenkin myönsivät hänelle takuut 50 000 punnan takuita vastaan. Kahden lapsen isän takuuehtoihin kuuluu, että hän asuu ja nukkuu kotona, hänellä on elektroninen tunniste ja hän ilmoittautuu kahdesti päivässä poliisiasemalla. 64-vuotias on kuitenkin edelleen vangittuna torstaina pidettävää valitusoikeudenkäyntiä odotellessa. "Ratkaiseva" merkitys Aiemmin keskiviikkona Rancadoren asianajaja Alun Jones kertoi Lontoossa istuville lordi Goldringille ja tuomari Ouseleylle, että sairaala ja vankila eivät anna heille "juuri mitään" tietoa hänen tilastaan. Lordituomari Goldring sanoi, että oli "ratkaisevan tärkeää", että hänen oikeusryhmälleen annettiin tietoja hänen terveydentilastaan. Keskiviikkona iltapäivällä St Georgen sairaala kuitenkin antoi ensin lausunnon, jonka mukaan Rancadoren tila oli vakaa, ja myöhemmin ilmoitti, että hänet oli kotiutettu. Italian poliisin mukaan Rancadore johti perhettä, joka oli osallisena kiristyksessä, kiristyksessä ja huumekaupassa. Hänet tuomittiin poissa ollessaan vuonna 1999, ja Italian viranomaiset tuomitsivat hänet seitsemäksi vuodeksi vankeuteen. Rancadore, joka tuli Yhdistyneeseen kuningaskuntaan vuonna 1993, pidätettiin elokuussa kotonaan Uxbridgessä Länsi-Lontoossa, jossa hän asui Marc Skinner -nimellä englantilaisen vaimonsa ja lastensa kanssa. Täydellinen luovutusoikeudenkäynti on määrä järjestää helmikuussa.</w:t>
      </w:r>
    </w:p>
    <w:p>
      <w:r>
        <w:rPr>
          <w:b/>
        </w:rPr>
        <w:t xml:space="preserve">Yhteenveto</w:t>
      </w:r>
    </w:p>
    <w:p>
      <w:r>
        <w:t xml:space="preserve">Korkeimmassa oikeudessa käsitellään torstaina valitus päätöksestä, jolla karkuteillä oleva mafiapomo vapautettiin takuita vastaan, kun hän pääsi sairaalasta sydänongelmien jälkeen.</w:t>
      </w:r>
    </w:p>
    <w:p>
      <w:r>
        <w:rPr>
          <w:b/>
          <w:u w:val="single"/>
        </w:rPr>
        <w:t xml:space="preserve">Asiakirjan numero 16364</w:t>
      </w:r>
    </w:p>
    <w:p>
      <w:r>
        <w:t xml:space="preserve">Ellen Badgerin sairaalan yölliset sulkemiset</w:t>
      </w:r>
    </w:p>
    <w:p>
      <w:r>
        <w:t xml:space="preserve">South Warwickshire NHS Foundation Trustin mukaan Shipston-on-Stourissa sijaitsevan Ellen Badger Hospitalin yksikön turvallinen toiminta edellyttää lisähenkilöstöä. Osaston odotetaan olevan suljettuna perjantaista alkaen kolmen kuukauden ajan kello 21:00-19:30. Trustin mukaan osastolla hoidettiin vain viittä potilasta kyseisinä aikoina kolmen edellisen kuukauden aikana. Se lisäsi, että potilaat ohjataan läheisiin Warwickin sairaalan tai Horton Generalin päivystysyksiköihin, ja myös yleislääkäripalvelut ovat saatavilla virka-ajan ulkopuolella. South Warwickshire NHS Foundation Trust ilmoitti, että se etsii uusia työpaikkoja ja että osasto avataan uudelleen mahdollisimman pian.</w:t>
      </w:r>
    </w:p>
    <w:p>
      <w:r>
        <w:rPr>
          <w:b/>
        </w:rPr>
        <w:t xml:space="preserve">Yhteenveto</w:t>
      </w:r>
    </w:p>
    <w:p>
      <w:r>
        <w:t xml:space="preserve">Warwickshiren sairaalan lievien vammojen yksikkö suljetaan yön yli potilasturvallisuuteen liittyvien huolenaiheiden vuoksi.</w:t>
      </w:r>
    </w:p>
    <w:p>
      <w:r>
        <w:rPr>
          <w:b/>
          <w:u w:val="single"/>
        </w:rPr>
        <w:t xml:space="preserve">Asiakirjan numero 16365</w:t>
      </w:r>
    </w:p>
    <w:p>
      <w:r>
        <w:t xml:space="preserve">Wellsin piispan palatsin kiviistuin pohdinnan puutarhaan</w:t>
      </w:r>
    </w:p>
    <w:p>
      <w:r>
        <w:t xml:space="preserve">Puutarha oli Bathin ja Wellsin piispana kesäkuussa eläkkeelle jäävän Peter Pricen idea. Se sijaitsee entisessä keittiöpuutarhassa, joka oli aikoinaan hylätty tila katedraalin vieressä sijaitsevien kaivojen takana. "Puutarha on suunniteltu antamaan ihmisille tilaa tutkia omaa hengellisyyttään", piispa Price sanoi. "Lukemattomat ihmiset tulevat palatsiin ja erityisesti sen puutarhaan sen rauhallisuuden ja hiljaisuuden vuoksi. "Tällainen tila voi tarjota kipeästi kaivattua rauhaa selviytyä elämän kamppailuista ilman kirkon tai katedraalirakennuksen rajoitteita." Istuimeen on kaiverrettu ote espanjalaisen runoilijan Antonio Machadon runosta, jossa lukee: "Vaeltaja, polkua ei ole, polku syntyy kävelemällä". Piispan palatsi on ollut Bathin ja Wellsin piispojen koti yli 800 vuoden ajan. Uusi mietiskelypuutarha on tarkoitus avata yleisölle heinäkuussa. Aiheeseen liittyvät Internet-linkit Piispan palatsi Wells Prinssi Edward tukee Wellsin piispan palatsin uudistamisrahastoa Lotteriapalkinto palatsin puutarhoille.</w:t>
      </w:r>
    </w:p>
    <w:p>
      <w:r>
        <w:rPr>
          <w:b/>
        </w:rPr>
        <w:t xml:space="preserve">Yhteenveto</w:t>
      </w:r>
    </w:p>
    <w:p>
      <w:r>
        <w:t xml:space="preserve">Wellsissä sijaitsevan piispan palatsin alueelle on nostettu 12-metrinen kivipenkki osana meneillään olevia töitä, joiden tarkoituksena on luoda uusi pohdinnan puutarha.</w:t>
      </w:r>
    </w:p>
    <w:p>
      <w:r>
        <w:rPr>
          <w:b/>
          <w:u w:val="single"/>
        </w:rPr>
        <w:t xml:space="preserve">Asiakirjan numero 16366</w:t>
      </w:r>
    </w:p>
    <w:p>
      <w:r>
        <w:t xml:space="preserve">Dee-joen suiston simpukkapohjat suljettu poimijoilta vuodeksi 2015.</w:t>
      </w:r>
    </w:p>
    <w:p>
      <w:r>
        <w:t xml:space="preserve">Siirtymästä on syytetty muun muassa laittomia simpukoiden poimintoja ja liikakalastusta vuonna 2014. Tällä hetkellä suistossa myönnetään vuosittain 53 lupaa kaupalliseen sydänsimpukoiden poimintaan. Natural Resources Walesin mukaan nykyiset kalakannat ovat kuitenkin "kaukana" kestävän kalastuksen edellyttämistä kalakannoista. Kyseessä on ensimmäinen kerta sitten vuoden 2008, jolloin sydänsimpukoiden poiminta oli suljettu kaupallisilta poimijoilta, ja jolloin otettiin käyttöön uusi tiukka lupajärjestelmä. Alan arvo on arviolta 40 000 puntaa vuodessa simpukan poimijoille, joilla on lupa kerätä simpukoita kuuden kuukauden ajan. "Tiedämme, että tämä on isku niille luvanhaltijoille, jotka saavat elantonsa simpukankasvustoista, mutta parhaista ponnisteluistamme huolimatta varastojen odottamaton lasku tänä vuonna ei ole jättänyt meille muuta vaihtoehtoa kuin sulkea simpukankasvustot", sanoi NRW:n toimitusjohtaja Tim Jones. "Nykyistä sydänsimpukkakantaa seurataan ja hoidetaan huolellisesti, jotta se voi säilyä hengissä ja auttaa tuottamaan riittävästi sydänsimpukoita luvanhaltijoiden toimeentulon ja lintukantojen tukemiseksi ensi kaudella."</w:t>
      </w:r>
    </w:p>
    <w:p>
      <w:r>
        <w:rPr>
          <w:b/>
        </w:rPr>
        <w:t xml:space="preserve">Yhteenveto</w:t>
      </w:r>
    </w:p>
    <w:p>
      <w:r>
        <w:t xml:space="preserve">Flintshiren Dee-joen suistossa sijaitsevien sydänsimpukkakantojen "vakava väheneminen" merkitsee ympäristöviranomaisten mukaan simpukoiden keräilykieltoa vuoden 2015 aikana.</w:t>
      </w:r>
    </w:p>
    <w:p>
      <w:r>
        <w:rPr>
          <w:b/>
          <w:u w:val="single"/>
        </w:rPr>
        <w:t xml:space="preserve">Asiakirjan numero 16367</w:t>
      </w:r>
    </w:p>
    <w:p>
      <w:r>
        <w:t xml:space="preserve">Heatherwoodin sairaala: Heatherwoodwood: Palvelut siirtyvät</w:t>
      </w:r>
    </w:p>
    <w:p>
      <w:r>
        <w:t xml:space="preserve">NHS Berkshiren ja Primary Care Trustin (PCT) johtokunta vahvisti tiistaina Ascotissa sijaitsevaa Heatherwoodin sairaalaa koskevat ehdotukset. Sen lievien vammojen yksikkö siirretään Bracknelliin, ja myös aivohalvauspotilaiden kuntoutusosasto suljetaan. Sairaalan kirurginen yksikkö laajenee, ja uusien leikkaussalien odotetaan olevan valmiina potilaita varten vuoteen 2015/16 mennessä. Sairaala päätti sulkea väliaikaisesti kolme synnytyshuonetta kätilöiden johtamassa synnytysyksikössä vuonna 2011. Berkshiren NHS:n tiedottaja sanoi, että synnytysosastolla oli ollut "henkilöstöongelmia". Lähin sairaala, jossa on synnytysyksikkö, on Wexham Park Hospital noin 14 kilometrin päässä. Berkshire NHS:n mukaan muut sulkemiset toteutettaisiin tammikuussa 2014 edellyttäen, että uudet palvelut ovat käytössä. Ylijäämämaa ja -rakennukset myydään uusiin tiloihin investoimiseksi. Windsorin ja Maidenheadin kuninkaallisen piirikunnan (Royal Borough of Windsor and Maidenhead) perustama sähköinen verkkovetoomus, jolla vastustetaan suunnitelmia sairaalan palvelujen leikkaamiseksi, on saanut yli 500 allekirjoitusta.</w:t>
      </w:r>
    </w:p>
    <w:p>
      <w:r>
        <w:rPr>
          <w:b/>
        </w:rPr>
        <w:t xml:space="preserve">Yhteenveto</w:t>
      </w:r>
    </w:p>
    <w:p>
      <w:r>
        <w:t xml:space="preserve">Berkshiren sairaalassa on sovittu suunnitelmista sulkea pysyvästi synnytysyksikkö ja siirtää muita palveluja muualle.</w:t>
      </w:r>
    </w:p>
    <w:p>
      <w:r>
        <w:rPr>
          <w:b/>
          <w:u w:val="single"/>
        </w:rPr>
        <w:t xml:space="preserve">Asiakirjan numero 16368</w:t>
      </w:r>
    </w:p>
    <w:p>
      <w:r>
        <w:t xml:space="preserve">Ensimmäinen uusi suurnopeusjuna saapuu Southamptoniin</w:t>
      </w:r>
    </w:p>
    <w:p>
      <w:r>
        <w:t xml:space="preserve">Southamptoniin toimitettu juna on osa Great Western -rautatielinjan 7,5 miljardin punnan arvoista modernisointia. Rataverkon henkilökunta käyttää sitä testijunana huhtikuusta alkaen. Nykyisiä junia pidempien ja nopeampien 122 junan odotetaan alkavan kuljettaa matkustajia vuonna 2017. Hitachin Intercity Express -ohjelmaa varten valmistamia junia käytetään Great Westernin ja East Coastin radoilla. Ne pystyvät kulkemaan jopa 225 kilometrin tuntinopeudella. Tilatuista junista 12 valmistetaan Kudamatsun kaupungissa ja lähetetään sinne. Loput 110 valmistetaan Newton Aycliffessä Durhamin kreivikunnassa.</w:t>
      </w:r>
    </w:p>
    <w:p>
      <w:r>
        <w:rPr>
          <w:b/>
        </w:rPr>
        <w:t xml:space="preserve">Yhteenveto</w:t>
      </w:r>
    </w:p>
    <w:p>
      <w:r>
        <w:t xml:space="preserve">Ensimmäinen Super Express -juna, joka korvaa ikääntyvät junat Yhdistyneessä kuningaskunnassa, on saapunut Japanista.</w:t>
      </w:r>
    </w:p>
    <w:p>
      <w:r>
        <w:rPr>
          <w:b/>
          <w:u w:val="single"/>
        </w:rPr>
        <w:t xml:space="preserve">Asiakirjan numero 16369</w:t>
      </w:r>
    </w:p>
    <w:p>
      <w:r>
        <w:t xml:space="preserve">Adele saa toisen Yhdysvaltain listaykkössijan Someone Like You -albumilla</w:t>
      </w:r>
    </w:p>
    <w:p>
      <w:r>
        <w:t xml:space="preserve">Kappale, joka oli aiemmin tänä vuonna neljä viikkoa Britannian singlelistan kärjessä, nousi tällä viikolla 19. sijalta ykköseksi Amerikassa. Hyppäys listoilla tapahtui sen jälkeen, kun laulaja esiintyi viime viikolla MTV:n videomusiikkipalkinnoissa. Kappale myi yhdeksännellä viikollaan yli 270 000 latausta. Adelen ensimmäinen Yhdysvaltain listaykköseksi noussut single "Rolling in the Deep" oli tämän vuoden toukokuussa. Samaan aikaan Maroon 5:n ja Christina Aguileran Moves Like Jagger putoaa kakkoseksi ja Foster the Peoplen Pumped Up Kicks jää kolmoseksi. Mercury-häviäjä Aiemmin tällä viikolla Adele hävisi Britanniassa vuoden 2011 parhaan albumin Mercury-palkinnon PJ Harveylle. Jotkut olivat yllättyneitä, ettei hän voittanut. Tuomariston puheenjohtaja Simon Firth sanoi, että raati ei ottanut huomioon albumimyyntiä. Hän sanoi: "Se on mielestämme paras albumi, mutta hänellä on jo tarpeeksi menestystä, joten emme tee hänestä voittajaa. "Se olisi niin typerää, ettei se edes tule mieleemme." Samaan aikaan Adele on joutunut siirtämään neljä keikkaa Ison-Britannian kiertueellaan lääkärin määräyksestä. Syynä on se, että 23-vuotias on kärsinyt pahasta flunssasta ja rintatulehduksesta.</w:t>
      </w:r>
    </w:p>
    <w:p>
      <w:r>
        <w:rPr>
          <w:b/>
        </w:rPr>
        <w:t xml:space="preserve">Yhteenveto</w:t>
      </w:r>
    </w:p>
    <w:p>
      <w:r>
        <w:t xml:space="preserve">Adele on saavuttanut toisen listaykkössijan Yhdysvalloissa kappaleellaan Someone Like You, joka on noussut Billboard Hot 100 -listan kärkeen.</w:t>
      </w:r>
    </w:p>
    <w:p>
      <w:r>
        <w:rPr>
          <w:b/>
          <w:u w:val="single"/>
        </w:rPr>
        <w:t xml:space="preserve">Asiakirjan numero 16370</w:t>
      </w:r>
    </w:p>
    <w:p>
      <w:r>
        <w:t xml:space="preserve">Coronavirus: Sir Tomin rahasto maksaa sairaalapotilaiden tabletit</w:t>
      </w:r>
    </w:p>
    <w:p>
      <w:r>
        <w:t xml:space="preserve">Satavuotiaan - nyt ritariksi vihityn Sir Tomin - keräämät 32,8 miljoonaa puntaa jaetaan hyväntekeväisyysjärjestöille. University Hospitals Birmingham (UHB) sai 182 000 puntaa, jotka käytetään tabletteihin ja omaisten tukemiseen sen neljässä toimipisteessä. Covid-19:n vuoksi trusti on kieltänyt ei-tarpeelliset potilaskäynnit. UHB:n hyväntekeväisyysjärjestön johtaja Mike Hammond sanoi: "Olemme rahoittaneet tabletteja, jotta potilaiden ja omaisten väliset virtuaaliset vierailut olisivat mahdollisia. Ja valitettavasti niille läheisille, jotka ovat menehtyneet, olemme tehneet surutukipaketteja." Sir Tom oli alun perin suunnitellut keräävänsä 1 000 puntaa tekemällä 100 kierrosta puutarhassaan ennen 100-vuotissyntymäpäiväänsä. Saatuaan 1,5 miljoonan tukijan hellyyttä ja huomiota ympäri maailmaa hän keräsi kuitenkin lähes 33 miljoonaa puntaa terveydenhuollon hyväntekeväisyysjärjestö NHS Charities Togetherille. Hammond, jonka hyväntekeväisyysjärjestö tukee kaupungin Queen Elizabethin, Heartlandsin, Good Hopen ja Solihullin sairaaloita, kehui Sir Tomin ja muiden rahankerääjien saavutuksia. "Olemme nähneet tämän valtavan tunteiden vuodatuksen, ja uskon, että ihmiset halusivat tukea NHS:ää, etulinjan henkilökuntaa ja potilaita, joten NHS Charities Together -vetoomus oli loistava tapa tehdä tämä." Etsi BBC News: East of England Facebookissa, Instagramissa ja Twitterissä. Jos sinulla on juttuehdotus, lähetä sähköpostia osoitteeseen eastofenglandnews@bbc.co.uk.</w:t>
      </w:r>
    </w:p>
    <w:p>
      <w:r>
        <w:rPr>
          <w:b/>
        </w:rPr>
        <w:t xml:space="preserve">Yhteenveto</w:t>
      </w:r>
    </w:p>
    <w:p>
      <w:r>
        <w:t xml:space="preserve">Birminghamin sairaalat ovat käyttäneet kapteeni Tom Mooren keräämät varat tablet-laitteiden ostamiseen, jotta potilaat voivat saada perheenjäseniltä "virtuaalisia vierailuja".</w:t>
      </w:r>
    </w:p>
    <w:p>
      <w:r>
        <w:rPr>
          <w:b/>
          <w:u w:val="single"/>
        </w:rPr>
        <w:t xml:space="preserve">Asiakirjan numero 16371</w:t>
      </w:r>
    </w:p>
    <w:p>
      <w:r>
        <w:t xml:space="preserve">Kylän pankin sulkemisesta syytetään tapojen puutetta</w:t>
      </w:r>
    </w:p>
    <w:p>
      <w:r>
        <w:t xml:space="preserve">Pankin tiedottajan mukaan puhelin- ja verkkopankkitoiminnan yleistymisen vuoksi vain harvat asiakkaat käyttivät vuonna 1953 avattua Kirkko-Michael-palvelua. Hän sanoi, että Royal Bank of Scotland Groupin omistama pankki ei aio irtisanoa työntekijöitä. Toimitusjohtaja Bill Shimmins sanoi, että päätöstä kylän palvelupisteen sulkemisesta ei ole tehty kevyesti. Hän lisäsi: "Kirk Michaelin kylän pankkipalvelun käyttö on vähentynyt, kun asiakkaat ovat valinneet vaihtoehtoisia pankkitoimintatapoja, kuten ympärivuorokautisen online- tai puhelinpalvelun. "Asiakkaat voivat edelleen saada täyden pankkipalvelun Peel and Ramseyssä."</w:t>
      </w:r>
    </w:p>
    <w:p>
      <w:r>
        <w:rPr>
          <w:b/>
        </w:rPr>
        <w:t xml:space="preserve">Yhteenveto</w:t>
      </w:r>
    </w:p>
    <w:p>
      <w:r>
        <w:t xml:space="preserve">Isle of Man -pankki sulkee yhden saaren länsiosassa sijaitsevista kyläpankkien sivukonttoreistaan 10. elokuuta.</w:t>
      </w:r>
    </w:p>
    <w:p>
      <w:r>
        <w:rPr>
          <w:b/>
          <w:u w:val="single"/>
        </w:rPr>
        <w:t xml:space="preserve">Asiakirjan numero 16372</w:t>
      </w:r>
    </w:p>
    <w:p>
      <w:r>
        <w:t xml:space="preserve">Syytteet sotarikollisen Radislav Krsticin kimppuun hyökkäämisestä</w:t>
      </w:r>
    </w:p>
    <w:p>
      <w:r>
        <w:t xml:space="preserve">Radislav Krsticin, 62, Bosnian serbiarmeijan entisen kenraalin kimppuun hyökättiin Wakefieldin vankilassa Länsi-Yorkshiressä. Indrit Krasniqia, 23, Iliyas Khalidia, 24, ja Quam Ogumbiyia, 29, syytetään murhayrityksestä ja vahingonteosta, jonka tarkoituksena on aiheuttaa vakavia ruumiinvammoja. Krasniqi ja Khalid tunnustivat maanantaina Leeds Crown Courtissa syyttömyytensä. Ogumbiyi ei ole vielä antanut vastalausetta. Miesten odotetaan joutuvan oikeuteen ensi vuoden alussa. Krstic oli ensimmäinen henkilö, joka tuomittiin kansanmurhasta Srebrenican verilöylystä vuonna 1995, jolloin yli 7 000 ihmistä murhattiin viidessä päivässä. Hänet tuomittiin 35 vuodeksi vankeuteen, ja hänet siirrettiin Yhdistyneeseen kuningaskuntaan suorittamaan rangaistustaan Wakefieldin vankilaan. Hänen kimppuunsa hyökättiin 7. toukokuuta.</w:t>
      </w:r>
    </w:p>
    <w:p>
      <w:r>
        <w:rPr>
          <w:b/>
        </w:rPr>
        <w:t xml:space="preserve">Yhteenveto</w:t>
      </w:r>
    </w:p>
    <w:p>
      <w:r>
        <w:t xml:space="preserve">Kolmea vankia on syytetty serbialaisen sotarikollisen murhayrityksestä brittiläisessä vankilassa.</w:t>
      </w:r>
    </w:p>
    <w:p>
      <w:r>
        <w:rPr>
          <w:b/>
          <w:u w:val="single"/>
        </w:rPr>
        <w:t xml:space="preserve">Asiakirjan numero 16373</w:t>
      </w:r>
    </w:p>
    <w:p>
      <w:r>
        <w:t xml:space="preserve">Seksuaalisen hyväksikäytön skandaali Rotherhamin valtuusto asettaa omat palveluntarjoajansa</w:t>
      </w:r>
    </w:p>
    <w:p>
      <w:r>
        <w:t xml:space="preserve">Etelä-Yorkshiren viranomainen on ollut hallituksen valvonnassa helmikuusta 2015 lähtien sen jälkeen, kun se oli käsitellyt lasten seksuaalista hyväksikäyttöä kaupungissa. Yhteisöministeri James Brokenshire sanoi: "Neuvosto on edistynyt voimakkaasti." Neuvosto sanoi olevansa "oikealla tiellä". Lisää tarinoita Yorkshiresta Hallituksen valvonta Rotherhamissa seurasi professori Alexis Jayn riippumatonta raporttia, joka paljasti, että kaupungissa oli käytetty seksuaalisesti hyväksi 1 400 tyttöä vuosina 1997-2013. Ministerin lausunto Brokenshire sanoi: "Rotherhamissa jätettiin toistuvasti heitteille haavoittuvia nuoria, minkä vuoksi hallitus puuttui asiaan varmistaakseen, ettei tällaisia virheitä voi enää koskaan tapahtua." Ministerin kirjallisessa lausunnossa annetun ilmoituksen ehtona on, että neuvoston on tehtävä riippumaton arviointi ennen 31. maaliskuuta 2019. Valitut neuvoston tehtävät on palautettu vuosien 2016 ja 2017 aikana. Neuvoston johtaja Chris Read kertoi paikallisdemokratian raportointipalvelulle: "Tämä on tunnustus kaikesta tehdystä työstä. "Ihmiset tuntevat hyvin Rotherhamissa tapahtuneet puutteet. Monet ihmiset astuivat esiin kohdatakseen sen, ja tiedämme, että olemme olleet oikealla tiellä." Hallituksen on määrä tehdä lopullinen päätös syyskuussa.</w:t>
      </w:r>
    </w:p>
    <w:p>
      <w:r>
        <w:rPr>
          <w:b/>
        </w:rPr>
        <w:t xml:space="preserve">Yhteenveto</w:t>
      </w:r>
    </w:p>
    <w:p>
      <w:r>
        <w:t xml:space="preserve">Rotherhamin kaupunginvaltuusto on saamassa palvelujensa johtamisen takaisin hallituksen komissaareilta, jotka nimitettiin lasten seksuaalisen hyväksikäyttöskandaalin jälkeen.</w:t>
      </w:r>
    </w:p>
    <w:p>
      <w:r>
        <w:rPr>
          <w:b/>
          <w:u w:val="single"/>
        </w:rPr>
        <w:t xml:space="preserve">Asiakirjan numero 16374</w:t>
      </w:r>
    </w:p>
    <w:p>
      <w:r>
        <w:t xml:space="preserve">Labrinthin ja Sanden duetto Britannian singlelistojen kärjessä</w:t>
      </w:r>
    </w:p>
    <w:p>
      <w:r>
        <w:t xml:space="preserve">Labrinth - oikealta nimeltään Tim McKenzie - pudotti Calvin Harrisin ja Florence Welshin Sweet Nothingin pois listan kärjestä ja saavutti ensimmäisen listaykkössielunsa. Sande on jälleen tämän viikon Top 10:ssä - sijalla 10 - räppäri Naughty Boyn kanssa tekemällään Wonderilla. Yhdysvaltalainen country-tähti Taylor Swift johtaa albumilistaa uusimmalla levyllään Red. Levy on 22-vuotiaan esiintyjän neljäs studioalbumi, ja se sisältää hänen hittisinglensä We Are Never Ever Getting Back Together. Albumin kerrottiin aiemmin tällä viikolla myyneen lähimmän kilpailijansa, Sanden Our Version Of Events -levyn deluxe-version, kaksi yhtä vastaan. Muita uusia tulokkaita tämän viikon albumilistalla on entisen N-Dubz-tähden Dappyn Bad Intentions, joka debytoi kuudennella sijalla. Hänen levynsä nousi yhden sijan edellä toista uutta tulokasta - Songs From The Movies and More, joka on irlantilaisen laulajaveteraanin Daniel O'Donnellin uusin julkaisu. Labrinthin kappale, joka oli viime viikonlopun singlelistalla sijalla 85, sai valtavan myyntivoiton sen jälkeen, kun hän ja Sande esittivät sen livenä viime sunnuntain X Factor -tulosohjelmassa. Poikabändi JLS, joka oli X Factorin kakkonen vuonna 2008, on tällä viikolla jälleen top 10 -singlellä Hottest Girl In The World, joka on nyt kuudennella sijalla.</w:t>
      </w:r>
    </w:p>
    <w:p>
      <w:r>
        <w:rPr>
          <w:b/>
        </w:rPr>
        <w:t xml:space="preserve">Yhteenveto</w:t>
      </w:r>
    </w:p>
    <w:p>
      <w:r>
        <w:t xml:space="preserve">Lontoolainen räppäri ja tuottaja Labrinth on noussut Britannian singlelistojen kärkeen Beneath Your Beautiful -kappaleella, joka on hänen duettonsa skotlantilaisen laulajan Emeli Sanden kanssa.</w:t>
      </w:r>
    </w:p>
    <w:p>
      <w:r>
        <w:rPr>
          <w:b/>
          <w:u w:val="single"/>
        </w:rPr>
        <w:t xml:space="preserve">Asiakirjan numero 16375</w:t>
      </w:r>
    </w:p>
    <w:p>
      <w:r>
        <w:t xml:space="preserve">Kaksi naista vapautettu takuita vastaan kuolemaan johtaneen koiran hyökkäyksen vuoksi</w:t>
      </w:r>
    </w:p>
    <w:p>
      <w:r>
        <w:t xml:space="preserve">Clifford Clarke, 79, pahoinpideltiin kotinsa puutarhassa Clubmoorin alueella Liverpoolissa lauantaina. Poliisi kuvaili eläintä "hallitsemattomaksi", ja aseistetut poliisit ampuivat sen. 27- ja 28-vuotiaat Clubmoorista kotoisin olevat naiset pidätettiin ja heidät vapautettiin myöhemmin takuita vastaan. Heidät oli pidätetty epäiltynä taposta ja vaarallisia koiria koskevan lain mukaisesta rikoksesta. Poliisin mukaan hyökkäys tapahtui hieman kello 20.30 BST:n jälkeen, ja se on vedonnut kaikkiin, joilla on tietoja, ilmoittautumaan. Koiran rotua ei ole vahvistettu, mutta lähistöllä asuvien asukkaiden mukaan se näytti Staffordshire Bullterrieriltä. Richard Kelly Closessa asuvat naapurit kertoivat huudoista, kun taas toiset luulivat, että kyseessä oli koiratappelu. Clarke, joka oli kuulemma laittamassa ruokaa ennen hyökkäystä, oli ilmeisesti kertonut naapureille, että koirat olivat aiemmin vahingoittaneet hänen aitaansa. Merseysiden poliisin tiedottaja sanoi, että ruumiinavaus osoitti, että Clarke kuoli "moniin vammoihin, jotka sopivat koiran hyökkäykseen".</w:t>
      </w:r>
    </w:p>
    <w:p>
      <w:r>
        <w:rPr>
          <w:b/>
        </w:rPr>
        <w:t xml:space="preserve">Yhteenveto</w:t>
      </w:r>
    </w:p>
    <w:p>
      <w:r>
        <w:t xml:space="preserve">Kaksi naista, jotka pidätettiin epäiltynä taposta sen jälkeen, kun 79-vuotias mies kuoli koiran hyökkäyksessä Liverpoolissa, on asetettu takuita vastaan.</w:t>
      </w:r>
    </w:p>
    <w:p>
      <w:r>
        <w:rPr>
          <w:b/>
          <w:u w:val="single"/>
        </w:rPr>
        <w:t xml:space="preserve">Asiakirjan numero 16376</w:t>
      </w:r>
    </w:p>
    <w:p>
      <w:r>
        <w:t xml:space="preserve">HIV-lääke Prep annettiin 390 ihmiselle Walesin kokeilun aikana</w:t>
      </w:r>
    </w:p>
    <w:p>
      <w:r>
        <w:t xml:space="preserve">Walesin hallitus rahoittaa heinäkuussa käynnistettyä kolmivuotista kokeilua, joka koskee päivittäistä Prep-pilleriä, vaikka lääkkeen kustannustehokkuuteen liittyvistä syistä suositellaan, että sitä ei maksettaisi. Terveysministeri Vaughan Gething sanoi, ettei yksikään 386:sta Prep-valmistetta saaneesta henkilöstä ole saanut HIV:tä. Tutkijat havaitsivat, että lääke voi suojella ihmisiä, joilla on suuri riski saada tartunta. Prep-valmistetta suositellaan ihmisille, jotka eivät ehkä harrasta turvaseksiä, ja erään arvion mukaan se voisi maksaa NHS:lle Walesissa noin 2,5 miljoonaa puntaa vuodessa. Walesissa diagnosoidaan vuosittain noin 150 uutta hiv-tartuntaa, ja lähes puolet tapauksista on miesten välisiä sukupuolitartuntoja. Gething sanoi: "Prepin saatavuus Walesissa on tärkeä osa laajempaa lähestymistapaamme hivin ehkäisyyn. Olen ylpeä siitä, että Wales voi olla edelläkävijä Prepin käyttöönotossa." Mikä on Prep?</w:t>
      </w:r>
    </w:p>
    <w:p>
      <w:r>
        <w:rPr>
          <w:b/>
        </w:rPr>
        <w:t xml:space="preserve">Yhteenveto</w:t>
      </w:r>
    </w:p>
    <w:p>
      <w:r>
        <w:t xml:space="preserve">Lääkettä, joka vähentää hiv-tartuntariskiä, on annettu yhdeksän kuukauden aikana lähes 400 ihmiselle.</w:t>
      </w:r>
    </w:p>
    <w:p>
      <w:r>
        <w:rPr>
          <w:b/>
          <w:u w:val="single"/>
        </w:rPr>
        <w:t xml:space="preserve">Asiakirjan numero 16377</w:t>
      </w:r>
    </w:p>
    <w:p>
      <w:r>
        <w:t xml:space="preserve">Covid Skotlannissa: Barran taudinpurkaus saavuttaa 50 tapausta</w:t>
      </w:r>
    </w:p>
    <w:p>
      <w:r>
        <w:t xml:space="preserve">Viime viikolla tapauksia on havaittu vähemmän sen jälkeen, kun positiivisten testitulosten määrä kasvoi jyrkästi aiemmin tässä kuussa. Seitsemän ihmistä on ollut sairaalahoidossa - viisi heistä mantereen sairaaloissa. Barralla ja sen naapurissa sijaitsevalla Vatersaylla on nelostason rajoitukset. Saaren asukkaat olivat aiemmin noudattaneet vapaaehtoista lukitusta. Muilla läntisillä saarilla on edelleen kolmostaso. Tiistaina todettu yksittäinen tapaus nosti Barran tautitapausten määrän 50:een. NHS Western Isles kertoi, että Lewisin Western Isles Hospitalissa Stornowayssä oli myös kaksi positiivista Covid-19-tapausta. Vierailuja sairaalassa on rajoitettu, ja vain välttämättömät vierailut on sallittu. Tällaisia ovat esimerkiksi lapsen saattaminen, synnyttäjän tai saattohoidossa olevan henkilön vierailut.</w:t>
      </w:r>
    </w:p>
    <w:p>
      <w:r>
        <w:rPr>
          <w:b/>
        </w:rPr>
        <w:t xml:space="preserve">Yhteenveto</w:t>
      </w:r>
    </w:p>
    <w:p>
      <w:r>
        <w:t xml:space="preserve">Covid-19-tautitapausten määrä Barralla Länsisaarilla on noussut 50:een.</w:t>
      </w:r>
    </w:p>
    <w:p>
      <w:r>
        <w:rPr>
          <w:b/>
          <w:u w:val="single"/>
        </w:rPr>
        <w:t xml:space="preserve">Asiakirjan numero 16378</w:t>
      </w:r>
    </w:p>
    <w:p>
      <w:r>
        <w:t xml:space="preserve">Mielenosoittajia syytetään Gloucestershiren mäyräkoirien teurastuksen epäonnistumisesta.</w:t>
      </w:r>
    </w:p>
    <w:p>
      <w:r>
        <w:t xml:space="preserve">Vain 274 mäyräkoiraa lopetettiin pilottitapahtuman toisena vuonna, mikä on kaukana 615 mäyräkoiran vähimmäistavoitteesta. Somersetissa, jossa vähimmäistavoite oli 316 mäyräkoiraa, tapettiin 341 mäyräkoiraa. Ympäristöministeri Liz Truss sanoi alahuoneessa puhuessaan, että Gloucestershiressä oli "ongelmia", jotka liittyivät "rikolliseen toimintaan ja sabotaasiin". Defra on sanonut, että teurastusta vastustavat aktivistit häiritsivät teurastusta enemmän Gloucestershiressä kuin Somersetissä. Liberaalidemokraattien kansanedustaja Andrew George kyseenalaisti sen, oliko oikein sanoa, että molemmissa kokeiluluonteisissa teurastuksissa ei saavutettu tavoitetta, joka oli mäyräkoirien vähentäminen 70 prosentilla. Truss sanoi, että eläinlääkintäpäällikkö "oli hyvin selvillä siitä, että Somersetin teurastus osoittaa, että teurastus auttaa vähentämään tauteja". Hallitus on hyväksynyt teurastukset naudan tuberkuloosin leviämisen pysäyttämiseksi. Pilottihankkeiden tarkoituksena on testata, kuinka tehokas, inhimillinen ja turvallinen teurastus voi olla.</w:t>
      </w:r>
    </w:p>
    <w:p>
      <w:r>
        <w:rPr>
          <w:b/>
        </w:rPr>
        <w:t xml:space="preserve">Yhteenveto</w:t>
      </w:r>
    </w:p>
    <w:p>
      <w:r>
        <w:t xml:space="preserve">Hallitus on syyttänyt mielenosoittajien häirintää siitä, että mäyräkoirien teurastus epäonnistui Gloucestershiressä.</w:t>
      </w:r>
    </w:p>
    <w:p>
      <w:r>
        <w:rPr>
          <w:b/>
          <w:u w:val="single"/>
        </w:rPr>
        <w:t xml:space="preserve">Asiakirjan numero 16379</w:t>
      </w:r>
    </w:p>
    <w:p>
      <w:r>
        <w:t xml:space="preserve">Northern Ireland Water ei nimitä uutta toimitusjohtajaa</w:t>
      </w:r>
    </w:p>
    <w:p>
      <w:r>
        <w:t xml:space="preserve">Julian O'NeillBBC News NI:n yrityskirjeenvaihtaja Virka julistettiin ensimmäisen kerran haettavaksi maaliskuussa, ja sitä haki useita henkilöitä. Myönnettyään hiljattain rekrytointiprosessin viivästyneen NIW on nyt vahvistanut, että "valitettavasti" se ei voi tällä hetkellä tehdä nimitystä. He sanoivat "päättävänsä lähiaikoina aikataulusta, jolla kilpailu järjestetään uudelleen". Yksi NIW:n johtavista viranhaltijoista, Sara Venning, jatkaa väliaikaisena toimitusjohtajana, jota hän on hoitanut Trevor Haslettin lähdön jälkeen aiemmin tänä vuonna. Stormontin aluekehityskomitealle on ilmoitettu tilanteesta. Sen odotetaan pyytävän NIW:ltä tarkempaa selvitystä siitä, mitä on tapahtunut, varsinkin kun oikean ehdokkaan löytämisestä maksettiin rekrytointitoimistolle. Kyseessä on yksi Pohjois-Irlannin julkisen sektorin tärkeimmistä tehtävistä. On epäselvää, onko tarjottu palkka ongelma, mutta eräs alan lähde kertoi BBC:lle, että se ei ole vertailukelpoinen muihin suuriin brittiläisiin yleishyödyllisiin yhtiöihin verrattuna.</w:t>
      </w:r>
    </w:p>
    <w:p>
      <w:r>
        <w:rPr>
          <w:b/>
        </w:rPr>
        <w:t xml:space="preserve">Yhteenveto</w:t>
      </w:r>
    </w:p>
    <w:p>
      <w:r>
        <w:t xml:space="preserve">Northern Ireland Water (NIW) ei ole onnistunut löytämään uutta 150 000 punnan vuotuista toimitusjohtajaa, ja se joutuu julistamaan paikan uudelleen haettavaksi.</w:t>
      </w:r>
    </w:p>
    <w:p>
      <w:r>
        <w:rPr>
          <w:b/>
          <w:u w:val="single"/>
        </w:rPr>
        <w:t xml:space="preserve">Asiakirjan numero 16380</w:t>
      </w:r>
    </w:p>
    <w:p>
      <w:r>
        <w:t xml:space="preserve">Walesin yliopistollinen sairaala ja Llandough peruuttavat tapaamiset</w:t>
      </w:r>
    </w:p>
    <w:p>
      <w:r>
        <w:t xml:space="preserve">Potilaisiin, joiden oli määrä käydä Walesin yliopistollisessa sairaalassa ja Llandough'n yliopistollisessa sairaalassa, otetaan yhteyttä, jotta heille ilmoitetaan asiasta. Jotkin klinikat, kuten sydän-, mielenterveys-, lasten- ja hammashoitolat, toimivat edelleen. Loppuviikon ajanvaraukset jatkuvat suunnitellusti. Cardiffin ja Valen yliopiston terveyslautakunnan toiminnanjohtaja Alice Casey sanoi: "Haluamme kiittää kaikkia yleisön jäseniä, jotka kestivät meitä tänään sen jälkeen, kun olimme päättäneet peruuttaa ja järjestää uudelleen useita elektiivisiä ja avohoitotoimintoja. "Suuri kysyntä" "Tämä päätös tehtiin, koska monet potilaat tulivat hätätilanteessa ja tarvitsivat monimutkaisia tarpeita, jotka vaativat korkeatasoista hoitoa, joten ensisijaisena tavoitteenamme on ollut huolehtia näistä ihmisistä. "Palvelujemme kysyntä on edelleen erittäin suurta, mutta voimme vahvistaa, että kaikki loppuviikon ajanvaraukset jatkuvat suunnitellusti." Kaikki, jotka ovat epävarmoja siitä, pitäisikö heidän osallistua, voivat soittaa numeroon 02920 748181.</w:t>
      </w:r>
    </w:p>
    <w:p>
      <w:r>
        <w:rPr>
          <w:b/>
        </w:rPr>
        <w:t xml:space="preserve">Yhteenveto</w:t>
      </w:r>
    </w:p>
    <w:p>
      <w:r>
        <w:t xml:space="preserve">Cardiffin sairaalat ovat joutuneet perumaan useita poliklinikoita, koska palveluihin kohdistuu talven aikana paineita.</w:t>
      </w:r>
    </w:p>
    <w:p>
      <w:r>
        <w:rPr>
          <w:b/>
          <w:u w:val="single"/>
        </w:rPr>
        <w:t xml:space="preserve">Asiakirjan numero 16381</w:t>
      </w:r>
    </w:p>
    <w:p>
      <w:r>
        <w:t xml:space="preserve">Prince ilmoittaa Britannian areenakiertueesta</w:t>
      </w:r>
    </w:p>
    <w:p>
      <w:r>
        <w:t xml:space="preserve">Hän esiintyy Birminghamissa, Leedsissä, Manchesterissa ja Glasgow'ssa. Esiintyjä ja hänen yhtyeensä 3rdEyeGirl tekivät helmikuussa salaisen keikan Camdenissa Lontoossa mainostaakseen uutta Plectrum Electrum -albumiaan. Huolimatta siitä, että hän sanoi haluavansa veloittaa 10 dollaria (6 puntaa) tulevien Britannian keikkojensa sarjasta, liput areenoille alkavat 65 punnasta plus varausmaksut. Hänen "salaiset" keikkansa, joihin kuului myös keikkoja Manchesterissa, aiemmin tänä vuonna maksoivat 70 puntaa lipulta. Toukokuun päivämäärät ovat... Kiertue on muusikon ensimmäiset suuret keikat Isossa-Britanniassa sen jälkeen, kun hän oli residenssissä Lontoon O2-areenalla vuonna 2007. Hän soittaa tähän mennessä ensimmäisen keikkansa Leedsissä ja on ensimmäinen kerta lähes 20 vuoteen, kun Prince on pääesiintyjä Birminghamissa ja Glasgow'ssa. Liput tulevat myyntiin perjantaina 2. toukokuuta puoliltapäivin.</w:t>
      </w:r>
    </w:p>
    <w:p>
      <w:r>
        <w:rPr>
          <w:b/>
        </w:rPr>
        <w:t xml:space="preserve">Yhteenveto</w:t>
      </w:r>
    </w:p>
    <w:p>
      <w:r>
        <w:t xml:space="preserve">Yhdysvaltalainen laulaja Prince on ilmoittanut useiden hiljaisten keikkojensa jälkeen, että hän aikoo esiintyä Isossa-Britanniassa areenoilla.</w:t>
      </w:r>
    </w:p>
    <w:p>
      <w:r>
        <w:rPr>
          <w:b/>
          <w:u w:val="single"/>
        </w:rPr>
        <w:t xml:space="preserve">Asiakirjan numero 16382</w:t>
      </w:r>
    </w:p>
    <w:p>
      <w:r>
        <w:t xml:space="preserve">Tiptonin puukotus: Talossa puukotettu nainen: Ihmisjahti</w:t>
      </w:r>
    </w:p>
    <w:p>
      <w:r>
        <w:t xml:space="preserve">Cameron Pace on etsintäkuulutettu sen jälkeen, kun 23-vuotiasta naista oli puukotettu vatsaan Tiptonissa sijaitsevassa talossa perjantaiaamuna. Poliisit näkivät hänet ajamassa autoa Brick Kiln Lanella kaupungissa lauantai-iltana, mutta hän törmäsi poliisiautoon yrittäessään paeta ja pakeni sitten jalan. Nainen pääsi sairaalasta myöhemmin perjantaina, poliisi kertoi. Queens Roadilla noin kello 11.15 BST tapahtunutta puukotusta käsiteltiin perhevälikohtauksena, ja Pace oli uhrin tuttu. Komisario Dave Sproson West Midlandsin poliisista sanoi: "Jos joku uskoo nähneensä Cameron Pacen tai epäilee tietävänsä, missä hän on, pyydän häntä ottamaan välittömästi yhteyttä. "Pyydän myös Cameronia itseään ottamaan yhteyttä. Meidän on puhuttava hänen kanssaan ymmärtääkseen, mitä on tapahtunut, ja kuullaksemme hänen puolensa tarinasta."</w:t>
      </w:r>
    </w:p>
    <w:p>
      <w:r>
        <w:rPr>
          <w:b/>
        </w:rPr>
        <w:t xml:space="preserve">Yhteenveto</w:t>
      </w:r>
    </w:p>
    <w:p>
      <w:r>
        <w:t xml:space="preserve">Länsi-Midlandsin poliisi jahtaa miestä, jonka epäillään puukottaneen naista ja törmänneen poliisiautoon.</w:t>
      </w:r>
    </w:p>
    <w:p>
      <w:r>
        <w:rPr>
          <w:b/>
          <w:u w:val="single"/>
        </w:rPr>
        <w:t xml:space="preserve">Asiakirjan numero 16383</w:t>
      </w:r>
    </w:p>
    <w:p>
      <w:r>
        <w:t xml:space="preserve">Luonnonsuojelualueen uuden polun rakentamisessa käytettiin neoliittista teknologiaa.</w:t>
      </w:r>
    </w:p>
    <w:p>
      <w:r>
        <w:t xml:space="preserve">Pajuesteiden muodostamaa kävelytietä testataan Shapwick Heathissa lähellä Glastonburyä, jossa nykyiset kävelytiet ovat usein hyvin märkiä. Simon Clarke Natural Englandista sanoi, että matto on "hyvin samanlainen" kuin neoliittisella ajalla tehdyt polut. Puuhakkeella päällystetyt esteet ovat turvetien varrella, joka johtaa lintujen tarkkailuun tarkoitetulle piilopaikalle. Clarke sanoi: "Jos olisit tullut tähän maisemaan neljä tai viisi tuhatta vuotta sitten... ihmiset käyttivät tätä maisemaa. "Joissakin tekniikoissa, joita he loivat, käytettiin esimerkiksi pähkinä- tai pajupuista tehtyjä, maahan asetettuja esteitä. "Se osoittaa, että se on erittäin hyvä idea. Se on kokeiltu ja testattu menetelmä." Somerset Levelsin tasangoilla tiedetään kulkeneen useita muinaisia puisia polkuja, kuten Sweet Track, useita tuhansia vuosia sitten. Around the BBC BBC History - Neolithic Age Aiheeseen liittyvät Internet-linkit Natural England Shapwick Heath Nature Reserve English Willow Baskets British Museum - Section of the Sweet Track</w:t>
      </w:r>
    </w:p>
    <w:p>
      <w:r>
        <w:rPr>
          <w:b/>
        </w:rPr>
        <w:t xml:space="preserve">Yhteenveto</w:t>
      </w:r>
    </w:p>
    <w:p>
      <w:r>
        <w:t xml:space="preserve">Somerset Levelsin luonnonsuojelualueella on käytetty neoliittista teknologiaa uuden kävelyreitin rakentamiseen.</w:t>
      </w:r>
    </w:p>
    <w:p>
      <w:r>
        <w:rPr>
          <w:b/>
          <w:u w:val="single"/>
        </w:rPr>
        <w:t xml:space="preserve">Asiakirjan numero 16384</w:t>
      </w:r>
    </w:p>
    <w:p>
      <w:r>
        <w:t xml:space="preserve">Mies syytetty sen jälkeen, kun PC loukkaantui vakavasti Doncasterin hyökkäyksessä</w:t>
      </w:r>
    </w:p>
    <w:p>
      <w:r>
        <w:t xml:space="preserve">45-vuotias sai vakavia päävammoja tiistaina Hexthorpessa Doncasterissa. Hän on sairaalassa ja hänen tilansa on vakaa. Konstaapeli oli vastannut Cleveland Streetillä sattuneesta onnettomuudesta, kun hänen kimppuunsa hyökättiin kello 08:00 BST. Dale Francis Cheetham, 22, jolla ei ole vakituista asuinpaikkaa, saapuu myöhemmin Barnsley Magistrates' Courtiin syytettynä vakavan ruumiinvamman aiheuttamisesta. Häntä syytetään myös hyökkäysaseen hallussapidosta, törkeästä ajoneuvon haltuunotosta ilman suostumusta, ajamisesta ajokelvottomana ja ilman vakuutusta sekä kahdesta ryöstöstä ja kahdesta veitsen hallussapidosta. Conisbroughista kotoisin olevaa 24-vuotiasta Peter Whitea syytetään myös ryöstöstä tapaukseen liittyen. Hän saapuu myöhemmin samaan tuomioistuimeen. Tuolloin pidätetty nainen on vapautettu ilman jatkotoimia.</w:t>
      </w:r>
    </w:p>
    <w:p>
      <w:r>
        <w:rPr>
          <w:b/>
        </w:rPr>
        <w:t xml:space="preserve">Yhteenveto</w:t>
      </w:r>
    </w:p>
    <w:p>
      <w:r>
        <w:t xml:space="preserve">Mies on saanut syytteen poliisin kimppuun käyneestä hyökkäyksestä, jonka seurauksena poliisi on ollut kriittisessä tilassa.</w:t>
      </w:r>
    </w:p>
    <w:p>
      <w:r>
        <w:rPr>
          <w:b/>
          <w:u w:val="single"/>
        </w:rPr>
        <w:t xml:space="preserve">Asiakirjan numero 16385</w:t>
      </w:r>
    </w:p>
    <w:p>
      <w:r>
        <w:t xml:space="preserve">Seitsemän kuoli veitsihyökkäyksessä Kiinan Liaoningin maakunnassa</w:t>
      </w:r>
    </w:p>
    <w:p>
      <w:r>
        <w:t xml:space="preserve">Lisäksi seitsemän ihmistä haavoittui joukkopuukotuksessa, joka tapahtui Kaiyuanissa, pienessä kaupungissa Liaoningin maakunnassa. Poliisi on pidättänyt epäillyn, kertoo valtiollinen uutistoimisto Xinhua, vaikka motiivi on edelleen epäselvä. Silminnäkijät kuvailivat nähneensä miehen puukottavan ihmisiä näennäisesti sattumanvaraisesti. Väkivaltarikokset ovat Kiinassa suhteellisen harvinaisia, mutta maassa on viime vuosina tapahtunut useita toisiinsa liittymättömiä veitsihyökkäyksiä. Niitä ovat yleensä tehneet mielisairaudesta kärsivät tai kostoa virkamiehille tai heille tutuille henkilöille tavoittelevat ihmiset. Kaiyuanissa epäilty alkoi hyökätä ihmisten kimppuun sattumanvaraisesti hieman kello 08:00 paikallista aikaa, kertoo hongkongilainen South China Morning Post (SCMP) -lehti. Poliisin mukaan yksi poliisi loukkaantui epäiltyä kohdatessaan. Muita tietoja uhreista ei ole annettu. Silminnäkijä kertoi SCMP:lle, että hyökkäys alkoi koulun ulkopuolella ja useimmat uhrit näyttivät olevan keski-ikäisiä tai iäkkäitä naisia. "Onneksi koulu on tänään vapaalla. Muuten uhreja olisi voinut olla enemmän", sanoi silminnäkijä, nainen, jonka sukunimi on Liu.</w:t>
      </w:r>
    </w:p>
    <w:p>
      <w:r>
        <w:rPr>
          <w:b/>
        </w:rPr>
        <w:t xml:space="preserve">Yhteenveto</w:t>
      </w:r>
    </w:p>
    <w:p>
      <w:r>
        <w:t xml:space="preserve">Ainakin seitsemän ihmistä on saanut surmansa puukottajan toimesta Koillis-Kiinassa, kertovat tiedotusvälineet.</w:t>
      </w:r>
    </w:p>
    <w:p>
      <w:r>
        <w:rPr>
          <w:b/>
          <w:u w:val="single"/>
        </w:rPr>
        <w:t xml:space="preserve">Asiakirjan numero 16386</w:t>
      </w:r>
    </w:p>
    <w:p>
      <w:r>
        <w:t xml:space="preserve">Coronavirus: Koulu suljetaan henkilökunnan sairastavuuden vuoksi</w:t>
      </w:r>
    </w:p>
    <w:p>
      <w:r>
        <w:t xml:space="preserve">Kun useiden ylempien toimihenkilöiden oli eristettävä itsensä Norton Fitzwarrenin peruskoulussa Somersetissä, riskinarvioinnin perusteella koulu olisi suljettava loppuviikoksi. Koulu puhdistetaan perusteellisesti, ja kyseinen henkilökunta jatkaa eristämistä. Koulussa on 289 oppilasta, ja se sijaitsee noin viiden kilometrin päässä Tauntonista. Koulun ja Somersetin kreivikunnan tiedottaja sanoi: "Kaikkien lasten ja henkilökunnan turvallisuus ja hyvinvointi on ensiarvoisen tärkeää. "Teemme kovasti töitä saadaksemme koulun takaisin toimintaan mahdollisimman pian, mutta emme halua vaarantaa koulun toimintaa." Seuraa BBC Westiä Facebookissa, Twitterissä ja Instagramissa. Lähetä juttuideasi osoitteeseen: bristol@bbc.co.uk</w:t>
      </w:r>
    </w:p>
    <w:p>
      <w:r>
        <w:rPr>
          <w:b/>
        </w:rPr>
        <w:t xml:space="preserve">Yhteenveto</w:t>
      </w:r>
    </w:p>
    <w:p>
      <w:r>
        <w:t xml:space="preserve">Peruskoulu on suljettu väliaikaisesti sen jälkeen, kun sen henkilökunnan keskuudessa on todettu uusia Covid 19 -tartuntoja.</w:t>
      </w:r>
    </w:p>
    <w:p>
      <w:r>
        <w:rPr>
          <w:b/>
          <w:u w:val="single"/>
        </w:rPr>
        <w:t xml:space="preserve">Asiakirjan numero 16387</w:t>
      </w:r>
    </w:p>
    <w:p>
      <w:r>
        <w:t xml:space="preserve">Miten vuoden 2008 finanssikriisi vaikutti elämääsi?</w:t>
      </w:r>
    </w:p>
    <w:p>
      <w:r>
        <w:t xml:space="preserve">Maailmanlaajuinen finanssikriisi sai alkunsa vuonna 2007 Yhdysvaltojen subprime-luottokriisistä, ja se kehittyi täysimittaiseksi maailmanlaajuiseksi romahdukseksi Lehman Brothersin konkurssin jälkeen. Sen jälkeen seurasi useita tapahtumia, muun muassa valtion pankkien pelastamistoimia, joilla pyrittiin estämään muiden rahoituslaitosten romahtaminen, mutta se johti silti pahimpaan taantumaan sitten 1930-luvun. Ota yhteyttä Olitko vuonna 2008 nuori aikuinen, joka aloitti uransa ja yritti pärjätä elämässään? Erotettiinko sinut kriisin jälkimainingeissa ja oletko sen jälkeen kamppaillut sopivan työn löytämiseksi? Koitko kokeneesi reaaliaikaisen palkanleikkauksen tai palkkojen jäädyttämisen? Miten tämä vaikutti terveyteesi ja ihmissuhteisiisi? Vai antoiko tämä vaikea aika sinulle rohkeutta tarttua uusiin mahdollisuuksiin ja muuttaa elämääsi parempaan suuntaan? Oli kokemus sitten hyvä tai huono, haluamme kuulla sinusta. Lähetä sähköpostia osoitteeseen haveyoursay@bbc.co.uk. Ilmoita myös yhteystietosi, jos olet valmis puhumaan BBC:n toimittajalle. Voit ottaa meihin yhteyttä myös seuraavilla tavoilla:</w:t>
      </w:r>
    </w:p>
    <w:p>
      <w:r>
        <w:rPr>
          <w:b/>
        </w:rPr>
        <w:t xml:space="preserve">Yhteenveto</w:t>
      </w:r>
    </w:p>
    <w:p>
      <w:r>
        <w:t xml:space="preserve">Miljoonien ihmisten elämä ei ollut enää entisensä Lehman Brothers -investointipankin romahdettua syyskuussa 2008. Olitko sinä yksi niistä monista, joihin kriisi vaikutti?</w:t>
      </w:r>
    </w:p>
    <w:p>
      <w:r>
        <w:rPr>
          <w:b/>
          <w:u w:val="single"/>
        </w:rPr>
        <w:t xml:space="preserve">Asiakirjan numero 16388</w:t>
      </w:r>
    </w:p>
    <w:p>
      <w:r>
        <w:t xml:space="preserve">Tyttö, 7, kuolee vedettyään hänet Braan-joesta Perthshiren metsässä</w:t>
      </w:r>
    </w:p>
    <w:p>
      <w:r>
        <w:t xml:space="preserve">Pelastuslaitos reagoi maanantaina klo 18.50 ilmoituksiin, joiden mukaan kaksi ihmistä oli Braan-joessa Ossian's Cave - historiallinen ihmisen tekemä rakennelma - The Hermitage -kauneuspaikalla Dunkeldissä. Tyttö ja 26-vuotias nainen vietiin Ninewellsin sairaalaan Dundeessa. Naista hoidettiin ei-hengenvaarallisten vammojen vuoksi, mutta tyttö julistettiin sairaalassa kuolleeksi. Kuolemaa ei pidetä epäilyttävänä. Poliisitutkimukset jatkuvat, ja poliisit pyytävät kaikkia, joilla on tietoja, ottamaan yhteyttä Skotlannin poliisin hätänumeroon. Poliisi Skotlannin tiedottaja lisäsi: "Raportti lähetetään Procurator Fiscalille."</w:t>
      </w:r>
    </w:p>
    <w:p>
      <w:r>
        <w:rPr>
          <w:b/>
        </w:rPr>
        <w:t xml:space="preserve">Yhteenveto</w:t>
      </w:r>
    </w:p>
    <w:p>
      <w:r>
        <w:t xml:space="preserve">Seitsemänvuotias tyttö on kuollut jouduttuaan vaikeuksiin joessa Perthin ja Kinrossin alueella.</w:t>
      </w:r>
    </w:p>
    <w:p>
      <w:r>
        <w:rPr>
          <w:b/>
          <w:u w:val="single"/>
        </w:rPr>
        <w:t xml:space="preserve">Asiakirjan numero 16389</w:t>
      </w:r>
    </w:p>
    <w:p>
      <w:r>
        <w:t xml:space="preserve">Washingtonin gay pride: "Aseuhkaus" aiheuttaa paniikkia paraatissa</w:t>
      </w:r>
    </w:p>
    <w:p>
      <w:r>
        <w:t xml:space="preserve">Yhdysvaltalaisissa tiedotusvälineissä 38-vuotiaaksi Aftabjit Singhiksi nimetyn miehen väitetään heiluttaneen pienillä metallipallo-ammuksilla ampuvaa ilmakivääriä pääkaupungissa Washingtonissa lauantaina. Useat ihmiset kertoivat kuulleensa laukauksia ennen kuin väkijoukko pakeni. Viranomaiset kuitenkin väittävät, ettei ole todisteita siitä, että laukauksia olisi ammuttu. Uutistoimisto Associated Pressin siteeraaman poliisiraportin mukaan mies otti aseen esiin huomattuaan, että joku "löi hänen kumppaniaan". Häntä syytetään ilmakiväärin laittomasta hallussapidosta, vaarallisen aseen kantamisesta ja järjestyshäiriöstä. Hänen on määrä saapua oikeuteen maanantaina. 19-vuotias Elizabeth Hernandez kertoi AP:lle kuulleensa "pam, pam" paraatin aikana. Hän sanoi juosseensa, hänet työnnettiin ravintolaan ja hän piiloutui vessaan. Joidenkin silminnäkijöiden mukaan ääni saattoi kuulua metalliesteiden kaatumisesta. Sosiaalisessa mediassa on levinnyt kuvia, joissa väkijoukkoja juoksee ympäri kaupungin Dupont Circlen kaupunginosaa. Sairaalaan viedyillä seitsemällä ihmisellä oli ei-hengenvaarallisia vammoja, jotka he saivat paniikin aikana, poliisi kertoi. Paraatijärjestäjä Capital Pride sanoi Twitterissä antamassaan lausunnossa, että kaikki heidän tapahtumansa jatkuvat "turvallisuustoimenpiteet käytössä". Gay Pridea juhlitaan ympäri maailmaa kesäkuussa, ja jotkut kulkueet järjestetään 28. kesäkuuta tai sen tienoilla, jolloin vietetään New Yorkissa sijaitsevaan Stonewall Inn -nimiseen homobaariin tehdyn poliisihyökkäyksen vuosipäivää. Vuonna 1969 tapahtuneen ratsian aikana baarin asiakkaat taistelivat vastaan ja innoittivat nykyaikaista LGBT-oikeusliikettä.</w:t>
      </w:r>
    </w:p>
    <w:p>
      <w:r>
        <w:rPr>
          <w:b/>
        </w:rPr>
        <w:t xml:space="preserve">Yhteenveto</w:t>
      </w:r>
    </w:p>
    <w:p>
      <w:r>
        <w:t xml:space="preserve">Miehen on määrä saapua oikeuteen sen jälkeen, kun hänen väitetään aiheuttaneen Yhdysvalloissa gay pride -paraatissa ryntäyksen, jonka seurauksena seitsemän ihmistä joutui sairaalahoitoon.</w:t>
      </w:r>
    </w:p>
    <w:p>
      <w:r>
        <w:rPr>
          <w:b/>
          <w:u w:val="single"/>
        </w:rPr>
        <w:t xml:space="preserve">Asiakirjan numero 16390</w:t>
      </w:r>
    </w:p>
    <w:p>
      <w:r>
        <w:t xml:space="preserve">Worcestershire opettaja Bob Allison palaa Kiinasta jälkeen £ 54k nostettuaan</w:t>
      </w:r>
    </w:p>
    <w:p>
      <w:r>
        <w:t xml:space="preserve">Bob Allison, joka työskenteli Worcestershiren kouluissa yli 40 vuotta, oli jäänyt lähes kykenemättömäksi liikuttamaan vasenta kylkeään, hänen perheensä kertoi maaliskuussa. He perustivat GoFundMe-sivun, joka keräsi rahat reilussa kuukaudessa. Hänen tyttärensä Claire Allison kertoi isänsä saapuneen Yhdistyneeseen kuningaskuntaan lauantaina. "Puhuin hänen kanssaan lyhyesti matkalla. Hän selviytyi matkasta hyvin ja vaikuttaa hyväntuuliselta", hän sanoi varainkeruusivulla. Hän kiitti ihmisiä heidän tuestaan ja lahjoituksistaan ja sanoi, että varat olivat olleet "korvaamattoman tärkeitä" hänen isänsä hoitokulujen ja matkan kattamisessa. Hän lisäsi, että sivu suljetaan pian. Tammikuussa aivohalvauksen saanut Allison työskenteli Worcesterissa sijaitsevassa The Chantry School -koulussa yli 30 vuotta, ja hän työskenteli lopulta apulaisrehtorina ennen eläkkeelle jäämistään vuonna 2016. Hän oli ollut Kiinassa yli vuoden sen jälkeen, kun hän ei pystynyt palaamaan takaisin viime kesänä. Allison kertoi huomanneensa, että hänen terveytensä oli heikentynyt viime vuoden loppupuolella. Palattuaan Yhdistyneeseen kuningaskuntaan hän sanoi, että mies siirrettäisiin Worcestershiren kuninkaallisen sairaalan aivohalvausyksikköön. Seuraa BBC West Midlandsia Facebookissa, Twitterissä ja Instagramissa. Lähetä juttuideasi osoitteeseen: newsonline.westmidlands@bbc.co.uk Aiheeseen liittyvät Internet-linkit Worcestershire Royal Hospital -sairaala</w:t>
      </w:r>
    </w:p>
    <w:p>
      <w:r>
        <w:rPr>
          <w:b/>
        </w:rPr>
        <w:t xml:space="preserve">Yhteenveto</w:t>
      </w:r>
    </w:p>
    <w:p>
      <w:r>
        <w:t xml:space="preserve">Brittiläinen opettaja, joka sai aivohalvauksen opettaessaan Kiinassa, on palannut kotiin sen jälkeen, kun varainkeruukampanja keräsi yli 54 000 puntaa, kertoi hänen tyttärensä.</w:t>
      </w:r>
    </w:p>
    <w:p>
      <w:r>
        <w:rPr>
          <w:b/>
          <w:u w:val="single"/>
        </w:rPr>
        <w:t xml:space="preserve">Asiakirjan numero 16391</w:t>
      </w:r>
    </w:p>
    <w:p>
      <w:r>
        <w:t xml:space="preserve">Ekstaasin "vihreiden omenoiden" huume: Varoitus Gwyneddin kuolemantapauksen jälkeen</w:t>
      </w:r>
    </w:p>
    <w:p>
      <w:r>
        <w:t xml:space="preserve">Molempien 19-vuotiaiden uskotaan käyttäneen laitonta huumetta. Pohjois-Walesin poliisin mukaan toinen Angleseyn Llangefnistä kotoisin olevista nuorista kuoli lauantaina sen jälkeen, kun hänen epäiltiin ottaneen huumetta. Kaksi viikkoa sitten toisen, Gwyneddin Bangorista kotoisin olevan henkilön uskotaan ottaneen vihreitä omenoita ja joutuneen sairaalaan. Komisario Andrew Williams Caernarfonin poliisiasemalta sanoi: "Noin kaksi viikkoa sitten 19-vuotias nuori mies Bangorista joutui tehohoitoon Ysbyty Gwyneddiin otettuaan huumausaineita. "Hän oli erittäin sairas, mutta onneksi hän toipui. "Viime viikonloppuna 19-vuotias Llangefnistä kotoisin oleva mies otettiin Ysbyty Gwyneddiin Holyheadissa sijaitsevasta osoitteesta epäillyn huumeidenkäytön jälkeen", sanoi hän. "Valitettavasti hän ei toipunut ja menehtyi lauantaina 2. helmikuuta iltapäivällä. "Tällä hetkellä emme pidä kuolemantapauksia epäilyttävinä, mutta ne ovat selittämättömiä, ja sen vuoksi kuoleman tarkan syyn selvittämiseksi suoritetaan tutkinta." Komisario Williams sanoi, että alustavien tutkimusten perusteella näytti siltä, että kuolemantapauksilla oli yhteys, sillä molempien miesten tiedettiin syöneen vihreitä omenoita. Hän kehotti voimakkaasti vihreitä omenoita toimittavia tai käyttäviä henkilöitä miettimään tarkkaan, mitä he tekevät, ja lopettamaan välittömästi. Kaikki, joilla on tietoja vihreiden omenoiden tai muiden valvottavien huumausaineiden käytöstä tai toimittamisesta, voivat ottaa yhteyttä Pohjois-Walesin poliisiin numeroon 101 tai Crimestoppersiin numeroon 0800 555 111.</w:t>
      </w:r>
    </w:p>
    <w:p>
      <w:r>
        <w:rPr>
          <w:b/>
        </w:rPr>
        <w:t xml:space="preserve">Yhteenveto</w:t>
      </w:r>
    </w:p>
    <w:p>
      <w:r>
        <w:t xml:space="preserve">Poliisi on varoittanut huumeiden käyttäjiä sen jälkeen, kun yksi Pohjois-Walesin teini-ikäinen kuoli ja toinen sairastui vakavasti ekstaasin "vihreinä omenoina" tunnetun muodon vuoksi.</w:t>
      </w:r>
    </w:p>
    <w:p>
      <w:r>
        <w:rPr>
          <w:b/>
          <w:u w:val="single"/>
        </w:rPr>
        <w:t xml:space="preserve">Asiakirjan numero 16392</w:t>
      </w:r>
    </w:p>
    <w:p>
      <w:r>
        <w:t xml:space="preserve">Vatikaani pidättää ex-lähettiläs Wesolowskin lasten hyväksikäytöstä</w:t>
      </w:r>
    </w:p>
    <w:p>
      <w:r>
        <w:t xml:space="preserve">Entinen arkkipiispa erotettiin kirkon virasta kesäkuussa sen jälkeen, kun kirkollinen tuomioistuin oli todennut hänet syylliseksi dominikaanipoikien hyväksikäyttöön. Hänet tuomitaan nyt Vatikaanin rikostuomioistuimessa, ja hänestä tulee Vatikaanin korkein virkamies, jota vastaan on nostettu hyväksikäyttösyytteitä. Puolasta kotoisin oleva Wesolowski toimi paavin lähettiläänä Dominikaanisessa tasavallassa viiden vuoden ajan. Vatikaanin tiedottajan mukaan pidätys heijastaa paavi Franciscuksen toivetta, että "näin vakava ja arkaluonteinen tapaus käsiteltäisiin viivyttelemättä, oikeudenmukaisesti ja tarvittavalla ankaruudella". Paavi Franciscus on luvannut puuttua alaikäisiä hyväksikäyttäviin pappeihin ja kirkon työntekijöihin ja verrannut heidän toimintaansa "saatanalliseen messuun". Viime vuonna hän tiukensi Vatikaanin lakeja lasten hyväksikäyttöä vastaan. Vatikaanin tiedottajan mukaan päätös asettaa Wesolowski kotiarestiin sen sijaan, että häntä pidettäisiin poliisin sellissä, tehtiin hänen terveytensä vuoksi. Wesolowskin odotetaan joutuvan oikeuteen myöhemmin tänä vuonna.</w:t>
      </w:r>
    </w:p>
    <w:p>
      <w:r>
        <w:rPr>
          <w:b/>
        </w:rPr>
        <w:t xml:space="preserve">Yhteenveto</w:t>
      </w:r>
    </w:p>
    <w:p>
      <w:r>
        <w:t xml:space="preserve">Vatikaani on asettanut entisen Dominikaanisen tasavallan suurlähettiläänsä Jozef Wesolowskin kotiarestiin syytettynä lasten seksuaalisesta hyväksikäytöstä.</w:t>
      </w:r>
    </w:p>
    <w:p>
      <w:r>
        <w:rPr>
          <w:b/>
          <w:u w:val="single"/>
        </w:rPr>
        <w:t xml:space="preserve">Asiakirjan numero 16393</w:t>
      </w:r>
    </w:p>
    <w:p>
      <w:r>
        <w:t xml:space="preserve">'Aaltojen väistäminen' varoitus Scarborough'n rantakadulla</w:t>
      </w:r>
    </w:p>
    <w:p>
      <w:r>
        <w:t xml:space="preserve">Noin kolmasosa Scarborough'n North Bayn meripuolustuslaitteista vaurioitui aluetta koetelleessa hyökyaallossa. Kaupungin virkamiehet sanoivat olevansa "edelleen erittäin huolissaan siitä, että ihmiset käyttäytyvät edelleen holtittomasti". Kaupunginvaltuuston mukaan asukkaiden ja vierailijoiden olisi "vältettävä" vaurioituneita muureja ja kaiteita. Vuonna 2005 äiti ja hänen kaksi lastaan kuolivat, kun raju aallokko raahasi heidät pois North Bayn luiskaa pitkin. Helikopterin miehistö löysi 33-vuotiaan Kim Barrettin ja hänen poikansa Luke Greenwoodin, 11, Leedsissä sijaitsevasta West Parkista, mutta heidät todettiin myöhemmin kuolleiksi sairaalassa. Barrettin tyttären Aimee Greenwoodin, 13, ruumista ei ole koskaan löydetty. Scarborough'ssa järjestetyssä tutkinnassa kuultiin, että lapset vedettiin veteen ja Barrett hyppäsi veteen yrittäen vetää heidät takaisin.</w:t>
      </w:r>
    </w:p>
    <w:p>
      <w:r>
        <w:rPr>
          <w:b/>
        </w:rPr>
        <w:t xml:space="preserve">Yhteenveto</w:t>
      </w:r>
    </w:p>
    <w:p>
      <w:r>
        <w:t xml:space="preserve">Ihmiset, jotka ovat "väistelleet aaltoja" kaiteiden ja rantamuurien läheisyydessä Pohjois-Yorkshiren hyökyaallon ja nousuveden aikana, ovat saaneet osakseen kritiikkiä.</w:t>
      </w:r>
    </w:p>
    <w:p>
      <w:r>
        <w:rPr>
          <w:b/>
          <w:u w:val="single"/>
        </w:rPr>
        <w:t xml:space="preserve">Asiakirjan numero 16394</w:t>
      </w:r>
    </w:p>
    <w:p>
      <w:r>
        <w:t xml:space="preserve">Coventryn kadulla tapahtuneesta puukotuskuolemasta murhasyyte</w:t>
      </w:r>
    </w:p>
    <w:p>
      <w:r>
        <w:t xml:space="preserve">Daniel Kennell, 27, löydettiin puukotettuna sunnuntaina Coventryn Walsgraven St Austell Roadilta. Hän kuoli myöhemmin sairaalassa. Hänen perheensä kuvaili häntä "maailmankaikkeutemme keskipisteeksi". Ryan Preston, 27, Hermitage Roadilta, Coventry, ilmestyi aiemmin Coventry Magistrates' Courtiin syytettynä murhasta, ja hänet vangittiin. Rikoksentekijän avustamisesta epäiltynä pidätetty 53-vuotias nainen on vapautettu lisätutkimuksia odotellessa. Kennelliä kunnioittaessaan hänen perheensä kuvaili häntä seuraavasti: "Arvokas, rakastava ja kaunis poikamme, veljemme, setämme, serkkumme ja veljenpoikamme. "Hänet vietiin pois niin julmasti ja aivan liian aikaisin. "[Häntä] rakastivat kaikki, ja olemme siunattuja saadessamme hänet elämäämme. Olemme järkyttyneitä ja sietämättömän menetettyjä." Prestonin on määrä saapua Warwickin kruununoikeuteen seuraavan kerran torstaina.</w:t>
      </w:r>
    </w:p>
    <w:p>
      <w:r>
        <w:rPr>
          <w:b/>
        </w:rPr>
        <w:t xml:space="preserve">Yhteenveto</w:t>
      </w:r>
    </w:p>
    <w:p>
      <w:r>
        <w:t xml:space="preserve">Perhe on osoittanut kunnioitusta "kauniille" pojalleen, kun miestä syytetään hänen murhastaan.</w:t>
      </w:r>
    </w:p>
    <w:p>
      <w:r>
        <w:rPr>
          <w:b/>
          <w:u w:val="single"/>
        </w:rPr>
        <w:t xml:space="preserve">Asiakirjan numero 16395</w:t>
      </w:r>
    </w:p>
    <w:p>
      <w:r>
        <w:t xml:space="preserve">Devonin kreivikunnan johtajan "pakko" tehdä 28 miljoonan punnan leikkaukset.</w:t>
      </w:r>
    </w:p>
    <w:p>
      <w:r>
        <w:t xml:space="preserve">Devonin kreivikunnanvaltuuston johtaja John Hart sanoi, että "meillä ei ollut vaihtoehtoa" ja että tämä ei ollut "hyvä uutinen". Neuvoston ylläpitämiä hoitokoteja, nuorisoklubeja ja päiväkeskuksia saatetaan leikata seuraavana varainhoitovuonna. Konservatiivien johtama viranomainen hyväksyi torstaina 28 miljoonan punnan leikkaussuunnitelman. Hallitus ei ole vielä kommentoinut asiaa. "Vain pakolliset palvelut", Hart sanoi: Hart sanoi: "Olemme kuulemisvaiheessa, emmekä tiedä tarkkaan, mitä tulee. "Suurimmat ongelmat ovat ensi ja sitä seuraavana vuonna. "Suoraan sanottuna aiomme supistaa toimintaamme niin paljon, ettemme pysty tarjoamaan ihmisille muuta kuin pakollisia palveluja." Viranomainen on myös hyväksynyt 1,99 prosentin korotuksen kunnallisveroon. Se tarkoittaa, että D-luokan asunnoissa asuvien lasku nousee 1 138,59 puntaan vuodessa, mikä tarkoittaa noin 42 pennin korotusta viikossa. Korotus tuo 24 miljoonaa puntaa seuraavien neljän vuoden aikana. Valtuuston budjetti on yli 500 miljoonaa puntaa, ja sen tavoitteena on säästää 110 miljoonaa puntaa vuoteen 2017 mennessä.</w:t>
      </w:r>
    </w:p>
    <w:p>
      <w:r>
        <w:rPr>
          <w:b/>
        </w:rPr>
        <w:t xml:space="preserve">Yhteenveto</w:t>
      </w:r>
    </w:p>
    <w:p>
      <w:r>
        <w:t xml:space="preserve">Devonissa sijaitsevan valtuuston tohtorijohtaja on kertonut asukkaille, että hän on joutunut tekemään 28 miljoonan punnan leikkaukset valtion rahoituksen niukkuuden vuoksi.</w:t>
      </w:r>
    </w:p>
    <w:p>
      <w:r>
        <w:rPr>
          <w:b/>
          <w:u w:val="single"/>
        </w:rPr>
        <w:t xml:space="preserve">Asiakirjan numero 16396</w:t>
      </w:r>
    </w:p>
    <w:p>
      <w:r>
        <w:t xml:space="preserve">Austin A35 myytiin 4500 punnalla lähes 50 vuoden tallissa olon jälkeen.</w:t>
      </w:r>
    </w:p>
    <w:p>
      <w:r>
        <w:t xml:space="preserve">Prestige Auctions Grimsbyssä kertoi, että "fantastinen" sininen kaksiovinen auto löydettiin Cleethorpesin Great Coates Roadilla sijaitsevan talon raivauksen yhteydessä. Sen avaimet olivat yhä virtalukossa. Lontoosta kotoisin oleva ostaja, joka aikoo entisöidä auton, osti sen sunnuntaina nettihuutokaupasta. Huutokaupanpitäjä Carl Vince, Prestige Auction House, Grimsby, sanoi, että suuri osa talosta oli ennallaan sen jälkeen, kun se ostettiin uudisrakennuksena 1960-luvulla. "Meillä oli valtava kokoelma 1960-luvun leluja, jotka olivat yhä laatikoissaan: Dinky, Matchbox, Triang, Corgi, Meccano, Hornby ja lentokonemallit", hän sanoi. Talon tyhjennysryhmä löysi myös valtavan kokoelman "kauniita" 1960-luvun vaatteita ja kenkiä. Seuraa BBC Yorkshirea Facebookissa, Twitterissä ja Instagramissa. Lähetä juttuideoita osoitteeseen yorkslincs.news@bbc.co.uk.</w:t>
      </w:r>
    </w:p>
    <w:p>
      <w:r>
        <w:rPr>
          <w:b/>
        </w:rPr>
        <w:t xml:space="preserve">Yhteenveto</w:t>
      </w:r>
    </w:p>
    <w:p>
      <w:r>
        <w:t xml:space="preserve">Klassinen Austin A35 vuodelta 1958, jota on säilytetty autotallissa peittojen alla lähes 50 vuotta, on myyty huutokaupassa 4 500 punnalla.</w:t>
      </w:r>
    </w:p>
    <w:p>
      <w:r>
        <w:rPr>
          <w:b/>
          <w:u w:val="single"/>
        </w:rPr>
        <w:t xml:space="preserve">Asiakirjan numero 16397</w:t>
      </w:r>
    </w:p>
    <w:p>
      <w:r>
        <w:t xml:space="preserve">Readingin Fobney Island muuttuu suojeluhankkeessa</w:t>
      </w:r>
    </w:p>
    <w:p>
      <w:r>
        <w:t xml:space="preserve">Readingissä sijaitseva Fobney Island on uudistettu, jotta se houkuttelisi lisää villieläimiä, kuten lintuja, lepakoita, vesisiippoja ja saukkoja. Siellä on nyt kosteikko, luonnonkukkaniitty, heinäniitty ja ruovikko, uusia lampia ja joen osia. Työstä ovat vastanneet neuvosto, ympäristövirasto, Thames Water ja Thames Rivers' Restoration Trust. Readingin kaupunginvaltuutettu Marian Livingston sanoi: "Fobney Island on kaunis paikka. "Uusi kosteikkoluonnonsuojelualue tarjoaa erinomaisen resurssin paikallisesta luonnosta oppimiseen sekä rauhallisen vapaa-ajanviettomahdollisuuden Readingin asukkaille." Berkshire Ornithological Club ja Reading and District Anggling Association antoivat asiantuntija-apua koko hankkeen ajan.</w:t>
      </w:r>
    </w:p>
    <w:p>
      <w:r>
        <w:rPr>
          <w:b/>
        </w:rPr>
        <w:t xml:space="preserve">Yhteenveto</w:t>
      </w:r>
    </w:p>
    <w:p>
      <w:r>
        <w:t xml:space="preserve">Berkshiressä sijaitsevan Kennet-joen rannalla oleva alue on muutettu kosteikkoalueeksi villieläimille.</w:t>
      </w:r>
    </w:p>
    <w:p>
      <w:r>
        <w:rPr>
          <w:b/>
          <w:u w:val="single"/>
        </w:rPr>
        <w:t xml:space="preserve">Asiakirjan numero 16398</w:t>
      </w:r>
    </w:p>
    <w:p>
      <w:r>
        <w:t xml:space="preserve">Halal-lihaa vedetään pois 18 koulusta Lutonissa</w:t>
      </w:r>
    </w:p>
    <w:p>
      <w:r>
        <w:t xml:space="preserve">Luton Borough Council, joka on tarjonnut lihaa kouluissa 15 vuoden ajan, ilmoitti keskeyttäneensä palvelun, kun se tutki, miten liha on sertifioitu. Päätös tehtiin Lutonin moskeijoiden neuvoston ja sunnimoskeijoiden neuvoston kanssa pidetyn kokouksen jälkeen. Neuvoston tiedottaja sanoi, että päätös ei koskenut "ruoan turvallisuutta tai sitä, onko se saastunut". Huhtikuun lopussa tehdyn päätöksen kohteena olevien koulujen lapsille tarjotaan kasvisruokaa tarkastusten ajan. "Toimittajamme ovat toimittaneet meille todistukset, jotka osoittavat, että liha täyttää halal-merkinnän vaatimukset", neuvoston edustaja sanoi. "Kysymys koskee tulkintaa siitä, miten halal-liha sertifioidaan. "Pyydämme siksi selvennystä sertifiointielimeltä."</w:t>
      </w:r>
    </w:p>
    <w:p>
      <w:r>
        <w:rPr>
          <w:b/>
        </w:rPr>
        <w:t xml:space="preserve">Yhteenveto</w:t>
      </w:r>
    </w:p>
    <w:p>
      <w:r>
        <w:t xml:space="preserve">Halal-liha on poistettu ruokalistalta 18 Lutonin koulussa muslimiryhmien ilmaistua huolensa.</w:t>
      </w:r>
    </w:p>
    <w:p>
      <w:r>
        <w:rPr>
          <w:b/>
          <w:u w:val="single"/>
        </w:rPr>
        <w:t xml:space="preserve">Asiakirjan numero 16399</w:t>
      </w:r>
    </w:p>
    <w:p>
      <w:r>
        <w:t xml:space="preserve">Applebyn maanvyörymä: Osa Settle-Carlisle-reitistä "suljettu kuukausiksi".</w:t>
      </w:r>
    </w:p>
    <w:p>
      <w:r>
        <w:t xml:space="preserve">Palvelut ovat kulkeneet yhdellä raiteella Applebyssa kaksi viikkoa sitten tapahtuneen maanvyörymän jälkeen, mutta nyt ne on pysäytetty Eden Brow'n liikkeiden jatkuttua. Network Railin mukaan liikennöinti ei ollut enää turvallista, koska raiteet olivat vääntyneet pahasti. Junat kulkevat Leedsin ja Applebyn välillä, ja Applebyn ja Carlislen välillä liikennöi bussi. "Liukkaus kiihtyy" Martin Frobisher, yhtiön reitin toimitusjohtaja, sanoi: "Arvioiden mukaan 500 000 tonnia maata on jo liikkunut, ja penger liikkuu edelleen. "Seurannassamme on havaittu maan liikkeistä johtuva vääntymishäiriö raiteissa. "Liukuma kiihtyy, eikä junien kuljettaminen tässä tilanteessa ole turvallista". "Maanvyörymän laajuuden vuoksi tätä rataosuutta ei ole enää turvallista avata junille."</w:t>
      </w:r>
    </w:p>
    <w:p>
      <w:r>
        <w:rPr>
          <w:b/>
        </w:rPr>
        <w:t xml:space="preserve">Yhteenveto</w:t>
      </w:r>
    </w:p>
    <w:p>
      <w:r>
        <w:t xml:space="preserve">Osa Carlislen ja Settlen välisestä rautatielinjasta suljetaan kuukausiksi maanvyöryn jälkeen, kertoivat rautatiepäälliköt.</w:t>
      </w:r>
    </w:p>
    <w:p>
      <w:r>
        <w:rPr>
          <w:b/>
          <w:u w:val="single"/>
        </w:rPr>
        <w:t xml:space="preserve">Asiakirjan numero 16400</w:t>
      </w:r>
    </w:p>
    <w:p>
      <w:r>
        <w:t xml:space="preserve">Centro Ring and Ride -palvelun vetoomuksen on allekirjoittanut 56 000 henkilöä</w:t>
      </w:r>
    </w:p>
    <w:p>
      <w:r>
        <w:t xml:space="preserve">Centro, joka rahoittaa Ring and Ride -palvelua, on sanonut, että sen on säästettävä 14 miljoonaa puntaa eli lähes 10 prosenttia vuosibudjetistaan. Se sanoi, että säästöt ovat välttämättömiä, koska seitsemän neuvostoa, jotka rahoittavat Centroa, joutuvat tekemään budjettileikkauksia. West Midlandsin eläkeläiskokouksen mukaan vanhuksista ja vammaisista voi tulla "vankeja omissa kodeissaan". 'Out and about' Pyörätuolin käyttäjä Brian Cunningham-Gould sanoi: "Sen avulla pääsen ulos ja liikkeelle, koska perinteisessä julkisessa liikenteessä en pääse pysäkille tai asemalle. "Pystyn turvallisesti tekemään asioita, joita ihmiset pitävät itsestäänselvyyksinä, kuten ostoksille tai kirjastoon menemistä." Centroa rahoittaa seitsemän paikallisneuvostoa: Birmingham, Wolverhampton, Sandwell, Dudley, Walsall, Coventry ja Solihull. Näiden neuvostojen johtajat tapasivat keskiviikkona keskustellakseen yrityksen palvelujen tulevaisuudesta. Eläkeläiskokouksen jäsenet luovuttivat vetoomuksen valtuutetuille ennen kokousta. Monien neuvostojen välinen paneeli antaa suosituksia palveluista West Midlandsin integroidulle liikenneviranomaiselle (ITA), sanottiin. ITA tekee lopullisen päätöksen leikkauksista 14. helmikuuta.</w:t>
      </w:r>
    </w:p>
    <w:p>
      <w:r>
        <w:rPr>
          <w:b/>
        </w:rPr>
        <w:t xml:space="preserve">Yhteenveto</w:t>
      </w:r>
    </w:p>
    <w:p>
      <w:r>
        <w:t xml:space="preserve">Yli 56 000 ihmistä on allekirjoittanut vetoomuksen minibussipalvelun pelastamiseksi, joka auttaa liikuntarajoitteisia ihmisiä West Midlandsissa.</w:t>
      </w:r>
    </w:p>
    <w:p>
      <w:r>
        <w:rPr>
          <w:b/>
          <w:u w:val="single"/>
        </w:rPr>
        <w:t xml:space="preserve">Asiakirjan numero 16401</w:t>
      </w:r>
    </w:p>
    <w:p>
      <w:r>
        <w:t xml:space="preserve">Newcastlen neuvosto haluaa Mobike-järjestelmän pysyvän Tynesidellä</w:t>
      </w:r>
    </w:p>
    <w:p>
      <w:r>
        <w:t xml:space="preserve">Mobike UK on sanonut, että sen toimintaa tarkastellaan parhaillaan, mutta lopullista päätöstä ei ole tehty. Oranssin ja hopeanväriset polkupyörät otettiin käyttöön Newcastlessa lokakuussa, minkä jälkeen järjestelmä laajeni kattamaan osia Gatesheadista. Monet niistä on kuitenkin heitetty Tyne-jokeen tai hylätty. Newcastlen kaupunginvaltuuston tiedottaja sanoi, että se "toivoo Mobike-järjestelmän säilyvän kaupungissa sen tarjoamien myönteisten matkustusmahdollisuuksien vuoksi", kertoo Local Democracy Reporting Service. Hän lisäsi, että työväenpuolueen johtama viranomainen "jatkaa tiivistä yhteistyötä" Mobiken kanssa "auttaakseen heitä kohtaamiensa ongelmien ratkaisemisessa". Newcastlen liberaalidemokraattien liikenneasioiden tiedottaja Greg Stone sanoi, että järjestelmässä oli "useita puutteita" ja että puolue haluaisi, että sitä muutettaisiin. Hän sanoi: "Toisin kuin Lontoon Boris-pyörät, jotka on sijoitettu telakointiasemille, Newcastlen asiakkaat voivat poimia ja pysäköidä Mobikit paljon vapaammin. "Tämä on epäilemättä käyttäjäystävällistä, mutta haittapuolena ovat olleet huonosti pysäköidyt, ilkivaltaiset ja hylättyjä pyöriä julkisilla paikoilla ja Tyne-joella." Viime viikolla Mobike varoitti, että se saattaa vetäytyä Manchesterista, koska se menettää kuukausittain 10 prosenttia kalustostaan, mikä on lähes kestämätön tilanne. Kiinalaisen yrityksen mukaan sen pyörät oli heitetty kanaviin, sytytetty tuleen ja jätetty teollisuusalueille ja jalkakäytäville.</w:t>
      </w:r>
    </w:p>
    <w:p>
      <w:r>
        <w:rPr>
          <w:b/>
        </w:rPr>
        <w:t xml:space="preserve">Yhteenveto</w:t>
      </w:r>
    </w:p>
    <w:p>
      <w:r>
        <w:t xml:space="preserve">Neuvosto on sanonut haluavansa säilyttää Tynesiden pyöränjakojärjestelmän sen jälkeen, kun sitä pyörittävä yritys varoitti, että se voi vetäytyä vandalismin vuoksi.</w:t>
      </w:r>
    </w:p>
    <w:p>
      <w:r>
        <w:rPr>
          <w:b/>
          <w:u w:val="single"/>
        </w:rPr>
        <w:t xml:space="preserve">Asiakirjan numero 16402</w:t>
      </w:r>
    </w:p>
    <w:p>
      <w:r>
        <w:t xml:space="preserve">Totnesin poliisiaseman murtovaras tuomittiin 16 kuukaudeksi vankeuteen</w:t>
      </w:r>
    </w:p>
    <w:p>
      <w:r>
        <w:t xml:space="preserve">Cornwallista kotoisin oleva 36-vuotias Russell O'Connor murtautui Totnesin asemalle 21. joulukuuta, kun poliisit olivat partioimassa, kuultiin Exeter Crown Courtissa. Hän myönsi murtovarkauden otettuaan mukaan muun muassa lamauttavaa sumutetta, pampun ja poliisin virkamerkin. Hänet pidätettiin yllään Devonin ja Cornwallin poliisin fleece. Redruthista kotoisin oleva työtön O'Connor oli aiemmin myöntänyt kaksi murtovarkautta, pampun ja sumutteen hallussapidon hyökkäysaseina sekä kannabiksen hallussapidon. Hän murtautui asemalle kahdesti, noin kello 02.15 GMT ja 03.50 GMT, soitettuaan poliisille rakennuksen ulkopuolella olevaan puhelimeen ja saatuaan kuulla, että se oli tyhjä, oikeus kuuli. Hän väitti menneensä sisään avoimesta sivuovesta, mutta lukossa oli merkkejä murtautumisesta. O'Connor kuvasi itseään ja hänen kuultiin sanovan: "Olen Russell O'Connor. Tämä on Totnesin poliisiasema. He kaikki nukkuvat." Hän otti mukaansa myös kaksi taskulamppua, lukonmurtosarjan, kämmentietokoneen ja fleecen. Kaksi poliisia otti hänet kiinni ja palasi asemalle. Tuomari Peter Johnson sanoi, että O'Connor oli "alkoholin ja huumeiden vaikutuksen alaisena" ja että kyseessä oli "epätavallinen" tapaus. Puolustaja Paul Dentith sanoi, että O'Connor teki ryöstöretket Totnesin pubeissa vietetyn juopotteluillan jälkeen ja etsi alun perin juttuseuraa, koska hän oli yksinäinen ja masentunut ja halusi apua.</w:t>
      </w:r>
    </w:p>
    <w:p>
      <w:r>
        <w:rPr>
          <w:b/>
        </w:rPr>
        <w:t xml:space="preserve">Yhteenveto</w:t>
      </w:r>
    </w:p>
    <w:p>
      <w:r>
        <w:t xml:space="preserve">Murtovaras, joka murtautui tyhjälle poliisiasemalle, varasti käsiraudat ja auton avaimet ja kuvasi itsensä yrittäessään käyttää tietokonetta, on saanut 16 kuukauden vankeustuomion.</w:t>
      </w:r>
    </w:p>
    <w:p>
      <w:r>
        <w:rPr>
          <w:b/>
          <w:u w:val="single"/>
        </w:rPr>
        <w:t xml:space="preserve">Asiakirjan numero 16403</w:t>
      </w:r>
    </w:p>
    <w:p>
      <w:r>
        <w:t xml:space="preserve">Colchesterin eläintarhan oranki Rajang kuoli 50-vuotiaana</w:t>
      </w:r>
    </w:p>
    <w:p>
      <w:r>
        <w:t xml:space="preserve">Rajang, 50, oli ollut Colchesterin eläintarhassa Essexissä vuodesta 1980. Miljoonat katsoivat videoita, joissa hän oli kiinnostunut raskaana olevien naisten vatsoista, ja hänet tunnettiin myös puutarhanhoidosta ja omien ikkunoidensa pesusta. Eläintarhan mukaan päätös tehtiin "hyvin raskain mielin". Rajang, puoliksi borneolainen, puoliksi sumatranilainen oranki, syntyi 14. kesäkuuta 1968 Chesterin eläintarhassa. Sitä kuvailtiin yhdeksi Colchesterin eläintarhan "suosituimmista asukkaista" ja "ainutlaatuiseksi", jonka "persoonallisuus on niin ainutlaatuinen, kiehtova, rakastava ja mielenkiintoinen". Rajang oli kiinnostunut sekä hoitajistaan että vierailijoista, mutta kehitti erityisen mieltymyksen raskaana olevien naisten vauvakuoppiin, eläintarhasta kerrottiin. Miljoonat ihmiset ympäri maailmaa ovat katsoneet videoita, joissa oranki "suutelee" heidän vatsaansa lasisen aitauksensa läpi. Se myös matki hoitajien ja vierailijoiden toimia, ja sen havaittiin yrittävän jäljitellä taikurin temppuja. Chesterin eläintarha, jossa Rajang syntyi, kertoi, että vankeudessa elävät orangit elävät yleensä 45-50-vuotiaiksi. Rajangia oli hoidettu useiden vuosien ajan kroonisen niveltulehduksen ja "muiden vanhuuden mukanaan tuomien terveysongelmien" vuoksi. Saatat myös pitää tästä: Rajangilla oli viime aikoina ollut "keskittymiskyvyn heikkenemisen jaksoja, jotka muistuttivat sitä, mitä voimme odottaa ihmiseltä, jolla on rappeutuva neurologinen sairaus". "Rajangin nukuttamisesta oli tehtävä vaikein mutta ystävällisin päätös, jotta kaunis orankiystävämme ei joutuisi kärsimään", eläintarhasta sanottiin. Colchesterin eläintarha lisäsi Facebookissa: "Nuku hyvin Rajang, sinua tullaan kaipaamaan, mutta sinua ei koskaan unohdeta."</w:t>
      </w:r>
    </w:p>
    <w:p>
      <w:r>
        <w:rPr>
          <w:b/>
        </w:rPr>
        <w:t xml:space="preserve">Yhteenveto</w:t>
      </w:r>
    </w:p>
    <w:p>
      <w:r>
        <w:t xml:space="preserve">Oranki, joka tunnettiin parhaiten naisten "vauvakuoppiin" kohdistuneesta ihastuksestaan, on lopetettu 50-vuotiaana, kun eläinlääkärit totesivat, että sen krooniset terveysongelmat olivat liikaa sen kestettäväksi.</w:t>
      </w:r>
    </w:p>
    <w:p>
      <w:r>
        <w:rPr>
          <w:b/>
          <w:u w:val="single"/>
        </w:rPr>
        <w:t xml:space="preserve">Asiakirjan numero 16404</w:t>
      </w:r>
    </w:p>
    <w:p>
      <w:r>
        <w:t xml:space="preserve">Jaden Moodien kuolema: "Ylpeä sisko" osoittaa kunnioitusta</w:t>
      </w:r>
    </w:p>
    <w:p>
      <w:r>
        <w:t xml:space="preserve">Nottinghamilainen Jaden Moodie sai useita puukoniskuja Leytonissa, Itä-Lontoossa, 8. tammikuuta. Hänen perheensä istutti tammen, ja Jadenin muistoksi sytytettiin kynttilöitä Arnoldin Arnot Hill Parkissa järjestetyssä muistotilaisuudessa. Teinin murhasta on syytetty 18-vuotiasta miestä. Jaden oli Redhillin akatemian oppilas ennen kuin hän muutti äitinsä kanssa pääkaupunkiin kuusi kuukautta sitten "uuden alun" vuoksi. Kymmenet Jadenin perheenjäsenet ja ystävät kokoontuivat hänen paikalliseen puistoonsa kunnioittamaan "onnellista poikaa". Uusimmat uutiset ja tarinat East Midlandsista Hänen sisarensa Leah Moodie sanoi: "Kenenkään ei pitäisi joutua käymään läpi tällaista traumaattista kokemusta, jota perheeni käy läpi. "Jaden ei saanut tilaisuutta matkustaa ympäri maailmaa, ryhtyä nyrkkeilijäksi tai vaikuttaa maailmaan, kuten me kaikki tiesimme hänen voivan. "Vaikka veljeni saama aika jäi lyhyeksi, hän antoi minulle ja perheelleni upeimmat muistot, ja olen niin ylpeä siitä, että olen hänen isosiskonsa." Tapahtuman päätteeksi vapautettiin 14 valkoista ja oranssia ilmapalloa, Jadenin lempivärejä, yksi jokaista hänen elinvuottaan kohden. Seuraa BBC East Midlandsia Facebookissa, Twitterissä tai Instagramissa. Lähetä juttuideoita osoitteeseen eastmidsnews@bbc.co.uk.</w:t>
      </w:r>
    </w:p>
    <w:p>
      <w:r>
        <w:rPr>
          <w:b/>
        </w:rPr>
        <w:t xml:space="preserve">Yhteenveto</w:t>
      </w:r>
    </w:p>
    <w:p>
      <w:r>
        <w:t xml:space="preserve">Mopedilta pudonneen ja kuoliaaksi puukotetun 14-vuotiaan pojan sisarus on sanonut olleensa "niin ylpeä siitä, että hän on pojan isosisko".</w:t>
      </w:r>
    </w:p>
    <w:p>
      <w:r>
        <w:rPr>
          <w:b/>
          <w:u w:val="single"/>
        </w:rPr>
        <w:t xml:space="preserve">Asiakirjan numero 16405</w:t>
      </w:r>
    </w:p>
    <w:p>
      <w:r>
        <w:t xml:space="preserve">Coventryn bussiturma: Kuljettaja, 79, oikeudessa kuolemantapauksista</w:t>
      </w:r>
    </w:p>
    <w:p>
      <w:r>
        <w:t xml:space="preserve">Linja-autonkuljettajan ja entisen Leamingtonin pormestarin Kailash Chanderin väitetään aiheuttaneen Rowan Fitzgeraldin ja Dora Hancoxin, 76, kuoleman vaarallisella ajotavalla Coventryssa lokakuussa 2015. Hänet vapautettiin ehdottomalla takuita vastaan kruununoikeuteen 6. lokakuuta. Bussiyhtiötä vastaan nostettua syytettä lykättiin. Lue lisää Coventryn ja Warwickshiren uutisia Linja-autoyritys Midland Red (South) Ltd on saanut syytteen kahdesta terveys- ja turvallisuusrikkomuksesta. Jalankulkijana ollut rouva Hancox, entinen sijaishuoltaja Nuneatonista, ja matkustaja Rowan julistettiin kuolleiksi paikan päällä sen jälkeen, kun bussi oli törmännyt supermarketin kylkeen Trinity Streetillä Coventryssa. Leamington Spasta kotoisin olevaa Chanderia syytetään myös kahdesta vakavan vamman aiheuttamisesta vaarallisella ajotavalla. Häntä ei pyydetty vastaamaan syytteeseen Coventry Magistrates' Courtissa pidetyssä viisiminuuttisessa kuulemisessa, ja hänelle myönnettiin ehdoton takuu Warwick Crown Courtissa. Midland Redin toimitusjohtaja Steve Burd ja sen operatiivinen johtaja Jim Mortimore osallistuivat oikeuteen linja-autoyhtiön puolesta. Yritystä syytetään siitä, että se ei ole täyttänyt työterveys- ja työturvallisuuslain (Health and Safety at Work Act) mukaisia työnantajan velvollisuuksia työntekijöitä ja muita kuin sen palveluksessa olevia henkilöitä kohtaan. Tuomioistuin lykkäsi asian käsittelyä Coventryssä 14. syyskuuta pidettävään jatkokäsittelyyn, eikä yritys esittänyt vastalausetta.</w:t>
      </w:r>
    </w:p>
    <w:p>
      <w:r>
        <w:rPr>
          <w:b/>
        </w:rPr>
        <w:t xml:space="preserve">Yhteenveto</w:t>
      </w:r>
    </w:p>
    <w:p>
      <w:r>
        <w:t xml:space="preserve">79-vuotias mies on saapunut oikeuteen syytettynä seitsemänvuotiaan pojan ja naisen tappamisesta sen jälkeen, kun kaksikerroksinen bussi törmäsi supermarketin kylkeen.</w:t>
      </w:r>
    </w:p>
    <w:p>
      <w:r>
        <w:rPr>
          <w:b/>
          <w:u w:val="single"/>
        </w:rPr>
        <w:t xml:space="preserve">Asiakirjan numero 16406</w:t>
      </w:r>
    </w:p>
    <w:p>
      <w:r>
        <w:t xml:space="preserve">Mouswaldin ja Dalbeattien alakoulujen sulkemissuunnitelmat</w:t>
      </w:r>
    </w:p>
    <w:p>
      <w:r>
        <w:t xml:space="preserve">Dumfriesin lähellä sijaitsevassa Mouswaldin ala-asteella on kaksi oppilasta, kun taas Dalbeattiesta sijaitsevassa St Peter's Roman Catholic Primary Primary -oppilaitoksessa on vain neljä oppilasta. Dumfries and Gallowayn neuvosto on suostunut järjestämään kuulemisen koulujen sulkemissuunnitelmista. St Peter'sin koulun lasten vanhemmat ovat kirjoittaneet kirjeen, jossa he vastustavat sulkemissuunnitelmaa. Kirkkoherra William McFadden sanoi kuitenkin, että kirkko myöntää "surullisena", että paikalliset vanhemmat eivät ole kysyneet riittävästi kirkkokoulua. Hän lisäsi: "Pyhän Pietarin koulun kävijämäärät ovat laskeneet dramaattisesti, joten meidän on tunnustettava, että Pyhän Pietarin koulu ei ehkä ole enää elinkelpoinen yksittäisenä kouluna." Aiheeseen liittyvät Internet-linkit Dumfries and Galloway Council (Dumfries and Gallowayn neuvosto)</w:t>
      </w:r>
    </w:p>
    <w:p>
      <w:r>
        <w:rPr>
          <w:b/>
        </w:rPr>
        <w:t xml:space="preserve">Yhteenveto</w:t>
      </w:r>
    </w:p>
    <w:p>
      <w:r>
        <w:t xml:space="preserve">Kaksi Dumfriesin ja Gallowayn ala-asteen koulua saatetaan sulkea oppilasmäärän vähenemisen vuoksi.</w:t>
      </w:r>
    </w:p>
    <w:p>
      <w:r>
        <w:rPr>
          <w:b/>
          <w:u w:val="single"/>
        </w:rPr>
        <w:t xml:space="preserve">Asiakirjan numero 16407</w:t>
      </w:r>
    </w:p>
    <w:p>
      <w:r>
        <w:t xml:space="preserve">Walsallin murha: Mies löytyi kuolleena asunnosta nimetty</w:t>
      </w:r>
    </w:p>
    <w:p>
      <w:r>
        <w:t xml:space="preserve">Edwin Michael Bradley, 65, löydettiin perjantai-iltana kuolleena kotoaan St Thomas Closessa, Coalpoolissa, Walsallissa, kun naapurit eivät olleet nähneet häntä moneen päivään. West Midlandsin poliisi käsittelee hänen kuolemaansa murhana. Ruumiinavauksessa todettiin, että isä kuoli päähän kohdistuneen tylpän iskun seurauksena. Komisario Ed Foster West Midlandsin poliisista sanoi, että Bradley on saattanut olla kuolleena useita päiviä ennen kuin hänet löydettiin. Poliisi pyytää edelleen tietoja.</w:t>
      </w:r>
    </w:p>
    <w:p>
      <w:r>
        <w:rPr>
          <w:b/>
        </w:rPr>
        <w:t xml:space="preserve">Yhteenveto</w:t>
      </w:r>
    </w:p>
    <w:p>
      <w:r>
        <w:t xml:space="preserve">Poliisi on nimennyt miehen, joka löydettiin kuolettavasti päävammaisena asunnostaan.</w:t>
      </w:r>
    </w:p>
    <w:p>
      <w:r>
        <w:rPr>
          <w:b/>
          <w:u w:val="single"/>
        </w:rPr>
        <w:t xml:space="preserve">Asiakirjan numero 16408</w:t>
      </w:r>
    </w:p>
    <w:p>
      <w:r>
        <w:t xml:space="preserve">James Cameron tähtää Kiinan markkinoille 3D-yhteisyrityksen avulla</w:t>
      </w:r>
    </w:p>
    <w:p>
      <w:r>
        <w:t xml:space="preserve">Hänen yrityksensä Cameron Pace Group ja sen kiinalaiset kumppanit kehittävät kehittyneitä laitteita 3D-kuvausta varten. Siirto tapahtuu Kiinan elokuvateollisuuden noususuhdanteessa ja 3D-elokuvien kysynnän kasvaessa maassa. Useat Hollywoodin elokuvantekijät ovat yrittäneet päästä Kiinan markkinoille. "Viihteen tulevaisuus on 3D, ja uskomme, että 3D:n tulevaisuus on täällä Kiinassa", Associated Press -uutistoimisto siteerasi Cameronia. Aiemmin tänä vuonna Kiinan viranomaiset ilmoittivat, että ne sallivat 14 ulkomaisen elokuvan esittämisen maassa, jos elokuvat on tehty 3D-muodossa tai suurelle Imax-formaatille. "Toinen koti" Kiinan elokuvateollisuus on kasvanut voimakkaasti viime vuosina. Maailman toiseksi suurimman talouden lipunmyynti kasvoi 29 prosenttia 13,1 miljardiin juaniin (2,1 miljardiin dollariin; 1,3 miljardiin puntaan) vuonna 2011. Sen ennustetaan kasvavan edelleen, noin 20 prosenttia kuluvana vuonna. Markkinoiden kasvu on saanut useat Hollywoodin elokuvantekijät ja studiot ilmoittamaan yhteisyrityksistä kiinalaisten yritysten kanssa. Aiemmin tällä viikolla Dreamworks Animation ilmoitti suunnitelmistaan tuottaa seuraava Kung Fu Panda -elokuva yhdessä kiinalaisten kumppaniensa kanssa. Yritys kertoi myös suunnittelevansa viihdealueen avaamista maahan. Huhtikuussa maailman suurin viihdeyhtiö Walt Disney Company kertoi, että se aikoo tuottaa Iron Man 3:n yhdessä Pekingissä toimivan DMG Entertainmentin kanssa. Cameron sanoi, että maan markkinoiden voimakas kasvu tekee siitä houkuttelevan kohteen. "Tämä on meille paras paikka luoda eräänlainen toinen koti", hän sanoi.</w:t>
      </w:r>
    </w:p>
    <w:p>
      <w:r>
        <w:rPr>
          <w:b/>
        </w:rPr>
        <w:t xml:space="preserve">Yhteenveto</w:t>
      </w:r>
    </w:p>
    <w:p>
      <w:r>
        <w:t xml:space="preserve">Avatar-elokuvan luoja James Cameron on ilmoittanut perustavansa yhteisyrityksen kahden kiinalaisen yrityksen kanssa yrittäessään valloittaa maan nopeasti kasvavat elokuvamarkkinat.</w:t>
      </w:r>
    </w:p>
    <w:p>
      <w:r>
        <w:rPr>
          <w:b/>
          <w:u w:val="single"/>
        </w:rPr>
        <w:t xml:space="preserve">Asiakirjan numero 16409</w:t>
      </w:r>
    </w:p>
    <w:p>
      <w:r>
        <w:t xml:space="preserve">Pariskunnan 51. paluu Blackpooliin merenrantalomalle</w:t>
      </w:r>
    </w:p>
    <w:p>
      <w:r>
        <w:t xml:space="preserve">Denbighistä kotoisin olevat Raymond ja Dorothy Bartley viettivät kuherruskuukautensa Lancashiren merenrantakaupungissa vuonna 1964 ja aikovat palata sinne yhä uudelleen. Herra Bartley, joka on eläkkeellä oleva psykiatrinen sairaanhoitaja, sanoi: Hän sanoi: "Jokin vetää sinut Blackpooliin joka vuosi." Hän sanoi: "Jokin vetää sinut Blackpooliin joka vuosi." Heidän poikansa otti ensimmäiset askeleensa Stanley Parkissa. Pariskunta on vuosien varrella asunut asunnossa Stanley Parkin lähellä ja eri hotelleissa, mutta he ovat palanneet samaan hotelliin viimeiset 15 vuotta, ja heillä on "monia onnellisia muistoja". "Muutama vuosi sitten se meni hieman alamäkeen, mutta Blackpool on nousussa", Bartley sanoi. "Niin kauan kuin Dorothyn jalat ja minun jalkani tuovat meidät tänne, tulemme tänne takaisin".</w:t>
      </w:r>
    </w:p>
    <w:p>
      <w:r>
        <w:rPr>
          <w:b/>
        </w:rPr>
        <w:t xml:space="preserve">Yhteenveto</w:t>
      </w:r>
    </w:p>
    <w:p>
      <w:r>
        <w:t xml:space="preserve">Pohjois-walesilainen pariskunta juhlii kultaista hääpäiväänsä Blackpoolissa, jossa he ovat käyneet joka vuosi avioitumisestaan lähtien.</w:t>
      </w:r>
    </w:p>
    <w:p>
      <w:r>
        <w:rPr>
          <w:b/>
          <w:u w:val="single"/>
        </w:rPr>
        <w:t xml:space="preserve">Asiakirjan numero 16410</w:t>
      </w:r>
    </w:p>
    <w:p>
      <w:r>
        <w:t xml:space="preserve">Ex-JLS:n jäsen Oritse Williamsia syytetään Wolverhamptonin raiskauksesta</w:t>
      </w:r>
    </w:p>
    <w:p>
      <w:r>
        <w:t xml:space="preserve">Lontoon Croydonista kotoisin oleva 31-vuotias laulaja pidätettiin 2. joulukuuta 2016, aamulla sen jälkeen, kun hän oli esiintynyt Wolverhamptonissa sijaitsevalla Gorgeous-klubilla. Toinen mies, Jamien Nagadhana, 31, Hounslow'sta, Lontoosta, on syytteessä vakavasta seksuaalisesta väkivallasta. Molempien miesten on määrä saapua tuomareiden eteen 11. lokakuuta. Williamsin pidätyksen aikaan hänen johtonsa kautta julkaistussa lausunnossa hän kiisti syytökset. Laulaja nautti listamenestystä JLS:n kanssa sen jälkeen, kun hän oli mukana X Factor -ohjelmassa vuonna 2008. Williams aloitti sitten soolouran, kun popyhtye hajosi vuonna 2013. Saatat olla myös kiinnostunut: West Midlandsin poliisi HM Courts &amp; Tribunals Service.</w:t>
      </w:r>
    </w:p>
    <w:p>
      <w:r>
        <w:rPr>
          <w:b/>
        </w:rPr>
        <w:t xml:space="preserve">Yhteenveto</w:t>
      </w:r>
    </w:p>
    <w:p>
      <w:r>
        <w:t xml:space="preserve">Entinen JLS:n jäsen Oritse Williams on saanut syytteen raiskauksesta, koska hänen väitetään hyökänneen fanin kimppuun hotellihuoneessa konsertin jälkeen.</w:t>
      </w:r>
    </w:p>
    <w:p>
      <w:r>
        <w:rPr>
          <w:b/>
          <w:u w:val="single"/>
        </w:rPr>
        <w:t xml:space="preserve">Asiakirjan numero 16411</w:t>
      </w:r>
    </w:p>
    <w:p>
      <w:r>
        <w:t xml:space="preserve">50 Shades of Grey: Charlie Hunnam, Dakota Johnson pääosassa</w:t>
      </w:r>
    </w:p>
    <w:p>
      <w:r>
        <w:t xml:space="preserve">Johnson esittää Anastasia Steeleä elokuvassa, jonka ohjaa Sam Taylor-Johnson. Brittinäyttelijä Charlie Hunnam, joka nähtiin viimeksi menestyselokuvassa Pacific Rim, näyttelee päähenkilö Christian Greytä. Kirjailija EL Jamesin Fifty Shades -trilogiaa on myyty maailmanlaajuisesti yli 70 miljoonaa kappaletta. EL James itse ilmoitti uutisesta Twitterissä. Hän kirjoitti: "Olen iloinen voidessani kertoa, että ihastuttava Dakota Johnson on suostunut näyttelemään Anastasiaamme Fifty Shades of Grey -elokuvasovituksessa." Romaanit kertovat miljardööri-liikemies Christian Greyn ja "maailmankuulun, viattoman" kirjallisuudenopiskelijan Anastasia Steelen sadomasokistisesta suhteesta. Dakota Johnson on näyttelijä Melanie Griffithin ja näyttelijä Don Johnsonin tytär. Hänellä on ollut pieniä rooleja muun muassa elokuvissa The Social Network ja 21 Jump Street sekä tv-sarjassa Ben ja Kate. Charlie Hunnam esiintyi brittidraamassa Queer As Folk ja on päähenkilö yhdysvaltalaisessa draamassa Sons of Anarchy. Seuraa @BBCNewsbeat Twitterissä</w:t>
      </w:r>
    </w:p>
    <w:p>
      <w:r>
        <w:rPr>
          <w:b/>
        </w:rPr>
        <w:t xml:space="preserve">Yhteenveto</w:t>
      </w:r>
    </w:p>
    <w:p>
      <w:r>
        <w:t xml:space="preserve">Näyttelijät Dakota Johnson ja Charlie Hunnam on julkistettu näyttelemään pääosia eroottisen romaanin Fifty Shades of Grey elokuvaversiossa.</w:t>
      </w:r>
    </w:p>
    <w:p>
      <w:r>
        <w:rPr>
          <w:b/>
          <w:u w:val="single"/>
        </w:rPr>
        <w:t xml:space="preserve">Asiakirjan numero 16412</w:t>
      </w:r>
    </w:p>
    <w:p>
      <w:r>
        <w:t xml:space="preserve">Lenny Henry saa kotikaupunkinsa Dudleyn vapauden -</w:t>
      </w:r>
    </w:p>
    <w:p>
      <w:r>
        <w:t xml:space="preserve">Dudleyn kaupunginvaltuusto pitää ensi kuussa ylimääräisen kokouksen, jossa palkinto hyväksytään virallisesti. Neuvoston johtaja David Sparks sanoi, että palkinnolla tunnustetaan Henryn palvelut viihteen alalla ja hänen "merkittävä panoksensa hyväntekeväisyyteen". Jos kunnianosoitus hyväksytään, Henrylle luovutetaan myöhemmin tänä vuonna piirikunnan vapauskäärö. Henry voitti New Faces -kykyjenetsintäkilpailun vuonna 1975 18-vuotiaana. Hän kuului ITV:n lastenohjelma Tiswasin tiimiin ja näytteli myöhemmin BBC:n The Lenny Henry Show'ssa ja Chefissä. Hänen suoriin näyttelijärooleihinsa on kuulunut muun muassa rooli Kansallisteatterin Shakespearen A Comedy of Errors -näytelmässä. Lenny Henry on myös säännöllisesti esiintynyt Comic Relief -hyväntekeväisyysjärjestön vetoomusohjelmissa.</w:t>
      </w:r>
    </w:p>
    <w:p>
      <w:r>
        <w:rPr>
          <w:b/>
        </w:rPr>
        <w:t xml:space="preserve">Yhteenveto</w:t>
      </w:r>
    </w:p>
    <w:p>
      <w:r>
        <w:t xml:space="preserve">Lenny Henryä on suositeltu kotikaupunkinsa Dudleyn vapauden saajaksi, kuten kaupunginvaltuusto on ilmoittanut.</w:t>
      </w:r>
    </w:p>
    <w:p>
      <w:r>
        <w:rPr>
          <w:b/>
          <w:u w:val="single"/>
        </w:rPr>
        <w:t xml:space="preserve">Asiakirjan numero 16413</w:t>
      </w:r>
    </w:p>
    <w:p>
      <w:r>
        <w:t xml:space="preserve">Kiina kieltää kansallislaulun käytön häissä</w:t>
      </w:r>
    </w:p>
    <w:p>
      <w:r>
        <w:t xml:space="preserve">Uusien sääntöjen mukaan hymni on tarkoitus varata merkittäviin poliittisiin ja diplomaattisiin tilaisuuksiin sekä esimerkiksi urheiluareenoille ja kouluihin. Sääntöjen tarkoituksena on "standardoida asianmukainen etiketti" hymnin esittämistä varten, uutistoimisto Xinhua kertoi viranomaisiin viitaten. Sen mukaan sääntöjä rikkovia "arvostellaan ja korjataan". Xinhuan mukaan kommunistisen puolueen lausunto oli säännellyt hymnin käyttöä, sillä se kuvastaa "kansallista itsenäisyyttä ja vapautumista, vaurasta ja vahvaa maata sekä kansan vaurautta". Viraston mukaan hymniä voitiin soittaa esimerkiksi silloin, kun kiinalaiset urheilijat voittivat mitaleita, ja "areenoilla, joilla kansallisen arvokkuuden puolesta on taisteltava ja sitä on suojeltava". Kiinan hymni tunnetaan nimellä Vapaaehtoisten marssi.</w:t>
      </w:r>
    </w:p>
    <w:p>
      <w:r>
        <w:rPr>
          <w:b/>
        </w:rPr>
        <w:t xml:space="preserve">Yhteenveto</w:t>
      </w:r>
    </w:p>
    <w:p>
      <w:r>
        <w:t xml:space="preserve">Kiina on kieltänyt kansallislaulun esittämisen häissä, hautajaisissa, kaupallisissa ja muissa ei-poliittisissa tilaisuuksissa, kertoo valtion media.</w:t>
      </w:r>
    </w:p>
    <w:p>
      <w:r>
        <w:rPr>
          <w:b/>
          <w:u w:val="single"/>
        </w:rPr>
        <w:t xml:space="preserve">Asiakirjan numero 16414</w:t>
      </w:r>
    </w:p>
    <w:p>
      <w:r>
        <w:t xml:space="preserve">Ennätysmäärä skotlantilaisia "yliannostuksen peruutussarjoja" myönnetty</w:t>
      </w:r>
    </w:p>
    <w:p>
      <w:r>
        <w:t xml:space="preserve">Pakkaukset mahdollistavat sen, että yliannostuksen saaneille addikteille voidaan ruiskuttaa naloksonia, joka estää tilapäisesti otetun opiaattilääkkeen vaikutuksen. Hätäpalveluilla on tällöin enemmän aikaa reagoida ja hoitaa addiktiota. Uusien lukujen mukaan vuosina 2012-2013 annettiin 3 833 pakettia, mikä on 375 eli 11 prosenttia enemmän kuin ohjelman ensimmäisenä vuonna 2011-12. Skotlanti oli ensimmäinen maa maailmassa, joka otti marraskuussa 2010 käyttöön kansallisen naloksoniohjelman. Ohjelmaa koordinoi ja rahoittaa keskitetysti Skotlannin hallitus, ja sitä hallinnoivat paikallisesti Skotlannin huumefoorumi, alkoholi- ja huumekumppanuudet sekä terveyslautakunnat. Kommentoidessaan uusia lukuja New Horizons -hankkeessa Easterhousessa yhteisön turvallisuusministeri Roseanna Cunningham sanoi, että hallitus on "päättänyt puuttua" huumekuolemiin ja että naloksoniohjelma on "keskeinen osa tätä". Hän sanoi: "Vaikka tämä ohjelma ei itsessään ole ratkaisu huumekuolemiin, se on tärkeä toimenpide osana saatavilla olevaa hoitoa ja tukea, joka voi auttaa vähentämään haittoja ja tukemaan ihmisiä toipumisessa. "Siksi olemme sitoutuneet lisäämään kotiin vietävien naloksonipakkausten saatavuutta ja toteuttamaan vankkaa seurantaa ja arviointia, jotta voimme mitata tämän ohjelman tehokkuutta pitkällä aikavälillä."</w:t>
      </w:r>
    </w:p>
    <w:p>
      <w:r>
        <w:rPr>
          <w:b/>
        </w:rPr>
        <w:t xml:space="preserve">Yhteenveto</w:t>
      </w:r>
    </w:p>
    <w:p>
      <w:r>
        <w:t xml:space="preserve">Terveysryhmät jakoivat viime vuonna ennätysmäärän kotiin vietäviä yliannostuspakkauksia, joilla pyrittiin vähentämään huumeisiin liittyviä kuolemantapauksia Skotlannin narkomaanien keskuudessa.</w:t>
      </w:r>
    </w:p>
    <w:p>
      <w:r>
        <w:rPr>
          <w:b/>
          <w:u w:val="single"/>
        </w:rPr>
        <w:t xml:space="preserve">Asiakirjan numero 16415</w:t>
      </w:r>
    </w:p>
    <w:p>
      <w:r>
        <w:t xml:space="preserve">Italian Monte dei Paschi di Siena -pankki kärsii lainapeloista</w:t>
      </w:r>
    </w:p>
    <w:p>
      <w:r>
        <w:t xml:space="preserve">Eräässä vaiheessa sen osakekurssi laski Milanon pörssissä yli 10 prosenttia. Iltapäivällä se oli yhä 9 % miinuksella. Pankki kertoi, että EKP oli antanut sille 3. lokakuuta asti aikaa laatia suunnitelma järjestämättömien lainojen vähentämiseksi. Italian pankeilla on 360 miljardin euron (300 miljardin punnan; 400 miljardin dollarin) arvosta luottotappioita, mikä on noin kolmannes euroalueen kokonaisveloista. Monte dei Paschin osuus on 46,9 miljardia euroa. EKP:n pankille lähettämässä päätösluonnoksessa sitä kehotettiin vähentämään järjestämättömien bruttolainojen määrää 46,9 miljardista eurosta 32,6 miljardiin euroon vuoteen 2018 mennessä, mikä tarkoittaa 30 prosentin vähennystä seuraavien kolmen vuoden aikana. Sijoittajien huoli alan vahvuudesta on iskenyt italialaisiin pankkiosakkeisiin tänä vuonna. Myös useat muut italialaispankit kärsivät maanantaina suurista kurssilaskuista. Italian rahoitusala hyväksyi huhtikuussa hallituksen tukeman suunnitelman perustaa pelastusrahasto heikompien pankkien auttamiseksi. Atlante-rahasto muodostetaan yksityisellä rahalla, jonka arvoksi ilmoitetaan 5 miljardia euroa, ja se ostaa vaikeuksissa olevien pankkien osakkeita ja huonoja velkoja.</w:t>
      </w:r>
    </w:p>
    <w:p>
      <w:r>
        <w:rPr>
          <w:b/>
        </w:rPr>
        <w:t xml:space="preserve">Yhteenveto</w:t>
      </w:r>
    </w:p>
    <w:p>
      <w:r>
        <w:t xml:space="preserve">Italian kolmanneksi suurimman pankin Monte dei Paschi di Sienan osakkeet ovat laskeneet sen jälkeen, kun Euroopan keskuspankki kehotti sitä vähentämään velkataakkaansa.</w:t>
      </w:r>
    </w:p>
    <w:p>
      <w:r>
        <w:rPr>
          <w:b/>
          <w:u w:val="single"/>
        </w:rPr>
        <w:t xml:space="preserve">Asiakirjan numero 16416</w:t>
      </w:r>
    </w:p>
    <w:p>
      <w:r>
        <w:t xml:space="preserve">Dumfriesin uutta 200 miljoonan punnan sairaalaa varten valitut paikat</w:t>
      </w:r>
    </w:p>
    <w:p>
      <w:r>
        <w:t xml:space="preserve">NHS Dumfries and Gallowayn johtokunnan erityiskokouksessa valittiin parhaiksi vaihtoehdoiksi A75-tien Garrochin ja Lockerbien liikenneympyrät. Nykyinen sijaintipaikka ja kaksi muuta - Locharbriggsissa ja Tinwald Downs Roadin lähellä - on suljettu pois. Suunnitelmien edistämiseksi laaditaan parhaillaan liiketoimintasuunnitelmaa. Skotlannin hallitus on varannut jopa 230 miljoonaa puntaa kaupungin sairaalan korvaavan sairaalan rahoittamiseen. Mahdollisuus toteuttaa parannustöitä nykyisessä Dumfries and Galloway Royal Infirmary -sairaalassa on jo suljettu pois. Alun perin harkittiin viittä mahdollista sijoituspaikkaa, mutta määrä on supistunut kahteen. NHS Dumfries and Gallowayn tiedottaja vahvisti: "NHS:n johtokunnan erityiskokouksessa pohdittiin Dumfries and Gallowayn uuden akuuttisairaalan sijoituspaikkavaihtoehtoja. "Uuden DGRI:n ehdotetun sijaintipaikan osalta NHS:n johtokunta vahvistaa, että kaksi paikkaa - Garrochissa ja Summerfieldissä - ovat edelleen harkinnassa ja neuvottelut molemmista paikoista ovat käynnissä.". "Koska lopulliseen sijoituspaikan valintaan liittyy kaupallisia arkaluonteisia seikkoja, NHS Board ei anna tässä vaiheessa julkista ilmoitusta."</w:t>
      </w:r>
    </w:p>
    <w:p>
      <w:r>
        <w:rPr>
          <w:b/>
        </w:rPr>
        <w:t xml:space="preserve">Yhteenveto</w:t>
      </w:r>
    </w:p>
    <w:p>
      <w:r>
        <w:t xml:space="preserve">Dumfriesin uutta 200 miljoonan punnan suuruista yleissairaalaa ei rakenneta nykyiselle paikalleen sen jälkeen, kun kaksi paikkaa kaupungin ohitustien läheisyydessä asetettiin etusijalle.</w:t>
      </w:r>
    </w:p>
    <w:p>
      <w:r>
        <w:rPr>
          <w:b/>
          <w:u w:val="single"/>
        </w:rPr>
        <w:t xml:space="preserve">Asiakirjan numero 16417</w:t>
      </w:r>
    </w:p>
    <w:p>
      <w:r>
        <w:t xml:space="preserve">Pudonnut savuke päätyy maksamaan Manchesterin miehelle 420 puntaa.</w:t>
      </w:r>
    </w:p>
    <w:p>
      <w:r>
        <w:t xml:space="preserve">Harpurheyn Carisbrook Streetillä asuvan Christopher Learin näki pudottavan sen neuvoston virkamies viime heinäkuussa. Manchesterin kaupunginvaltuusto kertoi, että se vei Learin oikeuteen sen jälkeen, kun hän ei ollut maksanut 80 punnan sakkoa paikan päällä. Koska 34-vuotias mies ei saapunut tuomareiden eteen, hänelle määrättiin 160 punnan sakko ja 260 punnan oikeudenkäyntikulut. Uudet roskikset Manchesterin kaupunginvaltuuston virkamiehet voivat antaa 80 punnan sakot paikan päällä kaikille, jotka he havaitsevat roskaavan. Paikallisviranomaisen mukaan maksusta kieltäytyvät rikoksentekijät voidaan viedä oikeuteen. Se asensi viime vuonna lähes 700 uutta roska-astiaa Manchesterin keskustaan osana roskaamisen vastaista kampanjaa. Neuvoston varajohtaja Bernard Priest sanoi: "Tämä syytteen nostaminen osoittaa, että olemme erittäin vakavissamme Manchesterin roskaantumisen torjunnassa. "Ei ole mitään tekosyytä sille, että tämä henkilö pudotti tupakantumppinsa kadulle, kun lähistöllä on roskiksia, joissa on ulkotuhkakuppi."</w:t>
      </w:r>
    </w:p>
    <w:p>
      <w:r>
        <w:rPr>
          <w:b/>
        </w:rPr>
        <w:t xml:space="preserve">Yhteenveto</w:t>
      </w:r>
    </w:p>
    <w:p>
      <w:r>
        <w:t xml:space="preserve">Tupakantumpin pudottaminen on maksanut manchesterilaiselle miehelle yhteensä 420 puntaa sakkoina ja kuluina.</w:t>
      </w:r>
    </w:p>
    <w:p>
      <w:r>
        <w:rPr>
          <w:b/>
          <w:u w:val="single"/>
        </w:rPr>
        <w:t xml:space="preserve">Asiakirjan numero 16418</w:t>
      </w:r>
    </w:p>
    <w:p>
      <w:r>
        <w:t xml:space="preserve">Miranda Hartin komediasarja siirtyy BBC Oneen</w:t>
      </w:r>
    </w:p>
    <w:p>
      <w:r>
        <w:t xml:space="preserve">Komediasarja, jossa Miranda Hart näyttelee liioiteltua versiota itsestään, sai kolme palkintoa viime kuun brittiläisissä komediapalkinnoissa. Hart, joka myös käsikirjoittaa sarjan, sanoi, että se on kuin "vuokraisi hienon asunnon, jossa toivon, etten näytä sopimattomalta tai riko kaikkia huonekaluja". Tv-komedia seurasi hänen Radio 2 -ohjelmaansa Miranda Hart's Joke Shop. "Olen hyvin kiitollinen BBC Two:lle siitä, että se on tukenut ja vaalinut minua ja luottanut näkemykseeni ohjelmasta", Hart sanoi. 38-vuotias Hart palkittiin parhaana näyttelijättärenä British Comedy Awards -gaalassa, ja hänen sarjansa valittiin parhaaksi uudeksi tv-komediaksi. "Miranda on ollut valtava yleisömenestys BBC Twolla", sanoi George Entwistle BBC Visionista. "Olen hyvin iloinen, että hän on antanut meidän suostutella hänet siirtymään BBC Oneen, jossa uskomme voivamme rakentaa vielä suuremman yleisön."</w:t>
      </w:r>
    </w:p>
    <w:p>
      <w:r>
        <w:rPr>
          <w:b/>
        </w:rPr>
        <w:t xml:space="preserve">Yhteenveto</w:t>
      </w:r>
    </w:p>
    <w:p>
      <w:r>
        <w:t xml:space="preserve">Palkittu komediasarja Miranda siirtyy BBC Two:lta BBC Oneen, kun se palaa kolmanteen tuotantosarjaan.</w:t>
      </w:r>
    </w:p>
    <w:p>
      <w:r>
        <w:rPr>
          <w:b/>
          <w:u w:val="single"/>
        </w:rPr>
        <w:t xml:space="preserve">Asiakirjan numero 16419</w:t>
      </w:r>
    </w:p>
    <w:p>
      <w:r>
        <w:t xml:space="preserve">Manx Gas lanseeraa uuden asiakaspolitiikan ennen hallituksen tutkimusta</w:t>
      </w:r>
    </w:p>
    <w:p>
      <w:r>
        <w:t xml:space="preserve">Tammikuusta 2016 lähtien asiakkaat on luokiteltu kulutusluokkiin sen mukaan, kuinka paljon he käyttävät kaasua. Kampanjoijat ovat väittäneet, että tämä järjestelmä on "virheellinen ja moraaliton", koska raskaammat käyttäjät maksavat paljon alhaisempaa hintaa. Manx Gasin toimitusjohtaja Tony Nicholls sanoi olevansa "sitoutunut" yhteistyöhön Manxin hallituksen kanssa, joka viime kuussa lupasi tutkia laskut. Manx Gasilla on tällä hetkellä päivittäinen pysyvä maksu, joka vaihtelee 16 punnasta 2,13 puntaan päivässä. Nichols sanoi: "Jotkut asiakkaamme ovat ilmaisseet huolensa maksuista, ja olemme sitoutuneet tekemään yhteistyötä hallituksen kanssa tulevassa tarkistuksessa." Pääministeri Howard Quayle sanoi: "Monopoliasemassa olevana toimittajana Manx Gas on etuoikeutetussa asemassa. "Suhde on hyvin tasapainoinen, mutta tällä hetkellä vaistoni sanoo, että tasapaino on kääntymässä heidän edukseen." Pääministerin komitea aloittaa tarkastelunsa ensi vuoden alussa. Nicholls sanoi, että Manx Gas haluaa käsitellä kaikkia "asiakkaiden keskeisiä huolenaiheita", kuten mittareiden tarkkaa lukemista ja laskutusta. Manx Gasin asiakassopimus</w:t>
      </w:r>
    </w:p>
    <w:p>
      <w:r>
        <w:rPr>
          <w:b/>
        </w:rPr>
        <w:t xml:space="preserve">Yhteenveto</w:t>
      </w:r>
    </w:p>
    <w:p>
      <w:r>
        <w:t xml:space="preserve">Mansaaren ainoa kaasuntoimittaja on luvannut hyvittää kustannukset kaikille asiakkaille, joille yhtiö on veloittanut liikaa.</w:t>
      </w:r>
    </w:p>
    <w:p>
      <w:r>
        <w:rPr>
          <w:b/>
          <w:u w:val="single"/>
        </w:rPr>
        <w:t xml:space="preserve">Asiakirjan numero 16420</w:t>
      </w:r>
    </w:p>
    <w:p>
      <w:r>
        <w:t xml:space="preserve">Devonin merijalkaväen sotilaat nimettiin uudelleen Bond-kirjailijan sota-ajan ryhmän mukaan.</w:t>
      </w:r>
    </w:p>
    <w:p>
      <w:r>
        <w:t xml:space="preserve">Uusi 30 Commando IX -ryhmä sijoitetaan Plymouthissa sijaitsevalle Stonehouse-kasarmille. Se tunnettiin aiemmin nimellä UK Landing Force Command Support Group (UK LFCSG), ja se huolehtii tiedustelutietojen keräämisestä ja analysoinnista. Viime vuosina se on osallistunut operaatioihin Irakissa ja Afganistanissa. Puolustuksen tiedottajan mukaan nimeä ei pidetty enää sopivana sen tehtävän kannalta. Yksikkö on osa 3 Commando Brigade -prikaatia. Yksikön komentaja, peiteoperaatioiden everstiluutnantti Matt Stovin-Bradford sanoi: "Nimenmuutos koventaa jo valmiiksi kiihdytettyä asiantuntijaryhmää. "Tehtävämme juontaa juurensa toisen maailmansodan ajoilta, ja olemme siitä suunnattoman ylpeitä." Aiemmin nimenmuutoksen kunniaksi järjestettiin juhlallinen vihkiäisparaati Stonehouse Barracksissa Plymouthissa, joka on yksikön päämaja. Alkuperäinen 30 Commando Assault Unit perustettiin vuonna 1942. Bond-kirjailija Ian Fleming, joka työskenteli sota-ajan tiedustelupalvelussa, perusti konseptin saksalaisten käyttämiin vastaaviin yksiköihin. Se keräsi tietoja vihollisen asemista salaisilla menetelmillä ja toimi Pohjois-Afrikassa, Kreikan saarilla, Norjassa, Sisiliassa, Italiassa, Korsikalla ja Luoteis-Euroopassa. Se osallistui myös D-Dayn maihinnousuun.</w:t>
      </w:r>
    </w:p>
    <w:p>
      <w:r>
        <w:rPr>
          <w:b/>
        </w:rPr>
        <w:t xml:space="preserve">Yhteenveto</w:t>
      </w:r>
    </w:p>
    <w:p>
      <w:r>
        <w:t xml:space="preserve">Devonissa sijaitseva merijalkaväen kuninkaallisten merijalkaväen yksikkö on nimetty uudelleen toisen maailmansodan aikaisen tiedusteluyksikön mukaan, jonka James Bondin luoja Ian Fleming perusti.</w:t>
      </w:r>
    </w:p>
    <w:p>
      <w:r>
        <w:rPr>
          <w:b/>
          <w:u w:val="single"/>
        </w:rPr>
        <w:t xml:space="preserve">Asiakirjan numero 16421</w:t>
      </w:r>
    </w:p>
    <w:p>
      <w:r>
        <w:t xml:space="preserve">Kiipeilijä kuoli Ben Nevisin putoamisen jälkeen</w:t>
      </w:r>
    </w:p>
    <w:p>
      <w:r>
        <w:t xml:space="preserve">Poliisi sai ilmoituksen, jonka mukaan mies oli pudonnut noin 50 metriä Raeburn's Buttressin alueella Britannian korkeimman vuoren pohjoisrinteellä. Hän oli kiipeillyt tuolloin toisen miehen kanssa. Paikalle lähetettiin kaksi helikopteria ja Lochaberin vuoristopelastusryhmän jäseniä. Northern Constabularyn mukaan mies kuoli pelastusoperaation aikana. Tapahtuman olosuhteita tutkitaan parhaillaan. Tiedottaja lisäsi: "Miestä ei tunnisteta, ennen kuin kaikille lähiomaisille on ilmoitettu, ja raportti toimitetaan syyttäjälle."</w:t>
      </w:r>
    </w:p>
    <w:p>
      <w:r>
        <w:rPr>
          <w:b/>
        </w:rPr>
        <w:t xml:space="preserve">Yhteenveto</w:t>
      </w:r>
    </w:p>
    <w:p>
      <w:r>
        <w:t xml:space="preserve">Mies on kuollut kaaduttuaan kiipeillessään Ben Nevisillä Skotlannin ylängöillä.</w:t>
      </w:r>
    </w:p>
    <w:p>
      <w:r>
        <w:rPr>
          <w:b/>
          <w:u w:val="single"/>
        </w:rPr>
        <w:t xml:space="preserve">Asiakirjan numero 16422</w:t>
      </w:r>
    </w:p>
    <w:p>
      <w:r>
        <w:t xml:space="preserve">Greenwichin mopopuukotus: Danny Pearce nimettiin uhriksi</w:t>
      </w:r>
    </w:p>
    <w:p>
      <w:r>
        <w:t xml:space="preserve">31-vuotiasta puukotettiin yhteenoton aikana, jossa myös ammuttiin laukauksia Greenwichissä, Kaakkois-Lontoossa, varhain lauantaiaamuna. Toisella hyökkääjällä oli ase ja toisella veitsi. Kaakkois-Lontoon Bromleystä kotoisin oleva Pearce ehti mennä läheiseen taloon pyytämään apua, mutta hän kuoli tapahtumapaikalla. Komisario Jo Sidaway sanoi: "Uskomme, että kaksi mopolla liikkunutta epäiltyä lähestyi Pearcea King William Walkilla. "Toisella epäillyllä uskotaan olleen hallussaan ampuma-ase ja toisella veitsi. "Tappelun aikana Danny Pearcea puukotettiin ja ampuma-ase laukaistiin." Pearce kuoli puukoniskuun, todettiin ruumiinavauksessa.</w:t>
      </w:r>
    </w:p>
    <w:p>
      <w:r>
        <w:rPr>
          <w:b/>
        </w:rPr>
        <w:t xml:space="preserve">Yhteenveto</w:t>
      </w:r>
    </w:p>
    <w:p>
      <w:r>
        <w:t xml:space="preserve">Mopolla ajaneiden aseistautuneiden miesten puukottama mies on nimetty Danny Pearceksi.</w:t>
      </w:r>
    </w:p>
    <w:p>
      <w:r>
        <w:rPr>
          <w:b/>
          <w:u w:val="single"/>
        </w:rPr>
        <w:t xml:space="preserve">Asiakirjan numero 16423</w:t>
      </w:r>
    </w:p>
    <w:p>
      <w:r>
        <w:t xml:space="preserve">The Killers Lontoon Hyde Parkin pääesiintyjäksi kesäkuussa</w:t>
      </w:r>
    </w:p>
    <w:p>
      <w:r>
        <w:t xml:space="preserve">Las Vegas -yhtye on tapahtuman ykkönen perjantaina 24. kesäkuuta. Vuoden mittaisen tauon jälkeen, jolloin laulaja Brandon Flowers julkaisi sooloalbuminsa Flamingo, nelikko on nyt kokoontunut uudelleen. "Siitä on liian kauan, ystävät... Tuntuu ikuisuudelta siitä, kun olemme nähneet toisiamme, ja nyt on aika käydä vierailulla", rumpali Ronnie Vannucci sanoi. Keikasta kertovassa lausunnossa hän lisäsi: "Täytyy saada koneisto öljytyksi ja valmiiksi, jotta tällaista tapahtuisi useammin. Tunne on luova, tehdään tämä." Liput keikalle tulevat myyntiin torstaina 21. huhtikuuta.</w:t>
      </w:r>
    </w:p>
    <w:p>
      <w:r>
        <w:rPr>
          <w:b/>
        </w:rPr>
        <w:t xml:space="preserve">Yhteenveto</w:t>
      </w:r>
    </w:p>
    <w:p>
      <w:r>
        <w:t xml:space="preserve">The Killers on tämän kesän Hard Rock Calling -festivaalin pääesiintyjä Lontoon Hyde Parkissa.</w:t>
      </w:r>
    </w:p>
    <w:p>
      <w:r>
        <w:rPr>
          <w:b/>
          <w:u w:val="single"/>
        </w:rPr>
        <w:t xml:space="preserve">Asiakirjan numero 16424</w:t>
      </w:r>
    </w:p>
    <w:p>
      <w:r>
        <w:t xml:space="preserve">New Forestin keskiaikainen metsästysmaja kaivettiin esiin</w:t>
      </w:r>
    </w:p>
    <w:p>
      <w:r>
        <w:t xml:space="preserve">Lyndhurstin itäpuolella sijaitseva Denny Inclosure -alue on suojeltu muistomerkki. Tutkijat yrittävät selvittää, oliko se yksi monista metsänhoitajien majoista, jotka muunnettiin 1300-luvulla kuningas Edward III:n metsästysmatkoja varten. Winchesterin yliopisto ja New Forestin kansallispuistoviranomainen toivovat, että lodge ja muut puistossa sijaitsevat lodge-rakennukset saadaan ajoitettua. Kansallispuiston arkeologi Frank Green sanoi, että edelliset kaivaukset vastaavassa kohteessa tehtiin 100 vuotta sitten. Hän sanoi: "Nykyaikaiset tieteelliset ajoitustekniikat ja mahdollisuus saada tietoa paikan käytöstä antavat meille nyt paljon paremman ymmärryksen ja mahdollisuuden tarkempaan ajoitukseen paikasta. "Toivomme, että tämä johtaa samanlaiseen työhön muilla lodge-kohteilla osana paljon laajempaa hanketta, joka laajentaa tietämystämme mahdollisista keskiajan kuninkaallisista metsästyspaikoista." Kaivaukset ovat osa laajempaa hanketta, joka kattaa useita toisiinsa liittyviä kohteita lähivuosina.</w:t>
      </w:r>
    </w:p>
    <w:p>
      <w:r>
        <w:rPr>
          <w:b/>
        </w:rPr>
        <w:t xml:space="preserve">Yhteenveto</w:t>
      </w:r>
    </w:p>
    <w:p>
      <w:r>
        <w:t xml:space="preserve">Arkeologit ovat kaivaneet keskiaikaisen metsänhoitajan majan paikkaa saadakseen tietoa New Forestin kuninkaallisen metsästysmaan historiasta.</w:t>
      </w:r>
    </w:p>
    <w:p>
      <w:r>
        <w:rPr>
          <w:b/>
          <w:u w:val="single"/>
        </w:rPr>
        <w:t xml:space="preserve">Asiakirjan numero 16425</w:t>
      </w:r>
    </w:p>
    <w:p>
      <w:r>
        <w:t xml:space="preserve">Robert Lawlor: Kaksi miestä syytettynä Belfastin murhasta</w:t>
      </w:r>
    </w:p>
    <w:p>
      <w:r>
        <w:t xml:space="preserve">35-vuotias, Dublinista kotoisin oleva Lawlor ammuttiin Etna Drivella Ardoynen kaupungissa. Patrick Teer, 45, Thornberry Hillistä Belfastista ja 37-vuotias Adrian Holland, Woodleigh Terrace Londonderrystä, saapuivat Belfastin oikeusistuimeen perjantaina. Molempia syytetään myös ampuma-aseen hallussapidosta, jonka tarkoituksena on vaarantaa henkeä. Molemmat miehet saapuivat etänä poliisin säilöönottosviitistä Belfastissa ja puhuivat vain vahvistaakseen, että he ymmärsivät syytteet. Teeriä edustava asianajaja Ciaran Toner sanoi: "Tämä on uskomattoman monimutkainen, aihetodisteisiin perustuva tapaus, joka perustuu ANPR:ään (automaattinen rekisterikilven tunnistus) ja matkapuhelimen sijaintianalyysiin." Käräjätuomari Steven Keown määräsi molemmat miehet vangittaviksi, ja heidän on määrä saapua uudelleen videoyhteyden välityksellä 8. tammikuuta.</w:t>
      </w:r>
    </w:p>
    <w:p>
      <w:r>
        <w:rPr>
          <w:b/>
        </w:rPr>
        <w:t xml:space="preserve">Yhteenveto</w:t>
      </w:r>
    </w:p>
    <w:p>
      <w:r>
        <w:t xml:space="preserve">Kahta miestä on syytetty huhtikuussa Pohjois-Belfastissa ammutun Robert Lawlorin murhasta.</w:t>
      </w:r>
    </w:p>
    <w:p>
      <w:r>
        <w:rPr>
          <w:b/>
          <w:u w:val="single"/>
        </w:rPr>
        <w:t xml:space="preserve">Asiakirjan numero 16426</w:t>
      </w:r>
    </w:p>
    <w:p>
      <w:r>
        <w:t xml:space="preserve">Buffy the Vampire Slayer -näyttelijä Robin Sachs kuolee 61-vuotiaana</w:t>
      </w:r>
    </w:p>
    <w:p>
      <w:r>
        <w:t xml:space="preserve">Hänen roistomainen hahmonsa Ethan Rayne oli Anthony Headin esittämän Gilesin arkkivihollinen. Lontoossa syntynyt näyttelijä esitti myös paha kenraali Sarrista Tim Allenin vastapuolella Galaxy Questissa. Hänen ex-vaimonsa Casey Defranco kutsui häntä "ihanaksi ihmiseksi, poikkeuksellisen lahjakkaaksi näyttelijäksi". Henkilökunta hänen virallisilla verkkosivuillaan kirjoitti: "Nostakaa kanssamme malja Robinille - hyvästi, rakas ystävä. Kiitos kaikesta naurusta ja kekseistä. Me tulemme kaipaamaan sinua niin kovasti." Sachsin ensimmäinen rooli oli brittiläisen Hammer-elokuvastudion Vampyyrisirkus -elokuvassa. Hän näytteli Adam Carringtonia vuoden 1991 minisarjassa Dynasty: The Reunion, kun alkuperäinen näyttelijä Gordon Thomson ei ollut käytettävissä. Sachs työskenteli useissa scifi-sarjoissa, kuten Babylon 5:ssä, Star Trek: Voyagerissa ja Torchwoodissa: Miracle Day. Hänen näyttämötyönsä sisälsi Hamletin ja kahdestoista yö -näytelmän kiertueproduktioita. Vuonna 1999 hän esiintyi pahis Sarrisina satiirisessa komediassa Galaxy Quest, jonka pääosissa näyttelivät Sigourney Weaver ja Alan Rickman. Myöhemmin urallaan Sachs antoi ääniä useisiin videopeleihin, kuten Mass Effect 2 ja 3 sekä Resident Evil Damnation.</w:t>
      </w:r>
    </w:p>
    <w:p>
      <w:r>
        <w:rPr>
          <w:b/>
        </w:rPr>
        <w:t xml:space="preserve">Yhteenveto</w:t>
      </w:r>
    </w:p>
    <w:p>
      <w:r>
        <w:t xml:space="preserve">Brittinäyttelijä Robin Sachs, joka tunnetaan parhaiten roolistaan tv-sarjassa Buffy The Vampire Slayer, on kuollut 61-vuotiaana.</w:t>
      </w:r>
    </w:p>
    <w:p>
      <w:r>
        <w:rPr>
          <w:b/>
          <w:u w:val="single"/>
        </w:rPr>
        <w:t xml:space="preserve">Asiakirjan numero 16427</w:t>
      </w:r>
    </w:p>
    <w:p>
      <w:r>
        <w:t xml:space="preserve">Chamal Rajapaksan saattueen kimppuun hyökättiin</w:t>
      </w:r>
    </w:p>
    <w:p>
      <w:r>
        <w:t xml:space="preserve">Ministeri, joka on presidentti Mahinda Rajapaksan vanhin veli, oli käymässä rakennustyömaalla arvioimassa hankkeen edistymistä.Välikohtaus sattui lähellä Wariapolaa Kurunagalan alueella. Yksi poliisi loukkaantui, ja myös ministerin turvallisuusosaston ajoneuvot ja poliisin jeeppi vaurioituivat. Ihmiset, jotka eivät olleet saaneet korvausta menettämistään maista, järjestivät mielenosoituksen, jossa he sanoivat, että vastineeksi saatu maa ei ole sopiva. Kastelu-, vesihuolto-, satama- ja siviili-ilmailuministeri Rajapaksha on luvannut antaa korvaukset kuukauden kuluessa ja tarjota peruspalvelut uusille asutuskeskuksille. Kun ministeri yritti poistua paikalta keskustelematta asioista, vihaiset mielenosoittajat hyökkäsivät ministerin saattueen kimppuun. Wariyapolan poliisin mukaan 15 ihmistä on pidätetty epäiltynä hyökkäyksestä. Wariyapolan poliisin päällikkö Somarathne Wijemuni sanoi, että he etsivät vielä kahta henkilöä, joiden he uskovat johtaneen hyökkäystä ministeriä vastaan. Poliisi odottaa esittävänsä pidätetyt henkilöt oikeudelle tiistaina.</w:t>
      </w:r>
    </w:p>
    <w:p>
      <w:r>
        <w:rPr>
          <w:b/>
        </w:rPr>
        <w:t xml:space="preserve">Yhteenveto</w:t>
      </w:r>
    </w:p>
    <w:p>
      <w:r>
        <w:t xml:space="preserve">Vanhempi ministeri Chamal Rajapaksan saattueen kimppuun hyökkäsivät vihaiset ihmiset, jotka olivat menettäneet maitaan daduru oya -allasprojektin vuoksi.</w:t>
      </w:r>
    </w:p>
    <w:p>
      <w:r>
        <w:rPr>
          <w:b/>
          <w:u w:val="single"/>
        </w:rPr>
        <w:t xml:space="preserve">Asiakirjan numero 16428</w:t>
      </w:r>
    </w:p>
    <w:p>
      <w:r>
        <w:t xml:space="preserve">Somersetissä pystytetään satoja pöllöjen pesälaatikoita.</w:t>
      </w:r>
    </w:p>
    <w:p>
      <w:r>
        <w:t xml:space="preserve">Somerset Community Barn Owl Project -hankkeessa jokaiseen seurakuntaan pystytetään vähintään yksi laatikko vuoden 2014 loppuun mennessä. Chris Sperring Hawk and Owl Trust -järjestöstä kertoi, että perinteisten pesimäpaikkojen häviämisen vuoksi noin neljä viidestä pöllöparista pesii nyt laatikoissa. Somerset Wildlife Trust tekee hankkeessa yhteistyötä Hawk and Owl Trustin kanssa. Maanomistajia pyydetään seuraamaan lintuja ja lähettämään tietoja, jotta koko maakunnan kattava kuva voidaan laatia siitä, missä linnut menestyvät hyvin ja missä ne kamppailevat. "Uskon vakaasti, että loppujen lopuksi kasvatamme Somersetin pöllökantaa ja autamme samalla monia muita luonnonvaraisia eläimiä", Sperring lisäsi. Hankkeeseen osallistuu myös paikallisia kouluja, joissa oppilaat oppivat lisää pöllöistä ja osallistuvat myös pesälaatikoiden rakentamiseen. Vapaaehtoisia pyydetään myös auttamaan pesälaatikoiden rakentamisessa ja asentamisessa valituille paikoille.</w:t>
      </w:r>
    </w:p>
    <w:p>
      <w:r>
        <w:rPr>
          <w:b/>
        </w:rPr>
        <w:t xml:space="preserve">Yhteenveto</w:t>
      </w:r>
    </w:p>
    <w:p>
      <w:r>
        <w:t xml:space="preserve">Somersetissä pystytetään yhteensä 334 pöllön pesälaatikkoa, jotta saadaan lisää pesiviä pareja ja jotta lintujen määrää voidaan seurata.</w:t>
      </w:r>
    </w:p>
    <w:p>
      <w:r>
        <w:rPr>
          <w:b/>
          <w:u w:val="single"/>
        </w:rPr>
        <w:t xml:space="preserve">Asiakirjan numero 16429</w:t>
      </w:r>
    </w:p>
    <w:p>
      <w:r>
        <w:t xml:space="preserve">Covid: Työntekijät pois porauslautoilta positiivisten testien jälkeen</w:t>
      </w:r>
    </w:p>
    <w:p>
      <w:r>
        <w:t xml:space="preserve">Neljätoista ihmistä vietiin pois Shellin Nelsonin öljynporauslautalta sen jälkeen, kun heidät oli tunnistettu positiivisen tapauksen läheisiksi yhteyshenkilöiksi. BP kertoi, että yksi henkilö Andrew-alustalla oli saanut Covid-oireita ja hänet vietiin maihin, jossa hänen testinsä oli myöhemmin positiivinen. Neljä läheistä kontaktia tunnistettiin, ja heidätkin on viety pois lautturilta. Shellin mukaan Nelsonin laiturilla työskentelevä työntekijä oli poistunut laiturilta viime perjantaina, ja hänen testinsä oli sittemmin ollut positiivinen. Läheiset kontaktit poistettiin sunnuntaina laitokselta, joka tuottaa edelleen. Shell sanoi aktivoineensa menettelyt, joilla minimoidaan uusien tartuntojen riski laiturilla. Nelson sijaitsee noin 200 kilometriä Aberdeenistä koilliseen. Andrew-lautta sijaitsee noin 225 kilometriä Aberdeenista koilliseen. BP:n mukaan työntekijä, jolla oli ollut Covid-oireita, vietiin rannalle sunnuntaina. Neljä lähipiiriläistä eristettiin ennen kuin heidät vietiin rantaan maanantaina. BP:n mukaan noudatettiin "vakiintuneita eskalointimenettelyjä".</w:t>
      </w:r>
    </w:p>
    <w:p>
      <w:r>
        <w:rPr>
          <w:b/>
        </w:rPr>
        <w:t xml:space="preserve">Yhteenveto</w:t>
      </w:r>
    </w:p>
    <w:p>
      <w:r>
        <w:t xml:space="preserve">Työntekijät on siirretty pois kahdelta Pohjanmeren öljy- ja kaasualustalta sen jälkeen, kun kollegoiden Covid-19-testissä oli todettu positiivinen tulos.</w:t>
      </w:r>
    </w:p>
    <w:p>
      <w:r>
        <w:rPr>
          <w:b/>
          <w:u w:val="single"/>
        </w:rPr>
        <w:t xml:space="preserve">Asiakirjan numero 16430</w:t>
      </w:r>
    </w:p>
    <w:p>
      <w:r>
        <w:t xml:space="preserve">Oscar-gaala: 289 elokuvaa ehdolla parhaaksi elokuvaksi</w:t>
      </w:r>
    </w:p>
    <w:p>
      <w:r>
        <w:t xml:space="preserve">Jotta elokuva voidaan ottaa huomioon, sen on avauduttava Los Angelesin piirikunnassa sijaitsevassa kaupallisessa elokuvateatterissa 31. joulukuuta keskiyöhön mennessä, ja sen on kestettävä vähintään seitsemän peräkkäistä päivää. 12 Years a Slave, American Hustle ja Gravity ovat yksi niistä elokuvista, jotka ovat ehdolla pääpalkinnon saajiksi. Ehdokkaat julkistetaan 16. tammikuuta, ja palkinnot jaetaan 2. maaliskuuta. Ampas julkaisi verkkosivuillaan koko listan ehdotetuista elokuvista, joihin kuuluvat myös muut todennäköiset palkintoehdokkaat Captain Philips, Philomena ja Nebraska. Mukana ovat myös Will Smithin scifi After Earth, Fast &amp; Furious 6, Grown Ups 2, elämäkertaelokuva Diana ja One Direction -dokumentti This Is Us. Ampas julkisti myös 75 kappaletta, jotka ovat ehdolla alkuperäisen laulun kategoriassa. Kappaleisiin kuuluu muun muassa Coldplayn Atlas The Hunger Gamesista: Catching Fire, U2:n Ordinary Love elokuvasta Mandela: Long Walk to Freedomista ja Jay-Z:n $100 Bill elokuvasta The Great Gatsby.</w:t>
      </w:r>
    </w:p>
    <w:p>
      <w:r>
        <w:rPr>
          <w:b/>
        </w:rPr>
        <w:t xml:space="preserve">Yhteenveto</w:t>
      </w:r>
    </w:p>
    <w:p>
      <w:r>
        <w:t xml:space="preserve">Vuoden 2013 parhaan elokuvan Oscar-palkinnon saajaksi kelpuutetaan noin 289 pitkää elokuvaa, kertoo Academy of Motion Picture Arts and Sciences (Ampas).</w:t>
      </w:r>
    </w:p>
    <w:p>
      <w:r>
        <w:rPr>
          <w:b/>
          <w:u w:val="single"/>
        </w:rPr>
        <w:t xml:space="preserve">Asiakirjan numero 16431</w:t>
      </w:r>
    </w:p>
    <w:p>
      <w:r>
        <w:t xml:space="preserve">Sir Chris Bonington kehottaa kävelijöitä välttämään Snowdonia.</w:t>
      </w:r>
    </w:p>
    <w:p>
      <w:r>
        <w:t xml:space="preserve">Suuret kävijämäärät merkitsivät sitä, että ihmiset joutuivat jonottamaan päästäkseen huipulle. Sir Chris sanoi, että oli hienoa nähdä niin paljon kiipeilyä haluavia ihmisiä, mutta suositteli hiljaisempia reittejä. Hän kuitenkin lisäsi: "Jos haluat kiivetä Snowdonille ja nautit väkijoukosta, tee sekin. " Niin monet halusivat kiivetä Snowdonille pyhäinpäivän maanantaina, että he joutuivat jonottamaan kaksi ja puoli tuntia. Sir Chris kertoi Radio 4:n Today-ohjelmassa pitävänsä kovasti Snowdonista, sillä hän aloitti kiipeilyn siellä teini-ikäisenä. "Siellä oli paljon vähemmän väkeä. Mutta jo 60 vuotta sitten Snowdonin huipulla oli pieni kahvila, ja tietysti rautatiet ovat olleet siellä viime vuosisadan alusta lähtien." Hän sanoi, että hänellä on ollut paljon tekemistä. 78-vuotias vuorikiipeilijä kantoi olympiatulen Snowdonin huipulle viime vuonna Lontoon 2012 olympialaisten soihtuviestin aikana. Hän lisäsi: "Minusta on hienoa, että niin monet ihmiset haluavat nousta Snowdonille juuri sinä päivänä. "Mutta jonoon ei ole pakko liittyä, eikä väkijoukkoihin tarvitse liittyä, olipa kyseessä sitten Snowdonia tai Lake District. "Mene joillekin tuntemattomammille kukkuloille, etkä näe ketään koko päivänä edes pyhäpäivänä. "Snowdoniassa on paljon ihania vuoria, kuten Carneddau ja Glyders, jotka ovat hieman vähemmän suosittuja, eikä siellä näe sielua koko päivänä." "Snowdoniassa on myös paljon kauniita vuoria, kuten Carneddau ja Glyders, jotka ovat hieman vähemmän suosittuja. "On vain katsottava karttaa ja sanottava: 'Menen sinne'. Opaskirjoja on loputtomasti, joten aina voi löytää kauniita kävelyreittejä, joilla ei näy ihmisiä."</w:t>
      </w:r>
    </w:p>
    <w:p>
      <w:r>
        <w:rPr>
          <w:b/>
        </w:rPr>
        <w:t xml:space="preserve">Yhteenveto</w:t>
      </w:r>
    </w:p>
    <w:p>
      <w:r>
        <w:t xml:space="preserve">Vuorikiipeilijä Sir Chris Bonington on kehottanut kävelijöitä ja kiipeilijöitä etsimään Pohjois-Walesin vähemmän tunnettuja huippuja välttääkseen Snowdonin juhlapyhien aikana nähtyjä väkijoukkoja.</w:t>
      </w:r>
    </w:p>
    <w:p>
      <w:r>
        <w:rPr>
          <w:b/>
          <w:u w:val="single"/>
        </w:rPr>
        <w:t xml:space="preserve">Asiakirjan numero 16432</w:t>
      </w:r>
    </w:p>
    <w:p>
      <w:r>
        <w:t xml:space="preserve">Jerseyn vähittäiskaupassa luottamus on alimmillaan</w:t>
      </w:r>
    </w:p>
    <w:p>
      <w:r>
        <w:t xml:space="preserve">Yritysten suhdannetiedustelun mukaan useammat Jerseyn yritykset olivat havainneet kaupankäynnin laskeneen viimeisten kolmen kuukauden aikana. Sen mukaan yli puolet kyselyyn vastanneista yrityksistä kertoi voittojen laskeneen vuoden 2011 loppuun verrattuna. Tutkimuksessa todettiin, että erityisesti vähittäis- ja tukkukaupan tunnelma oli huono, ja työmahdollisuudet ja tulevaisuus huolestuttivat. Rakennusalan ja Jerseyn suurimman toimialan, rahoitusalan, yritykset suhtautuivat tuleviin kuukausiin kuitenkin vähemmän kielteisesti kuin edellisessä kyselyssä. Osavaltioiden tilastoyksikkö toteutti syyskuussa 2009 ensimmäisen kerran yritysten suhdannetiedustelun, jonka tarkoituksena on antaa laadullista tietoa Jerseyn taloudesta. Yksikön tiedottajan mukaan kyselyä käytetään Jerseyn talouden kehityksen seuraamiseen.</w:t>
      </w:r>
    </w:p>
    <w:p>
      <w:r>
        <w:rPr>
          <w:b/>
        </w:rPr>
        <w:t xml:space="preserve">Yhteenveto</w:t>
      </w:r>
    </w:p>
    <w:p>
      <w:r>
        <w:t xml:space="preserve">Luottamus Jerseyn vähittäiskaupassa on alhaisimmillaan sitten taantuman alkamisen, ilmenee osavaltiotutkimuksesta.</w:t>
      </w:r>
    </w:p>
    <w:p>
      <w:r>
        <w:rPr>
          <w:b/>
          <w:u w:val="single"/>
        </w:rPr>
        <w:t xml:space="preserve">Asiakirjan numero 16433</w:t>
      </w:r>
    </w:p>
    <w:p>
      <w:r>
        <w:t xml:space="preserve">Espanjan sisällissodan "marttyyrit" autuaaksi julistettu</w:t>
      </w:r>
    </w:p>
    <w:p>
      <w:r>
        <w:t xml:space="preserve">Tuhannet ihmiset osallistuivat Tarragonassa järjestettyyn ulkoilmatapahtumaan, jota johti Vatikaanin korkea-arvoinen kardinaali. Vasemmistoryhmät olivat vastustaneet seremoniaa ja sanoneet sen olevan Francon diktatuurin ylistämistä. Kirkko kuitenkin sanoi, että kunnioitetut olivat marttyyreja, jotka surmattiin uskonsa vuoksi. Autuaaksi julistaminen on viimeinen vaihe ennen pyhimykseksi julistamista. Espanjan kirkolla oli tärkeä poliittinen rooli vuosien 1936-1939 sisällissodassa, sillä se tuki kenraali Francisco Francon johtamia kansallismielisiä, jotka lopulta voittivat vahvasti kirkkoa vastustavat tasavaltalaiset. Sunnuntain seremonian johti kardinaali Angelo Amato, ja suurelle seurakunnalle esitettiin paavi Franciscuksen nauhoitettu videoviesti. "Liityn koko sydämestäni kaikkien juhlaan osallistuvien joukkoon", paavi sanoi pitkien suosionosoitusten saattelemana. Läsnä oli noin 4 000 autuaaksi vihittävien sukulaista ja jälkeläistä. Nuorin "marttyyreistä" oli vain 18-vuotias, kun miliisit ampuivat hänet Madridissa vuonna 1936. Vanhin, 86-vuotias nunna, teloitettiin samana vuonna. BBC:n Roomassa olevan David Willeyn mukaan Vatikaani on pyrkinyt korostamaan, että sunnuntain autuaaksijulistukset eivät missään tapauksessa ole poliittinen tuki sisällissodan aikaisille tapahtumille. Konfliktissa kuoli yli puoli miljoonaa ihmistä, ja se on edelleen Espanjan yhteiskuntaa jakava aihe.</w:t>
      </w:r>
    </w:p>
    <w:p>
      <w:r>
        <w:rPr>
          <w:b/>
        </w:rPr>
        <w:t xml:space="preserve">Yhteenveto</w:t>
      </w:r>
    </w:p>
    <w:p>
      <w:r>
        <w:t xml:space="preserve">Espanjan roomalaiskatolinen kirkko on autuaaksi julistanut 522 ihmistä, joista suurin osa oli tasavaltalaisten Espanjan sisällissodan aikana tappamia pappeja ja nunnia.</w:t>
      </w:r>
    </w:p>
    <w:p>
      <w:r>
        <w:rPr>
          <w:b/>
          <w:u w:val="single"/>
        </w:rPr>
        <w:t xml:space="preserve">Asiakirjan numero 16434</w:t>
      </w:r>
    </w:p>
    <w:p>
      <w:r>
        <w:t xml:space="preserve">Stagecoach palaa Lontoon bussimarkkinoille</w:t>
      </w:r>
    </w:p>
    <w:p>
      <w:r>
        <w:t xml:space="preserve">Stagecoach, joka pyörittää myös Megabusta ja South West Trainsia, maksaa 59,5 miljoonaa puntaa yhtiöstä, joka on Lontoon kolmanneksi suurin linja-autoyhtiö. Stagecoach myi yrityksen vuonna 2006 australialaiselle rahoitusyhtiö Macquarielle 264 miljoonalla punnalla. Stagecoachin pomo Brian Souter sanoi, että yritys on tyytyväinen voidessaan palata Lontoon bussimarkkinoille "houkuttelevaan hintaan". "Meillä oli menestyksekäs linja-autoliiketoiminta Lontoossa useiden vuosien ajan", Souter sanoi. "Vaikka emme aliarvioi haasteita, joita meillä on edessämme ostetun liiketoiminnan taloudellisen tuloksen parantamisessa, nautimme tilaisuudesta soveltaa asiantuntemustamme Yhdistyneen kuningaskunnan bussiyritysten johtamisessa ja luoda arvoa käänteentekevästä tilanteesta." Stagecoachin Yhdistyneen kuningaskunnan liiketoimintoihin kuuluvat paikallisbussilinjojen verkoston lisäksi East Midlands Trains ja 49 prosentin omistusosuus Yhdistyneen kuningaskunnan Virgin Rail Groupista.</w:t>
      </w:r>
    </w:p>
    <w:p>
      <w:r>
        <w:rPr>
          <w:b/>
        </w:rPr>
        <w:t xml:space="preserve">Yhteenveto</w:t>
      </w:r>
    </w:p>
    <w:p>
      <w:r>
        <w:t xml:space="preserve">Kuljetuskonserni Stagecoach on ilmoittanut ostavansa East London Bus Groupin, joka liikennöi 1 400 bussia pääkaupungissa.</w:t>
      </w:r>
    </w:p>
    <w:p>
      <w:r>
        <w:rPr>
          <w:b/>
          <w:u w:val="single"/>
        </w:rPr>
        <w:t xml:space="preserve">Asiakirjan numero 16435</w:t>
      </w:r>
    </w:p>
    <w:p>
      <w:r>
        <w:t xml:space="preserve">Mark Bindley vangittiin 19 vuodeksi "laskelmoiduista" seksuaalirikoksista</w:t>
      </w:r>
    </w:p>
    <w:p>
      <w:r>
        <w:t xml:space="preserve">Leicesterin Braunstonen alueella Oak Crescentissä asuva Mark Bindley aloitti lapsen hyväksikäytön 1980-luvulla, ja hyväksikäyttö jatkui vuoteen 1996 asti. Bindley, joka kiisti 15 syytettä siveettömästä pahoinpitelystä, sai 19 vuoden vankeusrangaistuksen Leicester Crown Courtissa. Konstaapeli George White Leicestershiren poliisista sanoi, että Bindley syyllistyi hyväksikäyttöön "laskelmoidusti". Oikeudenkäynnin aikana Bindley todettiin 26. helmikuuta tänä vuonna syylliseksi myös kahteen törkeään siveellisyysrikokseen alle 16-vuotiaan lapsen kanssa. Bindley on vapautumisensa jälkeen vuoden ajan ehdonalaisessa, ja hänet merkitään seksuaalirikollisten rekisteriin määräämättömäksi ajaksi. Konstaapeli White sanoi, että uhri oli osoittanut "suurta rohkeutta". "Bindley teki hyväksikäyttöä laskelmoidusti ja varmisti aina, että hän ja hänen uhrinsa olivat kahden", hän sanoi. "Hän oli parikymppinen ja nainen oli lapsi. Hän antoi tytölle rahaa siinä toivossa, että tämä ei kertoisi kenellekään siitä, mitä mies teki." Seuraa BBC East Midlandsia Facebookissa, Twitterissä tai Instagramissa. Lähetä juttuideoita osoitteeseen eastmidsnews@bbc.co.uk.</w:t>
      </w:r>
    </w:p>
    <w:p>
      <w:r>
        <w:rPr>
          <w:b/>
        </w:rPr>
        <w:t xml:space="preserve">Yhteenveto</w:t>
      </w:r>
    </w:p>
    <w:p>
      <w:r>
        <w:t xml:space="preserve">55-vuotias mies on tuomittu vankeuteen historiallisista seksuaalirikoksista, jotka koskivat naispuolista teini-ikäistä miestä hänen ollessaan parikymppinen.</w:t>
      </w:r>
    </w:p>
    <w:p>
      <w:r>
        <w:rPr>
          <w:b/>
          <w:u w:val="single"/>
        </w:rPr>
        <w:t xml:space="preserve">Asiakirjan numero 16436</w:t>
      </w:r>
    </w:p>
    <w:p>
      <w:r>
        <w:t xml:space="preserve">BBC Proms houkuttelee ennätysmäärän yleisöä</w:t>
      </w:r>
    </w:p>
    <w:p>
      <w:r>
        <w:t xml:space="preserve">Tärkeimpien iltatilaisuuksien osallistumisaste oli 94 prosenttia, kun se vuonna 2010 oli 92 prosenttia. Yli 300 000 ihmistä osallistui tanssiaisiin kesän aikana. Kausi päättyy lauantai-iltana järjestettävään Last Night Of The Proms -tapahtumaan. Kapellimestari Edward Gardner nousee Royal Albert Hallin korokkeelle kaikkien aikojen ensimmäisessä Last Night -tapahtumassaan. Hänen kanssaan esiintyvät kiinalainen pianisti Lang Lang ja brittiläinen sopraano Susan Bullock, ja lisäksi kuullaan perinteiset Jerusalem ja Elgarin Pomp and Circumstance. BBC Promsin johtaja Roger Wright sanoi: "Vahvat osallistujamäärät ovat osoitus Proms-yleisön seikkailunhalusta, heidän jatkuvasta halukkuudestaan omaksua näin laaja valikoima musiikkia ja siitä, että Proms tarjoaa BBC:n jatkuvan sitoutumisen ansiosta erinomaista vastinetta rahalle." Toukokuussa, kun liput tulivat myyntiin, BBC kertoi, että ensimmäisten 12 tunnin aikana myytiin ennätysmäärä lippuja. Koko kauden aikana yli 36 000 ihmistä osti liput ensimmäistä kertaa ja yli 5 000 alle 16-vuotiasta osallistui konsertteihin.</w:t>
      </w:r>
    </w:p>
    <w:p>
      <w:r>
        <w:rPr>
          <w:b/>
        </w:rPr>
        <w:t xml:space="preserve">Yhteenveto</w:t>
      </w:r>
    </w:p>
    <w:p>
      <w:r>
        <w:t xml:space="preserve">BBC:n Proms-konserttikausi on saavuttanut jo toisena vuonna peräkkäin ennätysyleisön, yhtiö on ilmoittanut.</w:t>
      </w:r>
    </w:p>
    <w:p>
      <w:r>
        <w:rPr>
          <w:b/>
          <w:u w:val="single"/>
        </w:rPr>
        <w:t xml:space="preserve">Asiakirjan numero 16437</w:t>
      </w:r>
    </w:p>
    <w:p>
      <w:r>
        <w:t xml:space="preserve">Llanellin kuolemantapaukset: Gary Williamsia puukotettiin yli 50 kertaa</w:t>
      </w:r>
    </w:p>
    <w:p>
      <w:r>
        <w:t xml:space="preserve">Gary Williams, 58, löydettiin Lakefield Place -nimisestä talosta Llanellissa, Carmarthenshiren osavaltiossa 29. joulukuuta. Jessena Wendy Ann Sheridanin, 46, ruumis löytyi makuuhuoneesta. Haverfordwestissä järjestetyssä kuulemisessa kerrottiin, että Sheridan kuoli "itse aiheutettuihin vammoihin". Dyfed-Powysin poliisi ei etsi ketään muuta kuolemaan liittyvää henkilöä. Poliisi ilmoitti myös, että rikossyytteitä ei nosteta. Kuolemansyyntutkijaharjoittelija Maggie Julian kertoi, että Swansean Gowertonista kotoisin olevan Williamsin löytyi useita vammoja. Alustavan kuolinselvityksen mukaan hän kuoli kaulaan, rintaan ja vatsaan kohdistuneisiin puukoniskuihin. Williamsilla oli myös haavoja, jotka viittasivat "puolustusvammoihin", raportissa lisättiin. Kuolemansyyntutkija Mark Layton lykkäsi molempien kuolemantapausten tutkintaa 28. toukokuuta asti.</w:t>
      </w:r>
    </w:p>
    <w:p>
      <w:r>
        <w:rPr>
          <w:b/>
        </w:rPr>
        <w:t xml:space="preserve">Yhteenveto</w:t>
      </w:r>
    </w:p>
    <w:p>
      <w:r>
        <w:t xml:space="preserve">Talosta kuolleena löydettyä liikemiestä oli puukotettu yli 50 kertaa, on kuultu tutkinnassa.</w:t>
      </w:r>
    </w:p>
    <w:p>
      <w:r>
        <w:rPr>
          <w:b/>
          <w:u w:val="single"/>
        </w:rPr>
        <w:t xml:space="preserve">Asiakirjan numero 16438</w:t>
      </w:r>
    </w:p>
    <w:p>
      <w:r>
        <w:t xml:space="preserve">Kortti- ja kontaktiton maksaminen Lontoon takseissa lokakuusta 2016 alkaen.</w:t>
      </w:r>
    </w:p>
    <w:p>
      <w:r>
        <w:t xml:space="preserve">Kuulemisen mukaan 86 prosenttia vastaajista kannatti korttimaksamista, kun taas 68 prosenttia halusi mahdollisuuden kontaktittomaan maksamiseen. Kortilla maksavat asiakkaat eivät maksa lisämaksua. TfL:n mukaan perushintaan, joka on matkan alussa 2,40 puntaa, tulee kuitenkin 20 pennin korotus. Steve McNamara Licensed Taxi Drivers Associationista sanoi, että suurin osa taksinkuljettajista hyväksyy jo nyt kortit. "Olemme kuitenkin tyytyväisiä siihen, että TfL on käyttänyt neuvotteluvoimaansa alentaakseen korttitoimittajien taksiautoilijoilta perimiä kustannuksia." "Kultainen tilaisuus" Lontoon pormestari Boris Johnson sanoi: "Tämä liike edistää taksiyrittäjien liiketoimintaa ja tuo taksiliikenteen 2000-luvulle mahdollistamalla asiakkaille nopeammat ja mukavammat matkat." "Taksiyrittäjät voivat tehdä taksimatkoja nopeammin ja kätevämmin." TfL:n pintaliikenteen operatiivinen johtaja Garrett Emmerson sanoi: "Yhä useammat ihmiset käyttävät verkossamme kontaktittomia maksuvälineitä, ja korttimaksujen käyttöönotto takseissa tarkoittaa, että asiakkaiden ei enää tarvitse miettiä, miten he voisivat maksaa matkansa ennen kuin he nousevat taksiin." Lontoon yleiskokouksen liikennevaliokunnan puheenjohtaja Valerie Shawcross sanoi, että siirto on "kultainen tilaisuus" luvan saaneille taksinkuljettajille. "Kuulimme tutkimuksemme aikana todisteita New Yorkista, jossa korttimaksujen käyttöönotto lisäsi liiketoimintaa", hän sanoi.</w:t>
      </w:r>
    </w:p>
    <w:p>
      <w:r>
        <w:rPr>
          <w:b/>
        </w:rPr>
        <w:t xml:space="preserve">Yhteenveto</w:t>
      </w:r>
    </w:p>
    <w:p>
      <w:r>
        <w:t xml:space="preserve">Kortti- ja kontaktiton maksaminen voisi tulla pakolliseksi kaikissa Lontoon mustissa takseissa lokakuusta 2016 alkaen, Transport for London (TfL) on ilmoittanut.</w:t>
      </w:r>
    </w:p>
    <w:p>
      <w:r>
        <w:rPr>
          <w:b/>
          <w:u w:val="single"/>
        </w:rPr>
        <w:t xml:space="preserve">Asiakirjan numero 16439</w:t>
      </w:r>
    </w:p>
    <w:p>
      <w:r>
        <w:t xml:space="preserve">Whitney Houston hukkui kokaiinin käytön jälkeen, sanoo kuolinsyyntutkija</w:t>
      </w:r>
    </w:p>
    <w:p>
      <w:r>
        <w:t xml:space="preserve">Kuolemansyyntutkijan tiedottaja Craig Harvey sanoi huumetestien osoittavan, että 48-vuotias yhdysvaltalainen laulaja oli krooninen kokaiinin käyttäjä. Ilmoitus lopettaa viikkoja kestäneet spekulaatiot Houstonin kuolinsyystä. Hänet löydettiin uppoutuneena Los Angelesin hotellihuoneensa kylpyammeesta Grammy-gaalan aattona 11. helmikuuta. LA:n piirikunnan kuolinsyyntutkijan toimisto kuvaili lausunnossaan Houstonin kuolintapaa "onnettomuudeksi" ja lisäsi, että "mitään traumaa tai rikollista tekoa ei epäillä". Syyksi mainittiin hukkuminen ja "ateroskleroottisen sydänsairauden ja kokaiinin käytön vaikutukset". Muita hänen verestään löytyneitä huumeita olivat marihuana sekä ahdistuslääke, lihasrelaksantti ja allergialääke. Nämä eivät kuitenkaan olleet tekijöitä hänen kuolemassaan, kuolinsyyntutkijan lausunnossa sanottiin. Laulajan käly ja manageri Patricia Houston kertoi uutistoimisto Associated Pressille: "Olemme surullisia kuullessamme toksikologian tuloksista, vaikka olemme iloisia, että saamme nyt asian päätökseen." Poptähti laskettiin haudan lepoon hautausmaalla kotiosavaltiossaan New Jerseyssä hautajaisten jälkeen, joihin osallistui julkkiksia, kuten Oprah Winfrey, Alicia Keys, Mariah Carey ja Mary J Blige. Laulaja, joka oli yksi maailman myydyimmistä artisteista 1980-luvun puolivälistä 1990-luvun loppuun, taisteli pitkään huumeriippuvuutta vastaan.</w:t>
      </w:r>
    </w:p>
    <w:p>
      <w:r>
        <w:rPr>
          <w:b/>
        </w:rPr>
        <w:t xml:space="preserve">Yhteenveto</w:t>
      </w:r>
    </w:p>
    <w:p>
      <w:r>
        <w:t xml:space="preserve">Whitney Houstonin kuolema johtui hukkumisesta, mutta myös huumeiden väärinkäyttö ja sydänsairaus olivat tekijöitä, kuolinsyyntutkija on päättänyt.</w:t>
      </w:r>
    </w:p>
    <w:p>
      <w:r>
        <w:rPr>
          <w:b/>
          <w:u w:val="single"/>
        </w:rPr>
        <w:t xml:space="preserve">Asiakirjan numero 16440</w:t>
      </w:r>
    </w:p>
    <w:p>
      <w:r>
        <w:t xml:space="preserve">RAF Lossiemouthin ja Leucharsin uutiset saattavat olla tulossa pian.</w:t>
      </w:r>
    </w:p>
    <w:p>
      <w:r>
        <w:t xml:space="preserve">Fox sanoi, että uhanalaisten lentotukikohtien - myös kahden Skotlannissa sijaitsevan - tulevaisuudesta on tehty useita päätöksiä. Vastatessaan parlamentin alahuoneessa esitettyihin kysymyksiin Fox sanoi toivovansa, että "edistystä tapahtuu hyvin pian". Kampanjoijat ovat yrittäneet pelastaa Lossiemouthin ja Leucharsin tukikohdat. Skotlannin hallitus on sanonut, että Skotlanti on jo kärsinyt enemmän kuin osansa sotilasmenojen leikkauksista. Yhdistyneen kuningaskunnan hallitus päätti romuttaa uusien Nimrod-vakoilukoneiden laivaston Kinlossissa Morayssa osana puolustuksen tarkistamista. Skotlannin puolustusministeri Michael Moore on myös kerännyt todisteita kahden tukikohdan sulkemisen mahdollisista vaikutuksista Morayn talouteen. Koillis-Fifen kansanedustaja Sir Menzies Campbell sanoi, että kampanja Leucharsin lentotukikohdan säilyttämisen puolesta on "loppusuoralla", mutta kilpailu jatkuu "nauhalle asti". Hän kehotti kannattajia lähettämään sähköpostia suoraan pääministerille ja esittämään oman kantansa tukikohdan säilyttämisen puolesta.</w:t>
      </w:r>
    </w:p>
    <w:p>
      <w:r>
        <w:rPr>
          <w:b/>
        </w:rPr>
        <w:t xml:space="preserve">Yhteenveto</w:t>
      </w:r>
    </w:p>
    <w:p>
      <w:r>
        <w:t xml:space="preserve">Puolustusministeri Liam Fox on vihjannut, että uutisia Morayssa sijaitsevan Lossiemouthin ja Fifessä sijaitsevan Leucharsin RAF:n tulevaisuudesta saattaa olla tulossa.</w:t>
      </w:r>
    </w:p>
    <w:p>
      <w:r>
        <w:rPr>
          <w:b/>
          <w:u w:val="single"/>
        </w:rPr>
        <w:t xml:space="preserve">Asiakirjan numero 16441</w:t>
      </w:r>
    </w:p>
    <w:p>
      <w:r>
        <w:t xml:space="preserve">Brit Awards 2020: Brit Brit Awards: Täydellinen luettelo ehdokkaista</w:t>
      </w:r>
    </w:p>
    <w:p>
      <w:r>
        <w:t xml:space="preserve">Skotlantilaisella laulajalla ja Lontoossa syntyneellä räppärillä on molemmilla neljä ehdokkuutta, ja Stormzy ja Mabel ovat heidän kannoillaan kolmella ehdokkuudella. Tämän vuoden seremoniaa on virtaviivaistettu, ja kategoriat, kuten paras kansainvälinen ryhmä ja elämäntyöpalkinto, on poistettu, jotta esityksille olisi enemmän tilaa. Palkintoja on kuitenkin kritisoitu monimuotoisuuden puutteesta, sillä vain neljä naista on ehdolla neljässä kategoriassa, jotka ovat avoimia sekä mies- että naisartisteille - paras ryhmä, paras uusi artisti, paras kappale ja vuoden albumi. Kaksi näistä ehdokkuuksista menee samalle henkilölle, poplaulaja Mabelille, kun taas loput kaksi, Miley Cyrus ja Normani, ovat vierailevia laulajia Mark Ronsonin ja Sam Smithin kappaleissa. Tässä on koko lista ehdokkaista. Paras albumi Paras brittiläinen nainen Paras brittiläinen mies 10 ikimuistoista Brit Awards -hetkeä Miksi useampi nainen ei ollut ehdolla Brit Award -palkinnon saajaksi? Lewis Capaldi ja Dave johtavat Brit Award -ehdokkaita Paras brittiläinen yhtye Paras uusi artisti Paras kappale Kansainvälinen nainen Kansainvälinen mies Rising star -palkinto</w:t>
      </w:r>
    </w:p>
    <w:p>
      <w:r>
        <w:rPr>
          <w:b/>
        </w:rPr>
        <w:t xml:space="preserve">Yhteenveto</w:t>
      </w:r>
    </w:p>
    <w:p>
      <w:r>
        <w:t xml:space="preserve">Lewis Capaldi ja Dave johtavat vuoden 2020 Brit Awards -ehdokkaiden listaa, joka järjestetään Lontoon O2-areenalla tiistaina 18. helmikuuta.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docId:A82A5EADADAB15B59D97C794FC06F176</keywords>
  <dc:description>generated by python-docx</dc:description>
  <lastModifiedBy/>
  <revision>1</revision>
  <dcterms:created xsi:type="dcterms:W3CDTF">2013-12-23T23:15:00.0000000Z</dcterms:created>
  <dcterms:modified xsi:type="dcterms:W3CDTF">2013-12-23T23:15:00.0000000Z</dcterms:modified>
  <category/>
</coreProperties>
</file>