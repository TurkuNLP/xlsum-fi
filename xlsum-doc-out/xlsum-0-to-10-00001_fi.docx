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775</w:t>
      </w:r>
    </w:p>
    <w:p>
      <w:r>
        <w:t xml:space="preserve">Trislander-lentokone lopettaa Guernsey-Jersey-reitillä</w:t>
      </w:r>
    </w:p>
    <w:p>
      <w:r>
        <w:t xml:space="preserve">Trislander-lentokone, jota käytti ensimmäisen kerran lentoyhtiö Aurigny vuonna 1971, on korvattu Blue Islandsin lentokoneilla. Se on osa näiden kahden lentoyhtiön yhdistymissopimusta, jolla ne pyrkivät säästämään kustannuksissa. Entiset Trislander-lentäjät sanoivat, että tämä merkitsee aikakauden loppua ja että he ovat surullisia koneen poistumisesta. Trislanderit jatkavat kuitenkin toistaiseksi lentämistä Alderneyn, Ranskan ja Guernseyn välillä. Vaikka Guernseyn ja Jerseyn välisellä reitillä käytetään vain Blue Islandin koneita, molemmat lentoyhtiöt ottavat vastaan varauksia paikoista, jotka myydään tasapuolisesti.</w:t>
      </w:r>
    </w:p>
    <w:p>
      <w:r>
        <w:rPr>
          <w:b/>
        </w:rPr>
        <w:t xml:space="preserve">Yhteenveto</w:t>
      </w:r>
    </w:p>
    <w:p>
      <w:r>
        <w:t xml:space="preserve">Guernseyn ja Jerseyn välisillä kaupallisilla lennoilla yli 40 vuoden ajan käytetyt lentokoneet on poistettu käytöstä.</w:t>
      </w:r>
    </w:p>
    <w:p>
      <w:r>
        <w:rPr>
          <w:b/>
          <w:u w:val="single"/>
        </w:rPr>
        <w:t xml:space="preserve">Asiakirjan numero 776</w:t>
      </w:r>
    </w:p>
    <w:p>
      <w:r>
        <w:t xml:space="preserve">Neuvosto kysyy asukkailta, mitä palveluja pitäisi säästää</w:t>
      </w:r>
    </w:p>
    <w:p>
      <w:r>
        <w:t xml:space="preserve">Poolen kaupungin helmikuussa hyväksytyssä talousarviossa vuosiksi 2010/2011 oli alun perin suunniteltu 4,2 miljoonan punnan säästöjä. Nyt se kuitenkin sanoo, että valtion rahoituksen leikkaus 2,9 miljoonalla punnalla ja palvelujen kasvava kysyntä ovat nostaneet säästöjen kokonaismäärän 8,4 miljoonaan puntaan tälle vuodelle. Se lisäsi, että lasten ja aikuisten sosiaalipalvelujen kustannukset nousevat vuosittain. Julkisen osallisuuden neuvoston johtaja Brian Leverett sanoi BBC Radio Solentille: "Tilanne on hyvin vakava. "Väestörakenteen aiheuttamat paineet näyttävät lisäävän kustannuksia vielä miljoonalla punnalla, koska meidän on maksettava yhä useammista ihmisistä, jotka joutuvat hoitokoteihin ilman, että heillä on tarpeeksi rahaa rahoittaa itseään ja muita tarvitsemiaan sosiaalipalveluja." Leverett totesi, että "väestörakenteen aiheuttamat paineet ovat erittäin vakavia. "Voisimme rahoittaa tämän vuoden vajeen varoistamme, mutta sitten meillä ei olisi enää varantoja seuraavalle vuodelle. "Sekä nyt että tulevina vuosina keskitymme ensisijaisesti suojelemaan etulinjan palveluja." Hän lisäsi: "Aiomme kysyä kansalaisilta, mitkä ovat heidän mielestään tärkeimmät palvelut, jotka he haluavat säilyttää. "Se voi tarkoittaa, että kaikki neuvoston työn osa-alueet - kuten koulutus, sosiaalihuolto, tiet, roskien keruu ja kirjastot - joutuvat kohtaamaan rajuja leikkauksia."</w:t>
      </w:r>
    </w:p>
    <w:p>
      <w:r>
        <w:rPr>
          <w:b/>
        </w:rPr>
        <w:t xml:space="preserve">Yhteenveto</w:t>
      </w:r>
    </w:p>
    <w:p>
      <w:r>
        <w:t xml:space="preserve">Valtuusto aikoo kysyä asukkailta, mitkä tärkeät palvelut he haluavat säilyttää, kun se kamppailee saadakseen aikaan yli 3 miljoonan punnan lisäsäästöt tänä varainhoitovuonna.</w:t>
      </w:r>
    </w:p>
    <w:p>
      <w:r>
        <w:rPr>
          <w:b/>
          <w:u w:val="single"/>
        </w:rPr>
        <w:t xml:space="preserve">Asiakirjan numero 777</w:t>
      </w:r>
    </w:p>
    <w:p>
      <w:r>
        <w:t xml:space="preserve">Vuosisatoja vanha rakennus löytyi Bristolin kartanon alueelta</w:t>
      </w:r>
    </w:p>
    <w:p>
      <w:r>
        <w:t xml:space="preserve">Arkeologit päättivät kaivaa Ashton Courtin kartanon etupihan nurmikon Bristolissa sen jälkeen, kun viime vuoden kuivan kesän aikana oli ilmestynyt peltojälkiä. "Hyvin säilyneiden huomattavien muurien", jotka on paljastettu, uskotaan olevan vanha tallirakennuksen osa, joka on kuvattu historiallisissa kartoissa ja kaiverruksissa. Kaivaukset jatkuvat 18. heinäkuuta asti. Johtava arkeologi Tony Roberts sanoi: "Tähän mennessä paljastuneet seinät ovat parhaita säilyneitä, joita olen nähnyt useiden vuosien kaivauskaivausurani aikana." Hänen mukaansa maan alla saattaa olla "vanhempi, tähän asti tuntematon rakennus". Robertsin mukaan geofysikaalinen tutkimus osoitti, että nurmikon alla on paljon enemmän seiniä ja huoneita kuin vain vanhan siiven seinät ja huoneet, joissa sijaitsi 1700-luvun talli. Paljastetut seinät ovat noin 0,5 metrin korkuisia, ja lattiatasoa ei ole vielä saavutettu. Kaivauksista vastaavat arkeologit Archeoscan. Aiemmin Smythien perhekoti, I-luokituksen mukainen Ashton Courtin kartano sijaitsee 850 hehtaarin laajuisella puistoalueella, jonka omistaa paikallisviranomainen Bristolin laitamilla.</w:t>
      </w:r>
    </w:p>
    <w:p>
      <w:r>
        <w:rPr>
          <w:b/>
        </w:rPr>
        <w:t xml:space="preserve">Yhteenveto</w:t>
      </w:r>
    </w:p>
    <w:p>
      <w:r>
        <w:t xml:space="preserve">400 vuotta vanhan rakennuksen jäännökset on löydetty kartanon alueella tehdyissä arkeologisissa kaivauksissa.</w:t>
      </w:r>
    </w:p>
    <w:p>
      <w:r>
        <w:rPr>
          <w:b/>
          <w:u w:val="single"/>
        </w:rPr>
        <w:t xml:space="preserve">Asiakirjan numero 778</w:t>
      </w:r>
    </w:p>
    <w:p>
      <w:r>
        <w:t xml:space="preserve">Tesla ja Walmart käsittelevät aurinkopaneelien palokysymyksiä</w:t>
      </w:r>
    </w:p>
    <w:p>
      <w:r>
        <w:t xml:space="preserve">Se on seurausta vähittäismyyjän nostamasta kanteesta, jossa väitetään, että paneelien asentamisessa katoille on tapahtunut "laajaa huolimattomuutta". Puhtaan energian yritys SolarCity oli asentanut paneelit 240 Walmart-myymälään, ja Tesla osti sen vuonna 2016. Yritykset sanoivat yhteisessä lausunnossaan käsittelevänsä huolenaiheita. Jokaisen järjestelmän on toimittava turvallisesti, ne lisäsivät. Yritykset sanoivat pyrkivänsä "käynnistämään uudelleen Teslan aurinkoenergia-asennukset Walmartin myymälöissä, kun kaikki osapuolet ovat varmoja, että kaikki huolenaiheet on käsitelty". "Molemmat yritykset haluavat ennen kaikkea, että jokainen järjestelmä toimii luotettavasti, tehokkaasti ja turvallisesti", ne lisäsivät. Aiemmin tällä viikolla Walmart nosti kanteen, jossa se vaati aurinkopaneelien poistamista yli 240:stä Yhdysvaltain myymälästään ja väitti, että asennuksia ei ollut tehty asianmukaisten standardien mukaisesti. Tuomioistuinasiakirjoissa kuvattiin useita tulipaloja, joita sattui vuosien 2012 ja 2018 välillä Walmartin myymälöissä Ohiossa, Marylandissa ja Kaliforniassa. Yritykset ovat tehneet yhteistyötä useissa puhtaan energian aloitteissa, mukaan lukien Walmartin ennakkotilaus ainakin 45 Teslan sähkökuorma-autosta.</w:t>
      </w:r>
    </w:p>
    <w:p>
      <w:r>
        <w:rPr>
          <w:b/>
        </w:rPr>
        <w:t xml:space="preserve">Yhteenveto</w:t>
      </w:r>
    </w:p>
    <w:p>
      <w:r>
        <w:t xml:space="preserve">Yhdysvaltalainen supermarketketju Walmart ja Tesla pyrkivät ratkaisemaan ongelmat, joiden väitetään aiheuttaneen aurinkopaneelipaloja seitsemässä sen myymälässä, kertoo Reuters.</w:t>
      </w:r>
    </w:p>
    <w:p>
      <w:r>
        <w:rPr>
          <w:b/>
          <w:u w:val="single"/>
        </w:rPr>
        <w:t xml:space="preserve">Asiakirjan numero 779</w:t>
      </w:r>
    </w:p>
    <w:p>
      <w:r>
        <w:t xml:space="preserve">Räjähtämätön toisen maailmansodan aikainen pommi löytyi Kenfig Poolista, Bridgendistä.</w:t>
      </w:r>
    </w:p>
    <w:p>
      <w:r>
        <w:t xml:space="preserve">Pylessä asuva Dean Smith, 38, oli lauantaina kävelyllä Kenfig Poolin lähellä, kun hän näki hiekasta ulkonevan evän. Hän kurottautui nostamaan sitä, mutta putosi lopulta ja laskeutui maahan, ja 0,6 metriä pitkä pommi oli hänen päällään. Poliisi on eristänyt paikan, ja kuninkaallinen logistiikkarykmentti suorittaa hallitun räjähdyksen. Historian harrastaja Smith, joka teki löydön vävynsä James Clarken, 20, kanssa, sanoi löytävänsä alueelta usein vanhaa taisteluvälineistöä. "Jähmettyimme" "Näimme evän kohoavan ylöspäin ja ajattelin, että siitä tulee hieno kokoelmaani", hän sanoi. "Vedin niin kovaa, että kaaduin taaksepäin ja se laskeutui päälleni. Jähmettyimme hetkeksi ja huomasin, että sulake oli yhä kiinni, joten se oli yhä elossa." "Olen vähän historiaa harrastava, joten tiesin heti, mikä se oli. "Soitimme poliisille ja suljimme alueen kepeillä ja muovipusseilla. "He [poliisit] olivat loistavia, luulen, että he odottivat, että he olivat nähneet sen, mitä olivat nähneet aiemmin, mutta kun hän [poliisi] katsoi tarkemmin, näin hänen silmiensä laajenevan." "He olivat todella hyviä." Etelä-Walesin poliisi vahvisti, että poliisit olivat saaneet hälytyksen Kenfig Poolissa olevasta historiallisesta taisteluvälineestä, ja kertoi, että Royal Logistics Corpin pommiryhmä käsittelee asiaa.</w:t>
      </w:r>
    </w:p>
    <w:p>
      <w:r>
        <w:rPr>
          <w:b/>
        </w:rPr>
        <w:t xml:space="preserve">Yhteenveto</w:t>
      </w:r>
    </w:p>
    <w:p>
      <w:r>
        <w:t xml:space="preserve">Etelä-Walesin luonnonsuojelualueelle on kutsuttu pommiasiantuntijoita sen jälkeen, kun kävelijä löysi Bridgendistä toisen maailmansodan räjähtämättömän kranaatin.</w:t>
      </w:r>
    </w:p>
    <w:p>
      <w:r>
        <w:rPr>
          <w:b/>
          <w:u w:val="single"/>
        </w:rPr>
        <w:t xml:space="preserve">Asiakirjan numero 780</w:t>
      </w:r>
    </w:p>
    <w:p>
      <w:r>
        <w:t xml:space="preserve">Coronavirus: Kahdeksas henkilö Mansaaren klusterissa positiivinen testi</w:t>
      </w:r>
    </w:p>
    <w:p>
      <w:r>
        <w:t xml:space="preserve">Hallituksen tiedottajan mukaan asukkaalla oli ollut läheinen kontakti henkilöön, joka oli aiemmin testattu positiiviseksi, ja hän oli itse eristänyt itsensä, kun hän sai diagnoosin. Epidemian aiheuttajaksi on vahvistettu henkilö, joka palasi saarelle Luoteis-Englannista. Tällä hetkellä saarella on 10 aktiivista tapausta, joista yhtä hoidetaan sairaalassa. Koska tautiryhmän alkuperä on tunnistettu, viruksen nykyistä leviämistä ei luokitella hallitsemattomaksi yhteisölliseksi tartunnaksi. Maaliskuun jälkeen saarella on ollut yhteensä 369 vahvistettua koronavirustapausta. Seuraa BBC:n Isle of Man -kanavaa Facebookissa ja Twitterissä. Voit myös lähettää juttuideoita osoitteeseen northwest.newsonline@bbc.co.uk</w:t>
      </w:r>
    </w:p>
    <w:p>
      <w:r>
        <w:rPr>
          <w:b/>
        </w:rPr>
        <w:t xml:space="preserve">Yhteenveto</w:t>
      </w:r>
    </w:p>
    <w:p>
      <w:r>
        <w:t xml:space="preserve">Kahdeksas henkilö, joka liittyy Covid-19-tapausten ryhmään Mansaarella, on saanut positiivisen testituloksen.</w:t>
      </w:r>
    </w:p>
    <w:p>
      <w:r>
        <w:rPr>
          <w:b/>
          <w:u w:val="single"/>
        </w:rPr>
        <w:t xml:space="preserve">Asiakirjan numero 781</w:t>
      </w:r>
    </w:p>
    <w:p>
      <w:r>
        <w:t xml:space="preserve">Upouusi Merseyrailin juna peittyi graffitiin ennen toimitusta.</w:t>
      </w:r>
    </w:p>
    <w:p>
      <w:r>
        <w:t xml:space="preserve">Merseyrailin uuteen kalustoon kuuluva 777-luokka oli graffitien peitossa odottaessaan kuljetusta Merseysideen Tonbridgen varikolla Kentissä. Liikenteenharjoittajan tiedottaja sanoi, että tällaista "vastuutonta käytöstä ei suvaita". Hän sanoi, että graffiteista oli ilmoitettu British Transport Police -poliisille. Junasta otetun kuvan ja videon jakoi rautatieharrastaja Railmen of Kent Twitterissä maanantaina. Tiedottajan mukaan juna oli pysähtynyt Kentissä matkalla Saksan Wildenrathissa sijaitsevalta testiradalta Merseysideen, ja graffitit poistetaan nyt Kirkdalen varikolla tuhansia puntia maksavalla tavalla. Hän sanoi, että juna olisi sen jälkeen "valmis testattavaksi Merseyrailin verkossa". "Haluamme myös muistuttaa graffititaiteilijoita, että junavarikot ovat "eläviä kohteita" ja voivat olla erittäin vaarallisia, joten älkää vaarantako henkeänne tunkeutumalla niihin", hän lisäsi. Juna on osa Merseyrailin uutta junakalustoa, jonka on määrä aloittaa matkustajien kuljettaminen Merseysidessä sekä osissa Lancashirea ja Cheshireä syksyllä. Sveitsiläisen Stadler-yhtiön valmistamat 52 uutta junaa ovat osa 500 miljoonan punnan investointia verkkoon. Seuraa BBC North Westin toimintaa Facebookissa, Twitterissä ja Instagramissa. Voit myös lähettää juttuideoita osoitteeseen northwest.newsonline@bbc.co.uk</w:t>
      </w:r>
    </w:p>
    <w:p>
      <w:r>
        <w:rPr>
          <w:b/>
        </w:rPr>
        <w:t xml:space="preserve">Yhteenveto</w:t>
      </w:r>
    </w:p>
    <w:p>
      <w:r>
        <w:t xml:space="preserve">Rautatieoperaattori joutuu käyttämään "tuhansia puntia" upouuden junan puhdistamiseen sen jälkeen, kun sitä oli vandalisoitu ennen sen käyttöönottoa.</w:t>
      </w:r>
    </w:p>
    <w:p>
      <w:r>
        <w:rPr>
          <w:b/>
          <w:u w:val="single"/>
        </w:rPr>
        <w:t xml:space="preserve">Asiakirjan numero 782</w:t>
      </w:r>
    </w:p>
    <w:p>
      <w:r>
        <w:t xml:space="preserve">Walter Scott -palkinnon ehdokaslista paljastui</w:t>
      </w:r>
    </w:p>
    <w:p>
      <w:r>
        <w:t xml:space="preserve">Jennifer Egan, Jane Harris, Paul Lynch, Patrick McGrath, Rachel Malik ja Benjamin Myers ovat tänä vuonna ehdolla palkinnon saajiksi. Tuomareiden mukaan oli ollut "todellista herkkua" tutustua kirjojen käsittelemiin historian eri aikakausiin. Kokonaisvoittaja julkistetaan Borders Book Festivalissa Melrosessa 16. kesäkuuta. Ehdokaslistalla on kuusi kirjaa: Tuomarit sanoivat: "Tämän vuoden ehdokaslistalla on maaseutua ja kaupunkia, eksoottista ja arkista, eeppistä ja intiimiä. "Jokaisen ehdolla olevan kirjan kerronnallinen tarina on mukaansatempaava, ja sen sivuilla on yleismaailmallisia totuuksia, joihin voimme samaistua. "Tuomarit nauttivat haasteesta, joka liittyy voittajan valintaan."</w:t>
      </w:r>
    </w:p>
    <w:p>
      <w:r>
        <w:rPr>
          <w:b/>
        </w:rPr>
        <w:t xml:space="preserve">Yhteenveto</w:t>
      </w:r>
    </w:p>
    <w:p>
      <w:r>
        <w:t xml:space="preserve">Historiallisen fiktion 25 000 punnan Walter Scott -palkinnon kuuden kirjan ehdokaslista on julkistettu.</w:t>
      </w:r>
    </w:p>
    <w:p>
      <w:r>
        <w:rPr>
          <w:b/>
          <w:u w:val="single"/>
        </w:rPr>
        <w:t xml:space="preserve">Asiakirjan numero 783</w:t>
      </w:r>
    </w:p>
    <w:p>
      <w:r>
        <w:t xml:space="preserve">Guernseyn lentoaseman kiitoratatöiden aiheuttamaa melua seurataan</w:t>
      </w:r>
    </w:p>
    <w:p>
      <w:r>
        <w:t xml:space="preserve">Val Cameron sanoi, että hänen ryhmänsä valmistelee parhaillaan suunnitelmia, jotta voidaan ryhtyä toimiin, jos melutasot nousevat liian korkeiksi. Hän sanoi: Jos tilanne muuttuisi äärimmäisen vaikeaksi, meillä olisi tietenkin valta sulkea se." Hän sanoi: "Teemme yhteistyötä yhtiön kanssa, mutta jos se muuttuisi erittäin vaikeaksi, meillä olisi tietenkin valta sulkea se." Cameron sanoi, että toivottavasti he pystyvät estämään tällaisten ongelmien syntymisen. Hän sanoi: Cameron sanoi: "Kaikki työ, jota teemme tällä hetkellä, on tilanteen arviointia ja mahdollisimman monenlaisten toimenpiteiden toteuttamista, jotta voimme estää häiriöitä yhteisölle." Hän sanoi: "Se ei ole ainoa keino, jolla voimme estää häiriöitä yhteisölle." Työt 80 miljoonan punnan hankkeessa voivat alkaa tämän kuun loppuun mennessä, jos ympäristöministeriö hyväksyy suunnitelmat muun muassa melun, valosaasteen ja pölyn aiheuttamien häiriöiden minimoimiseksi.</w:t>
      </w:r>
    </w:p>
    <w:p>
      <w:r>
        <w:rPr>
          <w:b/>
        </w:rPr>
        <w:t xml:space="preserve">Yhteenveto</w:t>
      </w:r>
    </w:p>
    <w:p>
      <w:r>
        <w:t xml:space="preserve">Guernseyn lentoaseman kiitoratahankkeen vaikutus lähiseudun asukkaisiin on suuri huolenaihe, on saaren ympäristöterveydenhuollon johtaja todennut.</w:t>
      </w:r>
    </w:p>
    <w:p>
      <w:r>
        <w:rPr>
          <w:b/>
          <w:u w:val="single"/>
        </w:rPr>
        <w:t xml:space="preserve">Asiakirjan numero 784</w:t>
      </w:r>
    </w:p>
    <w:p>
      <w:r>
        <w:t xml:space="preserve">Eteläinen maatalousnäyttely: Erikoinen sonni nimetty ylimmäksi mestariksi</w:t>
      </w:r>
    </w:p>
    <w:p>
      <w:r>
        <w:t xml:space="preserve">Viisivuotias limousin-sonni Orrisdale Icebreaker voitti sadat eläimet ja voitti Southern Agricultural Show'n parhaana näyttelyssä. Omistaja Kirree Kermode sanoi, että kunnianosoituksen saaminen "itse kasvattamallamme eläimellä on suuri ilo". Viikonloppuna Great Meadowissa Malewissa pidettyyn näyttelyyn osallistui tuhansia eläimiä rankkasateesta ja kovasta tuulesta huolimatta. Kermode sanoi, että hänen perheensä oli "täysin tyytyväinen" palkinnon saatuaan. "Se on aina ollut erityinen nuoresta lähtien, ja sillä on aina ollut luokka ja fantastinen luonne", hän sanoi. "Veljeni tekivät kovasti töitä pestäkseen ja föönatakseen sen, ja säästä huolimatta se näytti upealta".</w:t>
      </w:r>
    </w:p>
    <w:p>
      <w:r>
        <w:rPr>
          <w:b/>
        </w:rPr>
        <w:t xml:space="preserve">Yhteenveto</w:t>
      </w:r>
    </w:p>
    <w:p>
      <w:r>
        <w:t xml:space="preserve">Erikoinen kantasonni on kruunattu Mansaaren maatalousnäyttelyn ylivoimaiseksi mestariksi.</w:t>
      </w:r>
    </w:p>
    <w:p>
      <w:r>
        <w:rPr>
          <w:b/>
          <w:u w:val="single"/>
        </w:rPr>
        <w:t xml:space="preserve">Asiakirjan numero 785</w:t>
      </w:r>
    </w:p>
    <w:p>
      <w:r>
        <w:t xml:space="preserve">'Dinosaurus' sytyttää tulipalon Jerseyn Tamba-puistossa</w:t>
      </w:r>
    </w:p>
    <w:p>
      <w:r>
        <w:t xml:space="preserve">"Vaarallista" mustaa savua näkyi kaikkialla Jerseyssä saaren Tamba Parkissa syttyneen tulipalon seurauksena. Tulipalo, josta ilmoitettiin noin kello 12.30 BST, nielaisi ajoneuvoja ja kaasupulloja, ennen kuin se saatiin hallintaan kello 14.45. Koko henkilökunta ja vierailijat evakuoitiin, eikä kukaan loukkaantunut. Lisää Tamba Parkin tulipalosta ja muista Jerseyn tarinoista. Jerseyn palo- ja pelastuspalvelun komentaja Martin Allix sanoi, että savu oli "palavan muovin ja kumin sekoitusta", joka saattoi olla "hyvin vaarallista" kaikille alueella oleville. Eräs St Lawrencen puiston kävijä, David Gardiner, kertoi kuulleensa "pamauksen" ennen kuin näki savun, ja henkilökunta evakuoi hänet puistosta. Puiston toiminnanjohtaja Christopher Colin sanoi, että dinosauruksen malli oli "rutiinihuollossa". Hän sanoi: "Kipinät sytyttivät sen tuleen. Hyppäsimme nopeasti sammuttimien ja veden ääreen, mutta se ei riittänyt, se syttyi liian nopeasti. "Hyvin nopeasti tulipalo muuttui pienestä tulipalosta täydelliseksi evakuoinniksi". Hän lisäsi, että henkilökunta käyttää noin 20 tuntia viikossa puiston dinosaurusten korjaamiseen ja että he "eivät ole koskaan nähneet mitään vastaavaa". Hän lisäsi: "Meiltä puuttuu yksi dinosaurus, mutta loppujen lopuksi kukaan ei loukkaantunut, joten olen tyytyväinen." Hän lisäsi: "Meiltä puuttuu yksi dinosaurus, mutta loppujen lopuksi kukaan ei loukkaantunut, joten olen tyytyväinen." Puisto suljettiin koko päiväksi.</w:t>
      </w:r>
    </w:p>
    <w:p>
      <w:r>
        <w:rPr>
          <w:b/>
        </w:rPr>
        <w:t xml:space="preserve">Yhteenveto</w:t>
      </w:r>
    </w:p>
    <w:p>
      <w:r>
        <w:t xml:space="preserve">Seikkailupuistossa syttyi suuri tulipalo, kun hitsauslaitteita käytettiin jättiläisdinosauruksen hampaisiin, palokunta on kertonut.</w:t>
      </w:r>
    </w:p>
    <w:p>
      <w:r>
        <w:rPr>
          <w:b/>
          <w:u w:val="single"/>
        </w:rPr>
        <w:t xml:space="preserve">Asiakirjan numero 786</w:t>
      </w:r>
    </w:p>
    <w:p>
      <w:r>
        <w:t xml:space="preserve">Flintshiren valtuuston verkkosivut hakkeroitu muokatun henkilötiedon takia</w:t>
      </w:r>
    </w:p>
    <w:p>
      <w:r>
        <w:t xml:space="preserve">Tiivistelmä ihmisten kommenteista oli nähtävillä verkkosivustolla, mutta heidän henkilötietonsa oli poistettu. Neuvosto kuitenkin totesi, että "tietoisesti on pyritty poistamaan tämä suojaus, jos joku käyttää verkkosivustoamme". Asianomaisiin on otettu yhteyttä, viranomainen vahvisti. Se sanoi, että asiakirjat poistettiin julkisuudesta sen jälkeen, kun tietoturvaloukkaus havaittiin kolmen tunnin kuluessa niiden julkaisemisesta. Neuvoston mukaan paljastui "pieni määrä" tietueita, joissa ihmiset olivat jättäneet kommentteja paikalliseen kehittämissuunnitelmaan. Suunnitelmassa esitetään ehdotuksia muun muassa uusista ensisijaisista asuinalueista. Hallintojohtaja Gareth Owens sanoi: "Neuvosto on myös tietoinen siitä, että useiden henkilöiden henkilötietoja on julkaistu verkossa niiden henkilöiden toimesta, jotka ovat saattaneet saada niitä, tai muiden tahojen toimesta". "Uskomme, että tämän aineiston julkaiseminen on laitonta, ja olemme toimittaneet todisteita väitetystä rikkomuksesta Information Commissioner's Office -virastolle". "Pyydämme anteeksi kaikilta, joita tämä tapaus koskee. "Tietojen suojaamiseen käytetty ohjelmisto ei ollut riittävä, ja on jo hankittu vahvempi ohjelmisto, jolla varmistetaan, että redusoidut tiedot ovat turvallisesti suojattuja, kun asiakirjat julkaistaan pian uudelleen."</w:t>
      </w:r>
    </w:p>
    <w:p>
      <w:r>
        <w:rPr>
          <w:b/>
        </w:rPr>
        <w:t xml:space="preserve">Yhteenveto</w:t>
      </w:r>
    </w:p>
    <w:p>
      <w:r>
        <w:t xml:space="preserve">Flintshiren valtuuston verkkosivuille kommentteja paikallisista suunnittelukysymyksistä jättäneiden ihmisten henkilötiedot hakkeroitiin, kuten pomot ovat myöntäneet.</w:t>
      </w:r>
    </w:p>
    <w:p>
      <w:r>
        <w:rPr>
          <w:b/>
          <w:u w:val="single"/>
        </w:rPr>
        <w:t xml:space="preserve">Asiakirjan numero 787</w:t>
      </w:r>
    </w:p>
    <w:p>
      <w:r>
        <w:t xml:space="preserve">Brexit: "Vain haamuhallitus haluaa kovan rajan</w:t>
      </w:r>
    </w:p>
    <w:p>
      <w:r>
        <w:t xml:space="preserve">Konservatiivien edustaja ja merkittävä brexitin kannattaja puhui BBC NI:n The View -ohjelmassa. Hän sanoi, että koska molemmat hallitukset haluavat helpottaa matkustamista pohjoisen ja etelän välillä, raja pysyy auki. "Se, miten valvot rajaa, on suvereenin valtion päätös", hän sanoi. "Jos suvereeni valtio sanoo, että jätämme tämän rajan auki, raja on auki. "Joko Yhdistyneen kuningaskunnan tai Irlannin hallituksen on siis päätettävä, että se haluaa toteuttaa kovan rajan. Molemmat hallitukset ovat sanoneet, etteivät ne halua, joten kumpi tekee sen? "Tätä kysymystä kukaan ei ole onnistunut kysymään - se on jonkinlainen haamuhallitus, joka aikoo tehdä tämän." Rees-Mogg kertoi ohjelmassa myös, ettei hänen tarvitse tulla raja-alueelle ymmärtääkseen, miten Brexit vaikuttaa siellä asuviin ihmisiin. "Kysymys on siitä, tarvitaanko fyysistä infrastruktuuria suhteessa siihen, mitä tulee tapahtumaan, ja vastaus on, että ei tarvita", hän sanoi. "Se, että menen ja vaellan muutaman tien yli, ei kerro minulle mitään siitä enempää."</w:t>
      </w:r>
    </w:p>
    <w:p>
      <w:r>
        <w:rPr>
          <w:b/>
        </w:rPr>
        <w:t xml:space="preserve">Yhteenveto</w:t>
      </w:r>
    </w:p>
    <w:p>
      <w:r>
        <w:t xml:space="preserve">Vain "haamuhallitus" haluaisi luoda kovan rajan Pohjois-Irlannin ja tasavallan välille Brexitin jälkeen, Jacob Rees-Mogg on sanonut.</w:t>
      </w:r>
    </w:p>
    <w:p>
      <w:r>
        <w:rPr>
          <w:b/>
          <w:u w:val="single"/>
        </w:rPr>
        <w:t xml:space="preserve">Asiakirjan numero 788</w:t>
      </w:r>
    </w:p>
    <w:p>
      <w:r>
        <w:t xml:space="preserve">Mustia kaivostyöläisiä koskeva historiahanke saapuu Etelä-Walesiin</w:t>
      </w:r>
    </w:p>
    <w:p>
      <w:r>
        <w:t xml:space="preserve">Historioitsija Norma Gregory paljastaa Yhdistyneen kuningaskunnan mustien kaivostyöläisten piilotetun historian. Hän on jo puhunut 40 mustan kaivostyöläisen kanssa muualla ja etsii nyt lisää Etelä-Walesista. Hän aikoo luoda näyttelyn, joka kertoo heidän näkökulmastaan elämään ja työhön hiilikentillä eri puolilla Britanniaa. Saatat olla myös kiinnostunut: Tiedän, että heitä ei ehkä ollut kovinkaan montaa, mutta toivon todella, että ihmiset muistaisivat, jos heidän isänsä tai isoisänsä työskenteli kaivoksessa", hän sanoi BBC Radio Walesin Good Morning Wales -ohjelmassa. "Minulla on Swansean kaivostyöntekijöiden kirjastosta ystävällisesti saamiani tietoja, mutta minun on vielä etsittävä Glamorganin arkistoista, siellä on monia eri paikkoja, joita en ole vielä tutkinut. "Toivon kuitenkin, että jos useammat ihmiset kuulisivat tästä hankkeesta, useammat ihmiset ilmoittautuisivat ja sanoisivat, että kyllä, isäni oli kaivostyöläinen, ja meillä on näitä kuvia hänestä."</w:t>
      </w:r>
    </w:p>
    <w:p>
      <w:r>
        <w:rPr>
          <w:b/>
        </w:rPr>
        <w:t xml:space="preserve">Yhteenveto</w:t>
      </w:r>
    </w:p>
    <w:p>
      <w:r>
        <w:t xml:space="preserve">Nottinghamin hiilikentällä toimiva historiahanke, jossa jäljitetään afrikkalaista tai afrokaribialaista perimää omaavia entisiä kaivostyöläisiä, etsii nyt veteraaneja Etelä-Walesin kaivoksista.</w:t>
      </w:r>
    </w:p>
    <w:p>
      <w:r>
        <w:rPr>
          <w:b/>
          <w:u w:val="single"/>
        </w:rPr>
        <w:t xml:space="preserve">Asiakirjan numero 789</w:t>
      </w:r>
    </w:p>
    <w:p>
      <w:r>
        <w:t xml:space="preserve">Perry Beechesin akatemiat siirtyvät uusien säätiöiden haltuun.</w:t>
      </w:r>
    </w:p>
    <w:p>
      <w:r>
        <w:t xml:space="preserve">Lokakuussa 2016 paljastui, että Birminghamissa sijaitsevan Perry Beeches Academy Trust -akatemian alijäämä oli 2,1 miljoonaa puntaa "huonon budjettivalvonnan" seurauksena. Se johti toimitusjohtajan eroon. Aikoinaan arvostetun ryhmän kaksi koulua joutui myös erityistoimenpiteisiin. Midlands Live: Perry Beeches Trustin mukaan opetusministeriö on nyt antanut luvan uudelleennimetyille Arena Academylle, City Academylle, City Academy Birminghamille ja Jewellery Quarter Academylle liittyä virallisesti CORE trustiin 1. maaliskuuta. Ark kertoi aloittaneensa kuulemisen Perry Beeches V:n ja sen naapurikoulun, Ark Chamberlain Primary Academyn, yhdistämisestä, ja jos ne hyväksytään, ne yhdistyvät 1. syyskuuta nimellä Ark Victoria Academy. Perry Beeches Trustin mukaan akatemiat pysyisivät "valikoimattomina, uskonnottomina ja sekakouluina". Opetusministeriö kehui aikoinaan trustin kouluja siitä, että ne ovat "rima koko maan kouluille". Vuodesta 2016 alkaen trustin toiminta kuitenkin heikkeni, ja sen entinen puheenjohtaja Liam Nolan erosi toukokuussa saman vuoden toukokuussa Education Funding Agencyn (EFA) tutkimuksen aikana. Kaksi kuukautta ennen eroa EFA arvosteli Birminghamin trustia "huomattavasta heikkoudesta taloushallinnossa". Sen tutkimuksessa kävi ilmi, että Nolanille maksettiin kahden vuoden aikana 160 000 puntaa lisäpalkkaa kolmannen osapuolen sopimuksen kautta - hänen 120 000 punnan vuosipalkkansa lisäksi. Birminghamissa sijaitsevan Perry Beeches Academy Trustin 2,1 miljoonan punnan alijäämä oli seurausta "huonosta talousarvion valvonnasta", Trustin mukaan.</w:t>
      </w:r>
    </w:p>
    <w:p>
      <w:r>
        <w:rPr>
          <w:b/>
        </w:rPr>
        <w:t xml:space="preserve">Yhteenveto</w:t>
      </w:r>
    </w:p>
    <w:p>
      <w:r>
        <w:t xml:space="preserve">Viisi koulua, joita David Cameron kehui aikoinaan "todelliseksi menestystarinaksi" ennen kuin ne joutuivat raporttien mukaan taloudelliseen huonoon hallintoon, aiotaan luovuttaa kahdelle uudelle trustille.</w:t>
      </w:r>
    </w:p>
    <w:p>
      <w:r>
        <w:rPr>
          <w:b/>
          <w:u w:val="single"/>
        </w:rPr>
        <w:t xml:space="preserve">Asiakirjan numero 790</w:t>
      </w:r>
    </w:p>
    <w:p>
      <w:r>
        <w:t xml:space="preserve">Presidentti vakuuttaa JM:n Maailmanpankille</w:t>
      </w:r>
    </w:p>
    <w:p>
      <w:r>
        <w:t xml:space="preserve">Puhuessaan lehdistölle Sri Lankan kehitysfoorumin kaksipäiväisen kokouksen päätteeksi hän sanoi: "Olen nyt paljon luottavaisempi kuultuani hänen valurautaisen sitoumuksensa" Valtiovarainministeri Sarath Amunugama sanoi, että Sri Lankan kehitysfoorumi on luvannut Sri Lankalle apua kolmen miljardin dollarin edestä, ja varat olisivat käytettävissä seuraavien kolmen tai neljän vuoden aikana. Rahat on luvattu presidentti Chandrika Bandaranaike Kumratungen puheen jälkeen, joka auttoi voittamaan avunantajien luottamuksen, hän sanoi. "Ellemme pääse neuvotteluteitse rauhaan, monet näistä lupauksista ja rahoitusvakuutuksista eivät toteudu", hän sanoi. Presidentti Kumaratunga paljasti eilen, että LTTE on tukenut voimakkaasti hallituksen kehitystoimia sodan runtelemilla alueilla pohjoisessa ja itäisessä maakunnassa jo ennen tsunamia. "Meillä on nyt tilaisuus saada heidät mukaan yhteiseen, läpinäkyvään hallintomekanismiin, jonka avulla voimme jälleenrakentaa tsunamin koettelemien ihmisten elämää näissä kuudessa piirikunnassa. Kaikki rannikkopiireissä asuvat yhteisöt, jotka kärsivät hyökyaaltojen rajuista vaikutuksista, olisivat oikeudenmukaisesti edustettuina", presidentti Kumaratunga varoitti. "Hallituksen ulkopuolelta ja myös sen sisältä tullaan esittämään vastalauseita tätä vastaan. Äänekkään vähemmistön ei kuitenkaan voida antaa estää kansakunnan etenemistä kohti rauhaa ja taloudellista vaurautta. Valtiovarainministerin sijainen Ranjith Siyambalapitiya sanoi, että kokous oli avoin ja onnistunut. Se, että jopa ammattiyhdistysaktivistit saivat edustaa kehitysfoorumia, osoitti, että kyseessä oli demokraattinen kokous, jossa voitiin ilmaista näkemyksiä.</w:t>
      </w:r>
    </w:p>
    <w:p>
      <w:r>
        <w:rPr>
          <w:b/>
        </w:rPr>
        <w:t xml:space="preserve">Yhteenveto</w:t>
      </w:r>
    </w:p>
    <w:p>
      <w:r>
        <w:t xml:space="preserve">Maailmanpankin Etelä-Aasiasta vastaava varapääjohtaja Praful Patel sanoo luottavansa Sri Lankan hallituksen ja Tamil Eelamin vapautuksen tiikerien (LTTE) ehdotetun yhteisen mekanismin perustamiseen.</w:t>
      </w:r>
    </w:p>
    <w:p>
      <w:r>
        <w:rPr>
          <w:b/>
          <w:u w:val="single"/>
        </w:rPr>
        <w:t xml:space="preserve">Asiakirjan numero 791</w:t>
      </w:r>
    </w:p>
    <w:p>
      <w:r>
        <w:t xml:space="preserve">Etelä-Yorkshiren poliisi- ja rikoskomissaari 2021: Kuka on ehdolla?</w:t>
      </w:r>
    </w:p>
    <w:p>
      <w:r>
        <w:t xml:space="preserve">Vaalit oli alun perin tarkoitus pitää toukokuussa 2020, mutta niitä lykättiin pandemian vuoksi. Sheffieldin, Rotherhamin, Doncasterin ja Barnsleyn äänestäjät voivat tehdä valintansa. Nämä ehdokkaat ovat tähän mennessä ilmoittaneet aikovansa asettua ehdolle vuonna 2021 (aakkosjärjestyksessä): Tohtori Alan Billings, Labour Tohtori Billings on nykyinen PCC ja on aiemmin toiminut seurakuntapappina ja akateemikkona. David Chinchen, konservatiivit Chinchen on eläkkeellä oleva poliisipäällikkö, joka toimi yli 30 vuotta Metropolitan Police -poliisissa. Joe Otten, liberaalidemokraatit Otten on Sheffieldin kaupunginvaltuutettu, ja hän on ollut ehdokkaana myös useissa Etelä-Yorkshiren parlamentin paikoissa. Seuraa BBC Yorkshirea Facebookissa, Twitterissä ja Instagramissa. Lähetä juttuideasi osoitteeseen yorkslincs.news@bbc.co.uk tai lähetä video tästä. Aiheeseen liittyvät Internet-linkit South Yorkshiren poliisi- ja rikoskomissaari</w:t>
      </w:r>
    </w:p>
    <w:p>
      <w:r>
        <w:rPr>
          <w:b/>
        </w:rPr>
        <w:t xml:space="preserve">Yhteenveto</w:t>
      </w:r>
    </w:p>
    <w:p>
      <w:r>
        <w:t xml:space="preserve">Etelä-Yorkshiren asukkaat äänestävät alueen poliisi- ja rikoskomissaarista (PCC) 6. toukokuuta.</w:t>
      </w:r>
    </w:p>
    <w:p>
      <w:r>
        <w:rPr>
          <w:b/>
          <w:u w:val="single"/>
        </w:rPr>
        <w:t xml:space="preserve">Asiakirjan numero 792</w:t>
      </w:r>
    </w:p>
    <w:p>
      <w:r>
        <w:t xml:space="preserve">Sokea Taser-uhri: CPS harkitsee poliisin valvontaelimen todisteita</w:t>
      </w:r>
    </w:p>
    <w:p>
      <w:r>
        <w:t xml:space="preserve">Colin Farmerin, 63, tainnutti poliisi, joka etsi miestä, joka käveli Chorleyn läpi samuraimiekka kädessään 12. lokakuuta viime vuonna. Poliisin väitetään luulleen Farmerin valkoista keppiä miekaksi. IPCC:n tiedottaja sanoi, että CPS päättää nyt, riittääkö näyttö rikossyytteiden nostamiseen. Taserit on suunniteltu lamauttamaan kohde väliaikaisesti antamalla jopa 50 000 voltin sähköiskuja. Vahingonkorvausvaatimuksen mukaan Farmer, joka on rekisteröity sokeaksi ja joka on kärsinyt kahdesta aivohalvauksesta, oli tapahtumahetkellä kävelemässä pubiin tapaamaan ystäviä. Hänen mukaansa sähköisku pakotti hänet pudottamaan kepin ja kaatumaan maahan. Farmer vietiin sairaalaan hoitoon, josta hänet myöhemmin kotiutettiin. Samurai-miekkaa kantanut mies pidätettiin myöhemmin epäiltynä juopumuksesta ja järjestyshäiriöstä. Tammikuussa Farmerin asianajaja kertoi, että Lancashiren poliisi oli esittänyt vahingonkorvausvaatimuksen. IPCC tutki tapauksen Lancashiren poliisin pyynnöstä. Poliisin tiedottaja sanoi: "Olemme avustaneet ja avustamme edelleen IPCC:tä tämän tapauksen tutkinnassa. "Ymmärrämme päätöksen siirtää tapaus CPS:n käsiteltäväksi ja odotamme heidän päätöksensä tulosta."</w:t>
      </w:r>
    </w:p>
    <w:p>
      <w:r>
        <w:rPr>
          <w:b/>
        </w:rPr>
        <w:t xml:space="preserve">Yhteenveto</w:t>
      </w:r>
    </w:p>
    <w:p>
      <w:r>
        <w:t xml:space="preserve">Poliisin valvontaviranomainen on toimittanut todistusaineiston Crown Prosecution Servicelle (CPS) sen jälkeen, kun poliisi tainnutti sokean miehen Lancashiressa.</w:t>
      </w:r>
    </w:p>
    <w:p>
      <w:r>
        <w:rPr>
          <w:b/>
          <w:u w:val="single"/>
        </w:rPr>
        <w:t xml:space="preserve">Asiakirjan numero 793</w:t>
      </w:r>
    </w:p>
    <w:p>
      <w:r>
        <w:t xml:space="preserve">Tyttöystävän kurkun viiltänyt mies myöntää murhan yrityksensä</w:t>
      </w:r>
    </w:p>
    <w:p>
      <w:r>
        <w:t xml:space="preserve">Karl Molyneaux, 52, teki maaliskuussa South Shieldsissä poliisin mukaan "kauhistuttavan ja raukkamaisen hyökkäyksen", jonka seurauksena uhri joutui leikkaukseen kaulaansa ja käteensä. Hän myönsi murhayrityksen Newcastle Crown Courtissa. Eglesfield Roadilla, South Shieldsissä asuva Molyneaux tuomitaan 26. kesäkuuta. Oikeus kuuli, että poliisi kutsuttiin uhrin osoitteeseen noin kello 20.30 GMT 11. maaliskuuta ja löysi hänet vakavasti loukkaantuneena. Vähän myöhemmin Molyneaux - joka oli tuntenut uhrin yli 10 vuotta ennen kuin heidän ystävyydestään tuli suhde - soitti läheiseltä huoltoasemalta valvomoon ja myönsi tehneensä rikoksen. Ylikonstaapeli Gaye Martin Northumbrian poliisista sanoi, että Molyneaux, jolla ei ollut aiempia tuomioita, oli "uskomattoman onnekas", ettei häntä syytetä murhasta. "Molyneaux on vaarallinen mies, joka osoitti, ettei häneen voi luottaa laillisessa yhteiskunnassa", hän sanoi. "Hänen toimintansa oli kylmää ja synkkää, ja hän jätti tyttöystävänsä taistelemaan hengestään katastrofaalisten vammojen kanssa, kun hän häpeilemättä poistui osoitteesta kahden teini-ikäisen lapsensa kanssa yläkerrassa. Uhri sanoi oikeudelle laatimassaan lausunnossa: "Olen äärimmäisen järkyttynyt ja epäuskoinen siitä, että Karl on tehnyt tämän minulle. "Tämä on kääntänyt maailmani ylösalaisin." Aiheeseen liittyvät Internet-linkit HM Courts Service</w:t>
      </w:r>
    </w:p>
    <w:p>
      <w:r>
        <w:rPr>
          <w:b/>
        </w:rPr>
        <w:t xml:space="preserve">Yhteenveto</w:t>
      </w:r>
    </w:p>
    <w:p>
      <w:r>
        <w:t xml:space="preserve">Mies viilsi kumppaninsa kurkun auki, kun tämän teini-ikäiset lapset olivat talossa, pakeni sitten huoltoasemalle ja tunnusti poliisille, on kuultu oikeudessa.</w:t>
      </w:r>
    </w:p>
    <w:p>
      <w:r>
        <w:rPr>
          <w:b/>
          <w:u w:val="single"/>
        </w:rPr>
        <w:t xml:space="preserve">Asiakirjan numero 794</w:t>
      </w:r>
    </w:p>
    <w:p>
      <w:r>
        <w:t xml:space="preserve">Don Lockin murhajuttu: Don Lock: Tappaja "murskasi auton vasaralla".</w:t>
      </w:r>
    </w:p>
    <w:p>
      <w:r>
        <w:t xml:space="preserve">Matthew Daley hyökkäsi auton kimppuun vasaralla ennen kuin hän "seisoi uhkaavasti" sen kanssa omistajan talon kynnyksellä, Lewes Crown Courtille kerrottiin. 35-vuotiasta miestä syytetään Donald Lockin, 79, murhasta A24-tiellä Findonissa, lähellä Worthingia, viime heinäkuussa. Hän kiistää murhan, mutta myöntää hyökkäyksen ja vetoaa vähentyneeseen vastuuseen. Eläkkeelle jäänyttä asianajajaa puukotettiin törmättyään 16. heinäkuuta Daleyn auton takaosaan noin 16 km/h:n nopeudella. Hän joutui jarruttamaan äkillisesti, kun Daley oli tehnyt hätäpysähdyksen. Isoisoisä, joka oli hiljattain saanut luvan parantua eturauhassyövästä, kuoli tapahtumapaikalla. Oikeudenkäynnissä todistaessaan Daleyn isä John sanoi, ettei tappoa olisi tarvinnut tapahtua, jos hänen poikansa mielenterveyttä olisi hoidettu "asianmukaisesti". Hän sanoi kirjoittaneensa toistuvasti poikansa mielenterveyshoitajille ja varoittaneensa heitä siitä, että poika "voisi satuttaa jotakuta tai pahempaa" ja että "kuolemantapaus" olisi voinut tapahtua. Hän kertoi valamiehistölle, että hänen poikansa oli "älykäs" ja "lempeä" mies, joka antoi psykiatreille "oikeita vastauksia", koska hän ei halunnut kärsiä leimautumisesta mielisairaudesta kärsiväksi. Hänen mukaansa tämä johti siihen, että pojalla ei toistuvasti diagnosoitu olevan psykoottisia oireita. Hän paljasti, että hänen poikansa oli tehnyt useita "provosoimattomia hyökkäyksiä ihmisiä vastaan kadulla". Vastaaja, jolla ei ole aiempia tuomioita, oli myös käyttäytynyt väkivaltaisesti kumppaniaan kohtaan päivää ennen Lockin kuolemaa, oikeus kuuli. Oikeudenkäynti jatkuu.</w:t>
      </w:r>
    </w:p>
    <w:p>
      <w:r>
        <w:rPr>
          <w:b/>
        </w:rPr>
        <w:t xml:space="preserve">Yhteenveto</w:t>
      </w:r>
    </w:p>
    <w:p>
      <w:r>
        <w:t xml:space="preserve">Mies, joka puukotti autoilijaa 39 kertaa Sussexissa sattuneen kolarin jälkeen, rikkoi perheystävän auton tuulilasin kolme vuotta aiemmin, on kuultu oikeudessa.</w:t>
      </w:r>
    </w:p>
    <w:p>
      <w:r>
        <w:rPr>
          <w:b/>
          <w:u w:val="single"/>
        </w:rPr>
        <w:t xml:space="preserve">Asiakirjan numero 795</w:t>
      </w:r>
    </w:p>
    <w:p>
      <w:r>
        <w:t xml:space="preserve">Sex and the City: Kim Cattrall haluaisi tilalleen näyttelijät.</w:t>
      </w:r>
    </w:p>
    <w:p>
      <w:r>
        <w:t xml:space="preserve">Samantha Jonesia esittänyt näyttelijä on kuitenkin ehdottanut kahta naista, jotka voisivat esittää hänen rooliaan. Hän kannatti Girls Trip -elokuvasta tuttua Tiffany Haddishia ja Modernin perheen Sofia Vergaraa. He ovat yksi "monista upeista näyttelijättäristä, joista valita, jotka tekevät Samanthasta omansa", Cattrall sanoi. Liverpoolissa syntynyt näyttelijä esitti PR-johtajaa kahdessa elokuvassa sekä kaikissa Sex and the Cityn kuudessa sarjassa. Hän kiisti, että hänen päätöksensä kieltäytyä kolmannesta elokuvasta johtuisi palkasta tai "diivan" vaatimuksista. Hänen viimeisimmät kommenttinsa tulivat sen jälkeen, kun Sarah Jessica Parker, joka näytteli Carriea New Yorkin ystäväporukasta kertovassa pitkäaikaisessa draamakomediassa, ehdotti, että toinen osa voisi vielä toteutua - ilman Cattrallia. "Kuka tietää", hän sanoi Ellen DeGeneresin talk show'ssa. "Ehkä löydämme keinon. Juuri nyt en tiedä." Hän ehdotti myös, että DeGeneres itse voisi ottaa Samanthan roolin - mihin Cattrall vastasi Twitterissä kahdella peukku ylös -emojilla sanoen: "Hän olisi upea." Cattrall jatkoi vielä, että talk show -juontajakollega Oprah Winfrey oli hänen ensirakkautensa, ja hän näkisi myös mielellään "jumalattaret" Haddishin tai Vergaran roolissa. Kyseessä ei olisi ensimmäinen kerta, kun pitkäikäistä hahmoa esittää useampi kuin yksi näyttelijä. Hahmot, jotka ovat vaihtaneet kasvoja Seuraa meitä Facebookissa, Twitterissä @BBCNewsEnts tai Instagramissa bbcnewsents. Jos sinulla on juttuehdotus, lähetä sähköpostia osoitteeseen entertainment.news@bbc.co.uk.</w:t>
      </w:r>
    </w:p>
    <w:p>
      <w:r>
        <w:rPr>
          <w:b/>
        </w:rPr>
        <w:t xml:space="preserve">Yhteenveto</w:t>
      </w:r>
    </w:p>
    <w:p>
      <w:r>
        <w:t xml:space="preserve">Kun Kim Cattrall kieltäytyi esiintymästä Sinkkuelämää 3:ssa ja sanoi, että hänen suhteensa näyttelijätovereihinsa oli "myrkyllinen", näytti siltä, että elokuvaa ei koskaan tehtäisi.</w:t>
      </w:r>
    </w:p>
    <w:p>
      <w:r>
        <w:rPr>
          <w:b/>
          <w:u w:val="single"/>
        </w:rPr>
        <w:t xml:space="preserve">Asiakirjan numero 796</w:t>
      </w:r>
    </w:p>
    <w:p>
      <w:r>
        <w:t xml:space="preserve">Ivor Bell joutuu oikeuteen Jean McConvillen murhan yhteydessä</w:t>
      </w:r>
    </w:p>
    <w:p>
      <w:r>
        <w:t xml:space="preserve">Belfastin länsiosassa sijaitsevasta Ramoan Gardensista kotoisin olevaa 79-vuotiasta Belliä syytetään kahdesta McConvillen murhaan yllyttämisestä vuonna 1972. IRA sieppasi 37-vuotiaan rouva McConvillen lastensa nähden hänen kotonaan Divisin asuinalueella. Kun häneltä kysyttiin, oliko hänellä mitään vastausta näihin kahteen syytteeseen, hän vastasi "ei". Häneltä kysyttiin, haluaisiko hän kutsua todistajia, ja hän vastasi jälleen "ei". Käräjätuomari sanoi, että viime viikolla pidetyn kaksipäiväisen alustavan kuulemisen jälkeen hän oli vakuuttunut siitä, että vakiotodisteet olivat täyttyneet ja että oli olemassa riittävästi todisteita, jotta asia voitiin viedä oikeuskäsittelyyn. Kuusi Jean McConvillen lapsista oli läsnä oikeudessa kuulemassa päätöstä. Kukaan heistä ei halunnut puhua kuulemisen jälkeen. Ivor Bell vapautettiin jatkuvaa takuita vastaan. Hänen takuuehtojaan muutettiin, ja hänen on nyt ilmoittauduttava poliisille kerran viikossa eikä kahdesti.</w:t>
      </w:r>
    </w:p>
    <w:p>
      <w:r>
        <w:rPr>
          <w:b/>
        </w:rPr>
        <w:t xml:space="preserve">Yhteenveto</w:t>
      </w:r>
    </w:p>
    <w:p>
      <w:r>
        <w:t xml:space="preserve">Tasavaltalaisveteraani Ivor Bell joutuu oikeuteen osallisuudesta Jean McConvillen murhaan.</w:t>
      </w:r>
    </w:p>
    <w:p>
      <w:r>
        <w:rPr>
          <w:b/>
          <w:u w:val="single"/>
        </w:rPr>
        <w:t xml:space="preserve">Asiakirjan numero 797</w:t>
      </w:r>
    </w:p>
    <w:p>
      <w:r>
        <w:t xml:space="preserve">Kaksi kuollut ja yksi loukkaantui vakavasti Cornwallin onnettomuudessa</w:t>
      </w:r>
    </w:p>
    <w:p>
      <w:r>
        <w:t xml:space="preserve">Pelastuslaitos kutsuttiin sunnuntaina kello 15.53 BST Goverseth Hillille, Foxholeen, lähellä St Austellia Cornwallissa, kun Vauxhall Corsa -auto ja Jaguar F-Pace -maasturi olivat törmänneet. Corsassa olleet 28-vuotias mies ja 16-vuotias poika kuolivat, poliisi kertoi. Myös autossa ollut 16-vuotias poika vietiin sairaalaan kriittisessä tilassa, poliisit kertoivat. Kaikki kolme autossa ollutta olivat kotoisin St Austellista, Devonin ja Cornwallin poliisi kertoi. Jaguarin kuljettaja, viisikymppinen mies, sai lieviä vammoja, poliisi lisäsi. Tie oli suljettuna noin seitsemän tuntia poliisitutkinnan ajaksi. Poliisi on vedonnut silminnäkijöihin.</w:t>
      </w:r>
    </w:p>
    <w:p>
      <w:r>
        <w:rPr>
          <w:b/>
        </w:rPr>
        <w:t xml:space="preserve">Yhteenveto</w:t>
      </w:r>
    </w:p>
    <w:p>
      <w:r>
        <w:t xml:space="preserve">Mies ja teini-ikäinen ovat kuolleet ja toinen teini-ikäinen loukkaantui vakavasti kahden ajoneuvon kolarissa.</w:t>
      </w:r>
    </w:p>
    <w:p>
      <w:r>
        <w:rPr>
          <w:b/>
          <w:u w:val="single"/>
        </w:rPr>
        <w:t xml:space="preserve">Asiakirjan numero 798</w:t>
      </w:r>
    </w:p>
    <w:p>
      <w:r>
        <w:t xml:space="preserve">Derby Philpottin perheen palokuolemat johtivat kuolemansyyntutkijan vetoomukseen</w:t>
      </w:r>
    </w:p>
    <w:p>
      <w:r>
        <w:t xml:space="preserve">Tohtori Robert Hunter avasi tutkinnan viikko sen jälkeen, kun Allentonissa, Derbyssä sijaitsevassa talossa oli tehty tuhopolttoisku. Jade Philpott, 10, ja veljet John, 9, Jack, 8, Jessie, 6, ja Jayden, 5, kuolivat yöllä, ja Duwayne, 13, kuoli kolme päivää myöhemmin. Derby Coroner's Court kuuli tohtori Hunterin sanovan, että "inhimillisen säädyllisyyden" pitäisi saada ihmiset puhumaan etsiville. Hän vetosi myös laajempaan yhteisöön, jotta he "tutkisivat omatuntoaan" ja ottaisivat yhteyttä poliisiin, jos heillä olisi tietoja. Oikeus kuuli, että lasten isä, Mick Philpott, 54, oli tunnistanut viiden lapsen ruumiit maanantaina vietettyään viikonlopun Duwaynen vierellä. Kuusi lasta nukkui yläkerran sängyissään, kun tulipalo syttyi Victory Roadilla sijaitsevassa paritalossa varhain viime perjantaina. Poliisi on vahvistanut, että palon sytyttämiseen käytettiin bensiiniä. 28-vuotias nainen ja 38-vuotias mies, molemmat Derbystä, pidätettiin, mutta heidät vapautettiin ilman syytteitä lauantaina. Tutkintaa lykättiin.</w:t>
      </w:r>
    </w:p>
    <w:p>
      <w:r>
        <w:rPr>
          <w:b/>
        </w:rPr>
        <w:t xml:space="preserve">Yhteenveto</w:t>
      </w:r>
    </w:p>
    <w:p>
      <w:r>
        <w:t xml:space="preserve">Kuolemansyyntutkija on vedonnut kuuden lapsen tulipalossa tapahtuneesta kuolemasta vastuussa olevan henkilön ilmoittautumiseen.</w:t>
      </w:r>
    </w:p>
    <w:p>
      <w:r>
        <w:rPr>
          <w:b/>
          <w:u w:val="single"/>
        </w:rPr>
        <w:t xml:space="preserve">Asiakirjan numero 799</w:t>
      </w:r>
    </w:p>
    <w:p>
      <w:r>
        <w:t xml:space="preserve">Toxtethin puukotus: Poliisi julkaisee silminnäkijöiden CCTV-kuvat</w:t>
      </w:r>
    </w:p>
    <w:p>
      <w:r>
        <w:t xml:space="preserve">Toxtethistä kotoisin olevaa Hassan Ahmed Mohamoudia, 29, puukotettiin kaulaan Bentley Roadilla torstaina noin klo 13.20 GMT, ja hän kuoli sairaalassa. Murhasta epäiltynä pidätetty 28-vuotias toxtethiläinen mies on pidätetty mielenterveyslain nojalla. Komisario Cheryl Rhodes sanoi, että kuvassa olevat mies ja nainen ovat "mahdollisia todistajia". Hän sanoi, ettei heitä "epäillä osallisuudesta rikokseen", ja pyysi heitä tai heitä tuntevia henkilöitä ottamaan yhteyttä poliisiin. Aiheeseen liittyvät Internet-linkit Merseysiden poliisi</w:t>
      </w:r>
    </w:p>
    <w:p>
      <w:r>
        <w:rPr>
          <w:b/>
        </w:rPr>
        <w:t xml:space="preserve">Yhteenveto</w:t>
      </w:r>
    </w:p>
    <w:p>
      <w:r>
        <w:t xml:space="preserve">Liverpoolissa tapahtunutta kuolemaan johtanutta puukotusta tutkiva poliisi on julkaissut valvontakamerakuvat kahdesta mahdollisesta todistajasta.</w:t>
      </w:r>
    </w:p>
    <w:p>
      <w:r>
        <w:rPr>
          <w:b/>
          <w:u w:val="single"/>
        </w:rPr>
        <w:t xml:space="preserve">Asiakirjan numero 800</w:t>
      </w:r>
    </w:p>
    <w:p>
      <w:r>
        <w:t xml:space="preserve">Doctor Who -tähti Karen Gillan näyttelee Jean Shrimptonia</w:t>
      </w:r>
    </w:p>
    <w:p>
      <w:r>
        <w:t xml:space="preserve">23-vuotias tv-tähti esittää kuusikymmentäluvun supermallia Jean Shrimptonia BBC Fourin elokuvassa, joka esitetään myöhemmin tänä vuonna. We'll Take Manhattan käsittelee Shrimptonin suhdetta brittiläiseen valokuvaajaan David Baileyyn. "Olen niin innoissani saadessani näytellä henkilöä, jolla oli niin pysyvä vaikutus muotimaailmaan", Gillan sanoi. Bailey ja Shrimpton auttoivat muovaamaan 1960-luvun Swinging London -aikakautta. Shrimpistä tuli yksi maailman tunnetuimmista kasvoista, kun hän esiintyi useiden lehtien, kuten Voguen, Harper's Bazaarin ja Vanity Fairin kansissa. Häntä kutsuttiin maailman ensimmäiseksi supermalliksi, ja hänen ansiokseen luetaan myös minihameen suosio. Elokuva keskittyy tiettyyn viikkoon vuonna 1962 New Yorkissa, jolloin malli ja valokuvaaja tapasivat ensimmäisen kerran kuvauksissa. BBC4 Fourin ohjaaja Richard Klein sanoi, että kanava on sitoutunut "dramatisoimaan hetkiä, jotka ovat muuttaneet kulttuurielämän kulkua". Invernessistä kotoisin oleva Gillan rakasti näyttelemistä käytyään useissa nuorisoteatteriryhmissä ja osallistuttuaan erilaisiin koulunäytelmiin.</w:t>
      </w:r>
    </w:p>
    <w:p>
      <w:r>
        <w:rPr>
          <w:b/>
        </w:rPr>
        <w:t xml:space="preserve">Yhteenveto</w:t>
      </w:r>
    </w:p>
    <w:p>
      <w:r>
        <w:t xml:space="preserve">Näyttelijä Karen Gillan on saanut ensimmäisen pääroolinsa sen jälkeen, kun hän esitti Amy Pondia Doctor Who -sarjassa.</w:t>
      </w:r>
    </w:p>
    <w:p>
      <w:r>
        <w:rPr>
          <w:b/>
          <w:u w:val="single"/>
        </w:rPr>
        <w:t xml:space="preserve">Asiakirjan numero 801</w:t>
      </w:r>
    </w:p>
    <w:p>
      <w:r>
        <w:t xml:space="preserve">Gavin Parryn kuolema: Gary Garyn murha: Kaksi murhapidätystä miehen ampumisen jälkeen</w:t>
      </w:r>
    </w:p>
    <w:p>
      <w:r>
        <w:t xml:space="preserve">Gavin Parry, 31, löydettiin kuolleena Birminghamin Western Roadilta noin klo 17.30 BST 13. huhtikuuta. West Midlandsin poliisi ilmoitti, että 21- ja 23-vuotiaat miehet olivat pidätettyinä aiemmin. Murhasta epäiltynä pidätetty 20-vuotias mies ja murhasta epäiltynä pidätetty 29-vuotias mies on vapautettu takuita vastaan. Poliisin mukaan 22-vuotias mies, joka myös loukkaantui, on sairaalassa vakaassa tilassa, ja häntä kuulustellaan murhasta, kun hän on lääkärinlausunnossa. Poliisi lisäsi haluavansa puhua miehen kanssa, jonka nähtiin ajavan skootterilla lähellä tapahtumapaikkaa ja jolla saattaa olla tärkeää tietoa murhasta. Poliisit haluavat myös kuulla henkilöitä, jotka näkivät tai joilla on kojelautakameran kuvaa tummansinisestä Citroen C3 -autosta, joka poistui alueelta ylinopeudella ja jonka oletetaan ajaneen väärällä puolella tietä. Seuraa BBC West Midlandsia Facebookissa, Twitterissä ja Instagramissa. Lähetä juttuideasi osoitteeseen: newsonline.westmidlands@bbc.co.uk</w:t>
      </w:r>
    </w:p>
    <w:p>
      <w:r>
        <w:rPr>
          <w:b/>
        </w:rPr>
        <w:t xml:space="preserve">Yhteenveto</w:t>
      </w:r>
    </w:p>
    <w:p>
      <w:r>
        <w:t xml:space="preserve">Kaksi muuta ihmistä on pidätetty murhasta epäiltynä sen jälkeen, kun mies ammuttiin kuoliaaksi teollisuusalueella.</w:t>
      </w:r>
    </w:p>
    <w:p>
      <w:r>
        <w:rPr>
          <w:b/>
          <w:u w:val="single"/>
        </w:rPr>
        <w:t xml:space="preserve">Asiakirjan numero 802</w:t>
      </w:r>
    </w:p>
    <w:p>
      <w:r>
        <w:t xml:space="preserve">Tamworthin seksuaalirikollinen vangittu 29 vuodeksi</w:t>
      </w:r>
    </w:p>
    <w:p>
      <w:r>
        <w:t xml:space="preserve">Tamworthissa asuva Leon Justin Pegg, 47, todettiin syylliseksi 24 seksuaalirikokseen. Hän sai 11 vuoden vankeusrangaistuksen yhdestä raiskauksesta ja kahdeksan vuotta kahdesta raiskauksen yrityksestä. Pegg, joka todettiin syylliseksi myös sopimattomien valokuvien ottamiseen ja levittämiseen lapsesta, tuomittiin Stafford Crown Courtissa perjantaina. Lisäksi 47-vuotias laitettiin elinikäiseen seksuaalirikollisten rekisteriin. Vastaaja tuomittiin Staffordshiren poliisin tutkinnan jälkeen sen jälkeen, kun syytökset oli esitetty vuonna 2018. Seuraa BBC West Midlandsia Facebookissa, Twitterissä ja Instagramissa. Lähetä juttuideasi osoitteeseen: newsonline.westmidlands@bbc.co.uk Aiheeseen liittyvät Internet-linkit HM Courts and Tribunals Service (HM:n tuomioistuinten ja tuomioistuinten palvelu)</w:t>
      </w:r>
    </w:p>
    <w:p>
      <w:r>
        <w:rPr>
          <w:b/>
        </w:rPr>
        <w:t xml:space="preserve">Yhteenveto</w:t>
      </w:r>
    </w:p>
    <w:p>
      <w:r>
        <w:t xml:space="preserve">Useista seksuaalirikoksista tuomittu Staffordshiren mies on tuomittu 29 vuodeksi vankeuteen.</w:t>
      </w:r>
    </w:p>
    <w:p>
      <w:r>
        <w:rPr>
          <w:b/>
          <w:u w:val="single"/>
        </w:rPr>
        <w:t xml:space="preserve">Asiakirjan numero 803</w:t>
      </w:r>
    </w:p>
    <w:p>
      <w:r>
        <w:t xml:space="preserve">Llangennechin junaturma voi pysäyttää matkat kuukausiksi.</w:t>
      </w:r>
    </w:p>
    <w:p>
      <w:r>
        <w:t xml:space="preserve">Lee Waters sanoi, että Carmarthenshiren Llangennechissä tapahtumapaikka oli kuin "jotain katastrofielokuvasta". Heart of Walesin radalla 26. elokuuta sattunut onnettomuus johti siihen, että 330 000 litraa dieseliä valui 10 junavaunusta. Swansean ja Shrewsburyn väliset vuorot korvataan nyt busseilla. Sen vuoksi Swanseasta 121 mailin (194 km) matka voi kestää jopa kuusi ja puoli tuntia. Varaministeri, joka on myös vaalipiirin Senedd-edustaja, vieraili onnettomuuspaikalla Westminsterin kollegansa Nia Griffithin ja Gowerin kansanedustajan Tonia Antoniazzin kanssa, kertoo Local Democracy Reporting Service. "On hämmästyttävää, ettei kukaan kuollut", Waters sanoi. "Hieman kauempana radan varrella olisi voinut olla huomattavia ihmishenkien menetyksiä. "Kuumuuden voimakkuus oli poikkeuksellinen - kiskonpohja oli hajonnut." Dieseliä on löydetty useista paikoista läheiseltä Loughorin suistoalueelta - joka on osa Carmarthenin lahden ja suistoalueiden erityissuojelualuetta - ja simpukankasvustot ja simpukkakalastus on suljettu. Waters sanoi pelkäävänsä, että öljyn vaikutukset ulottuvat vielä vuosien päähän. Hän sanoi uskovansa, että Network Rail olisi paikalla kuukausia ja ympäristöviranomainen Natural Resources Wales (NRW) vuosia, ja rata olisi poissa käytöstä "jopa jouluun asti". NRW:n mukaan dieselvuotoa on havaittu aina Croftyyn asti, North Gowerissa. Ioan Williams, NRW:stä, sanoi: "Pitkäaikaisia vaikutuksia voi hyvinkin olla, emme tiedä vielä lopputulosta."</w:t>
      </w:r>
    </w:p>
    <w:p>
      <w:r>
        <w:rPr>
          <w:b/>
        </w:rPr>
        <w:t xml:space="preserve">Yhteenveto</w:t>
      </w:r>
    </w:p>
    <w:p>
      <w:r>
        <w:t xml:space="preserve">Walesin hallituksen apulaisliikenneministerin mukaan massiivisen tulipalon ja dieselöljyvuodon aiheuttanut vakava rautatieliikenneonnettomuus voi vaikuttaa junamatkoihin jouluun asti.</w:t>
      </w:r>
    </w:p>
    <w:p>
      <w:r>
        <w:rPr>
          <w:b/>
          <w:u w:val="single"/>
        </w:rPr>
        <w:t xml:space="preserve">Asiakirjan numero 804</w:t>
      </w:r>
    </w:p>
    <w:p>
      <w:r>
        <w:t xml:space="preserve">Aurora ja harvinaiset kuunkaaret valaisevat yön.</w:t>
      </w:r>
    </w:p>
    <w:p>
      <w:r>
        <w:t xml:space="preserve">Näytöt tunnetaan myös nimellä revontulet, ja ne liittyvät auringon pinnalla tapahtuvaan toimintaan. Revontulet johtuvat aurinkotuulen - Auringosta purkautuvien varattujen hiukkasten virran - ja Maan magneettikentän ja ilmakehän vuorovaikutuksesta. Kun sääolosuhteet ovat suotuisat, Skotlannissa, Pohjois-Englannissa ja Pohjois-Irlannissa on joitakin parhaita paikkoja tarkkailla revontulia. Yöllä havaittiin myös kuutamoita. Harvinainen optinen ilmiö, joka tunnetaan myös nimellä kuun sateenkaari, syntyy, kun kuun valo taittuu ilmassa olevien vesipisaroiden läpi.</w:t>
      </w:r>
    </w:p>
    <w:p>
      <w:r>
        <w:rPr>
          <w:b/>
        </w:rPr>
        <w:t xml:space="preserve">Yhteenveto</w:t>
      </w:r>
    </w:p>
    <w:p>
      <w:r>
        <w:t xml:space="preserve">Aurora Borealis näkyi Skotlannin taivaalla yön aikana.</w:t>
      </w:r>
    </w:p>
    <w:p>
      <w:r>
        <w:rPr>
          <w:b/>
          <w:u w:val="single"/>
        </w:rPr>
        <w:t xml:space="preserve">Asiakirjan numero 805</w:t>
      </w:r>
    </w:p>
    <w:p>
      <w:r>
        <w:t xml:space="preserve">Poikaa puukotettiin Sheffieldin puistomusiikkikokouksessa</w:t>
      </w:r>
    </w:p>
    <w:p>
      <w:r>
        <w:t xml:space="preserve">Poliisi kutsuttiin Endcliffe Parkiin noin kello 18:45 BST perjantaina. Poika vietiin varotoimena sairaalaan. Bradfordista kotoisin oleva 19-vuotias mies pidätettiin ryöstöstä epäiltynä, ja hän on edelleen pidätettynä. Ryhmä suostui poistumaan, kun sitä pyydettiin. Erillisessä tapauksessa 16-vuotias poika pidätettiin epäiltynä hyökkäysaseen hallussapidosta. Seuraa BBC Yorkshirea Facebookissa, Twitterissä ja Instagramissa. Lähetä juttuideoita osoitteeseen yorkslincs.news@bbc.co.uk tai lähetä video tästä.</w:t>
      </w:r>
    </w:p>
    <w:p>
      <w:r>
        <w:rPr>
          <w:b/>
        </w:rPr>
        <w:t xml:space="preserve">Yhteenveto</w:t>
      </w:r>
    </w:p>
    <w:p>
      <w:r>
        <w:t xml:space="preserve">15-vuotiasta poikaa puukotettiin luvattomassa musiikkitapahtumassa Sheffieldin puistossa.</w:t>
      </w:r>
    </w:p>
    <w:p>
      <w:r>
        <w:rPr>
          <w:b/>
          <w:u w:val="single"/>
        </w:rPr>
        <w:t xml:space="preserve">Asiakirjan numero 806</w:t>
      </w:r>
    </w:p>
    <w:p>
      <w:r>
        <w:t xml:space="preserve">Kuvissa: Golden Globes tähdet loistavat ilman punaista mattoa</w:t>
      </w:r>
    </w:p>
    <w:p>
      <w:r>
        <w:t xml:space="preserve">Tina Fey ja Amy Poehler (kuvassa yllä) isännöivät tapahtumaa neljännen kerran, mutta pandemian aiheuttamien rajoitusten vuoksi Fey lähetti lähetyksen New Yorkista, kun taas Poehler oli Los Angelesissa. Chloé Zhao näytti häkeltyneeltä, kun Michael Douglas ja Catherine Zeta-Jones nimesivät hänet parhaaksi ohjaajaksi Nomadland-elokuvasta. Zhao on vasta toinen naisvoittaja kyseisessä kategoriassa palkintojen 78-vuotisessa historiassa. Nomadland vei myös parhaan draamaelokuvan himoitun palkinnon. Palkinnot julkisti joukko tähtiä, muun muassa brittinäyttelijä Cynthia Erivo, joka oli pukeutunut neonvihreään mekkoon. Jackson Lee ja Satchel Lee - elokuvaohjaaja Spike Leen lapset - olivat myös juontajien joukossa, samoin kuin israelilainen Wonder Woman -näyttelijä Gal Gadot. Hollywoodin veteraanitähti Jane Fonda, 83, sai Cecil B DeMille -palkinnon elämäntyöstään. Hän käytti kiitospuheensa kehottaakseen lisäämään alan monimuotoisuutta ja sanoi, että tarinankerronta "voi todella muuttaa ihmisiä". Brittinäyttelijä John Boyega näytti tuplasti peukkua voitettuaan parhaan miessivuosan palkinnon elokuvasta Small Axe. Emma Corrin voitti parhaan draamasarjan näyttelijäsuorituksen roolistaan prinsessa Dianana The Crown -sarjassa.</w:t>
      </w:r>
    </w:p>
    <w:p>
      <w:r>
        <w:rPr>
          <w:b/>
        </w:rPr>
        <w:t xml:space="preserve">Yhteenveto</w:t>
      </w:r>
    </w:p>
    <w:p>
      <w:r>
        <w:t xml:space="preserve">78. vuosittaiset elokuva- ja televisiopalkinnot Golden Globe -palkinnot on jaettu pääosin virtuaalisesti Los Angelesin ja New Yorkin välillä.</w:t>
      </w:r>
    </w:p>
    <w:p>
      <w:r>
        <w:rPr>
          <w:b/>
          <w:u w:val="single"/>
        </w:rPr>
        <w:t xml:space="preserve">Asiakirjan numero 807</w:t>
      </w:r>
    </w:p>
    <w:p>
      <w:r>
        <w:t xml:space="preserve">Jerseyn hoivakodeissa koronavirustapausten määrä kasvoi 400 prosenttia</w:t>
      </w:r>
    </w:p>
    <w:p>
      <w:r>
        <w:t xml:space="preserve">Kodeissa on 19 tapausta, mikä on 15 tapausta enemmän, ja saarella on 667 tunnettua aktiivista virustapausta. Noin 82 ihmisen tartunnan on vahvistettu saaneen 24 tunnin kuluessa. Luvut kertoivat, että 24 ihmistä oli sairaalassa Covid-19-taudin vuoksi, ja 461 tapauksen testitulokset olivat kesken. "Askel eteenpäin" Samaan aikaan lähes kaikki erään hoitokodin asukkaat olivat ilmoittautuneet saamaan koronavirusrokotteen, joka on tarkoitus antaa maanantaista alkaen, kertoi henkilökunta. Hallitus kertoi viime viikolla, että ensimmäinen vajaan 1 000 annoksen erä oli tarkoitus antaa ensisijaisesti hoitokodin asukkaille. Jersey Cheshire -koti ilmoitti, että se oli aloittanut kuusi viikkoa kestävän suojauksen erittäin haavoittuville asukkaille, jotta rokotukset voitaisiin ottaa käyttöön. Kodin johtaja David Lord sanoi, että vaikka ystävien ja perheenjäsenten vierailut joulun aikana vähenevätkin, se on "hieno edistysaskel". Kodissa on 28 huonetta fyysisesti vammaisille aikuisille. Saarella on meneillään "vieraanvaraisuuden katkaisija", jolla yritetään hallita tartuntoja. Jerseyn pubit, baarit ja ravintolat ovat suljettuina 4. tammikuuta asti, jotta voidaan torjua viimeaikaisia tautitapauksia.</w:t>
      </w:r>
    </w:p>
    <w:p>
      <w:r>
        <w:rPr>
          <w:b/>
        </w:rPr>
        <w:t xml:space="preserve">Yhteenveto</w:t>
      </w:r>
    </w:p>
    <w:p>
      <w:r>
        <w:t xml:space="preserve">Jerseyn hoivakodeissa koronavirus on lisääntynyt lähes 400 prosenttia torstain jälkeen, kertovat hallituksen viimeisimmät luvut.</w:t>
      </w:r>
    </w:p>
    <w:p>
      <w:r>
        <w:rPr>
          <w:b/>
          <w:u w:val="single"/>
        </w:rPr>
        <w:t xml:space="preserve">Asiakirjan numero 808</w:t>
      </w:r>
    </w:p>
    <w:p>
      <w:r>
        <w:t xml:space="preserve">Lowther Hillsin tuulipuistoa koskeva vastalause jätetty</w:t>
      </w:r>
    </w:p>
    <w:p>
      <w:r>
        <w:t xml:space="preserve">Hakemus käsitellään suoraan Skotlannin ministereissä kehityksen laajuuden vuoksi. Dumfries and Gallowayn neuvoston raportissa todetaan, että 30 turbiinin pienennetty suunnitelma on poistanut joitakin visuaalisia vaikutuksia koskevia huolenaiheita, mutta muita huolenaiheita on edelleen jäljellä. Valtuutetut hyväksyivät suosituksen, jonka mukaan suunnitelmia vastustetaan. Raportissa todettiin, että North Lowther Energy Initiative -hanke olisi "visuaalisesti hallitseva ja epäsopiva rakennuskohde" alueella, vaikka sitä on pienennetty alkuperäisestä 42 turbiinista. Buccleuchin ja Forsa Energyn (entinen 2020 Renewables) kumppanuus. He sanoivat tehneensä "kovasti töitä" kuunnellakseen sidosryhmien näkemyksiä suunnitelmista. Muutoksista huolimatta neuvosto päätti vastustaa Wanlockheadin lähellä sijaitsevaa hanketta.</w:t>
      </w:r>
    </w:p>
    <w:p>
      <w:r>
        <w:rPr>
          <w:b/>
        </w:rPr>
        <w:t xml:space="preserve">Yhteenveto</w:t>
      </w:r>
    </w:p>
    <w:p>
      <w:r>
        <w:t xml:space="preserve">Eräs valtuusto on päättänyt vastustaa virallisesti ehdotuksia, jotka koskevat suuren tuulipuiston rakentamista Lowther Hillsin alueelle.</w:t>
      </w:r>
    </w:p>
    <w:p>
      <w:r>
        <w:rPr>
          <w:b/>
          <w:u w:val="single"/>
        </w:rPr>
        <w:t xml:space="preserve">Asiakirjan numero 809</w:t>
      </w:r>
    </w:p>
    <w:p>
      <w:r>
        <w:t xml:space="preserve">Wiltshiren erityiskoulua koskevat suunnitelmat esitetään hyväksyttäväksi</w:t>
      </w:r>
    </w:p>
    <w:p>
      <w:r>
        <w:t xml:space="preserve">Rowden 33 miljoonan punnan arvoisen hankkeen on tarkoitus avautua syyskuussa 2023, ja se tarjoaa jopa 400 koulupaikkaa. Silverwood School on suunniteltu erityisesti vammaisille ja erityistarpeisille lapsille. Wiltshiren neuvosto sanoi, että jos suunnitelmat hyväksytään, se toivoo rakennustöiden alkavan ensi kesänä. Kampanjoijat olivat aiemmin hylänneet ajatuksen kolmen erityiskoulun yhdistämisestä, sillä he sanoivat, ettei kukaan pystyisi kävelemään uuteen paikkaan. Uusissa tiloissa on pieniä opetuskeskittymiä, jotka tarjoavat erilaisia erityisopetustiloja, terapeuttista tukea ja hiljaisen ruokailun. Jokaisessa klusterissa on runsaasti tilaa liikkua, ja samalla maksimoidaan luonnonvalo ja ilmanvaihto. Tiloihin tulee myös vesiterapia-allas ja tiloja ulkona tapahtuvaa oppimista varten. Vanhemmat, koulun johto, henkilökunta ja oppilaat osallistuivat koulun uuden nimen valintaan. Koulu tarjoaa paikkoja varhaiskasvatuksesta 16 vuoden ikään. Wiltshiren kaupunginvaltuuston lapsista, koulutuksesta ja taidoista vastaava jäsen Laura Mayes sanoi: "Olen hyvin ylpeä siitä, miten kouluyhteisöt kolmelta kampukselta ovat kokoontuneet yhteen päättämään uudesta nimestä, ja olen varma, että tämä on osoitus siitä, miten tulemme etenemään oppimisessa ja pyrkimyksessä tarjota parasta opetusta kaikille oppilaillemme."</w:t>
      </w:r>
    </w:p>
    <w:p>
      <w:r>
        <w:rPr>
          <w:b/>
        </w:rPr>
        <w:t xml:space="preserve">Yhteenveto</w:t>
      </w:r>
    </w:p>
    <w:p>
      <w:r>
        <w:t xml:space="preserve">Suunnitteluhakemus erikoiskoulusta, joka korvaa kolme koulua Chippenhamissa, Trowbridgessa ja Rowdessa, jätetään ensi vuonna.</w:t>
      </w:r>
    </w:p>
    <w:p>
      <w:r>
        <w:rPr>
          <w:b/>
          <w:u w:val="single"/>
        </w:rPr>
        <w:t xml:space="preserve">Asiakirjan numero 810</w:t>
      </w:r>
    </w:p>
    <w:p>
      <w:r>
        <w:t xml:space="preserve">Mary Unwin: Mary Unwin: Kadonneen purjehtijan "ei uskota olevan elossa".</w:t>
      </w:r>
    </w:p>
    <w:p>
      <w:r>
        <w:t xml:space="preserve">Mary Unwin katosi viime lokakuussa, kun hän purjehti Seagair-purjeveneellään Cornwallin Mouseholesta Bidefordiin. Aluksen 9,7-metrinen hylky löydettiin läheltä Sennen Covea Cornwallin länsiosasta kolme päivää sen jälkeen, kun 65-vuotias nainen oli viimeksi nähty. Devonin ja Cornwallin poliisin mukaan on erittäin todennäköistä, että hän upposi veneensä mukana, kun se törmäsi kallioihin. Neljän lapsen äiti Unwin oli matkalla 130 mailin (210 km) matkalla lähdettyään liikkeelle lauantaina 13. lokakuuta noin kello 18.30 BST. Hän yritti purjehtia Land's Endin ympäri yksin yöllä - varoituksista huolimatta - sen jälkeen, kun hän oli ostanut 32 000 punnan arvoisen jahdin Falmouthista. Ruumista ei ole koskaan löydetty. Konstaapeli Martin Hearn Devonin ja Cornwallin poliisista sanoi: "Niiden todistajien kertomusten perusteella, joita meillä on rouva Unwinin purjehduskyvyistä, katsomme, että hän lähti purjehtimaan, vaikka hänellä ei ollut tarpeeksi kokemusta, ja valitettavasti onnettomuus on todennäköisin syy [hänen kuolemaansa]."</w:t>
      </w:r>
    </w:p>
    <w:p>
      <w:r>
        <w:rPr>
          <w:b/>
        </w:rPr>
        <w:t xml:space="preserve">Yhteenveto</w:t>
      </w:r>
    </w:p>
    <w:p>
      <w:r>
        <w:t xml:space="preserve">Pohjois-Devonista kotoisin olevan, kuusi kuukautta sitten merellä kadonneen purjehtijan ei uskota olevan elossa, kertoo poliisi.</w:t>
      </w:r>
    </w:p>
    <w:p>
      <w:r>
        <w:rPr>
          <w:b/>
          <w:u w:val="single"/>
        </w:rPr>
        <w:t xml:space="preserve">Asiakirjan numero 811</w:t>
      </w:r>
    </w:p>
    <w:p>
      <w:r>
        <w:t xml:space="preserve">Loganair varmisti Barran, Tireen ja Campbeltownin sopimuksen</w:t>
      </w:r>
    </w:p>
    <w:p>
      <w:r>
        <w:t xml:space="preserve">21 miljoonan punnan nelivuotinen sopimus koskee lentoja Glasgow'sta Barraan, Tireen ja Campbeltowniin. Loganair liikennöi jo nyt julkisen palvelun velvoitetta koskevaa reittiä, joka tarjoaa saaren asukkaille ja Argyllin asukkaille lentoyhteyden Glasgow'hun. Lentoja, joilla laskeudutaan Barran rantakentälle, käyttävät myös matkailijat. Uusi sopimus alkaa 25. lokakuuta. Loganair on lentänyt Barraan, Tireen ja Campbeltowniin vuodesta 1974. Liikenneministeri Michael Matheson sanoi, että sopimukseen sisältyy vaatimus palvelun parantamisesta. Hän sanoi: "Näillä lennoilla kuljetetaan ihmisiä, tavaroita ja palveluita, ja niillä on ratkaiseva merkitys palvelualoille ja varmistetaan, että asukkaat pääsevät erikoissairaanhoitoon. "Niiden avulla myös vierailijat pääsevät saarille helposti, mikä edistää paikallista matkailua."</w:t>
      </w:r>
    </w:p>
    <w:p>
      <w:r>
        <w:rPr>
          <w:b/>
        </w:rPr>
        <w:t xml:space="preserve">Yhteenveto</w:t>
      </w:r>
    </w:p>
    <w:p>
      <w:r>
        <w:t xml:space="preserve">Loganair on saanut sopimuksen jatkaa Skotlannin hallituksen rahoittamien lentojen liikennöintiä länsirannikolla.</w:t>
      </w:r>
    </w:p>
    <w:p>
      <w:r>
        <w:rPr>
          <w:b/>
          <w:u w:val="single"/>
        </w:rPr>
        <w:t xml:space="preserve">Asiakirjan numero 812</w:t>
      </w:r>
    </w:p>
    <w:p>
      <w:r>
        <w:t xml:space="preserve">Ryanairin lento myöhästyi "humalaisten jihadistipelleilijöiden" takia.</w:t>
      </w:r>
    </w:p>
    <w:p>
      <w:r>
        <w:t xml:space="preserve">Matkustajat evakuoitiin, kun poliisi suoritti etsintöjä, kertovat viranomaiset. Syyttäjien mukaan miehet vaikuttivat olevan humalassa, kun he olivat nousemassa Ryanairin lennolle varhain lauantaiaamuna. Viisikymppinen mies vietiin pois, ja hän joutuu todennäköisesti nopeutettuun oikeudenkäyntiin. "Lennon päällikkö kieltäytyi ottamasta yhdeksää ihmistä", poliisin tiedottaja Peter De Waele sanoi VTM Nieuwsille. "Yksi heistä teki hullun vitsin ja alkoi huutaa 'Allahu Akbar'." Kaikki matkatavarat jouduttiin myös poistamaan koneesta pommikoirien tutkittavaksi. Lentokentän turvatoimet ovat pysyneet tiukkoina siitä lähtien, kun sinne ja kaupungin metroasemalle hyökättiin huhtikuussa 2016, jolloin 32 ihmistä kuoli. Ryanair on toistuvasti korostanut, ettei se siedä kuritonta tai humalaista käytöstä lentokoneissaan useiden välikohtausten jälkeen, joista monet ovat sattuneet Yhdistyneessä kuningaskunnassa. Viime kuussa lentoyhtiö kehotti brittiläisiä lentoasemia ottamaan käyttöön kahden juoman rajan sen jälkeen, kun BBC:n tutkimuksen mukaan humalaisten matkustajien pidätykset olivat lisääntyneet 50 prosenttia vuodessa. Lentoyhtiö on jo kieltänyt brittiläisiä asiakkaita juomasta verovapaata alkoholia koneessa. Yli puolet kyselyyn vastanneesta matkustamohenkilökunnasta kertoi nähneensä häiritsevää humalaisten matkustajien käytöstä Yhdistyneen kuningaskunnan lentoasemilla.</w:t>
      </w:r>
    </w:p>
    <w:p>
      <w:r>
        <w:rPr>
          <w:b/>
        </w:rPr>
        <w:t xml:space="preserve">Yhteenveto</w:t>
      </w:r>
    </w:p>
    <w:p>
      <w:r>
        <w:t xml:space="preserve">Lento Brysselistä Madridiin myöhästyi yli kaksi tuntia, kun poliisi etsi räjähteitä sen jälkeen, kun joukko belgialaisia miehiä alkoi vitsailla olevansa islamistisia pommittajia.</w:t>
      </w:r>
    </w:p>
    <w:p>
      <w:r>
        <w:rPr>
          <w:b/>
          <w:u w:val="single"/>
        </w:rPr>
        <w:t xml:space="preserve">Asiakirjan numero 813</w:t>
      </w:r>
    </w:p>
    <w:p>
      <w:r>
        <w:t xml:space="preserve">Drakes Drum hidasmatoyhdyskunta siirtyy uuteen kotiin.</w:t>
      </w:r>
    </w:p>
    <w:p>
      <w:r>
        <w:t xml:space="preserve">Worcester Community Housing paljasti Worcesterissa sijaitsevan entisen Drakes Drum -pubin alueella sijaitsevan siirtokunnan, jonne se aikoo rakentaa uusia koteja. Johtaja Bill Tebay sanoi: "Tiesimme, että tontilla oli hitaita matoja, ja olimme jo sopineet niiden uudelleenasuttamisesta, mutta meillä ei ollut aavistustakaan niiden laajuudesta." Madot siirretään kahteen erityisesti rakennettuun suojapaikkaan. Hitaat madot ovat liskoja, joita tavataan usein pitkässä ruohossa ja muissa kosteissa ympäristöissä. Ne ovat Yhdistyneessä kuningaskunnassa suojeltuja, ja vuoden 1981 Wildlife and Countryside Act -lain (Wildlife and Countryside Act 1981) mukaan niiden tahallinen tappaminen tai vahingoittaminen on laitonta. Worcester Community Housing on voittoa tavoittelematon yhtiö, joka perustettiin vuonna 2004 ottamaan hoitaakseen Worcester City Councilin vuokra-asuntojen omistus ja hallinta.</w:t>
      </w:r>
    </w:p>
    <w:p>
      <w:r>
        <w:rPr>
          <w:b/>
        </w:rPr>
        <w:t xml:space="preserve">Yhteenveto</w:t>
      </w:r>
    </w:p>
    <w:p>
      <w:r>
        <w:t xml:space="preserve">Lähes 200 hitaiden matojen kolonia siirretään entisen pubin paikalta Worcestershiressä.</w:t>
      </w:r>
    </w:p>
    <w:p>
      <w:r>
        <w:rPr>
          <w:b/>
          <w:u w:val="single"/>
        </w:rPr>
        <w:t xml:space="preserve">Asiakirjan numero 814</w:t>
      </w:r>
    </w:p>
    <w:p>
      <w:r>
        <w:t xml:space="preserve">Washington Postia arvosteltiin ja pilkattiin Baghdadi-otsikosta</w:t>
      </w:r>
    </w:p>
    <w:p>
      <w:r>
        <w:t xml:space="preserve">Sanomalehti muutti otsikkoaan ja kutsui häntä "ääriainesten johtajaksi". Viestinnän varajohtaja Kristine Coratti Kelly sanoi, ettei otsikon olisi pitänyt olla sellainen, ja muutimme sen nopeasti. Baghdadi räjäytti itsemurhaliivin Yhdysvaltain erikoisjoukkojen tekemän hyökkäyksen aikana. Presidentti Trump ilmoitti hänen kuolemastaan valtakunnallisessa televisiopuheessa sunnuntaina. Washington Postin otsikon ensimmäisessä versiossa Baghdadia kutsuttiin "pääterroristiksi", ennen kuin se muutettiin muotoon "islamilaisen valtion johdossa ollut ankara uskonnollinen oppinut". Post kohtasi vakavaa kritiikkiä sosiaalisessa mediassa, mutta monet käyttivät tilaisuutta hyväkseen ja pilkkasivat otsikkoa hashtagilla #WaPoDeathNotices - twiittaamalla pilkallisia otsikoita historian pahamaineisten hahmojen kuolinilmoituksista. "Adolf Hitler, omistautunut taiteen harrastaja, eläinten oikeuksien aktivisti ja lahjakas puhuja, kuolee 56-vuotiaana", luki yhdessä. "Ted Bundy, huolellinen tutkija, karismaattinen hahmo ja Polaroid-harrastaja, kuollut 42-vuotiaana", luki toisessa, jossa viitattiin pahamaineiseen sarjamurhaajaan. Washington Post päätyi lopulta "Abu Bakr al-Baghdadi, Islamilaisen valtion äärijohtaja, kuolee 48-vuotiaana".</w:t>
      </w:r>
    </w:p>
    <w:p>
      <w:r>
        <w:rPr>
          <w:b/>
        </w:rPr>
        <w:t xml:space="preserve">Yhteenveto</w:t>
      </w:r>
    </w:p>
    <w:p>
      <w:r>
        <w:t xml:space="preserve">Washington Post -lehti joutui sunnuntaina arvostelun kohteeksi, koska se kutsui edellisenä päivänä kuollutta Islamilainen valtio -ryhmän johtajaa Abu Bakr al-Baghdadia "ankaraksi uskonnolliseksi oppineeksi".</w:t>
      </w:r>
    </w:p>
    <w:p>
      <w:r>
        <w:rPr>
          <w:b/>
          <w:u w:val="single"/>
        </w:rPr>
        <w:t xml:space="preserve">Asiakirjan numero 815</w:t>
      </w:r>
    </w:p>
    <w:p>
      <w:r>
        <w:t xml:space="preserve">Liam Attwellin murhaaja Brian Grady pidätettiin pakenemisen jälkeen.</w:t>
      </w:r>
    </w:p>
    <w:p>
      <w:r>
        <w:t xml:space="preserve">Brian Grady tuomittiin Liam Attwellin murhasta Canon's Marshin alueella Bristolissa vuonna 2003. Hänet tuomittiin Bristol Crown Courtissa vähintään 11 vuodeksi vankeuteen murhasta ja ryöstöstä. Grady ei palannut D-luokan HMP Prescoediin käveltyään ulos rakennuksesta lähellä Uskia Monmouthshiressä 14. tammikuuta. Tammikuun 18. päivänä 34-vuotias bristolilainen nainen saapui Caerphillyn tuomareiden eteen syytettynä Gradyn auttamisesta vankilasta pakenemisessa. Poliisi ei ryhdy lisätoimiin 37-vuotiasta bristolilaista miestä vastaan, joka oli myös pidätetty epäiltynä rikoksentekijän avustamisesta. Pian Gradyn karkaamisen jälkeen puhunut Monmouthin parlamentin jäsen David Davies kritisoi riskinarviointia, jonka perusteella hänet voitiin siirtää avovankilaan, vaikka hänen oli määrä vapautua pian. Grady, joka tunnetaan myös nimellä Brian Revill, on tällä hetkellä poliisin huostassa, mutta hänet palautetaan piakkoin vankilaan, Gwentin poliisi kertoi.</w:t>
      </w:r>
    </w:p>
    <w:p>
      <w:r>
        <w:rPr>
          <w:b/>
        </w:rPr>
        <w:t xml:space="preserve">Yhteenveto</w:t>
      </w:r>
    </w:p>
    <w:p>
      <w:r>
        <w:t xml:space="preserve">Poliisi on pidättänyt 26-vuotiaan bristolilaisen miehen, joka pakeni viime kuussa Etelä-Walesissa sijaitsevasta HMP Prescoedista.</w:t>
      </w:r>
    </w:p>
    <w:p>
      <w:r>
        <w:rPr>
          <w:b/>
          <w:u w:val="single"/>
        </w:rPr>
        <w:t xml:space="preserve">Asiakirjan numero 816</w:t>
      </w:r>
    </w:p>
    <w:p>
      <w:r>
        <w:t xml:space="preserve">Mäyräkoiria pelastettu tulvavedestä Somerset Levelsissä</w:t>
      </w:r>
    </w:p>
    <w:p>
      <w:r>
        <w:t xml:space="preserve">Secret World Wildlife Rescue -järjestön henkilökunta löysi mäyräkoirat maanantaina pieneltä, veden ympäröimältä maa-alueelta. Niille annettiin nimet Noah ja Storm, ja niitä hoidetaan nyt villieläinten pelastuskeskuksen Highbridgen tukikohdassa. Kaksi muuta hukkunutta mäyräkoiraa ui pois, eikä niitä ole löydetty. Secret Worldin Pauline Kidner sanoi: "Ne ovat olleet ilman ruokaa niin kauan, ja ne olivat läpimärkiä ja kylmiä. Olemme hyvin huolissamme siitä, että niin vähän luonnonvaraisia eläimiä on löydetty, ja siksi on niin tärkeää, että autamme eloonjääneitä." "Mäyräkoiria ei ole löydetty. "Koska niin monilla lajeilla on vain vähän ravintoa, loppuvuodesta selviytyvien villieläinten määrä vähenee huomattavasti." Somersetissa vuonna 2013 toteutettu kuuden viikon mittainen mäyrän teurastuksen pilottihanke, jolla pyrittiin vähentämään tuberkuloosin leviämistä, ei saavuttanut tavoitettaan. Tappo päättyi siihen, että länsi-Somersetin tappovyöhykkeen mäyräkanta väheni arviolta 65 prosenttia - tavoite oli 70 prosenttia. Hallitus ei ole vielä vahvistanut valtakunnallista teurastusta.</w:t>
      </w:r>
    </w:p>
    <w:p>
      <w:r>
        <w:rPr>
          <w:b/>
        </w:rPr>
        <w:t xml:space="preserve">Yhteenveto</w:t>
      </w:r>
    </w:p>
    <w:p>
      <w:r>
        <w:t xml:space="preserve">Kaksi mäyräkoiraa on pelastettu Somersetin tasangon tulvavedestä kuukausia sen jälkeen, kun monet eläimet oli teurastettu maakunnassa.</w:t>
      </w:r>
    </w:p>
    <w:p>
      <w:r>
        <w:rPr>
          <w:b/>
          <w:u w:val="single"/>
        </w:rPr>
        <w:t xml:space="preserve">Asiakirjan numero 817</w:t>
      </w:r>
    </w:p>
    <w:p>
      <w:r>
        <w:t xml:space="preserve">Guernseyn sosiaaliturvalautakunta keskustelee etuusuudistuksesta</w:t>
      </w:r>
    </w:p>
    <w:p>
      <w:r>
        <w:t xml:space="preserve">Toimenpiteet vietiin alun perin edellisen edustajakokouksen käsiteltäväksi, mutta ne hylättiin maaliskuussa 2012. Hallituksen varajäsen Chris Green sanoi, että uudistukset ovat "erittäin ansiokkaita", ja mainitsi esimerkkeinä parannukset vuokranalennuksiin ja työnteon kannustimiin. Vuonna 2011 tehdyssä vähimmäistoimeentulotutkimuksessa havaittiin, että etuudet olivat jopa 160 punnan verran pienemmät kuin saaren asukkaiden vähimmäistarpeet. Uudistuksiin kuului "työ ensin, etuudet sitten" -ajatus, ja niihin sisältyi työttömyyskorvausten korottaminen ja pienituloisten perheiden vuokratuen parantaminen. Kansanedustajat keskustelivat uudistuspaketista maaliskuussa, mutta hylkäsivät sen kustannussyistä. Sosiaaliturvalautakunta keskustelee tällä viikolla siitä, miten ajatukset voitaisiin ottaa uudelleen käyttöön, ja toivoo, että ne voitaisiin viedä myöhemmin takaisin valtioihin. Huhtikuussa 2012 Guernseyn parlamenttivaaleissa sekä parlamentin että sosiaaliturvaosaston kokoonpano muuttui.</w:t>
      </w:r>
    </w:p>
    <w:p>
      <w:r>
        <w:rPr>
          <w:b/>
        </w:rPr>
        <w:t xml:space="preserve">Yhteenveto</w:t>
      </w:r>
    </w:p>
    <w:p>
      <w:r>
        <w:t xml:space="preserve">Saaren sosiaaliturvaosasto saattaa ottaa uudelleen käyttöön suunnitelmat Guernseyn etuusjärjestelmän uudistamiseksi.</w:t>
      </w:r>
    </w:p>
    <w:p>
      <w:r>
        <w:rPr>
          <w:b/>
          <w:u w:val="single"/>
        </w:rPr>
        <w:t xml:space="preserve">Asiakirjan numero 818</w:t>
      </w:r>
    </w:p>
    <w:p>
      <w:r>
        <w:t xml:space="preserve">Air France syytteeseen Rion lento-onnettomuuden tutkinnassa</w:t>
      </w:r>
    </w:p>
    <w:p>
      <w:r>
        <w:t xml:space="preserve">Kaikki koneessa olleet 228 ihmistä saivat surmansa, kun lentoyhtiön Rio de Janeirosta Pariisiin matkalla ollut lento 447 syöksyi Atlantin valtamereen 1. kesäkuuta samana vuonna. Alustavat syytteet avaavat tietä jatkotutkimuksille. Toimenpide tapahtuu päivä sen jälkeen, kun tuomari nosti vastaavat syytteet lentokoneen valmistanutta Airbusia vastaan. Onnettomuuden syy on edelleen tuntematon. Lentokoneen anturit lähettivät lentäjille virheellisiä nopeuslukemia, mutta Airbusin mukaan kukaan ei voi tietää varmasti, mitä tapahtui, koska niin sanottuja mustia laatikoita, jotka seurasivat lennon aikana tapahtuneita tapahtumia, ei ole saatu talteen. Ensi viikolla aloitetaan neljäs yritys löytää ääni- ja datanauhurit. Air Francen ja Airbusin yhdessä rahoittamassa etsinnässä sukelletaan jopa 4 000 metrin syvyyteen ja käytetään erikoisrobotteja tutkimaan merenpohjaa Brasilian ja Länsi-Afrikan välillä.</w:t>
      </w:r>
    </w:p>
    <w:p>
      <w:r>
        <w:rPr>
          <w:b/>
        </w:rPr>
        <w:t xml:space="preserve">Yhteenveto</w:t>
      </w:r>
    </w:p>
    <w:p>
      <w:r>
        <w:t xml:space="preserve">Ranskalainen tuomari on nostanut alustavan syytteen Air Francea vastaan kuolemantuottamuksesta vuonna 2009 tapahtuneen onnettomuuden vuoksi.</w:t>
      </w:r>
    </w:p>
    <w:p>
      <w:r>
        <w:rPr>
          <w:b/>
          <w:u w:val="single"/>
        </w:rPr>
        <w:t xml:space="preserve">Asiakirjan numero 819</w:t>
      </w:r>
    </w:p>
    <w:p>
      <w:r>
        <w:t xml:space="preserve">Google ei ole vastuussa veronpalautuksista Ranskassa</w:t>
      </w:r>
    </w:p>
    <w:p>
      <w:r>
        <w:t xml:space="preserve">Pariisin tuomioistuin päätti, että internet-hakuyrityksen irlantilainen tytäryhtiö ei ole verovelvollinen Ranskassa. Google työllistää Ranskassa 700 työntekijää, mutta Ranskassa näytettäväksi myytävät mainossopimukset kirjataan sen Irlannissa sijaitsevan tytäryhtiön kautta. Vuonna 2015 yhtiö maksoi vain 6,7 miljoonaa euroa yhteisöveroja Ranskaan. Tuomioistuimelle ilmoitettiin, että Googlella ei ollut Ranskassa "kiinteää toimipaikkaa" tai riittävää verotettavaa läsnäoloa, joka oikeuttaisi laskun. "Google Ireland Ltd ei ole verovelvollinen Ranskassa vuosina 2005-2010", tuomioistuin totesi lausunnossaan. Euroopan viranomaiset ovat ryhtyneet yhä tiukempiin toimiin amerikkalaisia teknologiajättejä, kuten Googlea ja sen emoyhtiötä Alphabetia, vastaan. Kesäkuussa EU määräsi Googlelle ennätykselliset 2,4 miljardin euron sakot määräävän aseman väärinkäytöstä hakukonealalla. Ranskan vastavalittu Emmanuel Macronin johtama hallinto on myös toistanut aikovansa ajaa takaa kansainvälisiä yrityksiä, joiden se katsoo jättävän maksamatta oikeudenmukaisen osuutensa veroista. Italian ja Ison-Britannian viranomaiset ovat tehneet Googlen kanssa sopimuksia, joiden avulla ne voivat periä takaisin osan veroista, joita hakujätti on heidän mielestään velkaa. Sovitut summat olivat kuitenkin paljon pienempiä, satoja miljoonia dollareita Ranskan vaatiman 1,3 miljardin dollarin sijasta.</w:t>
      </w:r>
    </w:p>
    <w:p>
      <w:r>
        <w:rPr>
          <w:b/>
        </w:rPr>
        <w:t xml:space="preserve">Yhteenveto</w:t>
      </w:r>
    </w:p>
    <w:p>
      <w:r>
        <w:t xml:space="preserve">Googlen ei tarvitse maksaa 1,1 miljardin euron (970 miljoonan punnan) veronpalautuksia, kun teknologiajätti voitti Ranskan viranomaisten nostaman oikeusjutun.</w:t>
      </w:r>
    </w:p>
    <w:p>
      <w:r>
        <w:rPr>
          <w:b/>
          <w:u w:val="single"/>
        </w:rPr>
        <w:t xml:space="preserve">Asiakirjan numero 820</w:t>
      </w:r>
    </w:p>
    <w:p>
      <w:r>
        <w:t xml:space="preserve">Stammer: Walesin entinen rugby-pelaaja "vihasi" itseään</w:t>
      </w:r>
    </w:p>
    <w:p>
      <w:r>
        <w:t xml:space="preserve">Mark Jones pelasi rugby unionia Walesin joukkueessa 15 kertaa ja esiintyi kerran Ison-Britannian joukkueessa rugbyliigassa 1980- ja 1990-luvuilla. Jones esiintyy BBC One -dokumentissa I Can't Say My Name, jossa hän puhuu maineestaan "likaisena pelaajana". Hän sanoi, että hänen vihansa juuret ovat hänen änkytyksensä aiheuttamassa "itseinhossa". "Pelityylini johtui änkytyksestä", numero kahdeksan kertoi BBC:n toimittajalle Felicity Bakerille, joka myös änkyttää ja työskentelee yleensä kameran takana. "Kotona Walesissa minua pidettiin vähän päähänpistävänä - vähän pellenä. Mutta änkytys vaikutti käytökseen. "Se tekee sinusta vähän hylkiön omassa päässäsi. Ja se on omassa päässäsi. Aivan kuin pääsi olisi akvaariossa." Jonesilla oli pelaajana ruma kurinpidollinen rekisteri, ja hän myönsi, että hänellä oli "ongelma" pian sen jälkeen, kun hän löi Ian Goughia vuonna 1998, jolloin tämä joutui silmäkuopan leikkaukseen. Jones avautui Bakerille ja sanoi, että viha tuntui johtuvan pelosta tulla nöyryytetyksi ja että väkivaltaisuus oli "vain vapauttava asia". "Turhautuminen siihen, että sinulle naurettaisiin", hän selitti. "Vihasin itseäni. Vihasin itseäni, koska en ollut kuin muut ihmiset. Nolostuminen, jota tuntee - se on jatkuvaa taistelua." Walesin rugbytähti Liam Williams on aiemmin puhunut kamppailustaan änkytyksen kanssa.</w:t>
      </w:r>
    </w:p>
    <w:p>
      <w:r>
        <w:rPr>
          <w:b/>
        </w:rPr>
        <w:t xml:space="preserve">Yhteenveto</w:t>
      </w:r>
    </w:p>
    <w:p>
      <w:r>
        <w:t xml:space="preserve">Walesin ja Ison-Britannian entinen rugbymaajoukkueen maajoukkuemies on sanonut, että hänen väkivaltainen käytöksensä pelaajana johtui hänen kamppailustaan änkytyksen kanssa.</w:t>
      </w:r>
    </w:p>
    <w:p>
      <w:r>
        <w:rPr>
          <w:b/>
          <w:u w:val="single"/>
        </w:rPr>
        <w:t xml:space="preserve">Asiakirjan numero 821</w:t>
      </w:r>
    </w:p>
    <w:p>
      <w:r>
        <w:t xml:space="preserve">Condoleezza Rice soittaa Aretha Franklinin kanssa hyväntekeväisyyteen</w:t>
      </w:r>
    </w:p>
    <w:p>
      <w:r>
        <w:t xml:space="preserve">Rice, joka on klassisesti koulutettu pianisti, säesti soul-legendaa kahden hänen hittikappaleensa aikana Philadelphian Mann Music Centerissä. Hän soitti myös valikoiman Mozartin musiikkikappaleita. Konsertti järjestettiin kerätäkseen rahaa kaupunkilaislapsille ja tietoisuutta musiikista ja taiteesta. Rice, republikaaninen presidentti George W. Bushin entinen avustaja, ja Franklin - vannoutunut demokraatti, joka lauloi presidentti Barack Obaman virkaanastujaisissa - tapasivat Valkoisen talon tilaisuudessa. Associated Pressille puhuessaan Rice sanoi: Hän sanoi: "Me vain juttelimme ja rupattelimme, ja hän kysyi: 'Sinähän soitat, eikö niin? "Ja minä sanoin: 'Kyllä'. Ja hän sanoi, että meidän pitäisi tehdä jotain yhdessä." Franklin sanoi olleensa yllättynyt siitä, miten lahjakas Rice oli. "Olin nähnyt tohtori Ricen vain poliittisessa ilmapiirissä. Tuntui vain vieraalta, että hän olisi klassinen pianisti. "Hän todella soittaa, hän on vaikuttava." "Hän on todella hyvä soittaja." Rice soitti pianoa, kun Franklin lauloi I Say A Little Prayerin ja My Country 'Tis of Thee -laulun.</w:t>
      </w:r>
    </w:p>
    <w:p>
      <w:r>
        <w:rPr>
          <w:b/>
        </w:rPr>
        <w:t xml:space="preserve">Yhteenveto</w:t>
      </w:r>
    </w:p>
    <w:p>
      <w:r>
        <w:t xml:space="preserve">Yhdysvaltain entinen ulkoministeri Condoleezza Rice liittyi lavalle veteraanilaulaja Aretha Franklinin kanssa hyväntekeväisyyskeikalle tiistaina.</w:t>
      </w:r>
    </w:p>
    <w:p>
      <w:r>
        <w:rPr>
          <w:b/>
          <w:u w:val="single"/>
        </w:rPr>
        <w:t xml:space="preserve">Asiakirjan numero 822</w:t>
      </w:r>
    </w:p>
    <w:p>
      <w:r>
        <w:t xml:space="preserve">TID kohteli toimittajaa huonosti</w:t>
      </w:r>
    </w:p>
    <w:p>
      <w:r>
        <w:t xml:space="preserve">FR:n korkeimmalle oikeudelle osoittamassaan vetoomuksessa toimittaja JS Tissanayagma sanoi, että häntä kohdellaan epäinhimillisesti pidätettynä ja että hän ei ole vielä saanut tavata laillisia edustajiaan. Outreach Lanka -verkkosivuston päätoimittaja ja Sunday Times -lehden kolumnisti Tissanayagma sanoo, että hänet pidätettiin, kun hän vieraili kollegansa luona, jonka terrorismin tutkintaosasto (TID) pidätti 6. maaliskuuta. Vetoomuksen esittäjä sanoo myös, että hänelle ei kerrottu häntä vastaan nostetuista syytteistä eikä hänelle annettu kopiota pidätysmääräyksestä. Vetoomuksessa mainitaan vastaajina puolustusministeri, poliisiylitarkastaja, TID:n päällikkö ja muut. Vetoomuksen esittäjä sanoo perustaneensa Outreach Lanka -verkkosivuston tämän vuoden helmikuussa saksalaisen Local Institute of Conflict Transformation -instituutin rahoituksella. Kansainväliset ja srilankalaiset lehdistönvalvojat ovat tuominneet sen, että TID pidätti viisi toimittajaa, mukaan lukien Tissanayagamin.</w:t>
      </w:r>
    </w:p>
    <w:p>
      <w:r>
        <w:rPr>
          <w:b/>
        </w:rPr>
        <w:t xml:space="preserve">Yhteenveto</w:t>
      </w:r>
    </w:p>
    <w:p>
      <w:r>
        <w:t xml:space="preserve">Sri Lankassa pidätetty toimittaja on kehottanut oikeuslaitosta määräämään poliisin luovuttamaan hänet ja päättämään, että poliisin toiminta loukkasi hänen perusoikeuksiaan.</w:t>
      </w:r>
    </w:p>
    <w:p>
      <w:r>
        <w:rPr>
          <w:b/>
          <w:u w:val="single"/>
        </w:rPr>
        <w:t xml:space="preserve">Asiakirjan numero 823</w:t>
      </w:r>
    </w:p>
    <w:p>
      <w:r>
        <w:t xml:space="preserve">Kravitz vahvistaa uuden Michael Jackson -kappaleen vuodon</w:t>
      </w:r>
    </w:p>
    <w:p>
      <w:r>
        <w:t xml:space="preserve">Kappaleen epätäydellinen, miksaamaton versio nimeltä Another Day on tällä hetkellä kuunneltavissa verkossa. Postaamalla videoleikkeen itsestään Kravitz sanoi haluavansa "laittaa asiat kuntoon" ja että hänen versionsa kappaleesta oli ollut "lukittuna holviin siitä lähtien, kun nauhoitimme sen". Hän lisäsi: "En tiedä, miten he saivat sen haltuunsa. Kyseisellä henkilöllä ei ole mitään tekemistä kappaleen kanssa." "Hämmästyttävä" kokemus Kravitz kuitenkin vahvisti, että hän kirjoitti, tuotti ja soitti kaikki instrumentit kappaleella Jacksonin laulun ohella. Laulaja ja kitaristi kuvaili kokemusta äänittämisestä Jacksonin kanssa sanomalla: "Se oli yksi hämmästyttävimmistä musiikillisista kokemuksista, joita minulla on koskaan ollut." Kappaleen virallisen julkaisun suhteen hän vahvisti: "Haluaisin, että tämä asia saataisiin kuntoon mahdollisimman pian, koska haluaisin, että te fanit - ihmiset, jotka rakastavat Michaelia - voisitte kuulla kappaleen kokonaisuudessaan sellaisena kuin se oli tarkoitettu kuultavaksi. Niin kuin Michael ja minä tarkoitimme sen olevan. "Sitä kaikkea ollaan selvittämässä." Kyseessä on toinen postuumisti julkaistu kappale Jacksonin kesäkuussa 2009 tapahtuneen kuoleman jälkeen, kun This Is It julkaistiin lokakuussa 2009.</w:t>
      </w:r>
    </w:p>
    <w:p>
      <w:r>
        <w:rPr>
          <w:b/>
        </w:rPr>
        <w:t xml:space="preserve">Yhteenveto</w:t>
      </w:r>
    </w:p>
    <w:p>
      <w:r>
        <w:t xml:space="preserve">Lenny Kratitz on vahvistanut, että internetiin vuotanut uusi kappale on hänen ja Michael Jacksonin julkaisematon yhteistyöbiisi.</w:t>
      </w:r>
    </w:p>
    <w:p>
      <w:r>
        <w:rPr>
          <w:b/>
          <w:u w:val="single"/>
        </w:rPr>
        <w:t xml:space="preserve">Asiakirjan numero 824</w:t>
      </w:r>
    </w:p>
    <w:p>
      <w:r>
        <w:t xml:space="preserve">Poliisi jahtaa Hartlepoolin kujalla naisen raiskannutta miestä</w:t>
      </w:r>
    </w:p>
    <w:p>
      <w:r>
        <w:t xml:space="preserve">40-vuotiaan uhrin kimppuun hyökättiin York Roadin takana, Lucan Streetin ja Middleton Grange Lanen välissä Hartlepoolissa noin kello 03.00 GMT. Raiskauksen jälkeen karkuun juossut hyökkääjä on kuvattu valkoihoiseksi, noin parikymppiseksi ja nelikymppiseksi, jolla on lyhyet hiukset, hoikka ruumiinrakenne ja paikallinen aksentti. Clevelandin poliisi pyytää silminnäkijöitä ilmoittautumaan. Seuraa BBC North East &amp; Cumbrian uutisia Twitterissä, Facebookissa ja Instagramissa. Lähetä juttuideoita osoitteeseen northeastandcumbria@bbc.co.uk. Aiheeseen liittyvät Internet-linkit Clevelandin poliisi</w:t>
      </w:r>
    </w:p>
    <w:p>
      <w:r>
        <w:rPr>
          <w:b/>
        </w:rPr>
        <w:t xml:space="preserve">Yhteenveto</w:t>
      </w:r>
    </w:p>
    <w:p>
      <w:r>
        <w:t xml:space="preserve">Poliisi etsii miestä sen jälkeen, kun nainen raiskattiin kujalla.</w:t>
      </w:r>
    </w:p>
    <w:p>
      <w:r>
        <w:rPr>
          <w:b/>
          <w:u w:val="single"/>
        </w:rPr>
        <w:t xml:space="preserve">Asiakirjan numero 825</w:t>
      </w:r>
    </w:p>
    <w:p>
      <w:r>
        <w:t xml:space="preserve">Sulkemisuhan alainen Ysgol Gynradd Mornant Pictonissa pelastettiin.</w:t>
      </w:r>
    </w:p>
    <w:p>
      <w:r>
        <w:t xml:space="preserve">Pictonissa sijaitseva walesinkielinen keskikoulu Ysgol Gynradd Mornant oli tarkoitus sulkea piirikunnan uudelleenjärjestelysuunnitelmien mukaisesti alhaisen oppilasmäärän vuoksi. Moldissa sijaitsevan Ysgol Maes Garmonin kanssa käytyjen keskustelujen jälkeen hallintoelimet sopivat kuitenkin yhdistymisestä. Flintshiren kunnanvaltuuston Ian Budd kutsui sitä jännittäväksi mahdollisuudeksi. Hän sanoi: "Se tarjoaa mahdollisuuden voittaa joitakin esteitä ja haasteita, jotka johtuvat nykyisestä siirtymävaiheesta peruskoulusta toisen asteen koulutukseen." Ysgol Maes Garmonin nykyinen rehtori siirtyy Ysgol Mornantin johtajaksi ensi vuonna. Walesin hallituksen mukaan tämä on vasta toinen kerta Walesissa, kun alakoulu on yhdistetty yläkoulun kanssa.</w:t>
      </w:r>
    </w:p>
    <w:p>
      <w:r>
        <w:rPr>
          <w:b/>
        </w:rPr>
        <w:t xml:space="preserve">Yhteenveto</w:t>
      </w:r>
    </w:p>
    <w:p>
      <w:r>
        <w:t xml:space="preserve">Flintshiressä sijaitseva, sulkemisuhan alla oleva alakoulu on pelastumassa, kun yläkoulu suostui ottamaan sen siipiensä suojaan.</w:t>
      </w:r>
    </w:p>
    <w:p>
      <w:r>
        <w:rPr>
          <w:b/>
          <w:u w:val="single"/>
        </w:rPr>
        <w:t xml:space="preserve">Asiakirjan numero 826</w:t>
      </w:r>
    </w:p>
    <w:p>
      <w:r>
        <w:t xml:space="preserve">Laulaja Mike Peters esiintyy Urddin avajaiskonsertissa</w:t>
      </w:r>
    </w:p>
    <w:p>
      <w:r>
        <w:t xml:space="preserve">The Alarm -yhtyeen laulaja Mike Peters esiintyy Flint High Schoolissa järjestettävällä walesilaisella kulttuurifestivaalilla Yhdysvaltain-kiertueen jälkeen. Hänen lisäkseen paikalliset ryhmät ja esiintyjät, kuten Britain's Got Talent -finalistit, laulajat Richard ja Adam. Peters sanoi olevansa "iloinen" voidessaan esiintyä avajaisissa. "Kuorrutus kakun päälle on se, että poikani Dylan ja Evan ovat molemmat paikalla. "He molemmat rakastavat laulamista, kitaran ja pianon soittoa, ja Dylan kilpailee Ysgol Glan Clwydin kanssa Eisteddfodissa, joten siitä tulee todellinen perhejuhla." Hän sanoi, että hänellä on paljon aikaa. Broadway-esiintyjä Mark Evans on lentänyt kotiin New Yorkista Eisteddfodia varten. Festivaalin johtaja Aled Sion sanoi: "On hienoa, että niin monet alueen tähdet esiintyvät tässä upeassa avajaiskonsertissa."</w:t>
      </w:r>
    </w:p>
    <w:p>
      <w:r>
        <w:rPr>
          <w:b/>
        </w:rPr>
        <w:t xml:space="preserve">Yhteenveto</w:t>
      </w:r>
    </w:p>
    <w:p>
      <w:r>
        <w:t xml:space="preserve">Yksi Euroopan suurimmista nuorisofestivaaleista - Urdd Eisteddfod - alkaa sunnuntaina avajaiskonsertilla Flintshiressä.</w:t>
      </w:r>
    </w:p>
    <w:p>
      <w:r>
        <w:rPr>
          <w:b/>
          <w:u w:val="single"/>
        </w:rPr>
        <w:t xml:space="preserve">Asiakirjan numero 827</w:t>
      </w:r>
    </w:p>
    <w:p>
      <w:r>
        <w:t xml:space="preserve">Elginin Dr Gray'sissa ei ole yön yli tapahtuvaa erikoislääkärin pediatrista hoitoa.</w:t>
      </w:r>
    </w:p>
    <w:p>
      <w:r>
        <w:t xml:space="preserve">Lapset otetaan sen sijaan GP:n, GMED:n tai päivystysosaston vastaanotolle arviointia varten klo 22:00 ja 08:00 välisenä aikana. Lääkäri ottaa tarvittaessa yhteyttä Aberdeenissa toimivaan erikoislääkäriin, joka antaa erityisneuvoja ja ryhtyy toimenpiteisiin. NHS Grampianin mukaan syynä ovat "sekä harjoittelevien että vanhempien lääkäreiden hallitsemattomat päivystysvelvoitteet". Sue Swift, NHS Grampianin naisten ja lasten toimialajohtaja, sanoi: "Valitettavasti olemme tilanteessa, jossa meidän on välittömästi muutettava Morayn lapsille tarjottavaa palvelua, koska tohtori Grayn sairaalassa on vähemmän lääkäreitä, jotka pystyvät tarjoamaan lapsille turvallista hoitoa. "Tämä välttämätön, väliaikainen palvelumuutos tulee voimaan maanantaina 12. maaliskuuta. "Haluamme olla realistisia ja sanoa heti aluksi, että jos emme saa houkuteltua Dr. Gray's Hospitaliin tarvittavaa ylimääräistä erikoishenkilöstöä, emme voi tarjota lapsille palvelua samalla tavalla kuin aiemmin." Näin on myös Gray's Hospitalissa. "Ymmärrämme, että yhteisö on yhtä pettynyt kuin mekin siihen, että meidän on täytynyt ryhtyä tähän toimenpiteeseen potilasturvallisuuden vuoksi. Olosuhteet ovat edellyttäneet tätä päätöstä, mutta se on väistämätön, jos haluamme suojella lasten ja henkilökunnan turvallisuutta."</w:t>
      </w:r>
    </w:p>
    <w:p>
      <w:r>
        <w:rPr>
          <w:b/>
        </w:rPr>
        <w:t xml:space="preserve">Yhteenveto</w:t>
      </w:r>
    </w:p>
    <w:p>
      <w:r>
        <w:t xml:space="preserve">NHS Grampianin mukaan Elginissä sijaitsevassa Dr. Grayn sairaalassa ei ole yön yli käytettävissä paikallista pediatrista erikoispalvelua henkilöstöpaineiden vuoksi.</w:t>
      </w:r>
    </w:p>
    <w:p>
      <w:r>
        <w:rPr>
          <w:b/>
          <w:u w:val="single"/>
        </w:rPr>
        <w:t xml:space="preserve">Asiakirjan numero 828</w:t>
      </w:r>
    </w:p>
    <w:p>
      <w:r>
        <w:t xml:space="preserve">Lutonin mies oikeudessa islamilaisen valtion sosiaalisen median viesteistä</w:t>
      </w:r>
    </w:p>
    <w:p>
      <w:r>
        <w:t xml:space="preserve">Lutonista kotoisin olevaa 43-vuotiasta Ibrahim Andersonia syytetään 10:stä terroristijulkaisujen levittämisestä. Häntä syytetään myös siitä, että hän ei ole noudattanut terrorismista ilmoittamista koskevaa määräystä, koska hän ei ole kertonut poliisille käyttämästään sähköpostiosoitteesta. Anderson ilmoitti Westminsterin tuomaristuomioistuimessa olevansa syytön kaikkiin syytteisiin. Hänen väitetään käyttäneen väärällä nimellä olevaa Facebook-tiliä kahden IS-videon lähettämiseen ja lähettäneen kahdeksan muuta elokuvaa toiselle henkilölle salatun viestisovelluksen avulla tämän vuoden heinäkuussa. Seuraavan kerran hän saapuu Old Baileyyn alustavaan kuulemiseen 6. marraskuuta.</w:t>
      </w:r>
    </w:p>
    <w:p>
      <w:r>
        <w:rPr>
          <w:b/>
        </w:rPr>
        <w:t xml:space="preserve">Yhteenveto</w:t>
      </w:r>
    </w:p>
    <w:p>
      <w:r>
        <w:t xml:space="preserve">Mies on saapunut oikeuteen syytettynä Islamilainen valtio -ryhmän tuottamien väkivaltaisten elokuvien julkaisemisesta sosiaalisessa mediassa.</w:t>
      </w:r>
    </w:p>
    <w:p>
      <w:r>
        <w:rPr>
          <w:b/>
          <w:u w:val="single"/>
        </w:rPr>
        <w:t xml:space="preserve">Asiakirjan numero 829</w:t>
      </w:r>
    </w:p>
    <w:p>
      <w:r>
        <w:t xml:space="preserve">Ed Sheeran vierailee Game of Thronesissa</w:t>
      </w:r>
    </w:p>
    <w:p>
      <w:r>
        <w:t xml:space="preserve">Puhuessaan SXSW-elokuvafestivaaleilla Teksasissa David Benioff ja Dan Weiss kertoivat yrittäneensä saada häntä mukaan jo jonkin aikaa. Ed myös vahvisti uutisen, kun raportteja alkoi ilmestyä nettiin twiittaamalla "guess the cat's out the bag". Ei ole selvää, mikä rooli hänellä tulee olemaan sarjassa. SXSW:n paneelissa olivat mukana myös tähdet Sophie Turner ja Maisie Williams. Esitettiin, että Ed Sheeranin varaus tehtiin yllätyksenä Maisielle, koska hän on laulajan suuri fani. Ed ei ole ensimmäinen muusikko, joka esiintyy Game of Thronesissa. Aiempiin musiikillisiin cameoihin ovat kuuluneet Coldplayn, Mastodonin, Of Monsters and Menin ja Sigur Rosin jäsenet. Vielä ei ole varmistettu, esiintyykö hän Sigur Rosin ja Of Monsters and Menin tavoin vai onko hän edes tunnistettavissa ruudussa. Kun Mastadon esiintyi sarjassa, he muuttuivat Wildlings-yhtyeen zombiksi muuttuneiksi jäseniksi. David Benioff ja Dan Weiss vahvistivat myös, että sarjan kahdeksas ja viimeinen kausi tulee sisältämään vain kuusi jaksoa, mikä tekee siitä toistaiseksi lyhimmän. Löydät meidät Instagramista osoitteesta BBCNewsbeat ja seuraa meitä Snapchatissa, etsi bbc_newsbeat.</w:t>
      </w:r>
    </w:p>
    <w:p>
      <w:r>
        <w:rPr>
          <w:b/>
        </w:rPr>
        <w:t xml:space="preserve">Yhteenveto</w:t>
      </w:r>
    </w:p>
    <w:p>
      <w:r>
        <w:t xml:space="preserve">Game of Thronesin tuottajat ovat vahvistaneet, että Ed Sheeran esiintyy cameona sarjan seitsemännessä osassa.</w:t>
      </w:r>
    </w:p>
    <w:p>
      <w:r>
        <w:rPr>
          <w:b/>
          <w:u w:val="single"/>
        </w:rPr>
        <w:t xml:space="preserve">Asiakirjan numero 830</w:t>
      </w:r>
    </w:p>
    <w:p>
      <w:r>
        <w:t xml:space="preserve">Iran kieltää jalkapalloilijoita "moraalittomasta" maalin juhlinnasta</w:t>
      </w:r>
    </w:p>
    <w:p>
      <w:r>
        <w:t xml:space="preserve">Verkossa julkaistu kuvamateriaali näyttää Persepolis-puolustaja Mohammed Nosratin puristavan joukkuetoveri Sheis Rezaein takamusta. Toisella videolla Rezaei näyttää puristavan joukkuetoveriaan myöhemmin Persepoliksen 3-2-voitossa Damash Gilanista. Ottelu lähetettiin suorana miljoonille katsojille. Nosrati ja Rezaei ovat sanoneet, ettei heidän tarkoituksenaan ollut loukata ketään. Molemmat "on kielletty määräämättömäksi ajaksi kaikesta jalkapallotoiminnasta moraalittomien tekojen vuoksi", uutistoimisto AFP siteerasi Iranin jalkapalloliiton kurinpitokomitean johtajaa Ismail Hasanzadehia. AFP:n mukaan Persepolis on myös hyllyttänyt kaksi pelaajaa ja määrännyt kummallekin lähes 40 000 dollarin (25 000 punnan) sakot. Islamilaisen tasavallan jalkapalloliitto on jo vuosia yrittänyt hillitä pelaajien ja katsojien moraalittomaksi katsomaansa käyttäytymistä kentällä ja rumaa kielenkäyttöä.</w:t>
      </w:r>
    </w:p>
    <w:p>
      <w:r>
        <w:rPr>
          <w:b/>
        </w:rPr>
        <w:t xml:space="preserve">Yhteenveto</w:t>
      </w:r>
    </w:p>
    <w:p>
      <w:r>
        <w:t xml:space="preserve">Iranin jalkapalloliitto on määrännyt kahdelle pelaajalle toistaiseksi voimassa olevan pelikiellon "moraalittomien tekojen" vuoksi maalintekojuhlien aikana, kertoo valtion televisio.</w:t>
      </w:r>
    </w:p>
    <w:p>
      <w:r>
        <w:rPr>
          <w:b/>
          <w:u w:val="single"/>
        </w:rPr>
        <w:t xml:space="preserve">Asiakirjan numero 831</w:t>
      </w:r>
    </w:p>
    <w:p>
      <w:r>
        <w:t xml:space="preserve">Neljät häät ja hautajaiset -televisiosarja kehitteillä</w:t>
      </w:r>
    </w:p>
    <w:p>
      <w:r>
        <w:t xml:space="preserve">The Mindy Projectin tähti kirjoittaa ja tuottaa sarjan. Vuoden 1994 romanttisessa komediassa Hugh Grant näytteli onnetonta Charlesia. Siitä tehdään nyt sarja, ja elokuvan käsikirjoittanut Richard Curtis on myös mukana. Deadline Hollywoodin mukaan sarjassa seurataan ystäväjoukkoa viiden tapahtuman kautta. Kaling, joka näytteli ja oli mukana kirjoittamassa myös yhdysvaltalaista komediasarjaa The Office, tekee yhteistyötä The Mindy Projectin tuottajan Matt Warburtonin kanssa. Uutta formaattia kehittää yhdysvaltalainen suoratoistopalvelu Hulu, ja Curtis on sen vastaava tuottaja. Sen kerrotaan voivan seurata eri hahmoja eri paikkakunnalla joka kausi, mutta päähenkilö pysyisi samana. Vielä ei ole tiedossa, palaavatko myös 90-luvun hieman arveluttavat muodit tai sijoittuuko sarja Yhdysvaltoihin vai Isoon-Britanniaan. Grantista tähden tekevä elokuva kertoo hänen hahmostaan Charlesista, joka asuu Lontoossa ja rakastuu amerikkalaiseen Carrieen, jota esittää Andie MacDowell. Se näyttää Charlesin ja hänen ystäväporukkansa suunnistavan neljän hääjuhlan ja yhden surullisen jäähyväisen läpi. Curtis kirjoitti myöhemmin useita hittejä, kuten Notting Hill ja Love Actually, joiden molempien pääosassa oli myös Grant. Seuraa meitä Facebookissa, Twitterissä @BBCNewsEnts tai Instagramissa bbcnewsents. Jos sinulla on juttuehdotus, lähetä sähköpostia osoitteeseen entertainment.news@bbc.co.uk.</w:t>
      </w:r>
    </w:p>
    <w:p>
      <w:r>
        <w:rPr>
          <w:b/>
        </w:rPr>
        <w:t xml:space="preserve">Yhteenveto</w:t>
      </w:r>
    </w:p>
    <w:p>
      <w:r>
        <w:t xml:space="preserve">Jos tarvitsisimme lisää syitä rakastaa Mindy Kalingia, on juuri kerrottu, että hän työstää uutta tv-versiota hittielokuvasta Neljät häät ja hautajaiset.</w:t>
      </w:r>
    </w:p>
    <w:p>
      <w:r>
        <w:rPr>
          <w:b/>
          <w:u w:val="single"/>
        </w:rPr>
        <w:t xml:space="preserve">Asiakirjan numero 832</w:t>
      </w:r>
    </w:p>
    <w:p>
      <w:r>
        <w:t xml:space="preserve">Espanja El Gordo: Lottoriemua Badlandsin kylään</w:t>
      </w:r>
    </w:p>
    <w:p>
      <w:r>
        <w:t xml:space="preserve">Jokainen lippu, jossa oli voittonumero 58268, oli 400 000 euron (334 000 puntaa; 524 000 dollaria) arvoinen, kertoi valtion lottovirasto El Gordon arvonnan jälkeen. Kaikki 1 800 voittokuponkia myytiin Granenissa, jossa asuu 2 100 asukasta ja joka sijaitsee kuivalla Los Monegrosin alueella Huescan maakunnassa. Juhlivat asukkaat tanssivat, lauloivat, syleilivät ja suihkuttelivat kuohuviiniä. "Se on loistavaa!" Pilar Azagra, joka pitää kaupungin lottokauppaa, kertoi Espanjan televisiolle hieman hämmentyneen näköisenä. "En ole ehtinyt reagoida, numero tuli julki ja sitten ihmiset alkoivat kerääntyä kauppaan", hän sanoi ja lisäsi, että monet hänen perheestään olivat ostaneet El Gordo -lippuja. El Gordo, joka tarkoittaa englanniksi Paksua, on tänä vuonna 2,5 miljardin euron arvoinen. Useat Granenin yritykset ovat lopettaneet toimintansa Espanjan talouskriisin vuoksi, mikä on pakottanut asukkaat etsimään töitä muualta. Kaksi kotiäitien yhdistystä Granenissa ja naapurikylässä Sodetossa olivat voittajien joukossa. "Tämä on palkinto erittäin huonosta vuodesta, joka oli täynnä uhrauksia ja kovia ponnisteluja", vakuutustoimiston miehensä kanssa omistava Susana Perez sanoi espanjalaisille tiedotusvälineille Granenissa. "Olemme työskennelleet kuin muulit."</w:t>
      </w:r>
    </w:p>
    <w:p>
      <w:r>
        <w:rPr>
          <w:b/>
        </w:rPr>
        <w:t xml:space="preserve">Yhteenveto</w:t>
      </w:r>
    </w:p>
    <w:p>
      <w:r>
        <w:t xml:space="preserve">Maailman suurimman joululoton pääpalkinto on mennyt ihmisille, jotka ostivat arpoja Espanjan koillisosassa sijaitsevasta kaupungista.</w:t>
      </w:r>
    </w:p>
    <w:p>
      <w:r>
        <w:rPr>
          <w:b/>
          <w:u w:val="single"/>
        </w:rPr>
        <w:t xml:space="preserve">Asiakirjan numero 833</w:t>
      </w:r>
    </w:p>
    <w:p>
      <w:r>
        <w:t xml:space="preserve">Salamatkustaja brasilialainen gekko kyytiin melonilaatikossa</w:t>
      </w:r>
    </w:p>
    <w:p>
      <w:r>
        <w:t xml:space="preserve">Sydney B Scottin hedelmätukkukaupan henkilökunta löysi maurilaisen gekon, lempinimeltään Ernie, siivotessaan maanantaina. Liiketoimintajohtaja Peter Scott kertoi, että Ernie saapui brasilialaisten melonien laatikossa. Tuuman mittainen gekko on nyt sijoitettu läheisessä Portrushissa sijaitsevaan eläinsuojaan. Scott kertoi BBC Radio Foylen Mark Patterson Show'ssa, että Ernie saattaa olla vasta muutaman päivän ikäinen. "Yksi teoria on, että sen muna oli munittu melonilaatikkoon ja se kuoriutui jossain vaiheessa Atlantin valtameren yllä", hän sanoi. Hän sanoi, että eeppisen 5 500 mailin transatlanttisen matkan jälkeen Ernie on nyt "mennyt hyvään kotiin". "Se asuu pienessä säiliössä, syö ötököitä ja elää parasta elämäänsä", Scott lisäsi. Mauriankekkoset, jotka tunnetaan myös nimellä krokotiili- tai seinäkekkoset, ovat kotoisin läntiseltä Välimeren alueelta Euroopasta ja Pohjois-Afrikasta, mutta niitä on tuotu laajalti Amerikkaan ja Aasiaan. Täysikasvuiset aikuiset voivat olla jopa 15 senttimetriä pitkiä.</w:t>
      </w:r>
    </w:p>
    <w:p>
      <w:r>
        <w:rPr>
          <w:b/>
        </w:rPr>
        <w:t xml:space="preserve">Yhteenveto</w:t>
      </w:r>
    </w:p>
    <w:p>
      <w:r>
        <w:t xml:space="preserve">Brasiliasta kotoisin oleva lisko on laskeutunut Pohjois-Irlannin Aghadoweyn kylään päästyään kyytiin melonilaatikossa.</w:t>
      </w:r>
    </w:p>
    <w:p>
      <w:r>
        <w:rPr>
          <w:b/>
          <w:u w:val="single"/>
        </w:rPr>
        <w:t xml:space="preserve">Asiakirjan numero 834</w:t>
      </w:r>
    </w:p>
    <w:p>
      <w:r>
        <w:t xml:space="preserve">Claudia Lawrencen vetoomuksen vastaanotto on "hämmästyttävää", sanoo isä</w:t>
      </w:r>
    </w:p>
    <w:p>
      <w:r>
        <w:t xml:space="preserve">Peter Lawrencen kommentit tulivat, kun 10 ihmistä soitti poliisin tapahtumahuoneeseen keskiviikon BBC-ohjelman jälkeen. Murhatutkinta aloitettiin sen jälkeen, kun 35-vuotias kokki katosi 18. maaliskuuta 2009 Yorkissa. Uusien vetoomusten avulla toivotaan tunnistettavan kaksi ajoneuvoa ja kaksi miestä, jotka nähtiin Lawrencen kodin lähellä viisi vuotta sitten. Lawrence sanoi: Lawrence sanoi: "On tärkeää, että nämä ihmiset ilmoittautuvat". Poliisin mukaan 10 muuta ihmistä on ottanut yhteyttä poliisiin, kun tiedotusvälineissä on käsitelty pitkään jatkunutta tapausta viikon aikana. "Olen täysin hämmästynyt siitä, että uutta tietoa tulee julki ja että ihmiset reagoivat siihen. "Jos muistatte, olemme sanoneet jo viiden vuoden ajan, että ihmisillä on tietoa", Lawrence sanoi. Oli "hyvin valitettavaa", ettei valvontakameratietoja ollut julkaistu aiemmin, hän lisäsi. Lawrence sanoi, että ihmiset olisivat helpommin muistaneet, missä he olivat viisi vuotta sitten kuin viisi vuotta myöhemmin. Crimestoppers on tarjonnut 10 000 punnan palkkion tiedoista, jotka johtavat pidätykseen ja tuomioon. North Yorkshiren poliisilla on uusi Claudia Lawrencen tutkintaa käsittelevä verkkosivusto. Poliisin mukaan "sitoutuminen ja päättäväisyys tapauksen ratkaisemiseen... ei ole vähentynyt ajan kulumisen myötä".</w:t>
      </w:r>
    </w:p>
    <w:p>
      <w:r>
        <w:rPr>
          <w:b/>
        </w:rPr>
        <w:t xml:space="preserve">Yhteenveto</w:t>
      </w:r>
    </w:p>
    <w:p>
      <w:r>
        <w:t xml:space="preserve">Kadonneen Claudia Lawrencen isä on sanonut olevansa "täysin hämmästynyt" siitä, miten Crimewatchin vetoomukseen vastattiin viisi vuotta kadonneen Claudia Lawrencen katoamisen jälkeen.</w:t>
      </w:r>
    </w:p>
    <w:p>
      <w:r>
        <w:rPr>
          <w:b/>
          <w:u w:val="single"/>
        </w:rPr>
        <w:t xml:space="preserve">Asiakirjan numero 835</w:t>
      </w:r>
    </w:p>
    <w:p>
      <w:r>
        <w:t xml:space="preserve">USB:tä käytettiin varastamaan £42k Lutonin pankkiautomaatista</w:t>
      </w:r>
    </w:p>
    <w:p>
      <w:r>
        <w:t xml:space="preserve">Poliisin mukaan kaksi miestä, joilla oli päällään kauluspaitoja, rikkoivat automaattien etuosan Sainsbury's-myymälässä Quantock Rise Lutonissa lauantaina 10. marraskuuta noin kello 01.45 GMT. Miehet olivat paikalla noin kaksi tuntia, sillä poliisi uskoo, että he poistuivat paikalta noin klo 03:50 GMT "yleisön jäsenen häirittyä". Poliisit etsivät silminnäkijöitä. Tutkinnanjohtaja Scott Hannam sanoi: "Vaikka tämä tapahtui varhain aamulla, uskomme, että useat ihmiset ovat saattaneet nähdä sen." Aiheeseen liittyvät Internet-linkit Bedfordshiren poliisi</w:t>
      </w:r>
    </w:p>
    <w:p>
      <w:r>
        <w:rPr>
          <w:b/>
        </w:rPr>
        <w:t xml:space="preserve">Yhteenveto</w:t>
      </w:r>
    </w:p>
    <w:p>
      <w:r>
        <w:t xml:space="preserve">USB-laitteella on nostettu noin 42 000 puntaa supermarketin käteisautomaatista.</w:t>
      </w:r>
    </w:p>
    <w:p>
      <w:r>
        <w:rPr>
          <w:b/>
          <w:u w:val="single"/>
        </w:rPr>
        <w:t xml:space="preserve">Asiakirjan numero 836</w:t>
      </w:r>
    </w:p>
    <w:p>
      <w:r>
        <w:t xml:space="preserve">Pelko ja kontrolli: Viesti raakojen teloitusten takana</w:t>
      </w:r>
    </w:p>
    <w:p>
      <w:r>
        <w:t xml:space="preserve">Paul French, joka on kirjoittanut Pohjois-Korean valtionvalvonnasta, kertoi BBC World Newsille, että Hyonin teloituksessa oli kyse "jonkun ja kaiken opposition täydellisestä hävittämisestä ja siten täydellisestä hallinnasta". Ajatuksena on tehdä henkilöstä ei-henkilö... niin, ettei perheelle jää edes ruumista haudattavaksi", sanoi Alexander Neill, ajatushautomo II-SS:n vanhempi tutkija. "Kaiken tämän taustalla on yksilön identiteetin psykologia hallinnossa, ja kun hän on epälojaali, hän on käytännössä ei-yksilö." Kuolemanlennot Pohjois-Korea ei ole ainoa maa, joka suorittaa julmia teloituksia. Kun Argentiinan viimeinen sotilashallitus oli vallassa vuosina 1976-1983, se teloitti ihmisiä heittämällä heidät lentokoneista mereen. Muissa maissa on ollut tapana pahoinpidellä vangin ruumista teloituksen jälkeen. Sudanissa ja Saudi-Arabiassa vangit voidaan ristiinnaulita rangaistukseksi, mutta se tehdään yleensä sen jälkeen, kun hänet on tapettu tavanomaisemmalla menetelmällä, kuten hirttämällä tai katkaisemalla pää. Ugandan despootti Idi Aminin kerrotaan syöttäneen kuolleiden vankien ruumiit krokotiileille. Julkinen nöyryytys Jonkun julma teloittaminen julkisuudessa on "korkeimman luokan nöyryytystä", Neill sanoi. Kiina on järjestänyt samankaltaisia näytösoikeudenkäyntejä terrorismista syytetyille vangeille Xinjiangissa. Näissä vankeja esiteltiin kuorma-autoissa urheilustadioneilla ja heidät pakotettiin kumartamaan. Neill sanoi, että "ne vahvistavat sitä, että kollektiivi on tärkeämpi kuin yksilö ja että kyse on pikemminkin ajatusten kuin käyttäytymisen valvonnasta".</w:t>
      </w:r>
    </w:p>
    <w:p>
      <w:r>
        <w:rPr>
          <w:b/>
        </w:rPr>
        <w:t xml:space="preserve">Yhteenveto</w:t>
      </w:r>
    </w:p>
    <w:p>
      <w:r>
        <w:t xml:space="preserve">Hyon Yong-cholin kuolemasta ilmatorjuntatykin tulituksessa tehtyjen raporttien keskellä analyytikot sanovat, että Pohjois-Korea on selvästi halunnut lähettää yhden selkeän viestin - ettei kukaan henkilö voi olla tärkeämpi kuin valtio.</w:t>
      </w:r>
    </w:p>
    <w:p>
      <w:r>
        <w:rPr>
          <w:b/>
          <w:u w:val="single"/>
        </w:rPr>
        <w:t xml:space="preserve">Asiakirjan numero 837</w:t>
      </w:r>
    </w:p>
    <w:p>
      <w:r>
        <w:t xml:space="preserve">Norfolkin tulvat: Pohjanmeren aallokosta pelastettuja arvoesineitä varastettu</w:t>
      </w:r>
    </w:p>
    <w:p>
      <w:r>
        <w:t xml:space="preserve">Steve ja Jackie Connelly menettivät suuren osan omaisuudestaan, kun hiekkadyynit romahtivat ja heidän talonsa The Marramsissa Hemsbyssä syöksyi mereen. Osa arvoesineistä, jotka pariskunta oli onnistunut pelastamaan, varastettiin vajasta torstain ja sunnuntain välisenä yönä. "Menetimme tarpeeksi, kun talo kaatui", Connelly sanoi. Arvotavaroita vajassa Torstai-iltana Pohjanmeren suurin aalto iski rannikolle 60 vuoteen. Kolme taloa tuhoutui Hemsbyssä ja neljä muuta "vakavasti vaurioitui", kun aallot iskivät rantaan. Rouva Connelly kuvaili kotinsa menetystä "tuhoisaksi". Hän kertoi, että he olivat säilyttäneet arvoesineitään The Marramsin vajassa ja huomasivat sunnuntaina, että lukko oli irronnut. Norfolkin poliisin mukaan varkaat iskivät jossain vaiheessa torstain kello 22.00 GMT ja sunnuntain kello 11.30 GMT välisenä aikana. "Vietyjä esineitä ovat muun muassa kultainen kaulakoru, kolme kelloa, digitaalikamera ja videokamera", tiedottaja sanoi. "Alueella oli monia yleisön jäseniä, jotka tarjosivat apua viikonlopun aikana, ja poliisit haluaisivat kuulla keneltä tahansa, joka on saattanut nähdä epäilyttävää toimintaa bungalowin tai viereisten vajojen ympärillä."</w:t>
      </w:r>
    </w:p>
    <w:p>
      <w:r>
        <w:rPr>
          <w:b/>
        </w:rPr>
        <w:t xml:space="preserve">Yhteenveto</w:t>
      </w:r>
    </w:p>
    <w:p>
      <w:r>
        <w:t xml:space="preserve">Norfolkin pariskunta, joka näki kotinsa putoavan mereen viime viikon hyökyaallon aikana, kertoo, että osa heidän viimeisistä tavaroistaan on nyt varastettu.</w:t>
      </w:r>
    </w:p>
    <w:p>
      <w:r>
        <w:rPr>
          <w:b/>
          <w:u w:val="single"/>
        </w:rPr>
        <w:t xml:space="preserve">Asiakirjan numero 838</w:t>
      </w:r>
    </w:p>
    <w:p>
      <w:r>
        <w:t xml:space="preserve">Etsivät nimeävät miehen, joka löytyi kuolleena asunnosta häiriön jälkeen</w:t>
      </w:r>
    </w:p>
    <w:p>
      <w:r>
        <w:t xml:space="preserve">Alasdair Forsyth löydettiin vakavasti loukkaantuneena osoitteesta Clearburn Roadilla, Prestonfieldissä, 21. helmikuuta. Skotlannin ambulanssipalvelu totesi 67-vuotiaan kuolleeksi tapahtumapaikalla. Kolmea 15-, 16- ja 19-vuotiasta miestä vastaan on nostettu syytteet kuolemantapauksen yhteydessä, ja heidät on vangittu oikeuden eteen saapumisen jälkeen. Komisario Bob Campbell sanoi: "Ajatuksemme ovat herra Forsythin perheen ja ystävien luona, kun he käsittelevät menetystään, ja erikoisvirkailijamme antavat heille kaiken tarvitsemansa tuen tänä aikana." Campbell sanoi, että kolme teiniä, joita vastaan nostettiin syytteet tapauksen yhteydessä, oli saapunut oikeuteen.</w:t>
      </w:r>
    </w:p>
    <w:p>
      <w:r>
        <w:rPr>
          <w:b/>
        </w:rPr>
        <w:t xml:space="preserve">Yhteenveto</w:t>
      </w:r>
    </w:p>
    <w:p>
      <w:r>
        <w:t xml:space="preserve">Poliisi on nimennyt Edinburghin kaupungissa tapahtuneen levottomuuden jälkeen kuolleen miehen.</w:t>
      </w:r>
    </w:p>
    <w:p>
      <w:r>
        <w:rPr>
          <w:b/>
          <w:u w:val="single"/>
        </w:rPr>
        <w:t xml:space="preserve">Asiakirjan numero 839</w:t>
      </w:r>
    </w:p>
    <w:p>
      <w:r>
        <w:t xml:space="preserve">Nestettä heitettiin miehen kasvoihin Bloxwichin kannettavan tietokoneen ryöstön aikana</w:t>
      </w:r>
    </w:p>
    <w:p>
      <w:r>
        <w:t xml:space="preserve">Mike Glover-Johnson, 46, kertoi, että se tapahtui, kun hän odotti noutoruokaa High Streetillä Bloxwichissa, Walsallissa, sunnuntai-iltana. Hänet vietiin sairaalaan, mutta hänet on kotiutettu ilman pitkäaikaisia vammoja. Poliisit epäilevät, että nestettä heitettiin harhautuksena, jotta hänen kannettava tietokoneensa voitiin varastaa hänen autonsa matkustajan istuimelta. Aluksi sen arveltiin olevan syövyttävää. Ylikonstaapeli Matt Slattery West Midlandsin poliisista sanoi: "Vaikka ainetta tutkitaan edelleen, olemme nyt varmoja, ettei se ollut syövyttävää. "Uskomme, että sitä käytettiin ryöstön harhauttamiseen. "Ymmärrämme täysin, miten järkyttävää tämä oli uhrille, ja olemme päättäneet löytää ryöstöstä vastuussa olevan henkilön." Glover-Johnson kertoi tunteneensa "kauheaa kipua" kasvoillaan sen jälkeen, kun kasvonsa peittänyt mies oli heittänyt nestettä hänen päälleen noin klo 18.50 BST. Hyökkääjän uskotaan paenneen sinisellä sedan-autolla, jota ajoi toinen mies, poliisi kertoi.</w:t>
      </w:r>
    </w:p>
    <w:p>
      <w:r>
        <w:rPr>
          <w:b/>
        </w:rPr>
        <w:t xml:space="preserve">Yhteenveto</w:t>
      </w:r>
    </w:p>
    <w:p>
      <w:r>
        <w:t xml:space="preserve">Poliisi, joka tutkii autossaan istuneen miehen päälle heitettyä ainetta, kertoo, että käytetty neste ei ollut syövyttävää.</w:t>
      </w:r>
    </w:p>
    <w:p>
      <w:r>
        <w:rPr>
          <w:b/>
          <w:u w:val="single"/>
        </w:rPr>
        <w:t xml:space="preserve">Asiakirjan numero 840</w:t>
      </w:r>
    </w:p>
    <w:p>
      <w:r>
        <w:t xml:space="preserve">Swindon Borough Council hyväksyy 16 miljoonan punnan budjettileikkaukset.</w:t>
      </w:r>
    </w:p>
    <w:p>
      <w:r>
        <w:t xml:space="preserve">Konservatiivien johtama valtuusto onnistui niukasti saamaan talousarvioehdotuksensa läpi vain neljän liberaalidemokraattisen valtuutetun tuella. Linja-autotukia ja lastenkeskusten rahoitusta leikataan, mutta asunnottomien hyväntekeväisyysjärjestöille myönnettävä 20 000 punnan rahoitus on säästetty. Swindon Borough Councilin budjetti vuosiksi 2013-14 on 148 miljoonaa puntaa. Toinen talousarviossa tehty myönnytys oli se, että yhteisöille annetaan enemmän aikaa ottaa kirjastojen ylläpito hoitaakseen. Rahoitusta jatketaan nyt vielä vuoden ajan, jotta vapaaehtoiset saadaan paikalle. Konservatiivien johtamalla neuvostolla on vain yhden jäsenen enemmistö, mutta yksi konservatiivien valtuutetuista ei päässyt eilisiltana kokoukseen.</w:t>
      </w:r>
    </w:p>
    <w:p>
      <w:r>
        <w:rPr>
          <w:b/>
        </w:rPr>
        <w:t xml:space="preserve">Yhteenveto</w:t>
      </w:r>
    </w:p>
    <w:p>
      <w:r>
        <w:t xml:space="preserve">Swindonin kaupunginvaltuustossa on tarkoitus lakkauttaa noin 100 työpaikkaa ja leikata joitakin palveluja sen jälkeen, kun 16 miljoonan punnan budjettileikkaukset on hyväksytty.</w:t>
      </w:r>
    </w:p>
    <w:p>
      <w:r>
        <w:rPr>
          <w:b/>
          <w:u w:val="single"/>
        </w:rPr>
        <w:t xml:space="preserve">Asiakirjan numero 841</w:t>
      </w:r>
    </w:p>
    <w:p>
      <w:r>
        <w:t xml:space="preserve">The Crown -tähdet Claire Foy ja Matt Smith liittyvät Old Vic -kauteen</w:t>
      </w:r>
    </w:p>
    <w:p>
      <w:r>
        <w:t xml:space="preserve">Matthew Warchus ohjaa näytelmän viidennellä kaudellaan taiteellisena johtajana. Lucy's Prebblen näyttämöinnostus A Very Expensive Poison, joka kertoo venäläisen vakoojan Alexander Litvinenkon kuolemasta, saa ensi-iltansa syyskuussa. Harry Potter -näyttelijä Daniel Radcliffe liittyy myös Alan Cummingin Endgameen osana Samuel Beckettin kaksoisnäytelmää. Makaaberia komediaa seuraa Beckettin harvoin nähty lyhytnäytelmä Rough for Theatre II. Uusimmasta ohjelmistostaan puhuessaan Warchus sanoi olevansa ylpeä "titaanisista ideoista ja tunteista", joita se tarjoaa yleisölle, aina Luke Hardingin kirjaan perustuvan Litvinenko-sovituksen "synkästä fantasiasta" Luke Hardingin kirjaan perustuvaan Lungs-teatterin "nykyajan dilemmoihin". Old Vicin uuden kauden kohokohtia ovat mm. seuraavat: West Endin teatteri on ilmoittanut myös kahdesta uudesta yleisöaloitteesta, joiden tarkoituksena on tehdä teatterista helpommin lähestyttävää. OV Extra -verkkoasiakkuusjärjestelmän tarkoituksena on antaa yleisölle alennuksia ja tapahtumakutsuja vain 5 punnalla kuukaudessa. Matinee Idols puolestaan tarjoaa alennuksia yli 60-vuotiaille asiakkaille sekä sosiaalisia tapahtumia ennen esitystä tai sen jälkeen, jotta voidaan torjua ikääntyneiden ihmisten lisääntyvää sosiaalista eristäytymistä. Seuraa meitä Facebookissa, Twitterissä @BBCNewsEnts tai Instagramissa bbcnewsents. Jos sinulla on juttuehdotus, lähetä sähköpostia osoitteeseen entertainment.news@bbc.co.uk.</w:t>
      </w:r>
    </w:p>
    <w:p>
      <w:r>
        <w:rPr>
          <w:b/>
        </w:rPr>
        <w:t xml:space="preserve">Yhteenveto</w:t>
      </w:r>
    </w:p>
    <w:p>
      <w:r>
        <w:t xml:space="preserve">The Crownin Claire Foy ja Matt Smith debytoivat Old Vicissä Duncan McMillianin Lungs-näytelmässä osana Lontoon teatterin tulevaa kauden ohjelmistoa.</w:t>
      </w:r>
    </w:p>
    <w:p>
      <w:r>
        <w:rPr>
          <w:b/>
          <w:u w:val="single"/>
        </w:rPr>
        <w:t xml:space="preserve">Asiakirjan numero 842</w:t>
      </w:r>
    </w:p>
    <w:p>
      <w:r>
        <w:t xml:space="preserve">St Albansin katedraali paljastaa suunnitelmat "uudistettua" ilotulitusnäytöstä varten.</w:t>
      </w:r>
    </w:p>
    <w:p>
      <w:r>
        <w:t xml:space="preserve">St Albansin katedraali sanoi, että näyttely oli suunniteltu siten, että se näkyisi "lähes kaikilta asuinalueilta" eri puolilla kaupunkia. Look Up Together -näytöksessä olisi useita 10 minuutin pituisia samanaikaisia näytöksiä, jotka laukaistaan tuntemattomista paikoista. Katedraali sanoi, että 7. marraskuuta pidettävä näytös olisi "upea". Covid-19-rajoitusten vuoksi Verulamium Parkissa järjestettävää Guy Fawkes -tapahtumaa ei voida tänä vuonna järjestää. Uuteen tapahtumaan suunniteltujen ilotulitteiden pitäisi nousta jopa 120 metrin korkeuteen, ja laukaisupaikkojen sijainnin vuoksi yli 50 000 asukkaan arvioidaan voivan nähdä ne kodeistaan. "Inspired" by NYC Se lähetetään suorana lähetyksenä myös katedraalin YouTube-kanavalla. Paul Dean, katedraalin ilotulituskomitean puheenjohtaja, sanoi: Macy's järjesti ilmaesityksiä, jotka näkyivät ilman, että ihmisten tarvitsi poistua kodeistaan." "Olemme saaneet inspiraatiota New Yorkin lähestymistavasta tämän vuoden heinäkuun 4. päivän juhliin." Tapahtuman kustannukset katetaan yleensä lipunmyynnillä, joten sen sijaan joukkorahoituksella pyritään keräämään ilotulitukseen tarvittavat 20 000 puntaa, mutta järjestäjät toivoivat 30 000 puntaa, jotta myös paikalliset hyväntekeväisyysjärjestöt voisivat hyötyä siitä, kuten aiempina vuosina. Jos kampanja onnistuu, kaikki ylijäämärahat menevät St Francis -sairaalahoitokodille, St Albansin Youth Talk -hankkeelle ja katedraalin Covid-19-rahoitussuunnitelmaan. Jos rahaa ei kerry, tapahtuma perutaan ja lahjoitukset palautetaan. Etsi BBC News: East of England Facebookissa, Instagramissa ja Twitterissä. Jos sinulla on juttuehdotus, lähetä sähköpostia osoitteeseen eastofenglandnews@bbc.co.uk.</w:t>
      </w:r>
    </w:p>
    <w:p>
      <w:r>
        <w:rPr>
          <w:b/>
        </w:rPr>
        <w:t xml:space="preserve">Yhteenveto</w:t>
      </w:r>
    </w:p>
    <w:p>
      <w:r>
        <w:t xml:space="preserve">Eräs katedraali suunnittelee "uudistettua" ilotulitusnäytöstä, jonka noin 50 000 ihmistä voisi nähdä poistumatta kodeistaan sen jälkeen, kun tavanomainen vuosittainen puistotapahtuma peruttiin koronaviruksen vuoksi.</w:t>
      </w:r>
    </w:p>
    <w:p>
      <w:r>
        <w:rPr>
          <w:b/>
          <w:u w:val="single"/>
        </w:rPr>
        <w:t xml:space="preserve">Asiakirjan numero 843</w:t>
      </w:r>
    </w:p>
    <w:p>
      <w:r>
        <w:t xml:space="preserve">Mies oikeudessa Derbyshiren poliisin koiran puukotussyytteen vuoksi</w:t>
      </w:r>
    </w:p>
    <w:p>
      <w:r>
        <w:t xml:space="preserve">Matthew Stretch, joka asuu Plantation Roadilla Keyworthissa, pidätettiin keskiviikkona High Streetillä Riddingsissä Derbyshiren osavaltiossa. 27-vuotiasta syytetään kahdesta poliisien tappamisella uhkaamisesta ja kahdesta rikosoikeudellisesta vahingonteosta, joista toinen koskee Derbyshiren poliisin PD Axlea. Hänen on määrä esiintyä Derby Crown Courtissa 2. elokuuta. Stretchiä syytetään myös pahoinpitelystä, teräaseella uhkaamisesta ja lähestymiskiellon rikkomisesta. Poliisikoiriin kohdistuneita vammoja käsitellään tällä hetkellä rikosvahinkona. Ehdotus uudeksi laiksi, jolla poliisieläimille annettaisiin parempi suoja, hylättiin aiemmin tässä kuussa konservatiivipuolueen parlamentin jäsenen Christopher Chopen vastustettua ehdotusta. Seuraa BBC East Midlandsia Facebookissa, Twitterissä tai Instagramissa. Lähetä juttuideoita osoitteeseen eastmidsnews@bbc.co.uk.</w:t>
      </w:r>
    </w:p>
    <w:p>
      <w:r>
        <w:rPr>
          <w:b/>
        </w:rPr>
        <w:t xml:space="preserve">Yhteenveto</w:t>
      </w:r>
    </w:p>
    <w:p>
      <w:r>
        <w:t xml:space="preserve">Mies on saapunut oikeuden eteen syytettynä poliisikoiran puukottamisesta ja aseistettujen poliisien tappamisella uhkaamisesta.</w:t>
      </w:r>
    </w:p>
    <w:p>
      <w:r>
        <w:rPr>
          <w:b/>
          <w:u w:val="single"/>
        </w:rPr>
        <w:t xml:space="preserve">Asiakirjan numero 844</w:t>
      </w:r>
    </w:p>
    <w:p>
      <w:r>
        <w:t xml:space="preserve">Newportin keskustaan suunnitellaan 60 miljoonan punnan "osaamiskorttelia".</w:t>
      </w:r>
    </w:p>
    <w:p>
      <w:r>
        <w:t xml:space="preserve">Newport City Campuksen kehittämiseen kuuluisi joen rannalla sijaitsevan oppimiskampuksen laajentaminen, ja Coleg Gwentin Nash Roadin kampus siirtyisi uuteen rakennukseen. Etelä-Walesin yliopisto (University of South Wales, USW) ja Coleg Gwent ovat perustaneet työryhmän. USW on jo aloittanut investoinnit sosiaalityön, varhaiskasvatuksen ja neuvonnan sekä opettajankoulutuksen yhdistämiseksi. Rahoitukseen käytetään todennäköisesti yhdistelmää, jossa USW:n entisen Caerleonin kampuksen myynnistä saamat varat, Coleg Gwentin investoinnit, kaupallinen rahoitus ja julkiset investoinnit yhdistyvät.</w:t>
      </w:r>
    </w:p>
    <w:p>
      <w:r>
        <w:rPr>
          <w:b/>
        </w:rPr>
        <w:t xml:space="preserve">Yhteenveto</w:t>
      </w:r>
    </w:p>
    <w:p>
      <w:r>
        <w:t xml:space="preserve">Newportin keskustaan on aloitettu neuvottelut 60 miljoonan punnan arvoisen "osaamiskorttelin" kehittämisestä.</w:t>
      </w:r>
    </w:p>
    <w:p>
      <w:r>
        <w:rPr>
          <w:b/>
          <w:u w:val="single"/>
        </w:rPr>
        <w:t xml:space="preserve">Asiakirjan numero 845</w:t>
      </w:r>
    </w:p>
    <w:p>
      <w:r>
        <w:t xml:space="preserve">Arktisella metsästysalueella löydettiin mammutin jäänteitä</w:t>
      </w:r>
    </w:p>
    <w:p>
      <w:r>
        <w:t xml:space="preserve">Iho ja luut löydettiin ikiroudan sisään kaivetusta tunnelista Ust-Janskin alueella Jakutian alueella Venäjän arktisella rannikolla. Ryhmä toivoo löytävänsä ehjää DNA:ta, jota voidaan käyttää olennon jäljentämiseen. Ryhmän jäsen kertoi kuitenkin uutistoimisto Reutersille, että tämä on epävarmaa. "Luotamme siihen, että alueemme ikirouta on säilyttänyt joitakin soluja elossa. Mutta se on epätodennäköistä", sanoi Koillismaan liittovaltion yliopiston (NEFU) professori Semjon Grigorjev. Suurin osa tiedeyhteisöstä suhtautuu erittäin epäilevästi siihen, että mammutin kloonaushanke voisi onnistua. Muinaisissa jäännöksissä vielä oleva geneettinen materiaali olisi asiantuntijoiden mukaan niin hajonnut, että tehtävä olisi mahdoton toteuttaa. Mammutit esiintyivät ensimmäisen kerran plioseenikaudella 4,8 miljoonaa vuotta sitten. On epäselvää, mikä aiheutti mammuttien katoamisen viimeisen jääkauden lopulla. Syynä saattoi olla ilmastonmuutos, ihmisten metsästäjien ylilyönnit tai näiden yhdistelmä. Useimmat hävisivät noin 10 000 vuotta sitten, vaikka yksi populaatio eli eristyksissä Venäjän syrjäisellä Wrangelin saarella noin 5 000 vuotta sitten. Korjaus 13. syyskuuta 2012: Tätä juttua on muutettu, jotta tiedemiehet epäilevät elävien solujen löytymistä.</w:t>
      </w:r>
    </w:p>
    <w:p>
      <w:r>
        <w:rPr>
          <w:b/>
        </w:rPr>
        <w:t xml:space="preserve">Yhteenveto</w:t>
      </w:r>
    </w:p>
    <w:p>
      <w:r>
        <w:t xml:space="preserve">Venäläisjohtoinen tutkimusretkikunta on löytänyt Siperiasta hyvin säilyneen mammutin jäännöksiä, mutta vähättelee väitteitä, joiden mukaan materiaalia voitaisiin käyttää muinaisen pedon kloonaamiseen.</w:t>
      </w:r>
    </w:p>
    <w:p>
      <w:r>
        <w:rPr>
          <w:b/>
          <w:u w:val="single"/>
        </w:rPr>
        <w:t xml:space="preserve">Asiakirjan numero 846</w:t>
      </w:r>
    </w:p>
    <w:p>
      <w:r>
        <w:t xml:space="preserve">Kolme miestä pidätetty Wolverhamptonissa tapahtuneen miehen puukotuksen vuoksi</w:t>
      </w:r>
    </w:p>
    <w:p>
      <w:r>
        <w:t xml:space="preserve">Poliisi kutsuttiin Raven Crescentiin Ashmore Parkissa, Wolverhamptonissa, noin kello 05:15 BST, kun oli tullut ilmoituksia häiriöstä. Kolmekymppinen mies todettiin kuolleeksi tapahtumapaikalla, ja kolme miestä pidätettiin lähistöllä. West Midlandsin poliisin mukaan alueella kuultujen laukausten äänien uskottiin johtuvan palavasta autosta. Poliisit tutkivat, onko häiriöllä mahdollisesti yhteyttä auton paloon, poliisi kertoi. Ylikomisario Matt Markham sanoi: "Tämä murhatutkinta on todella alkuvaiheessa, ja yritämme yhä muodostaa kuvaa siitä, mitä tarkalleen ottaen tapahtui. "Tiedämme, että useat ihmiset kuulivat alueella laukauksia, joita he luulivat laukauksiksi, mutta uskomme nyt, että tämä saattaa liittyä autoon, joka paloi tapahtumapaikalla." West Midlands Ambulance Service kertoi, että ambulanssimiehet löysivät miehen, jolla oli vakavia vammoja Raven Crescentistä noin klo 05.15 BST. Lääketieteellisestä hoidosta huolimatta hänet todettiin kuolleeksi tapahtumapaikalla.</w:t>
      </w:r>
    </w:p>
    <w:p>
      <w:r>
        <w:rPr>
          <w:b/>
        </w:rPr>
        <w:t xml:space="preserve">Yhteenveto</w:t>
      </w:r>
    </w:p>
    <w:p>
      <w:r>
        <w:t xml:space="preserve">Kolme miestä on pidätetty murhasta epäiltynä sen jälkeen, kun mies oli löydetty puukotettuna kuoliaaksi, poliisi kertoi.</w:t>
      </w:r>
    </w:p>
    <w:p>
      <w:r>
        <w:rPr>
          <w:b/>
          <w:u w:val="single"/>
        </w:rPr>
        <w:t xml:space="preserve">Asiakirjan numero 847</w:t>
      </w:r>
    </w:p>
    <w:p>
      <w:r>
        <w:t xml:space="preserve">Badger Trust -järjestö haastaa oikeuteen uusien teurastusten aloittamisen.</w:t>
      </w:r>
    </w:p>
    <w:p>
      <w:r>
        <w:t xml:space="preserve">Defra toteutti viime vuonna kokeiluluonteisia teurastuksia Gloucestershiressä ja Länsi-Somersetissa naudan tuberkuloosin leviämisen pysäyttämiseksi. Täysimittaista käyttöönottoa harkitaan samoilla alueilla tehtyjen uusien teurastusten jälkeen. Badger Trust -järjestön mielestä tämä olisi kuitenkin lainvastaista riippumattoman valvontapaneelin puuttumisen vuoksi. Hyväntekeväisyysjärjestö uskoo, että teurastukset eivät estä tuberkuloosin leviämistä, vaan voivat jopa pahentaa sitä. Vuonna 2013 nimitettiin riippumaton asiantuntijapaneeli raportoimaan ministereille mäyräkoirien teurastuksen pilottihankkeista ja arvioimaan toimenpiteen turvallisuutta ja inhimillisyyttä. Hallitus ei ole asettanut sellaista lautakuntaa myöhemmin tänä vuonna toteutettavaksi suunniteltua toista teurastusvaihetta varten, vaan se on päättänyt käyttää omia elimiään, Natural Englandia ja Animal Health and Veterinary Laboratories Agencya. Badger Trust -järjestön Dominic Dyer väitti, että ilman riippumattomia suojatoimia uudet teurastukset olisivat "laittomia". Hän sanoi, että valtiosihteeri "sitoutui selkeästi" parlamentille ja suurelle yleisölle siihen, että riippumaton paneeli valvoisi ja arvioisi pilottitapahtumia ja raportoisi niistä hallitukselle ennen kuin tehdään päätöksiä politiikan laajemmasta käyttöönotosta. Defra-ministeriön tiedottajan mukaan mäyräkoirien teurastusten seurantaa jatketaan tänä vuonna "asiaankuuluvaa asiantuntemusta" omaavien organisaatioiden toimesta, jotka arvioivat edellisen riippumattoman seurantaryhmän vuoden 2013 teurastusten jälkeen antamien suositusten perusteella tehtyjen muutosten vaikutuksia.</w:t>
      </w:r>
    </w:p>
    <w:p>
      <w:r>
        <w:rPr>
          <w:b/>
        </w:rPr>
        <w:t xml:space="preserve">Yhteenveto</w:t>
      </w:r>
    </w:p>
    <w:p>
      <w:r>
        <w:t xml:space="preserve">Badger Trust -järjestö on hakenut oikeuskäsittelyä korkeimmassa oikeudessa kyseenalaistaakseen hallituksen suunnitelmat jatkaa mäyräkoirien teurastusta tänä vuonna.</w:t>
      </w:r>
    </w:p>
    <w:p>
      <w:r>
        <w:rPr>
          <w:b/>
          <w:u w:val="single"/>
        </w:rPr>
        <w:t xml:space="preserve">Asiakirjan numero 848</w:t>
      </w:r>
    </w:p>
    <w:p>
      <w:r>
        <w:t xml:space="preserve">Teknologiajätti Sony kääntyy voitolliseksi PS4-myynnillä</w:t>
      </w:r>
    </w:p>
    <w:p>
      <w:r>
        <w:t xml:space="preserve">Voitto oli 33,6 miljardia jeniä (278 miljoonaa dollaria, 182 miljoonaa puntaa) syyskuuhun päättyneeltä kolmen kuukauden jaksolta, kun se vuotta aiemmin oli 136 miljardia jeniä tappiollinen. Tulos on suuri käänne yritykselle, joka on ollut vuosia tappiollinen ja käynyt läpi rakenneuudistuksen, joka on johtanut työpaikkojen vähentämiseen ja omaisuuden myyntiin. Ensimmäisen vuosipuoliskon uudelleenjärjestelykulut laskivat 35 prosenttia ja olivat 15,7 miljardia jeniä. Sen älypuhelinten myynti kuitenkin jatkoi laskuaan. "Matkaviestintäsegmentin myynti laski pääasiassa älypuhelinten kappalemääräisen myynnin huomattavan laskun vuoksi, joka johtui strategisesta päätöksestä olla tavoittelematta mittakaavaa kannattavuuden parantamiseksi", yhtiö kertoi. Kaiken kaikkiaan sen myynti laski 0,5 % 1,8tn jeniin, vaikka PS4-pelien ja kuvasensoreiden kysyntä kasvoi. Odottaessaan myyvänsä enemmän PS4-konsoleita Sony jätti maaliskuussa 2016 päättyvän vuoden tulosennusteensa ennalleen. "Myynnin odotetaan olevan heinäkuun ennustetta korkeampi pääasiassa PS4-laitteiston kappalemääräisen myynnin ja PS4-ohjelmistojen myynnin odotetun kasvun vuoksi", yhtiö sanoi. Tulosraportti tulee päivä sen jälkeen, kun Sony ilmoitti ostavansa Toshiban kuvakennoliiketoiminnan.</w:t>
      </w:r>
    </w:p>
    <w:p>
      <w:r>
        <w:rPr>
          <w:b/>
        </w:rPr>
        <w:t xml:space="preserve">Yhteenveto</w:t>
      </w:r>
    </w:p>
    <w:p>
      <w:r>
        <w:t xml:space="preserve">Japanilainen teknologiajätti Sony teki nettovoittoa tilivuotensa toisella neljänneksellä PlayStation 4 -videopelien vahvan myynnin ansiosta.</w:t>
      </w:r>
    </w:p>
    <w:p>
      <w:r>
        <w:rPr>
          <w:b/>
          <w:u w:val="single"/>
        </w:rPr>
        <w:t xml:space="preserve">Asiakirjan numero 849</w:t>
      </w:r>
    </w:p>
    <w:p>
      <w:r>
        <w:t xml:space="preserve">Yhdysvaltain tuomioistuin hylkäsi Proview'n iPad-tavaramerkkivaatimuksen</w:t>
      </w:r>
    </w:p>
    <w:p>
      <w:r>
        <w:t xml:space="preserve">Proview oli syyttänyt Applea siitä, että se oli huijannut sitä myymään oikeudet perustamalla Yhdistyneessä kuningaskunnassa IP Application Development Ltd (IPADL) -nimisen yrityksen. Se väitti Applen sanoneen, että tavaramerkki oli "lyhenne yrityksen nimestä". Proview oli myynyt oikeutensa 55 000 dollarilla (35 000 punnalla) vuonna 2009. Yhtiö oli vedonnut myynnin mitätöimiseksi ja sen estämiseksi, että Apple käyttäisi iPad-tavaramerkkiä. Se vaati myös vahingonkorvauksia. Kalifornialainen tuomioistuin kuitenkin hylkäsi kanteen 4. toukokuuta. Wall Street Journalin mukaan päätöstä ei ollut julkistettu tähän mennessä. Apple on väittänyt ostaneensa maailmanlaajuiset oikeudet Proview'lta ja syyttänyt kiinalaisyritystä siitä, ettei se ole noudattanut sopimusehtoja. Proview on myös haastanut Applen oikeuteen samasta asiasta Kiinan Guangdongin maakunnassa sijaitsevassa tuomioistuimessa. Kiinalaisen tuomioistuimen virkamiehet yrittävät saada osapuolet yhteen ratkaisemaan asian tuomioistuinten ulkopuolisilla neuvotteluilla.</w:t>
      </w:r>
    </w:p>
    <w:p>
      <w:r>
        <w:rPr>
          <w:b/>
        </w:rPr>
        <w:t xml:space="preserve">Yhteenveto</w:t>
      </w:r>
    </w:p>
    <w:p>
      <w:r>
        <w:t xml:space="preserve">Yhdysvaltalainen tuomioistuin on hylännyt kiinalaisen Proview-yrityksen kanteen Applea vastaan iPad-nimen oikeuksia koskevassa kiistassa.</w:t>
      </w:r>
    </w:p>
    <w:p>
      <w:r>
        <w:rPr>
          <w:b/>
          <w:u w:val="single"/>
        </w:rPr>
        <w:t xml:space="preserve">Asiakirjan numero 850</w:t>
      </w:r>
    </w:p>
    <w:p>
      <w:r>
        <w:t xml:space="preserve">Great Barrin äidin ja vauvan yliajosta epäilty nimetty</w:t>
      </w:r>
    </w:p>
    <w:p>
      <w:r>
        <w:t xml:space="preserve">Poliisin mukaan 183-senttisen Andrew Rosen uskotaan paenneen Great Barrissa 23. syyskuuta tapahtuneelta onnettomuuspaikalta. Äiti, 28, jäi kriittiseen tilaan jäätyään sinisen Mazda MPS Aero Sportsin alle, kun he ylittivät A34 Walsall Roadia noin klo 18.00 GMT. Äiti ja vauva toipuvat nyt kotona, poliisi kertoi. Midlands Live: Poliisit syyttävät 13-vuotiaan tytön raiskauksesta. Poliisit ovat kehottaneet ihmisiä, jotka saattavat tietää, missä Rose on, soittamaan poliisille ja olemaan lähestymättä häntä. Poliisin mukaan 32-vuotiaan Rosen tiedetään liikkuvan usein Astonissa ja Walsallissa. Häntä kuvaillaan mustaksi, noin 180-senttiseksi, lihavaksi, ruskeasilmäiseksi, mustapartaiseksi ja viiksekkääksi. Poliisi oli aiemmin julkaissut talon valvontakamerajärjestelmän kuvaamaa materiaalia. Auton, jonka rekisterinumero oli DV07 MWN, kuljettaja pakeni Dyas Avenuen suuntaan. Aiheeseen liittyvät Internet-linkit West Midlandsin poliisi</w:t>
      </w:r>
    </w:p>
    <w:p>
      <w:r>
        <w:rPr>
          <w:b/>
        </w:rPr>
        <w:t xml:space="preserve">Yhteenveto</w:t>
      </w:r>
    </w:p>
    <w:p>
      <w:r>
        <w:t xml:space="preserve">Poliisi on nimennyt yliajosta epäillyn, joka törmäsi äitiin ja hänen neljä päivää vanhaan vauvaansa lastenvaunuissa.</w:t>
      </w:r>
    </w:p>
    <w:p>
      <w:r>
        <w:rPr>
          <w:b/>
          <w:u w:val="single"/>
        </w:rPr>
        <w:t xml:space="preserve">Asiakirjan numero 851</w:t>
      </w:r>
    </w:p>
    <w:p>
      <w:r>
        <w:t xml:space="preserve">RBS:lle 460 000 punnan sakko laittomista kehittyvien markkinoiden kaupoista</w:t>
      </w:r>
    </w:p>
    <w:p>
      <w:r>
        <w:t xml:space="preserve">Sakko on seurausta siitä, että RBS:n entinen kauppias Shirlina Tsang tuomittiin petoksesta viime vuonna. Hänet tuomittiin 50 kuukauden vankeusrangaistukseen jäätyään kiinni kehittyvien markkinoiden kauppoja koskevien tietojen väärentämisestä. Hongkongin sääntelyviranomaisten mukaan RBS:n valvonta oli "vakavasti riittämätöntä". Arvopaperi- ja futuurilautakunta (SFC) totesi myös, että sen menettelyissä, johtamisjärjestelmissä ja sisäisessä valvonnassa oli "merkittäviä puutteita". Nopea toiminta Sääntelyviranomaisen mukaan sakkojen määräämisessä otettiin kuitenkin huomioon pankin nopea toiminta, kun se hälytti viranomaisia sen jälkeen, kun se oli havainnut laittomat kaupat, jotka tapahtuivat sen kehittyvien markkinoiden korkoliiketoiminnassa vuonna 2011. "Tämä ansaitsee huomattavaa kiitosta, ja se on syy siihen, miksi tämänpäiväiset seuraamukset eivät ole kovempia", SFC:n valvontaosaston johtaja Mark Steward sanoi lausunnossaan. RBS vastasi lausunnolla, jossa luki: "Otimme käyttöön kattavan korjausohjelman, jolla vahvistimme hallinto- ja valvontajärjestelmäämme sekä valvontaympäristöämme." Sakko on suhteellisen pieni verrattuna muihin pankin viime vuosina saamiin sakkoihin. Joulukuussa RBS suostui maksamaan 391 miljoonan euron (320 miljoonan punnan) sakot Euroopan komissiolle osallisuudestaan Yen Liborin ja Euriborin (Lontoon pankkien välisen tarjotun koron eli Liborin Tokion ja euron vastineet) manipulointiyrityksiin. Samassa kuussa Yhdysvaltain sääntelyviranomaiset määräsivät sille 100 miljoonan dollarin (60 miljoonan punnan) sakot Iranin, Sudanin, Burman ja Kuuban vastaisten Yhdysvaltain pakotteiden rikkomisesta. Pankin todettiin poistaneen sijaintitiedot Iranin ja Kuuban kaltaisista maista yhdysvaltalaisille rahoituslaitoksille suoritetuista maksuista.</w:t>
      </w:r>
    </w:p>
    <w:p>
      <w:r>
        <w:rPr>
          <w:b/>
        </w:rPr>
        <w:t xml:space="preserve">Yhteenveto</w:t>
      </w:r>
    </w:p>
    <w:p>
      <w:r>
        <w:t xml:space="preserve">Hongkongin valvontaviranomaiset ovat määränneet Royal Bank of Scotlandille (RBS) 6 miljoonan Hongkongin dollarin (460 000 puntaa) sakon, koska se ei ollut havainnut erään kauppiaan tekemiä luvattomia liiketoimia.</w:t>
      </w:r>
    </w:p>
    <w:p>
      <w:r>
        <w:rPr>
          <w:b/>
          <w:u w:val="single"/>
        </w:rPr>
        <w:t xml:space="preserve">Asiakirjan numero 852</w:t>
      </w:r>
    </w:p>
    <w:p>
      <w:r>
        <w:t xml:space="preserve">Paloautoja leikataan viidessä Cumbrian kaupungissa</w:t>
      </w:r>
    </w:p>
    <w:p>
      <w:r>
        <w:t xml:space="preserve">Lääninhallitus ehdottaa, että viisi asemaa, mukaan lukien Penrith ja Whitehaven, menettäisivät kukin yhden veturin. Palomiesliiton (FBU) mukaan siirto vaarantaisi ihmishenkiä, ja sen jäsenet marssivat Penrithin läpi vastustaakseen suunnitelmaa. Ehdotuksiin sisältyy myös Daltonin paloaseman sulkeminen. Suunnitelmista neuvotellaan, jotta voidaan säästää 24 miljoonaa puntaa valtuuston vuoden 2013/14 talousarviosta. Valtuusto totesi, että koko piirikunnan alueella tapahtumat, joihin osallistuttiin, olivat vähentyneet yli 6 500:sta vuonna 2007/08 alle 4 500:aan vuonna 2012/13, mikä on 34 prosenttia, ja että tulipaloihin liittyvät vammat olivat vähentyneet 69 prosenttia.</w:t>
      </w:r>
    </w:p>
    <w:p>
      <w:r>
        <w:rPr>
          <w:b/>
        </w:rPr>
        <w:t xml:space="preserve">Yhteenveto</w:t>
      </w:r>
    </w:p>
    <w:p>
      <w:r>
        <w:t xml:space="preserve">Sadat ihmiset marssivat Cumbrian kaupungin läpi vastalauseena palokunnan leikkauksille.</w:t>
      </w:r>
    </w:p>
    <w:p>
      <w:r>
        <w:rPr>
          <w:b/>
          <w:u w:val="single"/>
        </w:rPr>
        <w:t xml:space="preserve">Asiakirjan numero 853</w:t>
      </w:r>
    </w:p>
    <w:p>
      <w:r>
        <w:t xml:space="preserve">Poliisi kehui RockNessin väkijoukkoja</w:t>
      </w:r>
    </w:p>
    <w:p>
      <w:r>
        <w:t xml:space="preserve">Kaksitoista ihmistä pidätettiin väitetyistä rikoksista, kuten huumekaupasta, pahoinpitelystä ja rauhan rikkomisesta. Northern Constabularyn mukaan ilmoitettujen rikosten määrä oli vähäinen. Festivaalin järjestäjä Jim King sanoi, että tapahtuma, joka houkutteli yli 30 000 ihmistä kolmen päivän aikana, oli "kaikkien aikojen paras". Festivaalin pääesiintyjiä olivat muun muassa Fatboy Slim, Leftfield, Blondie ja The Strokes. Poliisi kertoi, että festivaalikävijät olivat kärsivällisiä alueen sisäänkäynneillä, kun etsintöjä suoritettiin, jotta tapahtumaan tuotujen huumeiden määrää saataisiin vähennettyä. Northern Constabulary varoitti, että poliisit kohdistaisivat huomiota kotiinpäin meneviin ihmisiin, koska he olivat huolissaan rattijuopumuksesta ja huumeiden käytöstä.</w:t>
      </w:r>
    </w:p>
    <w:p>
      <w:r>
        <w:rPr>
          <w:b/>
        </w:rPr>
        <w:t xml:space="preserve">Yhteenveto</w:t>
      </w:r>
    </w:p>
    <w:p>
      <w:r>
        <w:t xml:space="preserve">Poliisi on kehunut viikonloppuna Loch Nessin rannalla järjestettyyn RockNess-festivaaliin osallistuneiden musiikkifanien käyttäytymistä.</w:t>
      </w:r>
    </w:p>
    <w:p>
      <w:r>
        <w:rPr>
          <w:b/>
          <w:u w:val="single"/>
        </w:rPr>
        <w:t xml:space="preserve">Asiakirjan numero 854</w:t>
      </w:r>
    </w:p>
    <w:p>
      <w:r>
        <w:t xml:space="preserve">Limerick: Kaksi poliisia loukkaantui törmäyksessä hevosen kanssa</w:t>
      </w:r>
    </w:p>
    <w:p>
      <w:r>
        <w:t xml:space="preserve">Poliisien edustajien yhdistys kertoi, että yksi poliisi sai murtuneen käden ja päävammoja. Kaupungissa työskentelevää gardaa hoidetaan sairaalassa N18-moottoritiellä kaupungin eteläpuolella sattuneen välikohtauksen jälkeen. Hevonen kuoli tapahtumapaikalla. Garda Representative Associationin tiedottaja John O'Keefe sanoi, että tapaus tuo esiin "valtavan ongelman, joka liittyy irtohevosiin gardaille ympäri maata". Hän sanoi, että kulkukelpoiset hevoset ovat ongelma erityisesti Limerickissä, jossa Limerickin kaupunginvaltuusto takavarikoi viime vuonna 12 hevosta yhdessä tapauksessa. "Vakavia vahinkoja" O'Keefe sanoi, että Limerickin poliisit saavat säännöllisesti puheluita yleisöltä, jotka ilmoittavat irrallaan olevista ja kulkukelpoisista hevosista. Hän sanoi, että nämä "suuret, villit" eläimet voivat aiheuttaa vakavia vahinkoja ja että hän oli yllättynyt siitä, ettei hevonen tappanut poliiseja tässä tapauksessa. Hän vaati, että hevosten laiduntaminen kaupungin rajojen sisäpuolella kielletään kokonaan, ja vetosi hevosen omistajiin, jotta he ymmärtäisivät, että eläinten omistaminen tuo mukanaan vastuun turvallisuudesta, ei vain poliisien, vaan myös suuren yleisön turvallisuudesta.</w:t>
      </w:r>
    </w:p>
    <w:p>
      <w:r>
        <w:rPr>
          <w:b/>
        </w:rPr>
        <w:t xml:space="preserve">Yhteenveto</w:t>
      </w:r>
    </w:p>
    <w:p>
      <w:r>
        <w:t xml:space="preserve">Kaksi gardaita (Irlannin poliisi) loukkaantui Limerickissä varhain tiistaina, kun heidän autonsa törmäsi irrallaan olleeseen hevoseen.</w:t>
      </w:r>
    </w:p>
    <w:p>
      <w:r>
        <w:rPr>
          <w:b/>
          <w:u w:val="single"/>
        </w:rPr>
        <w:t xml:space="preserve">Asiakirjan numero 855</w:t>
      </w:r>
    </w:p>
    <w:p>
      <w:r>
        <w:t xml:space="preserve">Meluvaroitus Edinburghin lentoaseman lentoreitin muuttuessa</w:t>
      </w:r>
    </w:p>
    <w:p>
      <w:r>
        <w:t xml:space="preserve">Edinburghin lentoaseman pääkiitotiellä tehdään töitä kolmena seuraavana viikonloppuna kello 23.00 ja 05.30 välillä. Työt vaikuttavat muun muassa seuraavilla alueilla: Bonnyrigg, Loanhead, Fairmilehead, Colinton, Sighthill, South Gyle, Oxgangs, Kirkliston ja Bo'ness. Työssä päällystetään kiitotiealueet ja erityisesti laskeutumisalueet. Lentoaseman mukaan kunnostustöiden aikana lennetään 16 lentoa, ja pääkiitotie avataan uudelleen ennen kello 06:00 joka aamu. Raskaat kuormat Edinburghin lentoaseman toimitusjohtaja Gordon Dewar sanoi: "Lentoaseman kasvun jatkuessa kiitotiemme joutuu alttiiksi suuremmalle kuormitukselle ja useammille lentokoneiden liikkeille. "Nämä raskaat voimat voivat aiheuttaa kiitotien pinnan heikkenemistä ajan myötä. "Seuraavien viikkojen aikana tehtävissä töissä päällystetään useita kiitotien alueita, erityisesti lentokoneiden laskeutumisalueilla." Näin ollen kiitotien pintakäsittely on erittäin hankalaa. "Koska käytämme erilaista lentoonlähtö- ja laskeutumisreittiä, joillakin Edinburghin lähialueilla saattaa esiintyä pientä lisäystä lentokoneiden liikennöinnissä kiitotien kunnossapitoaikojen välillä. "Vaikka tämä kiitotien huoltotyö saattaa aiheuttaa lyhyellä aikavälillä vähäistä haittaa, on tärkeää, että jatkamme investointeja ja parannamme tilojamme."</w:t>
      </w:r>
    </w:p>
    <w:p>
      <w:r>
        <w:rPr>
          <w:b/>
        </w:rPr>
        <w:t xml:space="preserve">Yhteenveto</w:t>
      </w:r>
    </w:p>
    <w:p>
      <w:r>
        <w:t xml:space="preserve">Edinburghin lentoaseman lähistöllä asuvia asukkaita on varoitettu lisääntyneestä lentomelusta, kun lentoreittiä muutetaan väliaikaisesti.</w:t>
      </w:r>
    </w:p>
    <w:p>
      <w:r>
        <w:rPr>
          <w:b/>
          <w:u w:val="single"/>
        </w:rPr>
        <w:t xml:space="preserve">Asiakirjan numero 856</w:t>
      </w:r>
    </w:p>
    <w:p>
      <w:r>
        <w:t xml:space="preserve">Public Enemy julkaisee kaksi uutta albumia vuonna 2012</w:t>
      </w:r>
    </w:p>
    <w:p>
      <w:r>
        <w:t xml:space="preserve">Rap-ryhmä julkaisee Most of My Heroes Still Don't Appear On No Stamp ja The Evil Empire of Everything -levyt kesäkuussa ja syyskuussa. Chuck D kertoi yhdysvaltalaiselle Billboard-lehdelle, että levyt ovat "kaksi ytimekästä lausuntoa, jotka liittyvät samaan hengenvetoon". Public Enemy perustettiin vuonna 1982, ja sitä pidetään yleisesti yhtenä hiphopin vaikutusvaltaisimmista yhtyeistä. Chuck D:n, Flava Flavin, Professor Griffin ja Terminator X:n muodostama yhtye on aiemmin saavuttanut Britanniassa top 10 -albumit Fear Of A Black Planet ja It Takes A Nation Of Millions To Hold Us Back. Heidän tunnetuimpia hittejään ovat Don't Believe The Hype, He Got Game ja Welcome To The Terrordome, jotka kaikki ylsivät Ison-Britannian singlelistalla 20 parhaan joukkoon. Public Enemy tunnetaan kiistanalaisista ja poliittisesti latautuneista sanoituksistaan, joissa kritisoidaan usein amerikkalaista mediaa.</w:t>
      </w:r>
    </w:p>
    <w:p>
      <w:r>
        <w:rPr>
          <w:b/>
        </w:rPr>
        <w:t xml:space="preserve">Yhteenveto</w:t>
      </w:r>
    </w:p>
    <w:p>
      <w:r>
        <w:t xml:space="preserve">Public Enemy palaa tänä vuonna yhteen ja julkaisee kaksi uutta studioalbumia, perustajajäsen Chuck D on paljastanut.</w:t>
      </w:r>
    </w:p>
    <w:p>
      <w:r>
        <w:rPr>
          <w:b/>
          <w:u w:val="single"/>
        </w:rPr>
        <w:t xml:space="preserve">Asiakirjan numero 857</w:t>
      </w:r>
    </w:p>
    <w:p>
      <w:r>
        <w:t xml:space="preserve">Beyonce 'mustaa' lehden kuvausta varten</w:t>
      </w:r>
    </w:p>
    <w:p>
      <w:r>
        <w:t xml:space="preserve">Chi Chi IzunduNewsbeat Viihdetoimittaja L'Officiel on puolustanut kuvausta sanomalla, että Beyonce "osoitti kunnioitusta Afrikan kuningattarelle", mutta Beyoncen väeltä ei ole kuulunut mitään. Lausunnossaan lehti sanoi: "Kaikki mallit heijastavat afrikkalaista vaikutusta tämän kauden muotiin." Lehden 90-vuotisjuhlanumeron kansikuvanumero ilmestyy maaliskuussa. Grammy-voittaja ilmoitti hiljattain olevansa Glastonburyn viimeisen päivän pääesiintyjä tänä kesänä. L'Officiel lisäsi: "Neiti Knowles poseeraa kuninkaallisen viehättävästi. Kuningatar, jumalatar, Beyonce on pommikaunotar, jolla on jumalallinen ääni." Lehti oli etsinyt jotain erityistä juhlavuotensa kunniaksi ja halusi kuvastaa afrikkalaisia vaikutteita muodissa. On kerrottu, että tähti poseerasi kunnianosoituksena afrikkalaiselle laulajalle Fela Kutille. Hän kertoi lehdelle, että Kuti oli yksi hänen "musiikillisista inspiraatioistaan". L'Officielin mukaan se ei kuitenkaan ollut kuvauksen taustalla: "Mitä tulee taiteelliseen meikkiin, inspiraatio tuli useista afrikkalaisista rituaaleista, joiden aikana kasvoihin käytetään maalia. Mielestämme kuvat ovat kauniita ja inspiroivia."</w:t>
      </w:r>
    </w:p>
    <w:p>
      <w:r>
        <w:rPr>
          <w:b/>
        </w:rPr>
        <w:t xml:space="preserve">Yhteenveto</w:t>
      </w:r>
    </w:p>
    <w:p>
      <w:r>
        <w:t xml:space="preserve">Beyoncelle on laitettu mustaa kasvomaalia osana hänen kansikuvakuvaansa eräälle Ranskan ykköslehdelle.</w:t>
      </w:r>
    </w:p>
    <w:p>
      <w:r>
        <w:rPr>
          <w:b/>
          <w:u w:val="single"/>
        </w:rPr>
        <w:t xml:space="preserve">Asiakirjan numero 858</w:t>
      </w:r>
    </w:p>
    <w:p>
      <w:r>
        <w:t xml:space="preserve">Dundee-Belfast-lentoyhteys jatkuu vuonna 2020</w:t>
      </w:r>
    </w:p>
    <w:p>
      <w:r>
        <w:t xml:space="preserve">Lentoja lennetään kesäkaudella jopa kuusi kertaa viikossa ja talvikaudella kolme kertaa viikossa. Kyseessä on paluu reitille, jota Loganair liikennöi aiemmin, kunnes se peruutettiin vuonna 2012. Yhtiö vahvisti myös, että se siirtää Dundeesta Lontooseen suuntautuvan lentonsa Stanstedistä London Cityyn 29. maaliskuuta alkaen. Loganairin toimitusjohtaja Jonathan Hinkle sanoi uskovansa, että Belfastin reitillä on suuri kysyntä. Hän sanoi: "Dundeen yliopistossa opiskelee tällä hetkellä yli 2 000 pohjoisirlantilaista opiskelijaa, ja reitin molemmissa päissä, St Andrewsissa ja Royal Portrushissa, on vahvat golfsiteet kuuluisille Open Championship -kentille." Hinkle lisäsi, että London Cityn ottamisesta uudelleen käyttöön oli "todellista hyötyä", koska se "lyhensi matka-aikaa kaupungin sydämeen".</w:t>
      </w:r>
    </w:p>
    <w:p>
      <w:r>
        <w:rPr>
          <w:b/>
        </w:rPr>
        <w:t xml:space="preserve">Yhteenveto</w:t>
      </w:r>
    </w:p>
    <w:p>
      <w:r>
        <w:t xml:space="preserve">Uusi lentoyhteys Dundeesta Belfastiin alkaa huhtikuussa, Loganair on ilmoittanut.</w:t>
      </w:r>
    </w:p>
    <w:p>
      <w:r>
        <w:rPr>
          <w:b/>
          <w:u w:val="single"/>
        </w:rPr>
        <w:t xml:space="preserve">Asiakirjan numero 859</w:t>
      </w:r>
    </w:p>
    <w:p>
      <w:r>
        <w:t xml:space="preserve">Alderneyn uusiutuvan energian komission johtaja jää eläkkeelle</w:t>
      </w:r>
    </w:p>
    <w:p>
      <w:r>
        <w:t xml:space="preserve">Tohtori John Anthill on toiminut Alderneyn uusiutuvan energian toimikunnan puheenjohtajana 18 kuukautta, ja hän on työskennellyt organisaatiossa seitsemän vuotta. Häntä kiitettiin hänen "huolellisuudestaan" ja "sitoutumisestaan" vuorovesivoimaan. Alderney Renewable Energy Ltd:n mukaan saarella on yksi Euroopan suurimmista potentiaalisista vuorovesivoimavaroista. Parhaillaan on käynnissä hanke vuorovesiturbiinien asentamiseksi tuottamaan halpaa sähköä saaren asukkaille ja viemään sitä ulkomaille. Politiikka- ja rahoituskomitean puheenjohtaja John Beam sanoi: "Tohtori Anthill on ollut mukana ja viimeksi valvonut toimikunnan työtä useissa erittäin tärkeissä vaiheissa, jotka liittyvät vuorovesivoiman kehittämiseen Alderneyn vesillä. "Ilman hänen huolellisuuttaan ja kiistatonta sitoutumistaan hanke ei olisi voinut edetä."</w:t>
      </w:r>
    </w:p>
    <w:p>
      <w:r>
        <w:rPr>
          <w:b/>
        </w:rPr>
        <w:t xml:space="preserve">Yhteenveto</w:t>
      </w:r>
    </w:p>
    <w:p>
      <w:r>
        <w:t xml:space="preserve">Yksi Alderneyn vuorovesivoiman kehittämisen takana olleista miehistä on ilmoittanut jäävänsä eläkkeelle.</w:t>
      </w:r>
    </w:p>
    <w:p>
      <w:r>
        <w:rPr>
          <w:b/>
          <w:u w:val="single"/>
        </w:rPr>
        <w:t xml:space="preserve">Asiakirjan numero 860</w:t>
      </w:r>
    </w:p>
    <w:p>
      <w:r>
        <w:t xml:space="preserve">Meirissä puukotetun naisen perhe ei pääse yli kuolemasta</w:t>
      </w:r>
    </w:p>
    <w:p>
      <w:r>
        <w:t xml:space="preserve">Jayde Hall, 26, löydettiin kuolleena Cherry Hill Avenuelta Meirissä, Stoke-on-Trentissä, perjantaina. "Emme voi uskoa, mitä on tapahtunut. Jayden kuolema on särkenyt sydämemme", hänen perheensä sanoi. Kaupungista kotoisin olevaa 46-vuotiasta Carl Scottia syytetään hänen murhastaan, ja hänen on määrä saapua Stafford Crown Courtiin perjantaina. "Haluamme kiittää ystäviä ja perhettä kaikista ystävällisistä toivotuksista tänä kauheana aikana", perhe sanoi Staffordshiren poliisin antamassa lausunnossa. "Emme ole varmoja, miten pääsemme koskaan tästä yli, mutta pyydämme, että meille annetaan aikaa ja tilaa surra yksityisesti." Seuraa BBC West Midlandsia Facebookissa ja Twitterissä ja tilaa paikalliset uutispäivitykset suoraan puhelimeesi. Aiheeseen liittyvät Internet-linkit Staffordshiren poliisi HM Courts &amp; Tribunals Service (oikeusministeriö)</w:t>
      </w:r>
    </w:p>
    <w:p>
      <w:r>
        <w:rPr>
          <w:b/>
        </w:rPr>
        <w:t xml:space="preserve">Yhteenveto</w:t>
      </w:r>
    </w:p>
    <w:p>
      <w:r>
        <w:t xml:space="preserve">Kuoliaaksi puukotetun naisen sureva perhe sanoi, etteivät he tiedä, miten he koskaan pääsevät yli hänen kuolemastaan.</w:t>
      </w:r>
    </w:p>
    <w:p>
      <w:r>
        <w:rPr>
          <w:b/>
          <w:u w:val="single"/>
        </w:rPr>
        <w:t xml:space="preserve">Asiakirjan numero 861</w:t>
      </w:r>
    </w:p>
    <w:p>
      <w:r>
        <w:t xml:space="preserve">Oxford jättää hakemuksen maailman kirjapääkaupungiksi</w:t>
      </w:r>
    </w:p>
    <w:p>
      <w:r>
        <w:t xml:space="preserve">Nimitys myönnetään kaupungeille, jotka edistävät lukemista ja kirjallisuutta. Oxfordin tavoitteena on olla ensimmäinen englanninkielinen kaupunki, joka saa tämän arvonimen. Jos nimitys onnistuu, järjestetään tapahtumia, kuten konferensseja, festivaaleja, näytelmiä ja kirjoituskilpailuja. Tarjouskilpailun johtaja Kathelene Weiss sanoi, että suunnitellut tapahtumat "edistäisivät lukemisen rakkautta" kaupungissa. Oxfordin hakemus osuu samaan aikaan, kun Bodleian Westonin kirjasto suunnitellaan uudelleen ja kun lastenkirjallisuuden ja tarinankerronnan museo Story Museum valmistuu. Bodleian-kirjaston Mike Heeney sanoi: "Tämä on tilaisuus antaa energiaa kaikille - kustantajille, kirjakauppiaille, lukijoille, kirjailijoille ja kirjastoille. Se on suuri katalysaattori." Unescon on määrä ilmoittaa vuoden 2014 voittajakaupungin nimi kesäkuussa.</w:t>
      </w:r>
    </w:p>
    <w:p>
      <w:r>
        <w:rPr>
          <w:b/>
        </w:rPr>
        <w:t xml:space="preserve">Yhteenveto</w:t>
      </w:r>
    </w:p>
    <w:p>
      <w:r>
        <w:t xml:space="preserve">Oxford on jättämässä hakemusta Unescon maailman kirjapääkaupungiksi vuonna 2014.</w:t>
      </w:r>
    </w:p>
    <w:p>
      <w:r>
        <w:rPr>
          <w:b/>
          <w:u w:val="single"/>
        </w:rPr>
        <w:t xml:space="preserve">Asiakirjan numero 862</w:t>
      </w:r>
    </w:p>
    <w:p>
      <w:r>
        <w:t xml:space="preserve">Strutsiperhe vapaana Ayrshiren kylän lähellä</w:t>
      </w:r>
    </w:p>
    <w:p>
      <w:r>
        <w:t xml:space="preserve">Skotlannin SPCA:n mukaan aikuisesta linnusta oli tehty useita havaintoja Patnassa viime viikolla. He ovat kehottaneet yleisöä olemaan lähestymättä aikuista strutsia, joka suojelee poikasiaan ja voi muuttua "erittäin aggressiiviseksi", jos se uskoo, että sitä haastetaan. On epäselvää, mistä strutsit ovat paenneet. Eläinten pelastuspäällikkö Alistair Hill sanoi: "Kaikkien alueella olevien, jotka näkevät strutsin tai sen poikaset, tulisi soittaa meille mahdollisimman pian numeroon 03000 999 999, jotta voimme pitää silmällä, missä nämä linnut ovat. "Varoitamme yleisöä lähestymästä aikuista strutsia ja erityisesti sen poikasia, sillä strutsit voivat olla hyvin suojelevia ja muuttua erittäin aggressiivisiksi." "Varoitamme yleisöä lähestymästä aikuista strutsia ja erityisesti sen poikasia, sillä strutsit voivat olla hyvin suojelevia ja muuttua erittäin aggressiivisiksi."</w:t>
      </w:r>
    </w:p>
    <w:p>
      <w:r>
        <w:rPr>
          <w:b/>
        </w:rPr>
        <w:t xml:space="preserve">Yhteenveto</w:t>
      </w:r>
    </w:p>
    <w:p>
      <w:r>
        <w:t xml:space="preserve">Itä-Ayrshiren kylässä on nähty strutsiperhe vapaana.</w:t>
      </w:r>
    </w:p>
    <w:p>
      <w:r>
        <w:rPr>
          <w:b/>
          <w:u w:val="single"/>
        </w:rPr>
        <w:t xml:space="preserve">Asiakirjan numero 863</w:t>
      </w:r>
    </w:p>
    <w:p>
      <w:r>
        <w:t xml:space="preserve">Lähetä tamilit Intiaan - UNP</w:t>
      </w:r>
    </w:p>
    <w:p>
      <w:r>
        <w:t xml:space="preserve">Yhdistyneen kansallisen puolueen (UNP) lainsäätäjä Lakshman Kiriella sanoi, että puolue kehottaa Intiaa sallimaan tamilien siirtolaisuuden, kunnes saarivaltio takaa heidän turvallisuutensa. UNP esitti pyynnön sen jälkeen, kun poliisi oli häätänyt satoja tamileja Colombon majataloista. Presidentti Mahinda Rajapaksa on määrännyt häädön välittömän tutkinnan, presidentin sihteeristön lausunnossa sanottiin. "Väitteet siitä, että virkamiehet olisivat ylittäneet toimivaltansa, tutkitaan perusteellisesti ja ryhdytään asianmukaisiin korjaaviin toimenpiteisiin, mukaan lukien kurinpitotoimet, jos hallituksen virkamies on syyllistynyt väärinkäytöksiin", lausunnossa lisättiin. Pääoppositiopuolue sanoo kuitenkin, että Sri Lankan tamilisille ei jäänyt vaihtoehtoa. "Mikä on vaihtoehto? He eivät voi jäädä pohjoiseen ja itään LTTE:n uhkailun vuoksi", UNP:n parlamentaarikko sanoi. Presidentin sihteeristön mukaan yli 350 tamilaista kuljetettiin torstaina raporttien mukaan pohjoiseen ja itään.</w:t>
      </w:r>
    </w:p>
    <w:p>
      <w:r>
        <w:rPr>
          <w:b/>
        </w:rPr>
        <w:t xml:space="preserve">Yhteenveto</w:t>
      </w:r>
    </w:p>
    <w:p>
      <w:r>
        <w:t xml:space="preserve">Sri Lankan pääoppositiopuolue on pyytänyt jättiläisnaapuria sallimaan tamilisaksalaisten vähemmistön asuttamisen Intiaan.</w:t>
      </w:r>
    </w:p>
    <w:p>
      <w:r>
        <w:rPr>
          <w:b/>
          <w:u w:val="single"/>
        </w:rPr>
        <w:t xml:space="preserve">Asiakirjan numero 864</w:t>
      </w:r>
    </w:p>
    <w:p>
      <w:r>
        <w:t xml:space="preserve">Lagarde kehuu Nigerian taloudellisia ponnisteluja</w:t>
      </w:r>
    </w:p>
    <w:p>
      <w:r>
        <w:t xml:space="preserve">Largarde keskusteli presidentin kanssa tavattuaan maan valtiovarainministerin Ngozi Okonjo-Iwealan aiemmin maanantaina. Hänen odotetaan keskittyvän vierailullaan euroalueen velkakriisin seurauksiin ja nuorisotyöttömyyteen. Largarde vierailee Afrikassa ensimmäistä kertaa IMF:n johtajana. Tiistaina hänen odotetaan osallistuvan Lagosissa järjestettävään Afrikan taloudellista tulevaisuutta käsittelevään foorumiin ennen kuin hän matkustaa naapurimaahan Nigeriin. Korruptio "Tehtäväni on tulla kuuntelemaan, arvostamaan ja ymmärtämään tarkalleen, millainen talousohjelma Nigeriassa toteutetaan, sekä presidentti Goodluck Jonathanin aloitetta ja johtajuutta", Lagarde sanoi. "Olin erittäin vaikuttunut... siitä energiasta ja vauhdista, jolla hän haluaa muuttaa taloutta, luoda työpaikkoja ja keskittyä maatalouteen." Viime kuussa Jonathan erotti maan korruptiontorjuntaviraston Economic and Financial Crimes Commissionin johtajan. Farida Wazirin erottamisen tarkoituksena oli "elvyttää korruption vastaista taistelua", hänen tiedottajansa sanoi. Nigeriaa on 1970-luvun öljybuumista lähtien vaivannut väite, että sen vaurautta on käytetty korruptioon.</w:t>
      </w:r>
    </w:p>
    <w:p>
      <w:r>
        <w:rPr>
          <w:b/>
        </w:rPr>
        <w:t xml:space="preserve">Yhteenveto</w:t>
      </w:r>
    </w:p>
    <w:p>
      <w:r>
        <w:t xml:space="preserve">Afrikassa vieraileva IMF:n johtaja Christine Lagarde on ylistänyt Nigerian presidentin Goodluck Jonathanin pyrkimyksiä muuttaa maansa taloutta.</w:t>
      </w:r>
    </w:p>
    <w:p>
      <w:r>
        <w:rPr>
          <w:b/>
          <w:u w:val="single"/>
        </w:rPr>
        <w:t xml:space="preserve">Asiakirjan numero 865</w:t>
      </w:r>
    </w:p>
    <w:p>
      <w:r>
        <w:t xml:space="preserve">Coronavirus Mansaari: Man Man: Koiran ulkoiluttaja sai 1000 punnan sakot tyttöystävänsä kyytiin ottamisesta</w:t>
      </w:r>
    </w:p>
    <w:p>
      <w:r>
        <w:t xml:space="preserve">Sam Culshaw tunnusti Douglasin oikeustalolla syyllisyytensä siihen, että hän oli autossa jonkun muun kuin omaan talouteensa kuulumattoman henkilön kanssa. 21-vuotias taksitukikohdan kuljettaja pidätettiin huoltoaseman pihalla Douglasissa 25. huhtikuuta. Ramseyn Queen's Drivella asuva Culshaw oli aiemmin saanut poliisilta varoituksen, koska hänellä oli ystäviä autossaan. Oikeus kuuli, että hän oli ajanut kotoaan hakemaan tyttöystäväänsä Ballasallasta ja että he olivat suunnitelleet vievänsä koiran kävelylle Clypsen tekojärvelle Onchanissa. Culshaw väitti "ymmärtäneensä väärin" saaren lukitustoimenpiteiden lieventämisen, jolla poistettiin joitakin matkustusrajoituksia ja rajoituksia, jotka koskivat liikunta-aikaa. Hätätilalainsäädännön mukaan kokoontuminen eri kotitalouksista tulevien ihmisten kanssa on edelleen rikos. High Bailiff Jayne Hughes, joka määräsi sakon vankeusrangaistuksen sijasta, sanoi antaneensa Culshaw'lle "epäilyksen varassa", koska aiemmat varoitukset oli annettu ennen kuin lakeja lievennettiin perjantaina. Hughes varoitti Culshawia, että jos hänet tuomitaan uudelleen hätätilalain rikkomisesta, samanlainen lopputulos on "epätodennäköinen". Hänet määrättiin myös maksamaan 125 punnan oikeudenkäyntikulut. Aiheeseen liittyvät Internet-linkit Mansaaren tuomioistuimet Mansaaren hallitus - Coronavirus (COVID-19)</w:t>
      </w:r>
    </w:p>
    <w:p>
      <w:r>
        <w:rPr>
          <w:b/>
        </w:rPr>
        <w:t xml:space="preserve">Yhteenveto</w:t>
      </w:r>
    </w:p>
    <w:p>
      <w:r>
        <w:t xml:space="preserve">Mies, joka haki tyttöystävänsä kotoa, jotta he voisivat viedä koiransa kävelylle yhdessä, on saanut 1 000 punnan sakot Manxin koronavirusta koskevien lakien rikkomisesta.</w:t>
      </w:r>
    </w:p>
    <w:p>
      <w:r>
        <w:rPr>
          <w:b/>
          <w:u w:val="single"/>
        </w:rPr>
        <w:t xml:space="preserve">Asiakirjan numero 866</w:t>
      </w:r>
    </w:p>
    <w:p>
      <w:r>
        <w:t xml:space="preserve">Blackpool Illuminations: Lisää Team GB -mitalisteja valojen sytyttämisessä</w:t>
      </w:r>
    </w:p>
    <w:p>
      <w:r>
        <w:t xml:space="preserve">Soutaja Sophie Hosking ja voimistelija Max Whitlock liittyvät Beth Tweddlen, Greg Rutherfordin ja Luke Campbellin seuraan perjantaina järjestettävässä seremoniassa. Myös laulaja Rick Astley esiintyy illalla, joka on kuuluisien valojen satavuotisjuhlavuosi. Viime vuonna valojen sytyttämisseremoniaan osallistui 20 000 ihmistä. Sophie Hosking voitti kultaa naisten kevyessä kaksoiskilpailussa parinsa Kat Copelandin kanssa, ja Max Whitlock voitti pronssia pommelhevoskilpailun finaalissa. Natalie Wyatt, Marketing Blackpoolista, sanoi: "Blackpoolin valaistuksen satavuotisjuhlavuoden kunniaksi tarvittiin vahva kokoonpano, ja mikä olisikaan sopivampaa kuin viisi olympiamitalistia, jotka ovat mukana sytyttämässä valaistusta. "Vuoden 2012 olympialaiset saivat koko kansan tukemaan urheilijoitamme, ja ihmisten ylpeyttä joukkueen saavutuksista pitäisi juhlistaa." Illuminaatiot, joiden järjestäminen maksoi 2,2 miljoonaa puntaa, houkuttelevat vuosittain noin kolme miljoonaa kävijää, ja ne loistavat joka ilta 4. marraskuuta asti.</w:t>
      </w:r>
    </w:p>
    <w:p>
      <w:r>
        <w:rPr>
          <w:b/>
        </w:rPr>
        <w:t xml:space="preserve">Yhteenveto</w:t>
      </w:r>
    </w:p>
    <w:p>
      <w:r>
        <w:t xml:space="preserve">Blackpoolin valaistuksen avajaisissa on mukana kaksi uutta Team GB:n olympiamitalistia.</w:t>
      </w:r>
    </w:p>
    <w:p>
      <w:r>
        <w:rPr>
          <w:b/>
          <w:u w:val="single"/>
        </w:rPr>
        <w:t xml:space="preserve">Asiakirjan numero 867</w:t>
      </w:r>
    </w:p>
    <w:p>
      <w:r>
        <w:t xml:space="preserve">Testien "ruuhkautuminen" vaikuttaa uuteen työkyvyttömyysetuuteen</w:t>
      </w:r>
    </w:p>
    <w:p>
      <w:r>
        <w:t xml:space="preserve">DWP:n pysyvä sihteeri Robert Devereux kertoi julkisten tilien komitealle, että henkilökohtaisten itsenäisten maksujen testit kestävät paljon suunniteltua kauemmin. Testit oli tarkoitus tehdä kolmesta neljään kuukaudessa, mutta keskimääräinen odotusaika on tällä hetkellä seitsemän kuukautta. Devereux sanoi, että DWP tekee yhteistyötä alihankkijoiden kanssa palkatakseen lisää henkilökuntaa. Hallituksen puolesta arviointeja tekevä tietotekniikkayhtiö Atos myönsi, että se ei tällä hetkellä pysty täyttämään sopimuslupauksiaan. Kuukausia odottelua Yrityksen tiedottaja Lisa Coleman kertoi Commonsin valiokunnan jäsenille, että Atosilla ei ole tarpeeksi henkilökuntaa arvioiden suorittamiseen, koska testit kestävät niin kauan. Hän lisäsi, että 40 prosenttia hakijoista joutui matkustamaan yli tunnin matkan päästäkseen testikeskuksiin. Kansanedustajat väittivät, että Atos ei ollut ollut avoin sen kyvystä suorittaa arvioinnit, minkä Coleman kiisti. Valiokunta kuuli myös todisteita vapaaehtois- ja hyväntekeväisyysjärjestöiltä, jotka edustivat ihmisiä, jotka olivat odottaneet kuukausia saadakseen mitään etuutta. Järjestöt sanoivat, että viivästys pakotti hakijat turvautumaan ruokapankkeihin ja lainaamaan rahaa palkkapäivälainaajilta.</w:t>
      </w:r>
    </w:p>
    <w:p>
      <w:r>
        <w:rPr>
          <w:b/>
        </w:rPr>
        <w:t xml:space="preserve">Yhteenveto</w:t>
      </w:r>
    </w:p>
    <w:p>
      <w:r>
        <w:t xml:space="preserve">Työ- ja eläkeministeriö on todennut, että uuden vammaisetuuden arviointia odottavien henkilöiden ruuhkautuminen on "kohtuutonta".</w:t>
      </w:r>
    </w:p>
    <w:p>
      <w:r>
        <w:rPr>
          <w:b/>
          <w:u w:val="single"/>
        </w:rPr>
        <w:t xml:space="preserve">Asiakirjan numero 868</w:t>
      </w:r>
    </w:p>
    <w:p>
      <w:r>
        <w:t xml:space="preserve">Bournemouthin puukotus: Teini-ikäinen kohtaa murhasyytteen</w:t>
      </w:r>
    </w:p>
    <w:p>
      <w:r>
        <w:t xml:space="preserve">Kaupungista kotoisin oleva James Cutting, 31, kuoli tapahtumapaikalla Boscombe Chine Gardensissa, jossa häntä puukotettiin hieman ennen kello 18:00 BST 30. kesäkuuta. Teiniä syytetään myös murhayrityksestä toisen miehen jälkeen, joka löydettiin kaulavammoineen. Hän esiintyi aiemmin Poolen tuomareiden edessä, ja hänen on määrä saapua Winchester Crown Courtin eteen torstaina. Bournemouthista kotoisin oleva 49-vuotias mies on pidätetty epäiltynä rikoksentekijän avustamisesta ja valvottujen huumausaineiden toimittamisesta. 42-vuotias Christchurchin mies on pidätetty epäiltynä rikoksentekijän avustamisesta. Molemmat on vapautettu tutkimusten jatkuessa. Tutkinnan yhteydessä on tehty viisi muuta pidätystä: Aiheeseen liittyvät Internet-linkit HM Courts &amp; Tribunals Service (HM Courts &amp; Tribunals Service).</w:t>
      </w:r>
    </w:p>
    <w:p>
      <w:r>
        <w:rPr>
          <w:b/>
        </w:rPr>
        <w:t xml:space="preserve">Yhteenveto</w:t>
      </w:r>
    </w:p>
    <w:p>
      <w:r>
        <w:t xml:space="preserve">16-vuotiasta poikaa syytetään Bournemouthissa kuoliaaksi puukotetun miehen murhasta.</w:t>
      </w:r>
    </w:p>
    <w:p>
      <w:r>
        <w:rPr>
          <w:b/>
          <w:u w:val="single"/>
        </w:rPr>
        <w:t xml:space="preserve">Asiakirjan numero 869</w:t>
      </w:r>
    </w:p>
    <w:p>
      <w:r>
        <w:t xml:space="preserve">Virvoitusjuomavalmistaja AG Barr uhmaa laskusuhdannetta</w:t>
      </w:r>
    </w:p>
    <w:p>
      <w:r>
        <w:t xml:space="preserve">AG Barr kertoi myynnin kasvaneen 4,3 prosenttia helmikuun ja huhtikuun lopun välisenä kolmena kuukautena vuoteen 2011 verrattuna. Tämä tapahtui huhtikuun huonosta säästä, kuluttajien heikosta kulutuksesta ja "yleisesti haastavista virvoitusjuomamarkkinoista" huolimatta. Cumbernauldissa sijaitseva konserni sanoi odottavansa kustannusten nousevan edelleen tänä vuonna. Viimeisimmässä lausunnossaan yhtiö kuitenkin totesi, että "johdon toimet katteisiin kohdistuvien vaikutusten lieventämiseksi ovat hyvässä vauhdissa, kun hinnoittelumuutokset on saatu päätökseen ja tehostamissuunnitelmia on laadittu pidemmän aikavälin kustannustenhallintatoimien tukemiseksi". AG Barr kertoi investoineensa keskeisten tuotemerkkiensä markkinointiin, mukaan lukien ensimmäinen televisiomainoskampanja Rubicon-brändille, jonka se osti vuonna 2008.</w:t>
      </w:r>
    </w:p>
    <w:p>
      <w:r>
        <w:rPr>
          <w:b/>
        </w:rPr>
        <w:t xml:space="preserve">Yhteenveto</w:t>
      </w:r>
    </w:p>
    <w:p>
      <w:r>
        <w:t xml:space="preserve">Irn Bru -juomien ja muiden virvoitusjuomien valmistaja on kasvattanut myyntiään tänä vuonna.</w:t>
      </w:r>
    </w:p>
    <w:p>
      <w:r>
        <w:rPr>
          <w:b/>
          <w:u w:val="single"/>
        </w:rPr>
        <w:t xml:space="preserve">Asiakirjan numero 870</w:t>
      </w:r>
    </w:p>
    <w:p>
      <w:r>
        <w:t xml:space="preserve">Jurassic 100km Challenge -kävijä lennätettiin rannikolla putoamisen jälkeen ilmaan</w:t>
      </w:r>
    </w:p>
    <w:p>
      <w:r>
        <w:t xml:space="preserve">Jurassic Coast 100km Challenge -kilpailun tukihenkilöt tekivät hälytyksen hieman kello 01:00 BST:n jälkeen, kun nainen oli liukastunut Bat Headissa. Rannikkovartioston helikopteri nouti naisen "epäsuotuisasta" paikasta. Nainen kärsi polven nivelsidevammoista ja altistumisen vaikutuksista. Hän osallistui ystäviensä kanssa tapahtumaan, jossa kilpailijat juoksevat, kävelevät tai hölkkäävät Poolesta West Bayhin, kun hän loukkaantui lähellä Durdle Dooria. Wyke Coastguard Rescue Team -ryhmän lausunnossa sanottiin, että ambulanssin pelastushenkilöstö etsi "karua maastoa", ennen kuin he pystyivät löytämään naisen, kun he olivat saaneet hälytyksen vilkkuvasta valosta. "Loukkaantunut sijaitsi suoraan Bat Headin itäpuolella, sen alimmassa kohdassa, mikä tarkoitti, että paareilla tapahtuva nostaminen olisi ollut uskomattoman vaikeaa", ilmoituksessa sanottiin. Nainen lennätettiin Dorsetin piirikunnan sairaalaan. Ultra Challenge Seriesin järjestäjät kertoivat, että nainen oli päässyt sairaalasta ja lepäsi kotona. Tapahtumaa, joka vie osallistujat Dorsetin Unescon maailmanperintökohteisiin kuuluvan rannikon halki, kuvaillaan mainoksessa "eeppiseksi yritykseksi", jonka suorittamiseen voi kulua jopa 36 tuntia.</w:t>
      </w:r>
    </w:p>
    <w:p>
      <w:r>
        <w:rPr>
          <w:b/>
        </w:rPr>
        <w:t xml:space="preserve">Yhteenveto</w:t>
      </w:r>
    </w:p>
    <w:p>
      <w:r>
        <w:t xml:space="preserve">Pitkän matkan hyväntekeväisyystapahtumaan osallistunut kävelijä on kuljetettu sairaalaan kaaduttuaan Dorsetin rannikolla.</w:t>
      </w:r>
    </w:p>
    <w:p>
      <w:r>
        <w:rPr>
          <w:b/>
          <w:u w:val="single"/>
        </w:rPr>
        <w:t xml:space="preserve">Asiakirjan numero 871</w:t>
      </w:r>
    </w:p>
    <w:p>
      <w:r>
        <w:t xml:space="preserve">Hukkuneet lomailijat pelastettiin Douglasin aallonmurtajalta</w:t>
      </w:r>
    </w:p>
    <w:p>
      <w:r>
        <w:t xml:space="preserve">Pari kiipesi tiistaina mereen Douglasin rakennelman edustalla, ennen kuin rankkasade teki paluun "liian liukkaaksi", RNLI kertoi. Noin kello 22.00 BST liikkeelle lähtenyt Marine Engineer -pelastusvene ei päässyt tarpeeksi lähelle paria, joten heidän luokseen päästiin veneellä. Douglasin rannikkovartiosto sanoi, että se oli todennäköisesti tehnyt pariskunnan lomasta "ikimuistoisen". RNLI:n tiedottaja sanoi, että he soittivat hätänumeroon, kun toinen heistä oli yrittänyt kiivetä märälle aallonmurtajalle ja liukastunut, jolloin jalka oli loukkaantunut. Hän sanoi, että kun heidät oli palautettu Battery Pieriin, ensihoitajat hoitivat heitä. Pelastustöissä myös Manannan-pikalautta pysäytettiin puolen tunnin ajaksi Douglasin satamaan, koska oli olemassa vaara, että sen aallot huuhtoivat kaksikon veteen.</w:t>
      </w:r>
    </w:p>
    <w:p>
      <w:r>
        <w:rPr>
          <w:b/>
        </w:rPr>
        <w:t xml:space="preserve">Yhteenveto</w:t>
      </w:r>
    </w:p>
    <w:p>
      <w:r>
        <w:t xml:space="preserve">Kaksi lomailijaa on pelastettu aallonmurtajan päädystä heidän jäätyään jumiin kalastuksen aikana.</w:t>
      </w:r>
    </w:p>
    <w:p>
      <w:r>
        <w:rPr>
          <w:b/>
          <w:u w:val="single"/>
        </w:rPr>
        <w:t xml:space="preserve">Asiakirjan numero 872</w:t>
      </w:r>
    </w:p>
    <w:p>
      <w:r>
        <w:t xml:space="preserve">Prinssi William ja Kate päättävät NI-matkan toisen päivän</w:t>
      </w:r>
    </w:p>
    <w:p>
      <w:r>
        <w:t xml:space="preserve">Pariskunta vieraili Braid Centre -keskuksessa, jossa he tapasivat elokuva- ja taideprojekteissa mukana olevia nuoria. Aiemmin he pitivät Hillsboroughin linnassa yksityistapaamisen mielenterveysongelmista kärsivien poliisivoimien jäsenten kanssa. Prinssi William ja Kate vierailivat Pohjois-Irlannissa viimeksi vuonna 2016. Heidän viimeisimmän vierailunsa painopiste oli nuorissa ja lapsissa. Keskiviikkona pariskunta päätti vierailunsa ensimmäisen päivän juhliin Empire Music Hallissa Belfastissa. Sadat ihmiset jonottivat kaduilla tervehtiäkseen pariskuntaa kaupungin tapahtumapaikalla ja hurrasivat, kun he vilkuttivat takaisin. Musiikkisalissa taide-, liike- ja urheiluyhteisön jäsenet tapasivat kuninkaallisia. Aiemmin keskiviikkona William ja Kate kiersivät Windsor Parkissa, Pohjois-Irlannin kansallisella jalkapallostadionilla, ja osallistuivat pienten lasten kanssa pelattaviin potkupeleihin. Sen jälkeen he matkustivat Fermanaghin kreivikuntaan vierailemaan Roscorin nuorisokylässä, joka on sosiaalityöntekijöiden lähettämille lapsille tarkoitettu asuinkeskus.</w:t>
      </w:r>
    </w:p>
    <w:p>
      <w:r>
        <w:rPr>
          <w:b/>
        </w:rPr>
        <w:t xml:space="preserve">Yhteenveto</w:t>
      </w:r>
    </w:p>
    <w:p>
      <w:r>
        <w:t xml:space="preserve">Cambridgen herttua ja herttuatar ovat vierailleet Ballymenassa Antrimin kreivikunnassa Pohjois-Irlannin matkansa toisena päivänä.</w:t>
      </w:r>
    </w:p>
    <w:p>
      <w:r>
        <w:rPr>
          <w:b/>
          <w:u w:val="single"/>
        </w:rPr>
        <w:t xml:space="preserve">Asiakirjan numero 873</w:t>
      </w:r>
    </w:p>
    <w:p>
      <w:r>
        <w:t xml:space="preserve">Imran Farooqin murha: Färsaari: Pidätetty mies vapautettu takuita vastaan</w:t>
      </w:r>
    </w:p>
    <w:p>
      <w:r>
        <w:t xml:space="preserve">Mies oli pidätetty maanantaina tohtori Farooqin murhan vuoksi syyskuussa 2010. Tohtori Farooqin, 50, kimppuun hyökättiin hänen kotinsa ulkopuolella Green Lanella, Edgwaressa. Hän kuoli puukoniskuihin ja päähän kohdistuneisiin tylppiin vammoihin, poliisi kertoi. Pidätetty mies on asetettu takuita vastaan syyskuuhun asti, Met vahvisti. Tohtori Farooq oli MQM-puolueen korkea-arvoinen jäsen, ja hän oli asunut Lontoossa vuodesta 1999. Murhan jälkeen MQM:n keskuskomitean jäsen Raza Haroon sanoi, että Lontoossa maanpaossa asuva tohtori Farooq oli hakenut turvapaikkaa Yhdistyneestä kuningaskunnasta, koska häntä "uhattiin". Hän lähti Pakistanista, kun hallitus aloitti turvallisuusjoukkojen johtaman "puhdistustoimenpiteen", koska MQM:n väitettiin käyttäneen voimakeinoja vastustajiaan vastaan. Kymmenettuhannet surijat osallistuivat tohtori Farooqin hautajaisiin Karachissa marraskuussa 2010. Hän oli naimisissa ja hänellä oli kaksi poikaa.</w:t>
      </w:r>
    </w:p>
    <w:p>
      <w:r>
        <w:rPr>
          <w:b/>
        </w:rPr>
        <w:t xml:space="preserve">Yhteenveto</w:t>
      </w:r>
    </w:p>
    <w:p>
      <w:r>
        <w:t xml:space="preserve">Pakistanilaisen poliitikon, tohtori Imran Farooqin murhasta Lontoossa pidätetty 52-vuotias mies on vapautettu takuita vastaan.</w:t>
      </w:r>
    </w:p>
    <w:p>
      <w:r>
        <w:rPr>
          <w:b/>
          <w:u w:val="single"/>
        </w:rPr>
        <w:t xml:space="preserve">Asiakirjan numero 874</w:t>
      </w:r>
    </w:p>
    <w:p>
      <w:r>
        <w:t xml:space="preserve">RHI-järjestelmän viestintä "vaarallista</w:t>
      </w:r>
    </w:p>
    <w:p>
      <w:r>
        <w:t xml:space="preserve">Will LeitchBBC News NI Uusiutuvan lämmön kannustinjärjestelmä (Renewable heat Incentive) tuki polttoainekustannuksia uusiutuvien lämmitysjärjestelmien käytön edistämiseksi. Polttoaine maksoi kuitenkin paljon vähemmän kuin käyttäjät saivat tukea, mikä tarkoitti, että he voisivat ansaita polttamalla enemmän polttoainetta. Tutkimus perustettiin selvittämään aloitteeseen liittyviä olosuhteita sen jälkeen, kun sen kustannukset olivat nousseet liian korkeiksi. Tutkintalautakunnan jäsen, tohtori Keith MacLean sanoi, että olisi pitänyt tehdä enemmän työtä sen selvittämiseksi, miten valtiovarainministeriön Pohjois-Irlannille myöntämät 25 miljoonaa puntaa käytettäisiin. Tutkinnan puheenjohtajan mukaan valtiovarain- ja henkilöstöministeriön (DFP) olisi pitänyt pyytää lisätietoja kauppa- ja teollisuusministeriöltä (DETI). Sir Patrick Coghlin lisäsi, että hänen oli "vaikea ymmärtää, miksi DFP antoi periksi ja sanoi: 'Tässä on teidän potti'". Pohjois-Irlannin toimeenpanoviranomaisen talousarvioprosessista järjestelmän perustamisen aikaan vastannut henkilö myönsi, että ei ollut "hyödyllistä", että niin monet eri ministeriöiden virkamiestyöryhmät kommunikoivat keskenään. Joanne McBurney kertoi tutkimuksessa myös, että RHI-järjestelmän budjetin varmistamiseksi ei tehty tarpeeksi. Hän sanoi olettaneensa, että DFP "olisi pyytänyt DETI:ltä vakuutuksia" siitä, että se voisi selviytyä järjestelmän 25 miljoonan punnan rajoissa. "Emme selvästikään ryhtyneet riittäviin toimiin varmistaaksemme, että näin on", hän sanoi.</w:t>
      </w:r>
    </w:p>
    <w:p>
      <w:r>
        <w:rPr>
          <w:b/>
        </w:rPr>
        <w:t xml:space="preserve">Yhteenveto</w:t>
      </w:r>
    </w:p>
    <w:p>
      <w:r>
        <w:t xml:space="preserve">Tutkimuksessa on kuultu, että epäonnistunutta vihreää energiaa koskevaa suunnitelmaa ympäröivissä viestintärakenteissa oli jotain "pohjimmiltaan vaarallista".</w:t>
      </w:r>
    </w:p>
    <w:p>
      <w:r>
        <w:rPr>
          <w:b/>
          <w:u w:val="single"/>
        </w:rPr>
        <w:t xml:space="preserve">Asiakirjan numero 875</w:t>
      </w:r>
    </w:p>
    <w:p>
      <w:r>
        <w:t xml:space="preserve">Intian tulvat tappoivat yli 150 ihmistä</w:t>
      </w:r>
    </w:p>
    <w:p>
      <w:r>
        <w:t xml:space="preserve">Viranomaisten mukaan 34 ihmistä on kuollut ja 1,1 miljoonaa ihmistä on joutunut jättämään kotinsa pelkästään Koillis-Assamin osavaltiossa. Myös eläimiä yritetään pelastaa osavaltion Kazirangan kansallispuistosta, joka on yksi harvinaisen yksisarvisen sarvikuonon viimeisistä elinympäristöistä. Villieläinviranomaisten mukaan 80 prosenttia puistosta on veden alla, ja yli 100 eläintä, mukaan lukien 17 sarvikuonoa, on kuollut. Tulvat ovat myös vahingoittaneet laajoja maatalousalueita ja infrastruktuuria pohjoisissa Biharin ja Himachal Pradeshin osavaltioissa sekä itäisessä Länsi-Bengalin osavaltiossa. Uutistoimisto PTI kertoi, että satoja ihmisiä on jäänyt jumiin Himachal Pradeshin matkailukeskukseen Manaliin johtavien valtateiden varrelle. Intian meteorologinen laitos on sanonut, että rankkasateet todennäköisesti jatkuvat.</w:t>
      </w:r>
    </w:p>
    <w:p>
      <w:r>
        <w:rPr>
          <w:b/>
        </w:rPr>
        <w:t xml:space="preserve">Yhteenveto</w:t>
      </w:r>
    </w:p>
    <w:p>
      <w:r>
        <w:t xml:space="preserve">Viranomaisten mukaan Intian tulvat ovat kolmen viime viikon aikana tappaneet 152 ihmistä ja miljoonat ihmiset ovat joutuneet jättämään kotinsa.</w:t>
      </w:r>
    </w:p>
    <w:p>
      <w:r>
        <w:rPr>
          <w:b/>
          <w:u w:val="single"/>
        </w:rPr>
        <w:t xml:space="preserve">Asiakirjan numero 876</w:t>
      </w:r>
    </w:p>
    <w:p>
      <w:r>
        <w:t xml:space="preserve">NI hyväntekeväisyysjärjestö: E-sikarin myynti alle 18-vuotiaille: Kieltää e-sikarin myynti alle 18-vuotiaille</w:t>
      </w:r>
    </w:p>
    <w:p>
      <w:r>
        <w:t xml:space="preserve">Andrew Dougal, NI Chest Heart and Stroke -järjestön edustaja, sanoi, että sähkösavukkeet sisältävät nikotiinia, joka on "voimakkain huume, joka aiheuttaa enemmän riippuvuutta kuin heroiini". Hän sanoi, että vain aikuisten tupakoitsijoiden, jotka ovat kokeilleet kaikkia muita tukia, pitäisi alkaa miettiä e-savukkeiden käyttöä. E-sikareiden myynti alle 18-vuotiaille aiotaan kieltää Englannissa. Dougal sanoi: Dougal sanoi: "NI Chest Heart and Stroke on vakuuttunut siitä, että vain aikuisten tupakoitsijoiden, jotka ovat kokeilleet kaikkia muita tukimuotoja, kuten nikotiinikorvaushoitoa, pitäisi alkaa harkita sähkösavukkeiden käyttöä. "Niiden käytön tulisi olla vain lyhyellä aikavälillä, ja tavoitteena tulisi olla nikotiinittomuus ja savuttomuus mahdollisimman varhaisessa vaiheessa. "Englannin kansanterveysministeri on tänään ilmoittanut, että hallitus aikoo muuttaa lasten ja perheiden lakiehdotusta, josta keskustellaan parhaillaan Westminsterissä", hän sanoi. "Lainsäädännön tehokkaan ja tuloksellisen hallinnoinnin vuoksi Pohjois-Irlannin toimeenpaneva elin ja Pohjois-Irlannin edustajainhuone voisivat päättää hyödyntää tätä lakiesitystä näiden suojatoimien toteuttamiseksi Pohjois-Irlannissa paljon aikaisemmin."</w:t>
      </w:r>
    </w:p>
    <w:p>
      <w:r>
        <w:rPr>
          <w:b/>
        </w:rPr>
        <w:t xml:space="preserve">Yhteenveto</w:t>
      </w:r>
    </w:p>
    <w:p>
      <w:r>
        <w:t xml:space="preserve">Lääketieteellinen hyväntekeväisyysjärjestö vaatii Pohjois-Irlannin terveysministeriä kieltämään sähkösavukkeiden myynnin alle 18-vuotiaille.</w:t>
      </w:r>
    </w:p>
    <w:p>
      <w:r>
        <w:rPr>
          <w:b/>
          <w:u w:val="single"/>
        </w:rPr>
        <w:t xml:space="preserve">Asiakirjan numero 877</w:t>
      </w:r>
    </w:p>
    <w:p>
      <w:r>
        <w:t xml:space="preserve">Sykloni Nivar: Nivar: Laskeutuminen laukaisee rankkasateet</w:t>
      </w:r>
    </w:p>
    <w:p>
      <w:r>
        <w:t xml:space="preserve">Viranomaisten mukaan se saavutti yli 120 kilometrin tuntinopeuden, mutta heikkeni sitten vakavaksi syklonimyrskyksi. Heidän mukaansa kaikki keskeiset palvelut on nyt palautettu. Kymmeniä tuhansia ihmisiä evakuoitiin matalilla alueilla ennen maahantuloa. Kova tuuli oli jo kaatanut puita, ja voimakkaat sateet olivat tulvanneet osia Tamil Nadusta ja pääkaupunki Chennaista. Viranomaisten mukaan yli 100 mökkiä oli vaurioitunut ja 380 kaatunutta puuta oli kaatunut, mutta ne on nyt poistettu. Alun perin "erittäin vakavaksi sykloniseksi myrskyksi" luokiteltu Nivar heikkeni "vakavaksi sykloniseksi myrskyksi" sen jälkeen, kun se laskeutui maahan, Intian meteorologinen osasto kertoi. Sen ennustetaan heikkenevän edelleen, kun se liikkuu pohjoiseen, se lisäsi. Kymmeniä junia ja lentoja Chennaista on peruttu, ja alueelle on lähetetty tuhansia katastrofivalvojia. Kaikkia kalastusaluksia on kehotettu palaamaan satamiin. Tamil Nadun ministeri RB Udhayakumar sanoi myöhään keskiviikkona, että noin 175 000 ihmistä on siirretty suojiin. Keskiviikko ja torstai julistettiin vapaapäiviksi, jolloin kaikki on suljettu hätäpalveluja lukuun ottamatta. Ennen maahantuloa pääministeri Narendra Modi twiittasi puhuneensa Tamil Nadun pääministerin Edappadi Palaniswamyn kanssa ja vakuuttaneensa tälle liittovaltion hallituksen kaiken mahdollisen tuen. Vuonna 2015 rankkasateiden ja ylivuotavien jokien aiheuttamat laajat tulvat Chennaissa pysäyttivät kaupungin.</w:t>
      </w:r>
    </w:p>
    <w:p>
      <w:r>
        <w:rPr>
          <w:b/>
        </w:rPr>
        <w:t xml:space="preserve">Yhteenveto</w:t>
      </w:r>
    </w:p>
    <w:p>
      <w:r>
        <w:t xml:space="preserve">Nivar-sykloni on tappanut kolme ihmistä ja haavoittanut kolmea muuta sen jälkeen, kun se on saapunut Etelä-Intiaan, jossa rankkasateet riepottelivat Tamil Nadun rannikkoalueita.</w:t>
      </w:r>
    </w:p>
    <w:p>
      <w:r>
        <w:rPr>
          <w:b/>
          <w:u w:val="single"/>
        </w:rPr>
        <w:t xml:space="preserve">Asiakirjan numero 878</w:t>
      </w:r>
    </w:p>
    <w:p>
      <w:r>
        <w:t xml:space="preserve">Leicestershiren kreivikunnanvaltuustoa uhkaa 10 miljoonan punnan ylimääräinen leikkaus.</w:t>
      </w:r>
    </w:p>
    <w:p>
      <w:r>
        <w:t xml:space="preserve">Maakuntavaltuustojen johtajat kertoivat tapaavansa maakunnan kansanedustajia keskustellakseen huolenaiheistaan ensi viikolla. Neuvoston raportin mukaan hallituksen muutokset ovat "huonosti harkittuja ja vahingollisia" ja "paikallishallinnon pitkän aikavälin rahoitus ei ole kestävää". Tory-johtoinen neuvosto sanoi, että sen on löydettävä yhteensä 110 miljoonan punnan säästöt vuoteen 2018 mennessä. Suurnopeusjuna Neuvoston varajohtaja Byron Rhodes sanoi olevansa huolissaan siitä, että vanhuksille ja vammaisille tarjottaviin palveluihin kohdistuu eniten paineita. Kabinetin raportissa todetaan, että hallituksen olisi "harkittava uudelleen suojattujen määrärahojen, kuten merentakaisen avun ja suurnopeusjunayhteyksien, käyttöä ottaen huomioon paikallishallinnolle myönnettävän tuen vähentämisen haitalliset vaikutukset etulinjan palveluihin". Yhteisöjen ja paikallishallinnon ministeriön tiedottaja sanoi: "Jokaisen julkisen sektorin osan on tehtävä oma osuutensa perityn alijäämän maksamiseksi, ja hallitus on saanut aikaan hyvän sopimuksen paikallishallinnolle, mukaan lukien kunnallisveron jäädyttämisen kahdeksi vuodeksi." Hän kannusti neuvostoja perimään enemmän perimättä jäänyttä kunnallisveroa, vähentämään petoksia ja käyttämään varantojaan. Helmikuussa valtuusto ilmoitti, että sen on tehtävä 78 miljoonan punnan säästöt, mutta hallitus on sittemmin kertonut, että sen rahoitusta on vähennettävä vielä yhden vuoden ajan.</w:t>
      </w:r>
    </w:p>
    <w:p>
      <w:r>
        <w:rPr>
          <w:b/>
        </w:rPr>
        <w:t xml:space="preserve">Yhteenveto</w:t>
      </w:r>
    </w:p>
    <w:p>
      <w:r>
        <w:t xml:space="preserve">Leicestershiren budjettiin tehdään 10 miljoonan punnan lisäleikkaukset paikallishallinnon rahoituksen muutoksen vuoksi, sanovat neuvoston johtajat.</w:t>
      </w:r>
    </w:p>
    <w:p>
      <w:r>
        <w:rPr>
          <w:b/>
          <w:u w:val="single"/>
        </w:rPr>
        <w:t xml:space="preserve">Asiakirjan numero 879</w:t>
      </w:r>
    </w:p>
    <w:p>
      <w:r>
        <w:t xml:space="preserve">Järjestäjän mukaan Suffolk Show'hun odotetaan 90 000 ihmistä.</w:t>
      </w:r>
    </w:p>
    <w:p>
      <w:r>
        <w:t xml:space="preserve">Ipswichin Trinity Parkissa järjestettävässä tapahtumassa esitellään karjaa ja tuotteita eri puolilta maakuntaa. SAA:n toiminnanjohtaja Chris Bushby toivoo auringonpaistetta, sillä hänen mukaansa kahden päivän sateet voivat vähentää osallistujamäärää noin 10 000:lla. "Se voisi maksaa yhdistykselle noin 250 000 puntaa", hän sanoi. Bushby sanoi, että kuningattaren timanttinen juhlavuosi ja olympialaiset olisivat tämän vuoden näyttelyn toistuvia teemoja. "Urheilukylä keskittyy olympialaisiin", hän sanoi. "Siellä on myös erikoisohjelma nimeltä In the Zone, jonka Wellcome Trust on järjestänyt. "Siinä ihmiset voivat testata itseään olympiaurheilijoita vastaan ja oppia heidän kehoistaan ja siitä, miten ne toimivat." Koirat ovat toista vuotta kiellettyjä näyttelyalueella. Näyttelyn johtaja David Nunn sanoi, että näin suojellaan eläinten hyvinvointia. "Viime vuosi oli ensimmäinen vuosi, jolloin meidän ei tarvinnut murtautua autoon viedäksemme koiria pois parkkipaikalta", hän sanoi. "Ihmiset käyvät aina keskustelua tästä asiasta, mutta uskon, että päätös oli oikea." Molempina päivinä odotetaan vilkasta liikennettä. Ajantasaiset tiedot löytyvät BBC:n matkauutisista.</w:t>
      </w:r>
    </w:p>
    <w:p>
      <w:r>
        <w:rPr>
          <w:b/>
        </w:rPr>
        <w:t xml:space="preserve">Yhteenveto</w:t>
      </w:r>
    </w:p>
    <w:p>
      <w:r>
        <w:t xml:space="preserve">Jopa 90 000 ihmisen odotetaan osallistuvan torstaina ja perjantaina järjestettävään 181. Suffolk Show'hun, kertoo järjestäjä Suffolkin maatalousyhdistys (SAA).</w:t>
      </w:r>
    </w:p>
    <w:p>
      <w:r>
        <w:rPr>
          <w:b/>
          <w:u w:val="single"/>
        </w:rPr>
        <w:t xml:space="preserve">Asiakirjan numero 880</w:t>
      </w:r>
    </w:p>
    <w:p>
      <w:r>
        <w:t xml:space="preserve">Gary Barlow sanoo ottavansa 'vapaata' ensi vuonna</w:t>
      </w:r>
    </w:p>
    <w:p>
      <w:r>
        <w:t xml:space="preserve">Hän puhui Children in Need Rocks -konsertin jälkeen, jonka hän järjesti ja jossa hän esiintyi. X Factor -tuomari sanoi: "Tämä on suuri ilo, että hän on mukana: "Minun on pidettävä vähän aikaa vapaata." Hän sanoi myös, että oli hänen ideansa järjestää tämän vuoden konsertti Manchesterissa. "BBC lähestyi minua ja sanoin heille, että show'n oli muutettava pois Lontoosta", hän lisäsi. MEN-areenalla esiintyivät viime torstai-iltana muun muassa Coldplay, Lady Gaga, Snow Patrol ja Dappy. "Sen sijaan, että BBC:n tutkija olisi soittanut kaikille artisteille kysyäkseen, suostuisivatko he osallistumaan, otin itse puhelimen käteen ja soitin ympäriinsä kysyäkseni henkilökohtaisesti", Gary Barlow sanoi. Take That -tähti kertoi myös haluavansa pitää taukoa ensi vuonna. "Minun on oltava rehellinen, minun on pidettävä ensi vuonna vähän aikaa taukoa, muistutettava itseäni siitä, keitä lapseni ovat."</w:t>
      </w:r>
    </w:p>
    <w:p>
      <w:r>
        <w:rPr>
          <w:b/>
        </w:rPr>
        <w:t xml:space="preserve">Yhteenveto</w:t>
      </w:r>
    </w:p>
    <w:p>
      <w:r>
        <w:t xml:space="preserve">Gary Barlow sanoo odottavansa innolla työtaukoa vuonna 2012 kiireisen vuoden jälkeen.</w:t>
      </w:r>
    </w:p>
    <w:p>
      <w:r>
        <w:rPr>
          <w:b/>
          <w:u w:val="single"/>
        </w:rPr>
        <w:t xml:space="preserve">Asiakirjan numero 881</w:t>
      </w:r>
    </w:p>
    <w:p>
      <w:r>
        <w:t xml:space="preserve">Newport M4:n nopeuskamerat nappaavat 13 000 autoilijaa kiinni</w:t>
      </w:r>
    </w:p>
    <w:p>
      <w:r>
        <w:t xml:space="preserve">Muuttuva nopeusrajoitus kattaa osuuden risteyksestä 24 (Coldra) risteykseen 28 (Tredegar Park). Syyskuun ja helmikuun lopun välisenä aikana rajoitusta rikkoi keskimäärin 84 autoilijaa päivässä. Järjestelmä otettiin käyttöön vuonna 2011, mutta se oli käyttämättä viisi vuotta - sakkoja on annettu vasta 10. lokakuuta lähtien. Syyte voidaan nostaa riippumatta siitä, mikä on vaihteleva rajoitus - 32 kilometrin tuntinopeudesta (20mph) 112 kilometrin tuntinopeuteen (70mph). Walesin hallituksen tiedottaja sanoi: "Vaikka järjestelmän onnistumisen mittaaminen on vielä suhteellisen alkuvaiheessa, on rohkaisevaa, että nopeusrajoitusten noudattaminen paranee jatkuvasti, joten järjestelmä toimii tarkoitetulla tavalla." Kameroita hallinnoivan GoSafe-yhtiön kumppanuuspäällikkö Chris Hume sanoi, että ylinopeudesta kiinni jääneiden kuljettajien määrä oli "hyvin pieni prosenttiosuus" alueen läpi kulkevien ajoneuvojen määrästä.</w:t>
      </w:r>
    </w:p>
    <w:p>
      <w:r>
        <w:rPr>
          <w:b/>
        </w:rPr>
        <w:t xml:space="preserve">Yhteenveto</w:t>
      </w:r>
    </w:p>
    <w:p>
      <w:r>
        <w:t xml:space="preserve">Yli 13 000 ihmistä on jäänyt kiinni ylinopeudesta M4-tiellä Newportin ympäristössä sen jälkeen, kun valvonta otettiin käyttöön kuusi kuukautta sitten.</w:t>
      </w:r>
    </w:p>
    <w:p>
      <w:r>
        <w:rPr>
          <w:b/>
          <w:u w:val="single"/>
        </w:rPr>
        <w:t xml:space="preserve">Asiakirjan numero 882</w:t>
      </w:r>
    </w:p>
    <w:p>
      <w:r>
        <w:t xml:space="preserve">Espanjan katolinen kirkko tutkii "homojen käännyttämiskursseja".</w:t>
      </w:r>
    </w:p>
    <w:p>
      <w:r>
        <w:t xml:space="preserve">Madridin aluehallinnon apulaisjohtaja Pedro Rollán varoitti rangaistuksista, jos kirkko olisi rikkonut alueen homofobian vastaisia lakeja. Espanjan pääkaupungin koillispuolella sijaitseva Alcalá de Henaresin piispanistuin kiisti lausunnossaan tarjoavansa tällaisia "parannuskeinoja". Se tarjosi "pastoraalista ja hengellistä seuraa" niille, jotka "vapaasti etsivät sitä". Verkkosivuillaan (espanjaksi) annetussa lausunnossa tuomittiin "valeuutiseksi" El Diario -lehden raportti, jossa toimittaja esiintyi homomiehenä, joka haki seksuaaliseen suuntautumiseen liittyvää apua Alcalán papistolta. Piispakunnan verkkosivuston toisella sivulla luetellaan useita linkkejä avioliittoa ja seksuaalisuutta käsitteleviin julkaisuihin, mukaan lukien kirja, jonka otsikko on: "Miten ehkäistä homoseksuaalisuutta: lapset ja sukupuolen sekoittuminen". Lue lisää vastaavista aiheista: El Diario -lehden peitetehtävään osallistunut toimittaja kuvaili (espanjaksi), kuinka hän oli osallistunut istuntoon, jossa kouluttamaton neuvonantaja kertoi hänelle, että hän oli vaarassa joutua vankilaan, koska antoi hänelle neuvoja homoseksuaalisuuden lopettamiseksi. Madridin hallinto on kieltänyt LGBT-kansalaisille suunnatut käännytyskurssit, koska psykiatrien mukaan osallistujat ajautuvat usein masennukseen ja itsemurhaan. Asiantuntijoiden mukaan ei ole mitään tieteellistä perustetta väittää, että homoseksuaalit voitaisiin "parantaa". Vasemmistolainen Podemos-puolue ja kuluttajaoikeusjärjestö Facua Madrid vetosivat hallintoon, jotta se tutkisi Alcalán kurssit. Alueen homofobian vastaisten lakien mukaan tällaisista pseudohoidoista voidaan määrätä jopa 45 000 euron (39 000 punnan; 50 000 dollarin) sakot.</w:t>
      </w:r>
    </w:p>
    <w:p>
      <w:r>
        <w:rPr>
          <w:b/>
        </w:rPr>
        <w:t xml:space="preserve">Yhteenveto</w:t>
      </w:r>
    </w:p>
    <w:p>
      <w:r>
        <w:t xml:space="preserve">Madridin lähellä sijaitsevaa roomalaiskatolista hiippakuntaa tutkitaan sen jälkeen, kun sanomalehti kertoi sen järjestävän kursseja, joilla homoseksuaaleja "parannetaan" homoseksuaalisuudesta.</w:t>
      </w:r>
    </w:p>
    <w:p>
      <w:r>
        <w:rPr>
          <w:b/>
          <w:u w:val="single"/>
        </w:rPr>
        <w:t xml:space="preserve">Asiakirjan numero 883</w:t>
      </w:r>
    </w:p>
    <w:p>
      <w:r>
        <w:t xml:space="preserve">Eurotunnel Dover-Calais MyFerryLink valittaa kiellosta</w:t>
      </w:r>
    </w:p>
    <w:p>
      <w:r>
        <w:t xml:space="preserve">Kanavan ylittävä rautatieyhtiö on tarjonnut palvelua vuodesta 2012 lähtien. Viime kuussa kilpailu- ja markkinaviranomainen (CMA) päätti, että se olisi lopetettava kuuden kuukauden kuluttua, koska nykyinen kilpailu lauttareitillä ei ole kestävää. Tapauksen odotetaan tulevan syksyllä kilpailuasioiden muutoksenhakutuomioistuimen käsittelyyn. MyFerryLinkin mukaan tuomio annettaisiin loppuvuodesta tai vuoden 2015 alussa. Eurotunnel osti kolme alusta SeaFrancelta sen mentyä konkurssiin vuonna 2012, ja MyFerryLink liikennöi Dover-Calais-reitillä jopa 24 kertaa päivässä. CMA:n mukaan tämä tarkoittaa, että sillä on yli puolet markkinoista, kun sen rautatieyhteys otetaan huomioon. Se sanoi, että sillä on toimivalta konsernin lauttojen ja niihin liittyvän omaisuuden hankkimisessa, mutta MyFerryLink on eri mieltä. Määräys, jolla Eurotunnelille annettiin kuusi kuukautta aikaa lopettaa liikennöinti, on nyt lykätty odottamaan valituksen tulosta.</w:t>
      </w:r>
    </w:p>
    <w:p>
      <w:r>
        <w:rPr>
          <w:b/>
        </w:rPr>
        <w:t xml:space="preserve">Yhteenveto</w:t>
      </w:r>
    </w:p>
    <w:p>
      <w:r>
        <w:t xml:space="preserve">Eurotunnelin MyFerryLink on valittanut päätöksestä, jonka mukaan sen lauttaliikennepalvelun liikennöinti Doverin ja Calais'n välillä on lopetettava.</w:t>
      </w:r>
    </w:p>
    <w:p>
      <w:r>
        <w:rPr>
          <w:b/>
          <w:u w:val="single"/>
        </w:rPr>
        <w:t xml:space="preserve">Asiakirjan numero 884</w:t>
      </w:r>
    </w:p>
    <w:p>
      <w:r>
        <w:t xml:space="preserve">Mansaaren sosiaalisen asuntotuotannon 3,1 prosentin vuokrankorotusta kritisoidaan.</w:t>
      </w:r>
    </w:p>
    <w:p>
      <w:r>
        <w:t xml:space="preserve">Puheenjohtaja David Cretney sanoi, että "yli-inflaatiomuutokset" kohdistuvat niihin, joilla "ei ole eläkkeen tai tulojen lisäystä". Huhtikuun 1. päivänä 2018 keskimääräiset viikkovuokrat nousevat 1,74 puntaa yhden makuuhuoneen asunnosta ja 2,96 puntaa kolmen makuuhuoneen talosta. Manxin hallituksen mukaan muutokset auttavat kattamaan ylläpitokustannukset, jotka tällä hetkellä "ylittävät vuokratulot". Vuokrankorotus on seurausta saaren 16 paikallisen asuntoviranomaisen kuulemisesta. Hallituksen mukaan muutos ei vaikuta 1 600:aan asumistukea saavaan vuokralaiseen. Infrastruktuuriministeri Ray Harmer sanoi: "Veronmaksajat tukevat julkisen sektorin vuokria, jotka ovat edelleen alhaisia verrattuna naapurimaidemme vuokriin Brittein saarilla. "Tunnustamme kuitenkin myös elinkustannuksiin liittyvät haasteet, joita jotkut vuokralaisemme, erityisesti kiinteätuloiset tai pienituloiset, kohtaavat. "Tavoitteenamme on säilyttää kohtuuhintaisuus, suojella samalla julkista taloutta ja kohdentaa vuokria tarpeisiin. Cretney kuitenkin sanoi: "Koska tarveharkintaa ei ole tehty, tämä on kömpelö mekanismi, ja se vaikuttaa monien sellaisten ihmisten tuloihin, jotka ovat joutuneet kärsimään yli-inflaation aiheuttamista korotuksista pitkän ajanjakson ajan."</w:t>
      </w:r>
    </w:p>
    <w:p>
      <w:r>
        <w:rPr>
          <w:b/>
        </w:rPr>
        <w:t xml:space="preserve">Yhteenveto</w:t>
      </w:r>
    </w:p>
    <w:p>
      <w:r>
        <w:t xml:space="preserve">Mansaaren työväenpuolueen mukaan 3,1 prosentin korotus julkisen sektorin asuntojen vuokriin "vahingoittaa niitä, joilla on siihen vähiten varaa".</w:t>
      </w:r>
    </w:p>
    <w:p>
      <w:r>
        <w:rPr>
          <w:b/>
          <w:u w:val="single"/>
        </w:rPr>
        <w:t xml:space="preserve">Asiakirjan numero 885</w:t>
      </w:r>
    </w:p>
    <w:p>
      <w:r>
        <w:t xml:space="preserve">Yhdysvaltain lounaisosiin ennustetaan vaarallista helleaaltoa</w:t>
      </w:r>
    </w:p>
    <w:p>
      <w:r>
        <w:t xml:space="preserve">Kansallisen sääpalvelun (NWS) mukaan lämpötilat voivat nousta 50 celsiusasteeseen Etelä-Kaliforniassa lauantaina. Myös Utahin, Arizonan ja Nevadan osissa, mukaan lukien Las Vegasin kaupunki, voi tulla jopa 49 celsiusasteen lämpöaalto. Alueella oli perjantaina ennätyslämpötiloja. NWS on kehottanut ihmisiä noudattamaan varotoimenpiteitä, kuten rajoittamaan ulkona vietettyä aikaa. Ennustajien mukaan lounaassa liikkuu korkeapainejärjestelmä, joka aiheuttaa lämpötilan nousua. Phoenixissa Arizonassa mitattiin perjantaina ennätykselliset 46 celsiusastetta, ja ennätykset rikottiin myös neljässä Kalifornian kaupungissa. NWS sanoi twiitissä, että "harvinaisia, vaarallisia ja tappavia" lämpötiloja odotettiin suurilla alueilla Arizonassa maanantaihin asti.</w:t>
      </w:r>
    </w:p>
    <w:p>
      <w:r>
        <w:rPr>
          <w:b/>
        </w:rPr>
        <w:t xml:space="preserve">Yhteenveto</w:t>
      </w:r>
    </w:p>
    <w:p>
      <w:r>
        <w:t xml:space="preserve">Yhdysvaltain säätieteilijät ovat varoittaneet mahdollisesti hengenvaarallisesta helleaallosta viikonlopun aikana maan lounaisosissa.</w:t>
      </w:r>
    </w:p>
    <w:p>
      <w:r>
        <w:rPr>
          <w:b/>
          <w:u w:val="single"/>
        </w:rPr>
        <w:t xml:space="preserve">Asiakirjan numero 886</w:t>
      </w:r>
    </w:p>
    <w:p>
      <w:r>
        <w:t xml:space="preserve">HTC:n neljännesvuosittainen tulos pettymys</w:t>
      </w:r>
    </w:p>
    <w:p>
      <w:r>
        <w:t xml:space="preserve">HTC kertoi, että sen nettotulos joulukuuhun päättyneeltä kolmelta kuukaudelta oli 300 miljoonaa Taiwanin dollaria (10 miljoonaa dollaria; 6 miljoonaa puntaa), kun se viime vuonna vastaavana aikana oli 1 miljardi Taiwanin dollaria. Analyytikot olivat odottaneet paljon suurempaa voittoa. HTC on menettänyt lähes kolme neljäsosaa markkina-arvostaan kahden viime vuoden aikana. Taiwanilaisyhtiö raportoi edellisellä neljänneksellä historiansa ensimmäisestä tappiollisesta tuloksesta. Ja tämä neljännen neljänneksen tulosluku sisälsi kertaluonteisen voiton sen osuuden myynnistä Dr Dre:n tukemassa kuulokemerkissä Beats Electronicsissa. HTC oli yksi Googlen Android-ohjelmistoa käyttävien älypuhelinten varhaisista markkinajohtajista, mutta se on menettänyt markkinaosuuttaan kilpailijoille, kuten Samsungille, viime vuosina. Se on tuonut markkinoille uusia tuotteita, kuten HTC One, yrittäessään saada takaisin osan menetetystä alueesta, mutta ne eivät ole vielä saavuttaneet suurta suosiota kuluttajien keskuudessa. Tutkimusyhtiö Gartnerin tietojen mukaan yhtiön maailmanlaajuinen osuus älypuhelinmarkkinoista laski 2,2 prosenttiin vuoden 2013 kolmannella neljänneksellä, kun se kaksi vuotta aiemmin oli parhaimmillaan 10,3 prosenttia.</w:t>
      </w:r>
    </w:p>
    <w:p>
      <w:r>
        <w:rPr>
          <w:b/>
        </w:rPr>
        <w:t xml:space="preserve">Yhteenveto</w:t>
      </w:r>
    </w:p>
    <w:p>
      <w:r>
        <w:t xml:space="preserve">Taiwanilainen matkapuhelinvalmistaja HTC on raportoinut odotettua huonommista tuloksista, sillä se on edelleen menettänyt asemiaan tärkeimmille kilpailijoilleen.</w:t>
      </w:r>
    </w:p>
    <w:p>
      <w:r>
        <w:rPr>
          <w:b/>
          <w:u w:val="single"/>
        </w:rPr>
        <w:t xml:space="preserve">Asiakirjan numero 887</w:t>
      </w:r>
    </w:p>
    <w:p>
      <w:r>
        <w:t xml:space="preserve">Parc Prestatyn avataan Rhyl-yrityksiä koskevien huolenaiheiden keskellä.</w:t>
      </w:r>
    </w:p>
    <w:p>
      <w:r>
        <w:t xml:space="preserve">On kuitenkin olemassa huoli siitä, että Parc Prestatynin rakennushankkeella on kielteinen vaikutus naapurikaupunki Rhylille. Kaksi suurmyymälää, Marks &amp; Spencer (M&amp;S) ja Next, vetäytyivät Rhylistä siirtyäkseen Prestatyniin. Prestatyniin on luotu uusi tielinjaus, mutta Denbighshiren kunta on varoittanut ihmisiä odottamaan "ennennäkemättömän" suurta liikennettä muutaman viikon ajan. Yritysministeri Edwina Hart leikkaa nauhan puiston uuden Tesco-kaupan kohdalla myöhemmin torstaina. Paikallisviranomaisen mukaan liikenteen välitön lisääntyminen todennäköisesti laantuu, kun autoilijat tutustuvat Prestatynin uuteen liikennejärjestelmään. M&amp;S sulki Rhylissä sijaitsevan myymälänsä keskiviikkona, ja kaikki 55 työntekijää siirtyivät Prestatyniin, jonne on myös luotu 50 uutta työpaikkaa.</w:t>
      </w:r>
    </w:p>
    <w:p>
      <w:r>
        <w:rPr>
          <w:b/>
        </w:rPr>
        <w:t xml:space="preserve">Yhteenveto</w:t>
      </w:r>
    </w:p>
    <w:p>
      <w:r>
        <w:t xml:space="preserve">Denbighshiren Prestatyniin on avautumassa uusi vähittäiskauppapuisto, jonka toivotaan luovan 675 työpaikkaa.</w:t>
      </w:r>
    </w:p>
    <w:p>
      <w:r>
        <w:rPr>
          <w:b/>
          <w:u w:val="single"/>
        </w:rPr>
        <w:t xml:space="preserve">Asiakirjan numero 888</w:t>
      </w:r>
    </w:p>
    <w:p>
      <w:r>
        <w:t xml:space="preserve">Perheet yhä jumissa syvän lumen vuoksi</w:t>
      </w:r>
    </w:p>
    <w:p>
      <w:r>
        <w:t xml:space="preserve">Eräs nainen, Patricia Ward Dundrodista Antrimin kreivikunnasta, otti yhteyttä BBC:hen ja pyysi apua. Hän kirjoitti iPhonestaan lähettämässään sähköpostiviestissä: "Mieheni ja minä olemme olleet loukussa torstai-illasta lähtien. "Meillä ei ollut sähköä kolmeen päivään. Emme pääse ulos, ja välttämättömät elintarvikkeet ovat loppuneet. "Mieheni tarvitsee uusia lääkityksensä, sillä hän on rekisteröity vammaiseksi, ja hänellä on sydän- ja hengitysongelmia. Tarjoa apua "Myös vuohien ruoka on loppunut. Kujanpätkämme on 400 metriä pitkä, ja se on täysin kuuden tai kahdeksan metrin lumivyöryjen peitossa. "Tarvitsemme lumiauraa tai kaivinkonetta kaivamaan meidät pois, olemme epätoivoisia. Auttakaa." Kun BBC:n toimittaja lähti etsimään häntä, meni 20 minuuttia kävellä syvän lumen läpi hänen kotiovelleen. Kuvausten aikana Lisburnista saapui JCB-kuljettaja, joka tarjoutui auttamaan. Hän kuitenkin teki selväksi, että lumen raivaaminen voi kestää yli 24 tuntia, koska lumi on niin syvää. Wardin perheellä on nyt lisää ruokaa, ja sähkönjakelu on palautettu. Monien syrjäseutujen perheiden tapaan kestää kuitenkin jonkin aikaa, ennen kuin normaali elämä voi jatkua.</w:t>
      </w:r>
    </w:p>
    <w:p>
      <w:r>
        <w:rPr>
          <w:b/>
        </w:rPr>
        <w:t xml:space="preserve">Yhteenveto</w:t>
      </w:r>
    </w:p>
    <w:p>
      <w:r>
        <w:t xml:space="preserve">Jotkut Pohjois-Irlannin syrjäseuduilla asuvat perheet ovat edelleen jääneet omiin koteihinsa suurten lumivyöryjen vuoksi.</w:t>
      </w:r>
    </w:p>
    <w:p>
      <w:r>
        <w:rPr>
          <w:b/>
          <w:u w:val="single"/>
        </w:rPr>
        <w:t xml:space="preserve">Asiakirjan numero 889</w:t>
      </w:r>
    </w:p>
    <w:p>
      <w:r>
        <w:t xml:space="preserve">Apple 400 miljoonan dollarin sovintoon e-kirjojen hinnoittelusta</w:t>
      </w:r>
    </w:p>
    <w:p>
      <w:r>
        <w:t xml:space="preserve">Sovinto riippuu siitä, että Apple häviää valituksen vuonna 2013 annettuun päätökseen, jonka mukaan se rikkoi kartellilakeja hinnoittelun osalta. Tuomion mukaan Apple järjesti "salaliiton viiden kustantajan kanssa nostamaan keinotekoisesti e-kirjojen hintoja". Apple on edelleen kiistänyt syyllistyneensä mihinkään väärinkäytöksiin. "Emme tehneet mitään väärää, ja uskomme, että tosiasioiden oikeudenmukainen arviointi osoittaa sen", Applen tiedottaja Kristin Huguet sanoi. Jos tuomari hyväksyy 400 miljoonan dollarin summan, se menee kuluttajille. Apple maksaa lisäksi 20 miljoonaa dollaria oikeudenkäyntikuluja. "Suuri voitto on, että sovintomme voi johtaa siihen, että Apple maksaa kuluttajille satoja miljoonia dollareita korvauksena siitä, että he ovat maksaneet laittomasti kohonneita e-kirjojen hintoja", sanoi New Yorkin yleinen syyttäjä Eric Schneiderman, joka ilmoitti sovinnosta ennen 25. elokuuta alkavaa vahingonkorvausoikeudenkäyntiä. Tuomioistuimessa kuluttajia ja 33:aa Yhdysvaltain osavaltiota edustavien asianajajien oli määrä vaatia 840 miljoonan dollarin vahingonkorvauksia kuluttajille, joille väitetyt korkeammat e-kirjojen hinnat ovat aiheuttaneet haittaa. Kustantajat, joita syytetään salaisesta yhteistyöstä Applen kanssa - Hachette Book Group, HarperCollins Publishers, Penguin Group (USA) Inc, Macmillan ja Simon &amp; Schuster Inc - ovat jo sopineet 166 miljoonan dollarin korvauksen erillisessä kanteessa. Sovintoratkaisusta ilmoitettiin aiemmin kesäkuun lopulla, mutta sen yksityiskohtia ei ollut julkistettu.</w:t>
      </w:r>
    </w:p>
    <w:p>
      <w:r>
        <w:rPr>
          <w:b/>
        </w:rPr>
        <w:t xml:space="preserve">Yhteenveto</w:t>
      </w:r>
    </w:p>
    <w:p>
      <w:r>
        <w:t xml:space="preserve">Teknologiajätti Apple on suostunut maksamaan jopa 400 miljoonaa dollaria (233 miljoonaa puntaa) sopiakseen oikeusjutun, joka koskee syytöksiä, joiden mukaan se olisi sopinut kustantajien kanssa e-kirjojen hinnoista.</w:t>
      </w:r>
    </w:p>
    <w:p>
      <w:r>
        <w:rPr>
          <w:b/>
          <w:u w:val="single"/>
        </w:rPr>
        <w:t xml:space="preserve">Asiakirjan numero 890</w:t>
      </w:r>
    </w:p>
    <w:p>
      <w:r>
        <w:t xml:space="preserve">Ulkoministeriö "luopuu" IRA:n Libyan semtexin uhreista</w:t>
      </w:r>
    </w:p>
    <w:p>
      <w:r>
        <w:t xml:space="preserve">Enda McClaffertyBBC News NI:n poliittinen kirjeenvaihtaja Se tapahtui sen jälkeen, kun ulkoministeri myönsi, että korvausten saamisessa ei ole tapahtunut juurikaan edistystä. Alistair Burt kertoi tiistaina Pohjois-Irlannin asioiden valiokunnalle, että 12 miljardin punnan arvosta Libyan varoja on tällä hetkellä jäädytetty Yhdistyneessä kuningaskunnassa. Hän lisäsi kuitenkin, että ne ovat hallituksen ulottumattomissa. Libyan edesmennyt johtaja Muammar Gaddafi toimitti IRA:lle aseita ja Semtexiä levottomuuksien aikana. Libya maksoi korvauksia yhdysvaltalaisille terrorismin uhreille, mutta brittiläiset uhrit jäivät sopimuksen ulkopuolelle. DUP:n kansanedustajat Ian Paisley ja Gregory Campbell kyseenalaistivat hallituksen sitoutumisen korvausten turvaamiseen uhreille. Campbell sanoi, että oli selvää, että hallitus tyytyi "polkemaan vettä" ja oli haluton painostamaan Libyan viranomaisia enemmän rahojen vapauttamiseksi. Ministeri sanoi kuitenkin, että erilaisia muita vaihtoehtoja harkitaan, ja antoi ymmärtää, että hallitus etsii muita keinoja kuin Libyan jäädytetyt varat korvausten varmistamiseksi.</w:t>
      </w:r>
    </w:p>
    <w:p>
      <w:r>
        <w:rPr>
          <w:b/>
        </w:rPr>
        <w:t xml:space="preserve">Yhteenveto</w:t>
      </w:r>
    </w:p>
    <w:p>
      <w:r>
        <w:t xml:space="preserve">Ulkoministeriötä on syytetty siitä, että se on "luopunut" IRA:n uhreista, jotka tapettiin entisen Libyan johtajan eversti Muammar Gaddafin toimittamalla Semtexillä.</w:t>
      </w:r>
    </w:p>
    <w:p>
      <w:r>
        <w:rPr>
          <w:b/>
          <w:u w:val="single"/>
        </w:rPr>
        <w:t xml:space="preserve">Asiakirjan numero 891</w:t>
      </w:r>
    </w:p>
    <w:p>
      <w:r>
        <w:t xml:space="preserve">David Hockney BBC:n dokumentti saa ensi-iltansa Bradfordissa</w:t>
      </w:r>
    </w:p>
    <w:p>
      <w:r>
        <w:t xml:space="preserve">Hockneyn teos esitetään Kansallisessa mediamuseossa klo 19.30 GMT. Taiteilijan perheen, kuten hänen veljensä Paulin ja sisarensa Margaretin, odotetaan osallistuvan punaisella matolla järjestettävään tilaisuuteen, vaikka taiteilija ei itse osallistu. Dokumentti esitetään Yhdistyneen kuningaskunnan elokuvateattereissa 25. marraskuuta alkaen, minkä jälkeen se esitetään BBC Two -kanavalla vuonna 2015. Ohjaaja Randall Wright voitti Royal Television Societyn (RTS) palkinnon ylistetystä elokuvastaan Lucian Freud: A Painted Life. Hän tapasi Bridlingtonissa asuvan David Hockneyn ohjatessaan palkittua sarjaa Shock of the Old. Pitkän elokuvan kerrotaan sisältävän ennennäkemättömän pääsyn taiteilijan omiin valokuviin ja kotivideoihin, ja siinä tarkastellaan, miten hän teki kuuluisat maalauksensa East Yorkshiren maaseudulta.</w:t>
      </w:r>
    </w:p>
    <w:p>
      <w:r>
        <w:rPr>
          <w:b/>
        </w:rPr>
        <w:t xml:space="preserve">Yhteenveto</w:t>
      </w:r>
    </w:p>
    <w:p>
      <w:r>
        <w:t xml:space="preserve">BBC:n uusi pitkä dokumentti taiteilija David Hockneyn elämästä saa myöhemmin ensi-iltansa Bradfordissa.</w:t>
      </w:r>
    </w:p>
    <w:p>
      <w:r>
        <w:rPr>
          <w:b/>
          <w:u w:val="single"/>
        </w:rPr>
        <w:t xml:space="preserve">Asiakirjan numero 892</w:t>
      </w:r>
    </w:p>
    <w:p>
      <w:r>
        <w:t xml:space="preserve">Bristolin UKIP:n ehdokas toiveikas puolueen valintaristiriidassa</w:t>
      </w:r>
    </w:p>
    <w:p>
      <w:r>
        <w:t xml:space="preserve">Phil Collins asettui viime vuonna ehdolle puolueensa St George Westin vaalipiirissä ja tuli toiseksi. Collins sanoi: Collins sanoi: "En usko, että UKIP:llä on tarpeeksi väkeä, jotta se voisi asettaa riittävästi ehdokkaita kaikille paikoille, ja silti se voi sanoa, että se ei anna minun asettua ehdolle." Bristolin UKIP:n valiokunta sanoi, että oli yksimielinen päätös olla valitsematta häntä. He lisäsivät, että heidän mielestään Collinsin kyvyt sopivat paremmin kulissien takana työskentelyyn. Viime vuoden vaaleissa Collins sai 600 ääntä. Ennen viime vuoden vaaleja Collins oli alun perin suljettu ehdokkaaksi, koska hän oli sanonut, että laittomat maahanmuuttajat pitäisi pitää suljetuissa vankiloissa, mutta hän sai myöhemmin luvan asettua ehdolle. Myöhemmin UKIP-puolue pyysi häneltä anteeksi asiaa. Bristolin UKIP:n puheenjohtaja Steve Wood sanoi: "Uskon, että 19 ehdokkaamme ja John Langley, joka on ehdolla [St George Westin vaalipiirissä], pärjäävät hyvin. "Olemme hyvin vakuuttuneita siitä, että ehdokkaat, jotka meillä on tänä vuonna, pääsevät todella valtuustoon."</w:t>
      </w:r>
    </w:p>
    <w:p>
      <w:r>
        <w:rPr>
          <w:b/>
        </w:rPr>
        <w:t xml:space="preserve">Yhteenveto</w:t>
      </w:r>
    </w:p>
    <w:p>
      <w:r>
        <w:t xml:space="preserve">Bristolin UKIP:n entinen puheenjohtaja on väittänyt, että häntä estetään asettumasta puolueen ehdokkaaksi paikallisvaaleissa.</w:t>
      </w:r>
    </w:p>
    <w:p>
      <w:r>
        <w:rPr>
          <w:b/>
          <w:u w:val="single"/>
        </w:rPr>
        <w:t xml:space="preserve">Asiakirjan numero 893</w:t>
      </w:r>
    </w:p>
    <w:p>
      <w:r>
        <w:t xml:space="preserve">Taylor Swift "on musiikin parhaiten palkattu nainen</w:t>
      </w:r>
    </w:p>
    <w:p>
      <w:r>
        <w:t xml:space="preserve">26-vuotias poptähti on kerännyt viime vuoden aikana 170 miljoonan dollarin (137,8 miljoonan punnan) tulot, mikä on pääasiassa hänen tuoreen, vuonna 1989 julkaistun albuminsa mukaan nimetyn maailmankiertueensa ansiota. Adele sijoittuu toiseksi arvioiduilla 80,5 miljoonan dollarin (65,2 miljoonan punnan) tuloilla ennen veroja. Madonna on kolmannella sijalla 76,5 miljoonan dollarin (62 miljoonan punnan) arvioiduilla tuloillaan, ja Rihanna seuraa perässä. Beyonce sijoittuu viidenneksi, ja sen tulot ennen veroja ovat lehden mukaan arviolta 54 miljoonaa dollaria (43,8 miljoonaa puntaa). Swiftin paalupaikka oli käytännössä taattu aiemmin tänä vuonna, kun hän nousi Forbesin sadan parhaiten palkatun julkkiksen listan kärkeen. Tänä vuonna kuudenneksi sijoittunut Katy Perry johti viime vuonna naispoptähtien listaa 135 miljoonan dollarin (109,4 miljoonan punnan) arvioiduilla tuloillaan. Forbes perustaa arvionsa alan tietoihin sekä managerien ja agenttien haastatteluihin ja artistien itsensä antamiin tietoihin. Tässä ovat Forbesin listan 10 parasta naispoptähteä, jotka kattavat ajanjakson kesäkuusta 2015 kesäkuuhun 2016: Seuraa meitä Twitterissä @BBCNewsEnts, Instagramissa bbcnewsents, tai jos sinulla on juttuehdotuksia, lähetä sähköpostia osoitteeseen entertainment.news@bbc.co.uk.</w:t>
      </w:r>
    </w:p>
    <w:p>
      <w:r>
        <w:rPr>
          <w:b/>
        </w:rPr>
        <w:t xml:space="preserve">Yhteenveto</w:t>
      </w:r>
    </w:p>
    <w:p>
      <w:r>
        <w:t xml:space="preserve">Taylor Swift on Forbesin vuosittaisen listan mukaan musiikin parhaiten palkattu nainen, sillä hän on ansainnut yli kaksi kertaa enemmän kuin lähin kilpailijansa Adele.</w:t>
      </w:r>
    </w:p>
    <w:p>
      <w:r>
        <w:rPr>
          <w:b/>
          <w:u w:val="single"/>
        </w:rPr>
        <w:t xml:space="preserve">Asiakirjan numero 894</w:t>
      </w:r>
    </w:p>
    <w:p>
      <w:r>
        <w:t xml:space="preserve">Hornby-pomo eroaa leluyrityksestä</w:t>
      </w:r>
    </w:p>
    <w:p>
      <w:r>
        <w:t xml:space="preserve">Phoenix Asset Management otti kesällä liiketoiminnan kokonaan haltuunsa kasvun vauhdittamiseksi. Scalextric- ja Airfix-leluyritys on jo vähentänyt tuotevalikoimaansa ja investointejaan. Viime viikolla Hornby varoitti koko vuoden tuloksestaan lisääntyneen kilpailun ja heikentyneen kysynnän vuoksi. "Uusi luku" Yhtiön mukaan Cooken lähtö oli "yhteisesti sovittu", ja hän pysyisi tehtävässään siirtymäkauden ajan. Hän aloitti yhtiön talouspäällikkönä kesäkuussa 2015 ja siirtyi toimitusjohtajaksi huhtikuussa 2016. Väliaikainen puheenjohtaja David Adams, joka nimitettiin äskettäisen yritysoston yhteydessä, sanoi: "Phoenixin asema Hornbyn enemmistöosakkaana edustaa uutta lukua konsernin kehityksessä, ja hallitus tekee tiivistä yhteistyötä Phoenixin kanssa määrittääkseen liiketoiminnan suunnan jatkossa." Phoenix sai heinäkuussa päätökseen Hornbyn yritysoston, joka käynnistyi, kun se osti toiselta sijoittajalta osuuden, jonka ansiosta se sai enemmistöosuuden yrityksestä. Phoenix sanoi, että se tarkastelee uudelleen Hornbyn viime vuonna aloittamaa suunnanmuutosta. Yritys kamppailee menestyksensä elvyttämiseksi, ja sen on määrä julkaista vuoden jälkipuoliskolla uusia tuotteita kysynnän lisäämiseksi. Alkuiltapäivällä Hornbyn osake laski 6,84 prosenttia 27,25 puntaan.</w:t>
      </w:r>
    </w:p>
    <w:p>
      <w:r>
        <w:rPr>
          <w:b/>
        </w:rPr>
        <w:t xml:space="preserve">Yhteenveto</w:t>
      </w:r>
    </w:p>
    <w:p>
      <w:r>
        <w:t xml:space="preserve">Mallileluja valmistavan Hornby-yhtiön toimitusjohtaja Steve Cooke luopuu tehtävästään yrityksen enemmistöosakkaan tekemän strategisen tarkastelun vuoksi.</w:t>
      </w:r>
    </w:p>
    <w:p>
      <w:r>
        <w:rPr>
          <w:b/>
          <w:u w:val="single"/>
        </w:rPr>
        <w:t xml:space="preserve">Asiakirjan numero 895</w:t>
      </w:r>
    </w:p>
    <w:p>
      <w:r>
        <w:t xml:space="preserve">Piratismin vastaisen aluksen brittimiehet vapautettu takuita vastaan, sanoo asianajaja</w:t>
      </w:r>
    </w:p>
    <w:p>
      <w:r>
        <w:t xml:space="preserve">He olivat merirosvouksen vastaisella Seaman Guard Ohio -aluksella, joka pidätettiin lokakuussa 2013. Heitä syytetään muun muassa Intian vesille eksymisestä ja aseiden kuljettamisesta ilman lupaa. Toinen brittimies, Yorkshiresta kotoisin oleva Paul Towers, on edelleen vankilassa yhdessä aluksen ukrainalaisen kapteenin kanssa. Uutisen miesten vapauttamisesta vahvisti tapausta lähellä oleva kansainvälinen merenkulkualan asianajaja. Hän sanoi: "Kyllä, he ovat vapaalla jalalla. Kirjautuvat hotelliin ja odottavat innolla olutta." Viisi miestä vapautettiin takuita vastaan: Billy Irving, 33, Obanista Argyllissa, John Armstrong Wigtonista Cumbriassa, Nick Dunn, 28, Ashingtonista Northumberlandissa, Ray Tindall, 38, Chesteristä, ja Nicholas Simpson, alun perin Cottinghamista Itä-Yorkshirestä. Kaikkien heidän on jäätävä Intiaan. Heidän työnantajansa AdvanFort, meriturvallisuuspartiointiin erikoistunut yritys, on aina vakuuttanut, että miehet työskentelivät suojellakseen muita aluksia merirosvojen hyökkäyksiltä. Nick Dunnin sisko Lisa on kommentoinut asiaa sosiaalisessa mediassa: "Sen jälkeen, kun Nick Dunn on viettänyt 169 kauheaa päivää vankilassa ja toiset viisi päivää pidätettynä aluksella, olen iloinen voidessani sanoa, että ensimmäinen este on nyt ohi ... hän on ulkona!".</w:t>
      </w:r>
    </w:p>
    <w:p>
      <w:r>
        <w:rPr>
          <w:b/>
        </w:rPr>
        <w:t xml:space="preserve">Yhteenveto</w:t>
      </w:r>
    </w:p>
    <w:p>
      <w:r>
        <w:t xml:space="preserve">Viisi brittimiestä, joita pidettiin vangittuna aseista syytettynä, on vapautettu takuita vastaan intialaisesta vankilasta, kertoo tapausta lähellä oleva asianajaja.</w:t>
      </w:r>
    </w:p>
    <w:p>
      <w:r>
        <w:rPr>
          <w:b/>
          <w:u w:val="single"/>
        </w:rPr>
        <w:t xml:space="preserve">Asiakirjan numero 896</w:t>
      </w:r>
    </w:p>
    <w:p>
      <w:r>
        <w:t xml:space="preserve">Cononishin kultakaivos kärsii tuotannon takaiskusta</w:t>
      </w:r>
    </w:p>
    <w:p>
      <w:r>
        <w:t xml:space="preserve">Scotgold Resources on kertonut osakkeenomistajille, että kaivostoiminnan käynnistäminen on hitaampaa kuin alun perin suunniteltiin. Se sanoi, että Tyndrumin lähellä sijaitsevan Cononishin kaivoksen kehitys oli "riittämätöntä", jotta se voisi "tarjota optimaalisen malmin määrän ja laadun lyhyellä aikavälillä". Yhtiö lisäsi, että tämä ei vaikuta sen pitkän aikavälin suunnitelmiin. Scotgold ilmoitti lausunnossaan, että se oli ratkaissut Cononishin jalostuslaitokseen vaikuttavia "useita avoimia teknisiä kysymyksiä", jotka vaikuttivat laitoksen toimintaan, ja nyt se "toimii johdonmukaisesti ja keskittyy parhaillaan nostamaan kapasiteettinsa nopeasti täyteen suunniteltuun kapasiteettiin". Yritys kuitenkin varoitti, että se odottaa tämän vuoden tuotannon jäävän "olennaisesti pienemmäksi" kuin sen maaliskuun lopussa ilmoittama ohjeistus. Yhtiö ilmoitti myös, että sen kaivostyöryhmässä on tehty "johto- ja lähestymistapamuutoksia sen varmistamiseksi, että se pystyy toimittamaan luotettavia ja vankkoja lyhyen aikavälin kaivossuunnitelmia". Scotgold, joka keräsi hiljattain sijoittajilta 1,5 miljoonaa puntaa tuotannon lisäämiseksi, etsii nyt lisärahoitusta. Se selitti: "Varmistaakseen, että yhtiöllä on riittävät varat käytettävissä käyttöpääomaa varten tämän tuotannon ylösajokauden aikana, yhtiö tutkii rahoitusvaihtoehtoja, mukaan lukien lyhytaikainen velkarahoitus johtajilta." Se lisäsi, että se antaa tuotantopäivityksen heti, kun se saa kaivossuunnitelman tarkistuksen valmiiksi.</w:t>
      </w:r>
    </w:p>
    <w:p>
      <w:r>
        <w:rPr>
          <w:b/>
        </w:rPr>
        <w:t xml:space="preserve">Yhteenveto</w:t>
      </w:r>
    </w:p>
    <w:p>
      <w:r>
        <w:t xml:space="preserve">Kullankaivua harjoittava yritys on kärsinyt takaiskun tuotannossaan vain viikkoja sen jälkeen, kun se oli aloittanut kaupallisen mittakaavan toiminnan.</w:t>
      </w:r>
    </w:p>
    <w:p>
      <w:r>
        <w:rPr>
          <w:b/>
          <w:u w:val="single"/>
        </w:rPr>
        <w:t xml:space="preserve">Asiakirjan numero 897</w:t>
      </w:r>
    </w:p>
    <w:p>
      <w:r>
        <w:t xml:space="preserve">Richard Arkless luottaa siihen, että Penman Engineeringin ostaja löytyy.</w:t>
      </w:r>
    </w:p>
    <w:p>
      <w:r>
        <w:t xml:space="preserve">Se on seurausta Dumfriesin lähellä sijaitsevan Penman Engineering -yhtiön tällä viikolla nimitettyjen pesänhoitajien kanssa käydyistä keskusteluista. Arklessin mukaan oli selvää, että yrityksen ydin oli edelleen "erittäin elinkelpoinen". Hallinnoijat Armstrong Watson ovat sanoneet pyrkivänsä myymään yrityksen säilyttääkseen "mahdollisimman suuren määrän" työpaikkoja. Keskustelujen jälkeen parlamentin jäsen ilmaisi olevansa optimistinen, että yritys voidaan pelastaa. "Yritys toimii hyvin erikoistuneilla markkinoilla, ja sillä on tilauskannassaan tulevaisuuden hankkeita", hän sanoi. "Penmanin valmistamille tuotteille on edelleen kysyntää, ja voin ilokseni vahvistaa, että jotkut mahdolliset ostajat ovat jo olleet kiinnostuneita." Hän sanoi, että pesänhoitajien tehtävänä on nyt "paketoida yritys, jotta se olisi mahdollisimman houkutteleva näille ostajille". "Koska Penmanilla on näin vahva ja omistautunut, erittäin ammattitaitoinen insinöörityövoima, olen varma, että ostaja löytyy lopulta, mutta ennen kuin pääsemme tähän vaiheeseen, on vielä paljon työtä tehtävänä", hän lisäsi.</w:t>
      </w:r>
    </w:p>
    <w:p>
      <w:r>
        <w:rPr>
          <w:b/>
        </w:rPr>
        <w:t xml:space="preserve">Yhteenveto</w:t>
      </w:r>
    </w:p>
    <w:p>
      <w:r>
        <w:t xml:space="preserve">Dumfriesin ja Gallowayn kansanedustaja Richard Arkless on sanonut olevansa "luottavainen", että hallinnossa olevalle panssariajoneuvoyritykselle löytyy ostaja.</w:t>
      </w:r>
    </w:p>
    <w:p>
      <w:r>
        <w:rPr>
          <w:b/>
          <w:u w:val="single"/>
        </w:rPr>
        <w:t xml:space="preserve">Asiakirjan numero 898</w:t>
      </w:r>
    </w:p>
    <w:p>
      <w:r>
        <w:t xml:space="preserve">HMP Risleyn voimankäyttö "perusteeton</w:t>
      </w:r>
    </w:p>
    <w:p>
      <w:r>
        <w:t xml:space="preserve">Nick Hardwick sanoi, että voimankäyttö ei ollut "perusteltua" joissakin Risleyn vankilan tapahtumissa. Hän sanoi myös, että Warringtonin lähellä sijaitseva vankila, jossa on 1 081 vankia, oli turvallisempi ja siistimpi kuin edellisen tarkastuksen yhteydessä vuonna 2008. Hän sanoi, että vankila oli "muuttunut monilla alueilla". "Perusteeton voimankäyttö" Hardwick totesi helmikuisessa tarkastuksessaan, että "voimankäytön johdon valvonta oli riittämätöntä". Hän sanoi: "Tarkastamamme voimankäytön kirjaukset herättivät useita huolenaiheita. Monet tapaukset liittyivät henkilökunnan ohjeiden noudattamatta jättämiseen, ja joistakin tiedoista kävi ilmi, että henkilökunta oli yrittänyt lieventää tilannetta ennen voimankäyttöä." Hardwick lisäsi: "Joissakin tapauksissa voimankäyttöä ei voitu perustella." Tarkastaja nosti kuitenkin esiin myös parannukset vankilan siisteydessä, haavoittuvassa asemassa olevien vankien kohtelussa ja huumeongelman vähentämisessä. Aiheeseen liittyvät Internet-linkit HM Prison Service</w:t>
      </w:r>
    </w:p>
    <w:p>
      <w:r>
        <w:rPr>
          <w:b/>
        </w:rPr>
        <w:t xml:space="preserve">Yhteenveto</w:t>
      </w:r>
    </w:p>
    <w:p>
      <w:r>
        <w:t xml:space="preserve">Vankiloiden ylitarkastaja on todennut, että voimankäytöstä Cheshiren vankilassa on tullut "erityisen huolestuttavaa".</w:t>
      </w:r>
    </w:p>
    <w:p>
      <w:r>
        <w:rPr>
          <w:b/>
          <w:u w:val="single"/>
        </w:rPr>
        <w:t xml:space="preserve">Asiakirjan numero 899</w:t>
      </w:r>
    </w:p>
    <w:p>
      <w:r>
        <w:t xml:space="preserve">Terveyslautakuntaa kehotettiin pyytämään anteeksi kuolevan miehen tuskallista odottelua.</w:t>
      </w:r>
    </w:p>
    <w:p>
      <w:r>
        <w:t xml:space="preserve">Walesin julkisten palvelujen oikeusasiamies totesi, että Hywel Dda University Health Board ei ollut varmistanut, että virka-ajan ulkopuolinen yleislääkärin palvelu olisi katettu tuoksi ajaksi. Mies kuoli heinäkuussa 2013. Sekä terveyslautakunta että Welsh NHS Ambulance Trust ovat suostuneet noudattamaan oikeusasiamiehen suosituksia. Oikeusasiamies Nick Bennett sanoi, että viivästyksen seurauksena mies, jonka henkilöllisyyttä ei ole julkistettu, kärsi viimeisinä tunteinaan huomattavaa kipua ja ahdistusta. Raportissa sanottiin, että potilas sai "elämän loppuvaiheen" palliatiivista hoitoa kotona, ja hänen leskensä valitti, että häneltä oli evätty mahdollisuus kuolla arvokkaasti ja rauhassa perheensä kanssa. Hän ja hänen tyttärensä olivat järkyttyneitä kokemuksesta. Tutkinnassa kävi myös ilmi, että kuoleman jälkeen paikalle tullut ensihoitaja ei ymmärtänyt vastuutaan ja oli tarpeettomasti soittanut poliisille. Bennett sanoi, että sekä terveyslautakunta että Welsh Ambulance NHS Trust olivat suostuneet noudattamaan hänen suosituksiaan, jotka koskivat muistutuksia ja menettelyjen tarkistamista henkilökunnalle.</w:t>
      </w:r>
    </w:p>
    <w:p>
      <w:r>
        <w:rPr>
          <w:b/>
        </w:rPr>
        <w:t xml:space="preserve">Yhteenveto</w:t>
      </w:r>
    </w:p>
    <w:p>
      <w:r>
        <w:t xml:space="preserve">Terveydenhuoltolautakuntaa on kehotettu pyytämään anteeksi Pembrokeshiren leskeltä ja maksamaan 1 000 puntaa sen jälkeen, kun hänen miehensä joutui odottamaan tuskissaan kolme tuntia päästäkseen lääkärin vastaanotolle juuri ennen kuolemaansa.</w:t>
      </w:r>
    </w:p>
    <w:p>
      <w:r>
        <w:rPr>
          <w:b/>
          <w:u w:val="single"/>
        </w:rPr>
        <w:t xml:space="preserve">Asiakirjan numero 900</w:t>
      </w:r>
    </w:p>
    <w:p>
      <w:r>
        <w:t xml:space="preserve">600 epäonnistuu joulun alkoholi- ja huumeajotesteissä</w:t>
      </w:r>
    </w:p>
    <w:p>
      <w:r>
        <w:t xml:space="preserve">Kuljettajat tarkastettiin myös huumausaineiden varalta juhlakampanjan aikana viime keväänä tehdyn lakimuutoksen jälkeen, mikä johti lähes 100 pidättämiseen lisää. Joulukuun aikana tehtiin lähes 23 000 puhalluskoe. Pohjois-Walesin poliisi paljasti myös, että se testasi satunnaisesti omia poliisejaan alkoholin ja huumeiden varalta, ja kaikki testit olivat negatiivisia. Pohjois-Walesin poliisi paljasti, että nuorin rattijuoppo oli 16-vuotias, joka ajoi mopolla kolarin Mochdressä Conwyn kaupungissa. Poliisi kirjasi myös yhden suurimmista raja-arvojen ylityksistä - 44-vuotias mies Balasta, Gwyneddistä, joka ylitti lähes nelinkertaisesti sallitun raja-arvon, joka on 35 mikrogrammaa alkoholia 100 millilitrassa henkeä. Johtavat virkamiehet puolustivat myös päätöstä testata omaa henkilökuntaa. "Halusimme osoittaa yleisölle, että katsomme myös sisäänpäin ennaltaehkäisevässä lähestymistavassa, ja oli ilahduttavaa huomata, että kaikki testit olivat negatiivisia", sanoi komisario Darren Wareing.</w:t>
      </w:r>
    </w:p>
    <w:p>
      <w:r>
        <w:rPr>
          <w:b/>
        </w:rPr>
        <w:t xml:space="preserve">Yhteenveto</w:t>
      </w:r>
    </w:p>
    <w:p>
      <w:r>
        <w:t xml:space="preserve">Yli 500 kuljettajaa ei läpäissyt rattijuopumustestejä joulun aikana, kuten Walesin poliisi on paljastanut.</w:t>
      </w:r>
    </w:p>
    <w:p>
      <w:r>
        <w:rPr>
          <w:b/>
          <w:u w:val="single"/>
        </w:rPr>
        <w:t xml:space="preserve">Asiakirjan numero 901</w:t>
      </w:r>
    </w:p>
    <w:p>
      <w:r>
        <w:t xml:space="preserve">Ruokaa ryöstelevä pesukarhu Drusillas Parkissa lihoo kilojaan</w:t>
      </w:r>
    </w:p>
    <w:p>
      <w:r>
        <w:t xml:space="preserve">Itä-Sussexissa sijaitsevan Drusillas Parkin hoitajat kertoivat, että Woody oli syönyt muulle ryhmälleen tarkoitettua ruokaa sen sijaan, että olisi nukkunut puoliunessa. Se asuu kahden tyttärensä Banditin ja Turpinin kanssa, mutta Mark Kenwardin mukaan se "on imuroinut kaikki parhaat palat eikä ole polttanut kaloreita". "Olemme tehneet muutamia muutoksia sen ruokailusuunnitelmaan", päävahtimestari lisäsi. Rasvavarastot Racoonit nauttivat monipuolisesta ruokavaliosta, joka koostuu omenasta, päärynästä, banaanista, viinirypäleistä, kurkusta, selleristä, kanasta, hiiristä, munista, kalasta ja hyönteisistä, ja ne ovat kotoisin koko Pohjois-Amerikasta. Kenward sanoi, että talvikuukausina on normaalia, että supikoirat elävät rasvavarastoillaan, koska ne ovat vähemmän aktiivisia ja nukkuvat enemmän. Woody oli hänen mukaansa ryöstänyt ruokaa muun ryhmän nukkuessa. "Emme ole tällä hetkellä kovin huolissamme... ja pidämme sitä silmällä tulevina kuukausina", Kenward sanoi. Aiheeseen liittyvät Internet-linkit Drusillas Park</w:t>
      </w:r>
    </w:p>
    <w:p>
      <w:r>
        <w:rPr>
          <w:b/>
        </w:rPr>
        <w:t xml:space="preserve">Yhteenveto</w:t>
      </w:r>
    </w:p>
    <w:p>
      <w:r>
        <w:t xml:space="preserve">Erään eläinpuiston pesukarhu nauttii ruuastaan niin paljon, että se on lihonut liikaa ylimääräisiä kiloja.</w:t>
      </w:r>
    </w:p>
    <w:p>
      <w:r>
        <w:rPr>
          <w:b/>
          <w:u w:val="single"/>
        </w:rPr>
        <w:t xml:space="preserve">Asiakirjan numero 902</w:t>
      </w:r>
    </w:p>
    <w:p>
      <w:r>
        <w:t xml:space="preserve">Ruoppausalukset poistavat lietettä St Aubinin lahdesta Jerseyssä</w:t>
      </w:r>
    </w:p>
    <w:p>
      <w:r>
        <w:t xml:space="preserve">Urakoitsijat poistavat kuusi tuumaa lietettä merenpohjasta St Aubin's Bayssä. Päätös tehtiin sen jälkeen, kun oltiin huolissaan siitä, että lietteen kertyminen voisi haitata isompien alusten liikkumista St Helierin lähestymisväylillä. Jerseyn satamaviranomaisten mukaan liete nostaa merenpohjan tasoa vuosien kuluessa, ja se on poistettava kymmenen vuoden välein.</w:t>
      </w:r>
    </w:p>
    <w:p>
      <w:r>
        <w:rPr>
          <w:b/>
        </w:rPr>
        <w:t xml:space="preserve">Yhteenveto</w:t>
      </w:r>
    </w:p>
    <w:p>
      <w:r>
        <w:t xml:space="preserve">Yksi Jerseyn lahdista ruopataan myöhemmin tänä vuonna.</w:t>
      </w:r>
    </w:p>
    <w:p>
      <w:r>
        <w:rPr>
          <w:b/>
          <w:u w:val="single"/>
        </w:rPr>
        <w:t xml:space="preserve">Asiakirjan numero 903</w:t>
      </w:r>
    </w:p>
    <w:p>
      <w:r>
        <w:t xml:space="preserve">Croome Courtin St Mary Magdalene -kellot soivat taas</w:t>
      </w:r>
    </w:p>
    <w:p>
      <w:r>
        <w:t xml:space="preserve">St Mary Magdalenen kirkko on osa Croome Courtin kartanoa lähellä Pershorea. Jo Cross Churches Conservation Trustista sanoi: "Kuusi kelloa, jotka on alun perin valettu vuosina 1651 ja 1652, muodostavat yhden maan vanhimmista kellosarjoista." Kunnostustyöt on kustantanut Worcestershire and Districts Change Ringers Association. Too big Vuonna 2010 kirkolle lahjoitettiin kuusi käytettyä kelloa alkuperäisten kellojen tilalle. Myös kelloja pitävät pyörät oli tarkoitus vaihtaa, mutta uudet pyörät olivat liian suuret, jotta ne mahtuisivat kellotapuliin johtavia kierreportaita pitkin. Sen sijaan vanhat, rapistuvat pyörät korjattiin paikan päällä käyttämällä osia uudemmista, äänimerkillä varustetuista pyöristä. Kuuluisa suunnittelija Kelloja soitetaan juhlistamaan arpajaisia, joilla on kerätty 85 000 puntaa National Trustin hallinnoiman kartanon kunnostamiseen. Lancelot "Capability" Brown suunnitteli talon, pihapiirin ja kirkon. Kirkon sisätilat on suunnitellut Robert Adam, ja sen omistaa nykyään Churches Conservation Trust. Aiheeseen liittyvät Internet-linkit National Trust Croome Court Worcestershire and Districts Change Ringers Association Churches Conservation Trust Kirkkojen suojelujärjestö</w:t>
      </w:r>
    </w:p>
    <w:p>
      <w:r>
        <w:rPr>
          <w:b/>
        </w:rPr>
        <w:t xml:space="preserve">Yhteenveto</w:t>
      </w:r>
    </w:p>
    <w:p>
      <w:r>
        <w:t xml:space="preserve">Worcestershiressä sijaitsevan kartanon pihapiirissä sijaitsevan kirkon kelloja soitetaan ensimmäistä kertaa 11 vuoteen.</w:t>
      </w:r>
    </w:p>
    <w:p>
      <w:r>
        <w:rPr>
          <w:b/>
          <w:u w:val="single"/>
        </w:rPr>
        <w:t xml:space="preserve">Asiakirjan numero 904</w:t>
      </w:r>
    </w:p>
    <w:p>
      <w:r>
        <w:t xml:space="preserve">Newportin Llanwern High Schoolissa havaittiin tuhkakuoliota.</w:t>
      </w:r>
    </w:p>
    <w:p>
      <w:r>
        <w:t xml:space="preserve">Llanwern High Schoolin alueella sijaitsevassa uudessa istutuksessa havaittiin tuhkakuoliota. Kasvi oli peräisin Pohjois-Walesissa sijaitsevasta taimitarhasta. Ympäristö-, elintarvike- ja maaseutuasioiden ministeriö on vahvistanut taudin, ja Newportin kaupunginhallitus ilmoitti, että taudin leviämisen estämiseksi ryhdytään toimiin. Kaupunginvaltuusto totesi, että se suhtautuu puiden terveyteen ja hoitoon "erittäin vakavasti" ja että sillä on puiden hoitosuunnitelmat, joiden avulla mahdolliset ongelmat voidaan tunnistaa ja ratkaista. Forestry Commission Wales (FCW) ilmoitti, että ennen viimeisintä Newportissa havaittua tautia oli havaittu seitsemällä uudella istutuskohteella Walesissa. Ensimmäinen tapaus vahvistettiin yksityisellä metsäalueella Carmarthenshiressä aiemmin tässä kuussa. Sitä on havaittu myös viidessä kohteessa Wentwoodissa ja Wye Valleyssa sekä Glynllifon Collegessa Gwyneddissä. FCW:n mukaan näiden kohteiden nuoret puut on tuhottu varotoimenpiteenä. Chalara-kuolion aiheuttaa Chalara fraxinea -niminen sieni. Eräät tutkijat varoittavat, että tautitapaus voi tuhota Ison-Britannian 80 miljoonan tuhkapuun populaation.</w:t>
      </w:r>
    </w:p>
    <w:p>
      <w:r>
        <w:rPr>
          <w:b/>
        </w:rPr>
        <w:t xml:space="preserve">Yhteenveto</w:t>
      </w:r>
    </w:p>
    <w:p>
      <w:r>
        <w:t xml:space="preserve">Newportissa sijaitsevassa koulussa on todettu saarniakin tappava tauti, ja Walesissa on nyt kahdeksan tapausta.</w:t>
      </w:r>
    </w:p>
    <w:p>
      <w:r>
        <w:rPr>
          <w:b/>
          <w:u w:val="single"/>
        </w:rPr>
        <w:t xml:space="preserve">Asiakirjan numero 905</w:t>
      </w:r>
    </w:p>
    <w:p>
      <w:r>
        <w:t xml:space="preserve">Isle of Man TT: Moottoripyöriä varten vuokrattiin ylimääräinen rahtilautta</w:t>
      </w:r>
    </w:p>
    <w:p>
      <w:r>
        <w:t xml:space="preserve">Yli 11 200 moottoripyörää on jo varattu saapumaan Douglasiin maanantaina alkavan kisaviikon aikana. Määrä on suurin vuosikymmeneen lukuun ottamatta tapahtuman satavuotisjuhlavuotta vuonna 2007. Rahtialus MV Arrow, joka on vuokrattu Seatruck Ferriesiltä, auttaa ruuhka-aikoina. Alus voi kuljettaa noin 1 000 metrin pituista rahtia, ja se on Ben-my-Chree-aluksen suunnitellun kuivatelakan aikana liikennöineen MV Helliar -rahtialuksen sisaralus. Steam Packet Companyn toimitusjohtaja Mark Woodward sanoi: "Vaikka MV Arrow ei tuo lisää matkustajatilaa, olemme jo varautuneet 43 000 ylimääräiseen istumapaikkaan, jotka on suunniteltu TT-kaudelle." "Tämä toinen vuokrattu alus lisää toimintavarmuutta vuoden vilkkaimpaan aikaan."</w:t>
      </w:r>
    </w:p>
    <w:p>
      <w:r>
        <w:rPr>
          <w:b/>
        </w:rPr>
        <w:t xml:space="preserve">Yhteenveto</w:t>
      </w:r>
    </w:p>
    <w:p>
      <w:r>
        <w:t xml:space="preserve">Isle of Man Steam Packet Company on vuokrannut ylimääräisen rahtilaivan TT-kilpailujen kysyntään vastaamiseksi.</w:t>
      </w:r>
    </w:p>
    <w:p>
      <w:r>
        <w:rPr>
          <w:b/>
          <w:u w:val="single"/>
        </w:rPr>
        <w:t xml:space="preserve">Asiakirjan numero 906</w:t>
      </w:r>
    </w:p>
    <w:p>
      <w:r>
        <w:t xml:space="preserve">Lontoolainen galleria paljasti marsun muotokuvan</w:t>
      </w:r>
    </w:p>
    <w:p>
      <w:r>
        <w:t xml:space="preserve">Yksityisomistuksessa oleva muotokuva, jota ei ole aiemmin nähty julkisesti, on osa gallerian tulevaa näyttelyä Elizabeth I And Her People. Sen on maalannut tuntematon englantilais-alankomaalainen taiteilija noin vuonna 1580. Espanjalaiset kauppiaat toivat marsut Etelä-Amerikasta Eurooppaan eksoottisina lemmikkeinä. Maalauksen nuorimmalla pojalla on kädessään pieni lintu, joka on todennäköisesti ollut finkku. Muotokuva, jonka nimi on yksinkertaisesti "Kolme tuntematonta Elisabetin aikaista lasta", on osa lontoolaisen gallerian näyttelyä, joka avautuu 10. lokakuuta ja jatkuu 5. tammikuuta 2014 asti. Näyttely pyrkii kuvastamaan uusien yhteiskuntaluokkien nousua Elisabetin yhteiskunnassa, ja siinä on esillä muitakin aikakauden muotokuvia ja esineitä. Esillä on myös 1500-luvun pienoismuotokuva Elisabet I:stä, joka löytyi talon tyhjennysmyynnistä. Galleria osti aiemmin tuntemattoman pienoiskuvan huutokaupasta viime vuoden lopulla 329 000 punnalla. Isaac Oliverin maalaamassa Elizabeth I ja kolme jumalatarta -nimisessä maalauksessa kuningatar on pukeutuneena ermiiniin riikinkukon rinnalla. Muihin näyttelyyn kuuluviin maalauksiin kuuluvat muun muassa vaakunassa oleva elefantti, haukka ja sammakon muotoon tehty monimutkainen kukkaro. Näyttelyssä on myös yli 100 esinettä, kuten pukuja, koruja ja kolikoita. Esillä on myös muotokuvia muun muassa tutkimusmatkailijoista, kuten Francis Drakesta, ja runoilijoista, kuten John Donnesta.</w:t>
      </w:r>
    </w:p>
    <w:p>
      <w:r>
        <w:rPr>
          <w:b/>
        </w:rPr>
        <w:t xml:space="preserve">Yhteenveto</w:t>
      </w:r>
    </w:p>
    <w:p>
      <w:r>
        <w:t xml:space="preserve">Harvinainen maalaus kolmesta Elisabetilaisesta lapsesta ja heidän lemmikistään saattaa olla varhaisin marsun muotokuva, National Portrait Gallery on kertonut.</w:t>
      </w:r>
    </w:p>
    <w:p>
      <w:r>
        <w:rPr>
          <w:b/>
          <w:u w:val="single"/>
        </w:rPr>
        <w:t xml:space="preserve">Asiakirjan numero 907</w:t>
      </w:r>
    </w:p>
    <w:p>
      <w:r>
        <w:t xml:space="preserve">Marvelin uusi Iron Man on 15-vuotias musta tyttö</w:t>
      </w:r>
    </w:p>
    <w:p>
      <w:r>
        <w:t xml:space="preserve">Civil War II -elokuvassa Tony Stark ripustaa saappaat jalkaansa, ja hänen tilalleen tulee Riri Williams, yhtiö kertoi. Hahmo on Chicagossa syntynyt tiedenero, joka opiskelee MIT:ssä ja debytoi aiemmin tänä vuonna. Uutinen on herättänyt valtavan reaktion verkossa, ja monet ovat pitäneet sitä askeleena eteenpäin monimuotoisuuden suhteen. Iron Manin käsikirjoittaja Brian Michael Bendis kertoi Time-lehdelle keksineensä Williamsin hahmon oltuaan vaikuttunut Chicagon "kaaoksesta ja väkivallasta" työskennellessään kaupungissa. "Tarina tästä nerokkaasta, nuoresta naisesta, jonka elämää varjosti tragedia, joka olisi helposti voinut päättää hänen elämänsä, satunnainen katuväkivalta, ja joka lähti yliopistoon, oli hyvin inspiroiva minulle. "Minusta se oli nykyaikaisin versio supersankarin tai supersankaritarinan tarinasta, jonka olin koskaan kuullut." Iron Man -hahmo ilmestyi ensimmäisen kerran vuonna 1963. Sarja keskittyy miljardööri-aseiden keksijä Tony Starkiin. Uutisesta riemuittiin Mutta kaikki eivät olleet vaikuttuneita Oli käytännön kysymyksiä Vai oliko Marvel missannut tempun? Jotkut kyseenalaistivat Marvelin sitoutumisen monimuotoisuuteen.</w:t>
      </w:r>
    </w:p>
    <w:p>
      <w:r>
        <w:rPr>
          <w:b/>
        </w:rPr>
        <w:t xml:space="preserve">Yhteenveto</w:t>
      </w:r>
    </w:p>
    <w:p>
      <w:r>
        <w:t xml:space="preserve">Sarjakuvantekijä Marvel on paljastanut, että 15-vuotias musta tyttö pukee Rautamiehen kuuluisan haarniskan tulevassa sarjan jaksossa.</w:t>
      </w:r>
    </w:p>
    <w:p>
      <w:r>
        <w:rPr>
          <w:b/>
          <w:u w:val="single"/>
        </w:rPr>
        <w:t xml:space="preserve">Asiakirjan numero 908</w:t>
      </w:r>
    </w:p>
    <w:p>
      <w:r>
        <w:t xml:space="preserve">Nick McKinnel nimitetään uudeksi Plymouthin anglikaaniseksi piispaksi</w:t>
      </w:r>
    </w:p>
    <w:p>
      <w:r>
        <w:t xml:space="preserve">Piispa McKinnel toimi aiemmin 18 vuotta Plymouthin Pyhän Andreaksen kirkon kirkkoherrana. Exeterin piispa sanoi, että uusi piispa tuo tehtävään "omanlaisensa lämpöä ja viisautta". Plymouthin kirkkoherran virka on ollut avoinna yli vuoden sen jälkeen, kun Australiaan muuttanut rovasti John Ford erosi. "Hyvä ehdokas" Piispa McKinnel nimitettiin Creditonin piispaksi vuonna 2012. Hiippakunnan mukaan hänen kokemuksensa Plymouthista tekee hänestä "hyvän ehdokkaan kaupungin ja sitä ympäröivän alueen, myös Torbayn, piispaksi". Exeterin piispa Robert Atwell sanoi: "Hänessä yhdistyvät vaistomainen tuntuma mahdollisuuksien taiteeseen sekä sitoutuminen Kristukseen ja lähetystyöhön, mikä palvelee Plymouthia hyvin." Piispa McKinnel sanoi: "Olen nauttinut suuresti ajastani Creditonin piispana ja odotan nyt Plymouthin piispana pääseväni työskentelemään yhdessä hiippakunnan eteläisen ja läntisen alueen papiston ja seurakuntien kanssa Kristuksen asialla."</w:t>
      </w:r>
    </w:p>
    <w:p>
      <w:r>
        <w:rPr>
          <w:b/>
        </w:rPr>
        <w:t xml:space="preserve">Yhteenveto</w:t>
      </w:r>
    </w:p>
    <w:p>
      <w:r>
        <w:t xml:space="preserve">Plymouthin uudeksi anglikaaniseksi piispaksi on nimitetty pastori Nick McKinnel, nykyinen Creditonin piispa.</w:t>
      </w:r>
    </w:p>
    <w:p>
      <w:r>
        <w:rPr>
          <w:b/>
          <w:u w:val="single"/>
        </w:rPr>
        <w:t xml:space="preserve">Asiakirjan numero 909</w:t>
      </w:r>
    </w:p>
    <w:p>
      <w:r>
        <w:t xml:space="preserve">Kolumbia kieltää kokapensaan ruiskutuksen rikkakasvien torjunta-aineena käytettävän glyfosaatin käytön.</w:t>
      </w:r>
    </w:p>
    <w:p>
      <w:r>
        <w:t xml:space="preserve">Päätös on seurausta Maailman terveysjärjestön (WHO) varoituksesta, jonka mukaan glyfosaatti on "todennäköisesti syöpää aiheuttava". Tuotetta on käytetty Yhdysvaltojen tukemissa huumausaineiden vastaisissa ruiskutusohjelmissa Etelä-Amerikassa. Presidentti Juan Manuel Santos on sanonut, että Kolumbian on löydettävä muita mekanismeja kokatuotannon torjumiseksi. Kolumbian huumausaineiden vastaisilla viranomaisilla on lokakuuhun asti aikaa laatia vaihtoehtoinen suunnitelma. "Terveysriski" "Pyydän kansallisen huumausaineneuvoston virkamiehiä seuraavassa kokouksessa keskeyttämään glyfosaattiruiskutukset laittomiin viljelyksiin", Santos ilmoitti. "Terveysministeriön tarkistamat suositukset ja tutkimukset osoittavat selvästi, että tämä riski on olemassa", hän lisäsi viitaten WHO:n varoitukseen syövästä. Kolumbia ei kuitenkaan aio "laskea vartijaa" huumekaupan torjunnassa, sanoi Santos. Kolumbian huumeiden hävittämisohjelma alkoi vuonna 1994. Viranomaiset kohdistavat sen pääasiassa maan suurimman kapinallisryhmän Farcin hallitsemille alueille. Heidän mukaansa Farc käyttää kokaiinintuotannosta saatavat tulot aseellisen taistelunsa rahoittamiseen. Myös muut alueen kokaa tuottavat maat, kuten Ecuador ja Peru, ovat käyttäneet rikkakasvien torjunta-aineita kokapeltojen tuhoamiseen. Maanviljelijät sanovat, että ilmasumutus on tuhonnut kokonaisia kahvipeltoja ja muita laillisia tuotteita.</w:t>
      </w:r>
    </w:p>
    <w:p>
      <w:r>
        <w:rPr>
          <w:b/>
        </w:rPr>
        <w:t xml:space="preserve">Yhteenveto</w:t>
      </w:r>
    </w:p>
    <w:p>
      <w:r>
        <w:t xml:space="preserve">Kolumbia on ilmoittanut lopettavansa kiistellyn rikkakasvien torjunta-aineen käytön kokaiinin raaka-aineen eli kokaiinin laittomien viljelmien tuhoamiseksi.</w:t>
      </w:r>
    </w:p>
    <w:p>
      <w:r>
        <w:rPr>
          <w:b/>
          <w:u w:val="single"/>
        </w:rPr>
        <w:t xml:space="preserve">Asiakirjan numero 910</w:t>
      </w:r>
    </w:p>
    <w:p>
      <w:r>
        <w:t xml:space="preserve">CYBG varoittaa asuntolainojen kasvun hidastumisesta</w:t>
      </w:r>
    </w:p>
    <w:p>
      <w:r>
        <w:t xml:space="preserve">Glasgow'ssa sijaitseva pankki, jolla on 2,8 miljoonaa asiakasta, erosi National Australia Bankista vuonna 2016. Se kertoi, että sen asuntolainakanta kasvoi 7,4 prosenttia vuoden 2017 viimeisellä neljänneksellä 23,9 miljardiin puntaan. Se kuitenkin varoitti, että asuntolainamarkkinat olivat edelleen erittäin kilpaillut, mikä oli vaikuttanut sen nettokorkomarginaaleihin. Se lisäsi, että asuntolainojen kasvu hidastuisi, vaikka se odotti edelleen "keskisuurta yksinumeroista" prosentuaalista kasvua koko vuodelle. Samaan aikaan talletukset kasvoivat edellisvuodesta 14,8 prosenttia 28,7 miljardiin puntaan. Pankin mukaan kasvu johtui osittain vähittäistilien sekä pienten ja keskisuurten yritysten käyttötilien "jatkuvasta kasvusta". Tiistaina klo 11.00 CYBG:n osakekurssi laski hieman yli 2,8 % ja oli 321,80. CYBG:n toimitusjohtaja David Duffy sanoi: "Vakaa vuosineljännes": "Olemme saavuttaneet jälleen vankan kasvun vuosineljänneksen kilpailutilanteesta huolimatta, ja sekä asuntolainojen että pk-yritysten luotonanto on jatkunut vahvana. "Vaikka talousnäkymät ovat edelleen epävarmat, keskitymme edelleen kestävään ja varovaiseen kasvuun ja olemme varmoja, että saavutamme vuoden 2018 ja keskipitkän aikavälin ohjeistuksemme." Pankki tavoittelee yli 100 miljoonan punnan kustannussäästöjä vuoteen 2019 mennessä, minkä vuoksi ryhmä ilmoitti tammikuussa 2017 suunnitelmista sulkea noin kolmannes konttoriverkostostaan vuoden aikana.</w:t>
      </w:r>
    </w:p>
    <w:p>
      <w:r>
        <w:rPr>
          <w:b/>
        </w:rPr>
        <w:t xml:space="preserve">Yhteenveto</w:t>
      </w:r>
    </w:p>
    <w:p>
      <w:r>
        <w:t xml:space="preserve">Clydesdale and Yorkshire Banking Groupin (CYBG) osakkeet laskivat maanantaina sen jälkeen, kun se varoitti asuntolainojen kasvun hidastumisesta kilpailun lisääntyessä.</w:t>
      </w:r>
    </w:p>
    <w:p>
      <w:r>
        <w:rPr>
          <w:b/>
          <w:u w:val="single"/>
        </w:rPr>
        <w:t xml:space="preserve">Asiakirjan numero 911</w:t>
      </w:r>
    </w:p>
    <w:p>
      <w:r>
        <w:t xml:space="preserve">Powysin neuvosto lykkää koulutuspäällikön nimittämistä</w:t>
      </w:r>
    </w:p>
    <w:p>
      <w:r>
        <w:t xml:space="preserve">Se lakkautettiin viime vuonna tehdyissä hallinnollisissa muutoksissa, ja Alec Clark johti palvelua koulutusjohtajana, kunnes hän lähti elokuussa toiseen työhön. Toimitusjohtaja, tohtori Caroline Turner sanoi, että neuvosto etsii "todella poikkeuksellista" ehdokasta johtoon. Estynin tarkastajat ovat arvostelleet monia Powysin toisen asteen kouluja "heikoiksi". He totesivat syyskuussa antamassaan raportissa olevansa "erittäin huolestuneita" koulujen taloudesta, ylijäämäpaikoista ja korkeasta syrjäytymisasteesta. Heinäkuussa Powysin valtuuston johtajat kannattivat tohtori Turnerin laatimaa raporttia, jossa suositeltiin koulutusjohtajan viran palauttamista. Lokakuussa julkaistiin työpaikkailmoitus, jonka palkka on 85 000-92 547 puntaa: "Vaikka Powysilla on monia vahvuuksia koulutustasossa, meillä on myös parannushaasteita." Tohtori Turner sanoi kuitenkin sunnuntaina päättyneen hakemusten jättämisen jälkeen: "Emme onnistuneet ensimmäisellä yrityksellämme täyttää tätä ratkaisevaa tehtävää." Hän sanoi: "En ole koskaan saanut tehtävää: "Etsimme todella poikkeuksellista ehdokasta, joka johtaa meitä parannusmatkallamme tarjotaksemme erinomaisia koulutuspalveluja tuleville sukupolville. "Powysin koulutus on valtavien haasteiden edessä, ja sen on muututtava radikaalisti."</w:t>
      </w:r>
    </w:p>
    <w:p>
      <w:r>
        <w:rPr>
          <w:b/>
        </w:rPr>
        <w:t xml:space="preserve">Yhteenveto</w:t>
      </w:r>
    </w:p>
    <w:p>
      <w:r>
        <w:t xml:space="preserve">Powysin kreivikunnanvaltuusto sanoo, ettei se ole vielä valmis nimittämään uutta koulutusjohtajaa, vaikka tehtävä on palautettu ja siitä on ilmoitettu uudelleen.</w:t>
      </w:r>
    </w:p>
    <w:p>
      <w:r>
        <w:rPr>
          <w:b/>
          <w:u w:val="single"/>
        </w:rPr>
        <w:t xml:space="preserve">Asiakirjan numero 912</w:t>
      </w:r>
    </w:p>
    <w:p>
      <w:r>
        <w:t xml:space="preserve">Japani Yakuza: Koben Yamaguchi-gumin vaikutusvaltainen jengi jakautui kahtia.</w:t>
      </w:r>
    </w:p>
    <w:p>
      <w:r>
        <w:t xml:space="preserve">Japanilaiset tiedotusvälineet kertovat, että osa Koben Yamaguchi-gumin avainjäsenistä on lähtenyt perustamaan hajaannusryhmää Hyogon prefektuurin keskiosaan. Eräs jäsen sanoi, että he olivat tyytymättömiä tapaan, jolla heidän entinen jengipäällikkönsä keräsi rahaa. Poliisi sanoi olevansa varuillaan mahdollisten väkivaltaisuuksien varalta. Yamaguchi-gumin jengi on suurin Japanin järjestäytyneistä rikollisjärjestöistä, jotka tunnetaan nimellä yakuza. Poliisin mukaan sillä on noin 23 000 jäsentä. Yakuza-jengit ovat olleet osa japanilaista yhteiskuntaa jo pitkään; jäseniä uskotaan olevan noin 60 000 koko maassa. Itse jengit eivät ole laittomia, vaikka suuri osa niiden tuloista hankitaankin laittomasti uhkapelien, prostituution, huumekaupan ja yhä useammin verkkohakkeroinnin avulla. Uusi ryhmä kertoi toimittajille, että sen nimi olisi Ninkyo Daintai Yamaguchi-gumi, ja vaikka sillä ei olisi pomoa, sitä edustaisi Yoshinori Oda, 50, vanhan jengin entinen johtaja. Koben Yamaguchi-gumin jengi muodostettiin kaksi vuotta sitten sen jälkeen, kun vaikutusvaltaiset ryhmittymät erosivat Yamaguchi-gumin pääryhmästä.</w:t>
      </w:r>
    </w:p>
    <w:p>
      <w:r>
        <w:rPr>
          <w:b/>
        </w:rPr>
        <w:t xml:space="preserve">Yhteenveto</w:t>
      </w:r>
    </w:p>
    <w:p>
      <w:r>
        <w:t xml:space="preserve">Yhden Japanin suurimmista järjestäytyneistä rikollisjengeistä kerrotaan jakautuneen kilpaileviin ryhmittymiin, mikä on herättänyt pelkoa alueellisesta taistelusta.</w:t>
      </w:r>
    </w:p>
    <w:p>
      <w:r>
        <w:rPr>
          <w:b/>
          <w:u w:val="single"/>
        </w:rPr>
        <w:t xml:space="preserve">Asiakirjan numero 913</w:t>
      </w:r>
    </w:p>
    <w:p>
      <w:r>
        <w:t xml:space="preserve">Birminghamin New Streetin signaaliongelmat aiheuttavat lisää junien myöhästymisiä</w:t>
      </w:r>
    </w:p>
    <w:p>
      <w:r>
        <w:t xml:space="preserve">London Midland ilmoitti, että jotkut paikallisliikennepalvelut oli keskeytetty ja toiset olivat myöhässä jopa 30 minuuttia. Korvaavat bussit liikennöivät aiemmin Longbridgen ja Redditchin sekä Four Oaksin ja Lichfield Trent Valleyn välillä. Junat kulkevat nyt jälleen. Network Railin mukaan insinöörit ovat korjanneet ongelmat, jotta junat kulkisivat normaalisti alueen läpi. London Midlandin mukaan aiemmat merkinanto-ongelmat olivat estäneet junien pääsyn yli 50 prosenttiin New Streetin asemasta, minkä vuoksi junayhtiö joutui perumaan Herefordin ja Worcesterin vuorot. Se pyysi matkustajia käyttämään sen sijaan Snow Hillin linjoja. Birminghamin alueella ja sen ympäristössä liikennöivät junat myöhästyivät keskiviikkona jopa tunnin verran merkinanto-ongelmien vuoksi.</w:t>
      </w:r>
    </w:p>
    <w:p>
      <w:r>
        <w:rPr>
          <w:b/>
        </w:rPr>
        <w:t xml:space="preserve">Yhteenveto</w:t>
      </w:r>
    </w:p>
    <w:p>
      <w:r>
        <w:t xml:space="preserve">Birminghamin New Streetin signalointiongelmat ovat vaikuttaneet useisiin junavuoroihin jo toista päivää.</w:t>
      </w:r>
    </w:p>
    <w:p>
      <w:r>
        <w:rPr>
          <w:b/>
          <w:u w:val="single"/>
        </w:rPr>
        <w:t xml:space="preserve">Asiakirjan numero 914</w:t>
      </w:r>
    </w:p>
    <w:p>
      <w:r>
        <w:t xml:space="preserve">Lloydsin osakkeet tuottavat hallitukselle 130 miljoonaa puntaa</w:t>
      </w:r>
    </w:p>
    <w:p>
      <w:r>
        <w:t xml:space="preserve">Se vahvisti myös, että se palauttaa jäljellä olevan 9,2 prosentin osuutensa Lloydsista kokonaan yksityiselle sektorille vuosina 2016-17. Lisäksi se aikoo jatkaa veronmaksajien viimeisen osuuden myyntiä tänä tilivuonna. Myynnin oli määrä tapahtua tänä keväänä. Sitä lykättiin tammikuussa rahoitusmarkkinoiden myllerryksen vuoksi. "Tänään saamamme 130 miljoonaa puntaa on uusi virstanpylväs hallituksen suunnitelmassa saada takaisin rahat, jotka veronmaksajat joutuivat sijoittamaan Lloydsiin finanssikriisin aikana, sanoi valtiovarainministeriön talousministeri Harriett Baldwin. "Hallitus on jo saanut takaisin yli 80 prosenttia Lloydsiin tekemästään alkuperäisestä sijoituksesta, ja tämänpäiväisen osingonmaksun myötä pankin takaisin saama summa on yli 16,8 miljardia puntaa." Yksityiset sijoittajat Finanssikriisin aikana hallitus käytti 20,5 miljardia puntaa veronmaksajien rahoja Lloydsin pelastamiseen ja hankki 43 prosentin osuuden pankista. Toistaiseksi vain institutionaalisilla sijoittajilla on ollut mahdollisuus ostaa veronmaksajien omistamia Lloydsin osakkeita. Hallitus ilmoitti kuitenkin viime lokakuussa, että se aikoo myydä noin 2 miljardia puntaa lisää osakkeitaan ja järjestää tänä keväänä myös yksityisille sijoittajille suunnatun myynnin. Tämän jälkeen Lloydsin osakekurssi kuitenkin laski ja pankkien kaupankäyntiympäristö muuttui vaikeammaksi. Baldwin sanoi kuitenkin olevansa "päättänyt" tuoda Lloydsin osakkeet yleisön saataville tänä vuonna, jotta voimme rakentaa osakeomistajademokratiaa ja jatkaa valtionvelan vähentämistä.</w:t>
      </w:r>
    </w:p>
    <w:p>
      <w:r>
        <w:rPr>
          <w:b/>
        </w:rPr>
        <w:t xml:space="preserve">Yhteenveto</w:t>
      </w:r>
    </w:p>
    <w:p>
      <w:r>
        <w:t xml:space="preserve">Valtiovarainministeriö kertoo saaneensa Lloyds Banking Groupin osakkeista 130 miljoonan punnan lisäosingon, mikä nostaa valtion pankilta saamien osinkojen määrän 318 miljoonaan puntaan.</w:t>
      </w:r>
    </w:p>
    <w:p>
      <w:r>
        <w:rPr>
          <w:b/>
          <w:u w:val="single"/>
        </w:rPr>
        <w:t xml:space="preserve">Asiakirjan numero 915</w:t>
      </w:r>
    </w:p>
    <w:p>
      <w:r>
        <w:t xml:space="preserve">Readingin King's Meadow -kylpylä on "vaarassa".</w:t>
      </w:r>
    </w:p>
    <w:p>
      <w:r>
        <w:t xml:space="preserve">Glass Boat Company, joka uudisti Bristolin uimarannan, on mukana kolmen miljoonan punnan suunnitelmissa kunnostaa King's Meadow Baths kylpyläksi. Yhtiön edustaja Arne Ringner sanoi, että uimala oli hitaasti "hajoamassa", mikä lisäsi sen kustannuksia. Neuvosto syytti viivytyksestä suunnittelutiedustelujen suurta määrää. Kello käy" King's Meadow Campaign -yhteisöryhmä oli pyrkinyt kunnostamaan uimahallin, mutta kerännyt kahdessa vuodessa vain 10 000 puntaa. Lokakuussa Readingin kaupunginvaltuusto valitsi kylpyläkompleksin parhaaksi vaihtoehdoksi kylpylän kunnostamiseen sen jälkeen, kun se oli järjestänyt tarjouskilpailun 250 vuoden vuokrasopimuksesta. Alun perin kylpylän rakentamisen toivottiin alkavan tänä keväänä, mutta Ringnerin mukaan se oli vielä "esisuunnitteluvaiheessa". "Se on turhauttavan hidasta", hän sanoi. "Kello tikittää. Jokainen kuukausi lisää 10 000 punnan arvosta korjaustarpeita", hän sanoi. Reading Borough Councilin edustaja sanoi: "Kings Meadow Pool on meille edelleen ensisijaisen tärkeä tämän paikallisen maamerkin merkityksen vuoksi, ja jatkamme keskusteluja mahdollisen rakennuttajan kanssa mahdollisimman pian".</w:t>
      </w:r>
    </w:p>
    <w:p>
      <w:r>
        <w:rPr>
          <w:b/>
        </w:rPr>
        <w:t xml:space="preserve">Yhteenveto</w:t>
      </w:r>
    </w:p>
    <w:p>
      <w:r>
        <w:t xml:space="preserve">Readingissä sijaitsevan II-luokan uimahallin tulevaisuus voi olla vaarassa, koska neuvoston suunnitteluprosessi on viivästynyt, sanovat rakennuttajat.</w:t>
      </w:r>
    </w:p>
    <w:p>
      <w:r>
        <w:rPr>
          <w:b/>
          <w:u w:val="single"/>
        </w:rPr>
        <w:t xml:space="preserve">Asiakirjan numero 916</w:t>
      </w:r>
    </w:p>
    <w:p>
      <w:r>
        <w:t xml:space="preserve">Veteraani Keith Ingham Nutbrownin hautajaiset vetävät puoleensa väkeä.</w:t>
      </w:r>
    </w:p>
    <w:p>
      <w:r>
        <w:t xml:space="preserve">Keith Ingham Nutbrown, 83, Deesidesta, Flintshirestä, kuoli Treflys Care Home -hoitokodissa Llandudnossa ja jätti kaiken omaisuutensa kenkälaatikkoon. RAF-yhdistys vetosi ihmisiin, jotta he osallistuisivat tiistaina Chesterin krematoriossa pidettävään muistotilaisuuteen. Hautajaisia johtanut pastori Ray Billingsley sanoi, että oli "sydäntä lämmittävää" nähdä niin monen ihmisen tulevan paikalle. Angleseyssä sijaitsevan RAF Valleyn jäsenet osallistuivat muun muassa hautajaistilaisuuteen, joka alkoi Dam Busters -elokuvan tunnusmusiikin soittamisella. Ennen jumalanpalveluksen alkua RAF:n jäsenet suorittivat ohilennon. Ingham Nutbrownin elämästä tiedetään vain, että hän suoritti asepalveluksensa RAF:n palveluksessa Ceylonissa, nykyisessä Sri Lankassa.</w:t>
      </w:r>
    </w:p>
    <w:p>
      <w:r>
        <w:rPr>
          <w:b/>
        </w:rPr>
        <w:t xml:space="preserve">Yhteenveto</w:t>
      </w:r>
    </w:p>
    <w:p>
      <w:r>
        <w:t xml:space="preserve">Sadat ihmiset ovat osallistuneet ilman perhettä kuolleen kuninkaallisten ilmavoimien veteraanin hautajaisiin.</w:t>
      </w:r>
    </w:p>
    <w:p>
      <w:r>
        <w:rPr>
          <w:b/>
          <w:u w:val="single"/>
        </w:rPr>
        <w:t xml:space="preserve">Asiakirjan numero 917</w:t>
      </w:r>
    </w:p>
    <w:p>
      <w:r>
        <w:t xml:space="preserve">Covid: Miestä lyötiin, kun hän riisui kasvonaamarin Blackpoolin raitiovaunussa</w:t>
      </w:r>
    </w:p>
    <w:p>
      <w:r>
        <w:t xml:space="preserve">Poika oli yrittänyt puhua 90-vuotiaalle äidilleen Blackpoolissa sijaitsevassa palvelupisteessä, kun toinen mies vaati häntä peittämään kasvonsa. Tämän jälkeen hän löi uhria, joka sai ruhjeita. Syyskuun 4. päivänä tapahtuneen pahoinpitelyn jälkeen ei ole tehty pidätyksiä, ja Lancashiren poliisi on julkaissut epäillyn henkilön valvontakamerakuvat. Poliisin mukaan "järkyttävä hyökkäys" tapahtui Balmoral Roadin ja Bond Streetin lähellä kello 20.30 BST. PC Laura Alves kuvaili epäiltyä noin 30-vuotiaaksi, noin 168 senttimetriä pitkäksi ja isokokoiseksi. Hänellä oli yllään mustat vaatteet ja harmaa kasvonaamari, ja hänellä oli ajeltu pää ja tummat hiukset, hän sanoi. "Tämä oli järkyttävä hyökkäys miestä vastaan, joka vain yritti puhua huonokuuloiselle äidilleen", PC Alves lisäsi. Seuraa BBC North West -kanavaa Facebookissa, Twitterissä ja Instagramissa. Voit myös lähettää juttuideoita osoitteeseen northwest.newsonline@bbc.co.uk</w:t>
      </w:r>
    </w:p>
    <w:p>
      <w:r>
        <w:rPr>
          <w:b/>
        </w:rPr>
        <w:t xml:space="preserve">Yhteenveto</w:t>
      </w:r>
    </w:p>
    <w:p>
      <w:r>
        <w:t xml:space="preserve">Raitiovaunumatkustajan kimppuun hyökättiin, kun hän riisui kasvonaamarinsa puhuakseen iäkkäälle äidilleen, kertoo poliisi.</w:t>
      </w:r>
    </w:p>
    <w:p>
      <w:r>
        <w:rPr>
          <w:b/>
          <w:u w:val="single"/>
        </w:rPr>
        <w:t xml:space="preserve">Asiakirjan numero 918</w:t>
      </w:r>
    </w:p>
    <w:p>
      <w:r>
        <w:t xml:space="preserve">Ed Sheeran taistelee Suffolkin kodin pysäköintiluolasta</w:t>
      </w:r>
    </w:p>
    <w:p>
      <w:r>
        <w:t xml:space="preserve">Suffolk Coastalin piirineuvosto hylkäsi heinäkuussa suunnitelmat, jotka koskivat 1,5-kerroksista "kärrymajaa" ajoneuvojen asuttamista varten poptähden talossa lähellä Framlinghamia. Se totesi, että ehdotettu rakennus ei "tunnusta maaseudun luonteenomaista luonnetta ja kauneutta". Sheeran valittaa päätöksestä sillä perusteella, että paikalla sijainnut alkuperäinen kärrymaja oli purettu. Lisää tästä jutusta ja muista Suffolkin uutisista East Anglian Daily Times -lehdessä ensimmäisenä julkaistussa valitusasiakirjassa Sheeranin asiamies Laurie McGee sanoi: "Koska alkuperäinen kärrymaja on hävinnyt uima-altaan laajennuksen tieltä, kodinomistaja tarvitsee tilalle kärrymajan." Hän sanoi, että suunniteltu harmaa liuskekivinen kärrymökki olisi yksityisen ajotien päässä, eikä se näkyisi tieltä ja ympäröivistä rakennuksista. Alun perin piirineuvosto hylkäsi sen, koska se sanoi, että se olisi "epäsopiva piirre maaseudulla". Suunnitteluviranomainen on kehottanut suunnittelutarkastuslautakuntaa hylkäämään valituksen. Se väitti, että rakennuksesta aiheutuisi "huomattavaa haittaa" ja että se olisi "hiipivä kesytys" ympäröivälle alueelle.</w:t>
      </w:r>
    </w:p>
    <w:p>
      <w:r>
        <w:rPr>
          <w:b/>
        </w:rPr>
        <w:t xml:space="preserve">Yhteenveto</w:t>
      </w:r>
    </w:p>
    <w:p>
      <w:r>
        <w:t xml:space="preserve">Laulaja Ed Sheeran on valittanut päätöksestä, jolla hylättiin "sopimattomat" pysäköintisuunnitelmat hänen maaseutukotinsa kohdalla.</w:t>
      </w:r>
    </w:p>
    <w:p>
      <w:r>
        <w:rPr>
          <w:b/>
          <w:u w:val="single"/>
        </w:rPr>
        <w:t xml:space="preserve">Asiakirjan numero 919</w:t>
      </w:r>
    </w:p>
    <w:p>
      <w:r>
        <w:t xml:space="preserve">Autoilijoille sakkoja Forth Valleyn ylinopeusvalvonnassa</w:t>
      </w:r>
    </w:p>
    <w:p>
      <w:r>
        <w:t xml:space="preserve">Poliisit antoivat 57 varoitusta ylinopeudesta ja 43 sakkoa alueen "törmäyspaikoilla" tehtyjen partiointien jälkeen. Kaksi autoilijaa sai sakot, koska he olivat ajaneet ylinopeutta 54 ja 52 kilometriä tunnissa 30 kilometrin tuntinopeusrajoitusalueella. Partio keskittyi maaseututeille, muun muassa A84/A85/A82-käytävälle. Operaation aikana pysäytettiin yli 120 autoilijaa. Kaksi autoa takavarikoitiin vakuutuksen puuttumisen vuoksi, ja toiselle autoilijalle määrättiin sakko, koska hänellä ei ollut voimassa olevaa katsastustodistusta. Viidellä kuljettajalla havaittiin myös, että heidän autoissaan ei ollut ajoneuvoveroa. Ylikonstaapeli Adam Weir sanoi: "Tavoitteenamme on kannustaa ja edistää liikenneturvallisuutta teillämme, jotta vähennämme törmäyksiä ja niistä aiheutuvia kuolemantapauksia. "Käytämme kuitenkin jatkossakin kaikkia käytettävissämme olevia keinoja puuttuaksemme kaikkien tienkäyttäjien sopimattomaan tai vaaralliseen käyttäytymiseen."</w:t>
      </w:r>
    </w:p>
    <w:p>
      <w:r>
        <w:rPr>
          <w:b/>
        </w:rPr>
        <w:t xml:space="preserve">Yhteenveto</w:t>
      </w:r>
    </w:p>
    <w:p>
      <w:r>
        <w:t xml:space="preserve">Yli 40 autoilijalle on määrätty sakkoja ylinopeudesta viikonloppuna Forth Valleyssa järjestetyn liikennepoliisioperaation aikana.</w:t>
      </w:r>
    </w:p>
    <w:p>
      <w:r>
        <w:rPr>
          <w:b/>
          <w:u w:val="single"/>
        </w:rPr>
        <w:t xml:space="preserve">Asiakirjan numero 920</w:t>
      </w:r>
    </w:p>
    <w:p>
      <w:r>
        <w:t xml:space="preserve">Joanna Lumley tarkastaa Dumfriesin Peter Pan -talon edistymistä</w:t>
      </w:r>
    </w:p>
    <w:p>
      <w:r>
        <w:t xml:space="preserve">Hän on hankkeen takana olevan Peter Pan Moat Brae Trust -järjestön suojelija. Georgiaanisen kartanon 5,7 miljoonan punnan muutostyöt aloitettiin virallisesti aiemmin tänä vuonna. Lumley sanoi, että oli jännittävää vierailla paikassa, joka inspiroi J.M. Barriea, ja nähdä unelman "alkavan toteutua". Barrie syntyi Kirriemuirissa Angusin osavaltiossa, mutta muutti teini-ikäisenä Dumfriesiin vuonna 1873 ja vieraili säännöllisesti Moat Braen kartanossa. Hänen mukaansa se inspiroi häntä hänen kuuluisimpaan teokseensa. Arkkitehdit LDN ja urakoitsija Balfour Beatty opastivat Lumleyta Nith-joen rannalla sijaitsevalla alueella. "On niin jännittävää seisoa täällä J.M. Barrien "lumotussa maassa" ja nähdä, miten unelmamme Neverland Discovery Gardenista alkavat toteutua", hän sanoi. Uuden keskuksen toivotaan avautuvan yleisölle vuoden 2018 lopussa.</w:t>
      </w:r>
    </w:p>
    <w:p>
      <w:r>
        <w:rPr>
          <w:b/>
        </w:rPr>
        <w:t xml:space="preserve">Yhteenveto</w:t>
      </w:r>
    </w:p>
    <w:p>
      <w:r>
        <w:t xml:space="preserve">Absolutely Fabulous -tähti Joanna Lumley on käynyt Dumfriesissa tutustumassa Skotlannin kansallisen lastenkirjallisuuskeskuksen edistymiseen.</w:t>
      </w:r>
    </w:p>
    <w:p>
      <w:r>
        <w:rPr>
          <w:b/>
          <w:u w:val="single"/>
        </w:rPr>
        <w:t xml:space="preserve">Asiakirjan numero 921</w:t>
      </w:r>
    </w:p>
    <w:p>
      <w:r>
        <w:t xml:space="preserve">Tyne and Wear Metron 40 miljoonan punnan modernisointiohjelma</w:t>
      </w:r>
    </w:p>
    <w:p>
      <w:r>
        <w:t xml:space="preserve">Omistaja Nexus käyttää 40 miljoonaa puntaa junien kunnostamiseen ja raiteiden uusimiseen osana hallituksen rahoittamaa 389 miljoonan punnan suunnitelmaa. Uusi liikenteenhallintajärjestelmä on suurin investointi uuteen tekniikkaan valvomossa sitten metron avaamisen 30 vuotta sitten. Keskusasema ja kolme Gatesheadin asemaa kunnostetaan. Siihen sisältyy istumapaikkojen, valaistuksen ja esteettömyyden parantaminen. Nexus ilmoitti, että kesän aikana on viikonloppusulkuja, mutta liikenteenohjausjärjestelmän ei odoteta aiheuttavan häiriöitä.</w:t>
      </w:r>
    </w:p>
    <w:p>
      <w:r>
        <w:rPr>
          <w:b/>
        </w:rPr>
        <w:t xml:space="preserve">Yhteenveto</w:t>
      </w:r>
    </w:p>
    <w:p>
      <w:r>
        <w:t xml:space="preserve">Tyne and Wearin metron nykyaikaistamiseen tehdään monen miljoonan punnan investointi ensi vuoden aikana.</w:t>
      </w:r>
    </w:p>
    <w:p>
      <w:r>
        <w:rPr>
          <w:b/>
          <w:u w:val="single"/>
        </w:rPr>
        <w:t xml:space="preserve">Asiakirjan numero 922</w:t>
      </w:r>
    </w:p>
    <w:p>
      <w:r>
        <w:t xml:space="preserve">Asuntojen hinnat "matkalla ylöspäin" sanoo tutkimus</w:t>
      </w:r>
    </w:p>
    <w:p>
      <w:r>
        <w:t xml:space="preserve">Luvut sisältyvät Ulsterin yliopiston uusimpaan neljännesvuosittaiseen asuntojen hintaindeksiin. Niiden mukaan vuoden 2013 ensimmäisellä neljänneksellä keskihinta oli 131 128 puntaa ja vuoden lopussa 132 922 puntaa. Hintaluku perustuu 1 758 kauppatapahtumaan, mikä on suurin myyntimäärä sitten vuoden 2007. Raportti on tuotettu yhteistyössä Pohjois-Irlannin asuntohallinnon ja Irlannin keskuspankin kanssa. Pankin Yhdistyneen kuningaskunnan ekonomisti Alan Bridle sanoi, että Belfastin markkinat olivat "aktiivisuuden suhteen kärjessä". Keskimääräinen hinta Sen osuus oli noin 40 prosenttia vuoden 2013 neljännen neljänneksen aikana raportoitujen myyntien kokonaismäärästä. Hän sanoi, että kokonaismarkkinat "näyttävät tulleen terveenä vuoteen 2014", ja hintojen, kauppojen ja asuntolainojen määrän yleiset näkymät näyttävät suhteellisen myönteisiltä. Alue, jolla keskihinta on korkein, on North Down, 171 829 puntaa, ja alhaisin Londonderry/Strabane, 99 322 puntaa. Stormontin tilastoviraston tuottama NI Residential Property Price Index -indeksi julkaistaan vuoden 2013 neljännen neljänneksen osalta myöhemmin tässä kuussa. Pohjois-Irlanti kärsi yhdestä taloushistorian vakavimmista kiinteistöromahduksista, ja asuntojen hinnat ovat edelleen noin 50 prosenttia alempana kuin huippuarvot vuonna 2007.</w:t>
      </w:r>
    </w:p>
    <w:p>
      <w:r>
        <w:rPr>
          <w:b/>
        </w:rPr>
        <w:t xml:space="preserve">Yhteenveto</w:t>
      </w:r>
    </w:p>
    <w:p>
      <w:r>
        <w:t xml:space="preserve">Tutkimuksen mukaan asuntojen hinnat olivat Pohjois-Irlannissa vuoden 2013 lopussa hieman korkeammat kuin vuoden alussa.</w:t>
      </w:r>
    </w:p>
    <w:p>
      <w:r>
        <w:rPr>
          <w:b/>
          <w:u w:val="single"/>
        </w:rPr>
        <w:t xml:space="preserve">Asiakirjan numero 923</w:t>
      </w:r>
    </w:p>
    <w:p>
      <w:r>
        <w:t xml:space="preserve">New Saints -pomo haastaa neuvoston takaisinmaksuvaatimuksen</w:t>
      </w:r>
    </w:p>
    <w:p>
      <w:r>
        <w:t xml:space="preserve">Shropshiren neuvoston mukaan New Saints FC:lle annettiin rahat vuonna 2012 "sillä edellytyksellä, että ne maksetaan takaisin". Mike Harris sanoi kuitenkin, että kyseessä oli avustus ja että takaisinmaksu oli vapaaehtoista. Hän sanoi nostavansa vastakanteen sen jälkeen, kun neuvosto oli käynnistänyt oikeustoimet maksamattomien varojen perimiseksi takaisin. Neuvosto kutsuu rahoja perintöavustukseksi, mutta pitää niitä lainana. TNS, kuten jalkapalloseura tunnetaan, on maksanut takaisin 10 000 puntaa. Rahat käytettiin Oswestryssä sijaitsevan Park Hall Stadiumin 500-paikkaisen katsomon rakentamiseen, jotta Walesin valioliigajoukkue voisi pelata Eurooppa-otteluita. Harris kertoi, että hänen henkilökuntansa täytti avustushakemuksen rahojen saamiseksi neuvoston virkamiesten avustuksella. Hänen mukaansa hänellä on sähköpostiviestejä, joista käy ilmi, että kaikki takaisinmaksut tapahtuisivat vapaaehtoisesti. Harris sanoi: "Puolustamme ja vastaamme vaatimukseen. Maineeni, yksityishenkilöiden ja yritykseni jäsenten maine on vahingoittunut. "Näen heidät mielelläni oikeudessa." Shropshiren neuvoston aiemmin tänä vuonna laatimassa tilintarkastuskertomuksessa todettiin, että oli "epäselvää, miksi varoja ei peritty takaisin aikaisemmin". Claire Porter, neuvoston oikeudellisten ja demokraattisten palvelujen johtaja, sanoi: "Olemme aloittaneet oikeuskäsittelyn, joten emme voi kommentoida asiaa enempää oikeudenkäynnin aikana." Aiheeseen liittyvät Internet-linkit Shropshiren neuvosto TNSFC</w:t>
      </w:r>
    </w:p>
    <w:p>
      <w:r>
        <w:rPr>
          <w:b/>
        </w:rPr>
        <w:t xml:space="preserve">Yhteenveto</w:t>
      </w:r>
    </w:p>
    <w:p>
      <w:r>
        <w:t xml:space="preserve">Jalkapalloseuran puheenjohtaja, joka on osallisena riidassa siitä, että stadionin parantamiseen on myönnetty 80 000 puntaa, sanoi, että se aikoo viedä varat myöntäneen neuvoston oikeuteen.</w:t>
      </w:r>
    </w:p>
    <w:p>
      <w:r>
        <w:rPr>
          <w:b/>
          <w:u w:val="single"/>
        </w:rPr>
        <w:t xml:space="preserve">Asiakirjan numero 924</w:t>
      </w:r>
    </w:p>
    <w:p>
      <w:r>
        <w:t xml:space="preserve">Bristolin puukotus: Bristol: Seitsemäs mies vangittuna kohtalokkaan hyökkäyksen jälkeen</w:t>
      </w:r>
    </w:p>
    <w:p>
      <w:r>
        <w:t xml:space="preserve">Andre Gayle, 29, kuoli keskiviikkona sairaalassa useisiin puukoniskuihin, kaksi päivää sen jälkeen, kun hänen kimppuunsa oli hyökätty Eastonin yhteisökeskuksen lähellä. 23-vuotias mies on pidätetty murhasta epäiltynä, ja hän on pidätettynä. Kaikkiaan seitsemän ihmistä on nyt pidätetty murhan vuoksi, poliisin edustaja kertoi. Kolme 22-, 27- ja 29-vuotiasta miestä pidätettiin viikonloppuna murhasta epäiltynä, ja he ovat edelleen pidätettyinä, kertoi Avon and Somersetin poliisi. Gayle oli toinen kahdesta miehestä, jotka loukkaantuivat hyökkäyksessä, joka tapahtui noin kello 03.15 BST maanantaina 31. elokuuta. Oikeuslääketieteellisessä ruumiinavauksessa todettiin, että hän oli saanut useita puukoniskuja, jotka johtivat hänen kuolemaansa. Toinen mies pääsi sairaalasta vammojensa hoidon jälkeen.</w:t>
      </w:r>
    </w:p>
    <w:p>
      <w:r>
        <w:rPr>
          <w:b/>
        </w:rPr>
        <w:t xml:space="preserve">Yhteenveto</w:t>
      </w:r>
    </w:p>
    <w:p>
      <w:r>
        <w:t xml:space="preserve">Toinen mies on pidätetty Bristolissa maanantaina sattuneen kuolemaan johtaneen puukotuksen yhteydessä.</w:t>
      </w:r>
    </w:p>
    <w:p>
      <w:r>
        <w:rPr>
          <w:b/>
          <w:u w:val="single"/>
        </w:rPr>
        <w:t xml:space="preserve">Asiakirjan numero 925</w:t>
      </w:r>
    </w:p>
    <w:p>
      <w:r>
        <w:t xml:space="preserve">Birminghamin pysäköinti niin huono, että se "näyttää kolarilta".</w:t>
      </w:r>
    </w:p>
    <w:p>
      <w:r>
        <w:t xml:space="preserve">Birminghamin poliisi, joka puuttuu kaupungin huonoon pysäköintiin, jakoi kuvan ruuhkaisesta jalkakäytävästä. Liikenneviranomaisten twiitin mukaan autot olivat torstaina Washwood Heath Roadilla niin pahasti pysäköitynä, että katsojille olisi voinut antaa anteeksi, jos he olisivat luulleet, että siellä oli tapahtunut kolari. Poliisin mukaan yhden auton sijainti oli "vaarallinen". "Vaarallisesti" pysäköidyn auton, mustan BMW:n, joka oli puoliksi jalkakäytävällä ja puoliksi tiellä, kuljettajaa odottaa kolme pistettä ja sakko, kertoi West Midlandsin poliisin liikenneosasto. Kahden muun rekisteröidyn auton haltijoista on tehty rikosilmoitus tahallisesta pysäköinnin estämisestä. Poliisin on määrä käynnistää ensi kuussa kampanja, jolla puututaan huonoon pysäköintiin Birminghamissa.</w:t>
      </w:r>
    </w:p>
    <w:p>
      <w:r>
        <w:rPr>
          <w:b/>
        </w:rPr>
        <w:t xml:space="preserve">Yhteenveto</w:t>
      </w:r>
    </w:p>
    <w:p>
      <w:r>
        <w:t xml:space="preserve">Odotat koko päivän, että auto pysäköi bussipysäkin alle - ja sitten sinne ilmestyy kolme autoa kerralla.</w:t>
      </w:r>
    </w:p>
    <w:p>
      <w:r>
        <w:rPr>
          <w:b/>
          <w:u w:val="single"/>
        </w:rPr>
        <w:t xml:space="preserve">Asiakirjan numero 926</w:t>
      </w:r>
    </w:p>
    <w:p>
      <w:r>
        <w:t xml:space="preserve">Brixhamin ilmapallotapahtuma muistaa koulutyttö Izzy Dixiä</w:t>
      </w:r>
    </w:p>
    <w:p>
      <w:r>
        <w:t xml:space="preserve">Izzy Dix, 14, löydettiin hirtettynä kotoaan Brixhamista 17. syyskuuta. Brixham College järjesti ilmapallotapahtuman samana päivänä kuin hänen hautajaisensa kaupungissa. Poliisi tutkii teini-ikäisen kuolemaa, kun väitetään, että hän oli joutunut kiusaamisen uhriksi sosiaalisen median verkkosivustolla. Ilmapallojen vapauttamista "Izzyn elämän kunniaksi" seurasi lyhyt hiljaisuus. Opisto järjesti myös koulupukupäivän ja keräsi yli 1 000 puntaa Amnesty Internationalille, joka oli Izzyn suosikki hyväntekeväisyysjärjestö. Rehtori Mark Eager kutsui Izzin kuolemaa "traagiseksi menetykseksi". Teini-ikäisen ystävät ovat perustaneet Facebook-kampanjan, jossa vaaditaan enemmän toimia nettikiusaamista vastaan. Devonin ja Cornwallin poliisi ilmoitti vain, että se valmistelee parhaillaan asiakirjoja kuolinsyyntutkijalle. Täydellinen tutkinta järjestetään myöhemmin.</w:t>
      </w:r>
    </w:p>
    <w:p>
      <w:r>
        <w:rPr>
          <w:b/>
        </w:rPr>
        <w:t xml:space="preserve">Yhteenveto</w:t>
      </w:r>
    </w:p>
    <w:p>
      <w:r>
        <w:t xml:space="preserve">Devonilaisen koulun yli 100 oppilasta ja henkilökuntaa yhdisti kätensä ja päästi ilmapalloja kotonaan kuolleena löydetyn oppilaan muistoksi.</w:t>
      </w:r>
    </w:p>
    <w:p>
      <w:r>
        <w:rPr>
          <w:b/>
          <w:u w:val="single"/>
        </w:rPr>
        <w:t xml:space="preserve">Asiakirjan numero 927</w:t>
      </w:r>
    </w:p>
    <w:p>
      <w:r>
        <w:t xml:space="preserve">Neljäs mies syytteeseen Middlesbroughin koulun aseellisen tappelun jälkeen</w:t>
      </w:r>
    </w:p>
    <w:p>
      <w:r>
        <w:t xml:space="preserve">Middlesbroughissa sijaitseva Berwick Hillsin ala-asteen koulu suljettiin perjantaiaamuna, kun aseistautuneiden miesten nähtiin tappelevan. Clevelandin poliisi on yhdistänyt yhteenoton aiempaan varkauteen, joka tapahtui viereisellä tiellä sijaitsevassa kiinteistössä. 27-vuotias mies saapuu myöhemmin Teessiden tuomaristuomioistuimeen. Maanantaina kolme muuta 18-, 27- ja 28-vuotiasta miestä, joita syytetään myös törkeästä murtovarkaudesta, vangittiin. Heidän on määrä saapua Teesside Crown Courtiin 14. kesäkuuta. Aseistetut poliisiyksiköt lähetettiin Westerdale Roadilla sijaitsevaan kouluun noin kello 08.40 BST perjantaina, mutta kukaan lapsista ei loukkaantunut. Eräs yleisön jäsen, joka auttoi poliiseja pidättämään epäillyt, haavoittui. Hänet vietiin sairaalaan lievien vammojen vuoksi, ja hänet vapautettiin myöhemmin päivällä. Seuraa BBC North East &amp; Cumbrian uutisia Twitterissä, Facebookissa ja Instagramissa. Lähetä juttuideoita osoitteeseen northeastandcumbria@bbc.co.uk. Aiheeseen liittyvät Internet-linkit HM Courts Service</w:t>
      </w:r>
    </w:p>
    <w:p>
      <w:r>
        <w:rPr>
          <w:b/>
        </w:rPr>
        <w:t xml:space="preserve">Yhteenveto</w:t>
      </w:r>
    </w:p>
    <w:p>
      <w:r>
        <w:t xml:space="preserve">Neljäs mies on saanut syytteen törkeästä murtovarkaudesta, jonka uskotaan johtaneen aseelliseen tappeluun koulun alueella.</w:t>
      </w:r>
    </w:p>
    <w:p>
      <w:r>
        <w:rPr>
          <w:b/>
          <w:u w:val="single"/>
        </w:rPr>
        <w:t xml:space="preserve">Asiakirjan numero 928</w:t>
      </w:r>
    </w:p>
    <w:p>
      <w:r>
        <w:t xml:space="preserve">Chile tunnustaa 9 800 uutta Pinochetin hallinnon uhria.</w:t>
      </w:r>
    </w:p>
    <w:p>
      <w:r>
        <w:t xml:space="preserve">Komission johtaja Maria Luisa Sepulveda sanoi, että he olivat tunnistaneet vielä 9 800 ihmistä, joita oli pidetty poliittisina vankeina ja kidutettu. Uusien lukujen myötä tunnustettujen uhrien kokonaismäärä on 40 018. Eloonjääneet saavat elinikäistä eläkettä noin 260 dollaria (157 puntaa) kuukaudessa. Komission aiemmassa raportissa tunnustettiin 27 153 ihmistä, jotka kärsivät ihmisoikeusloukkauksista sotilashallinnon aikana. Kuolleiden tai väkisin kadonneiden virallinen määrä on nyt 3 065. "Rauha ja sovinto" Sepulveda sanoi, että komissio on tutkinut 32 000 uutta väitettä ihmisoikeusloukkauksista viimeisten 18 kuukauden aikana. Hän sanoi, että näistä 9 800:n todettiin täyttävän komission kriteerit. Jotta ihmiset voitaisiin virallisesti tunnustaa uhreiksi, heidän oli täytynyt olla: Lisäksi kaikkien tapausten oli tapahduttava 11. syyskuuta 1973 ja 10. maaliskuuta 1990 välisenä aikana, jolloin kenraali Pinochet oli vallassa. BBC:n Gideon Long Santiagosta sanoi, ettei Sepulveda kertonut yksityiskohtaisesti, millaisia väärinkäytöksiä uhrit olivat kärsineet, eikä hän kertonut uhrien nimiä. Raportti esiteltiin Chilen presidentille Sebastian Pineralle presidentin palatsissa järjestetyssä seremoniassa. Oikeusministeri Teodoro Ribera sanoi, että asiakirja edistää rauhaa ja sovintoa Chilessä.</w:t>
      </w:r>
    </w:p>
    <w:p>
      <w:r>
        <w:rPr>
          <w:b/>
        </w:rPr>
        <w:t xml:space="preserve">Yhteenveto</w:t>
      </w:r>
    </w:p>
    <w:p>
      <w:r>
        <w:t xml:space="preserve">Chileläinen komissio, joka tutkii entisen sotilasjohtajan kenraali Augusto Pinochetin aikana tapahtuneita ihmisoikeusloukkauksia, sanoo, että uhreja on paljon enemmän kuin aiemmin on dokumentoitu.</w:t>
      </w:r>
    </w:p>
    <w:p>
      <w:r>
        <w:rPr>
          <w:b/>
          <w:u w:val="single"/>
        </w:rPr>
        <w:t xml:space="preserve">Asiakirjan numero 929</w:t>
      </w:r>
    </w:p>
    <w:p>
      <w:r>
        <w:t xml:space="preserve">Fishguardille "huolestuttavaa aikaa" Stena Linen rahoituksen leikkaamisen vuoksi.</w:t>
      </w:r>
    </w:p>
    <w:p>
      <w:r>
        <w:t xml:space="preserve">Tohtori Andrew Potter Cardiffin yliopistosta sanoi, että sataman olisi vaikea selviytyä ilman rahoitusta. Hän korosti sataman kannalta huolestuttavina tekijöinä Euroopan lisääntyvää kilpailua ja Brexitin mahdollisia vaikutuksia. Paikalliset valtuutetut ovat sanoneet, että tämä on "huolestuttavaa aikaa" kaupungille. Stena Linelta on pyydetty kommenttia. Dr. Potter sanoi: "Etelä-Irlannista tulee potentiaalista kilpailua suorilla reiteillä Ranskaan ja Espanjaan. Myös Pembroke Dock kilpailee. "Nämä kaksi reittiä kilpailevat jälleen keskenään, ja Stena Linen on tarkasteltava Holyheadin reittiä, joka on Irlannin tärkein merireitti. "Saattaa olla, että he varaavat varojaan Holyheadiin Fishguardin kustannuksella." Valtuutettu Pat Davies lisäsi: "Tiedän monia nuoria perheitä, jotka työskentelevät siellä. "Meillä on perheenjäsen, joka työskentelee siellä, ja tämä on erittäin huolestuttavaa aikaa. "Alueellamme ei ole vaihtoehtoisia työpaikkoja, jotka voisivat korvata puutteen."</w:t>
      </w:r>
    </w:p>
    <w:p>
      <w:r>
        <w:rPr>
          <w:b/>
        </w:rPr>
        <w:t xml:space="preserve">Yhteenveto</w:t>
      </w:r>
    </w:p>
    <w:p>
      <w:r>
        <w:t xml:space="preserve">Asiantuntijan mukaan Fishguardin lauttaterminaali saattaa olla uhattuna sen jälkeen, kun lauttaoperaattori Stena Linen 5 miljoonan punnan investointi hyllytettiin.</w:t>
      </w:r>
    </w:p>
    <w:p>
      <w:r>
        <w:rPr>
          <w:b/>
          <w:u w:val="single"/>
        </w:rPr>
        <w:t xml:space="preserve">Asiakirjan numero 930</w:t>
      </w:r>
    </w:p>
    <w:p>
      <w:r>
        <w:t xml:space="preserve">Päiväkirja Kylvö: Senegalilainen lahjakas opiskelija katoaa Ranskassa: Lahjakas senegalilainen opiskelija katoaa Ranskassa</w:t>
      </w:r>
    </w:p>
    <w:p>
      <w:r>
        <w:t xml:space="preserve">Diary Sow ei palannut kouluun joululoman jälkeen, mikä aiheutti huolta Senegalissa ja Ranskassa. Senegalin parhaaksi oppilaaksi luonnehdittu Sow voitti useita kansallisia akateemisia palkintoja ja julkaisi viime vuonna ensimmäisen romaaninsa. Hän on 20-vuotias, eikä häntä ole nähty 4. tammikuuta jälkeen. Senegalin ulkosuomalaiset etsivät häntä sosiaalisessa mediassa. Useat ranskalaiset julkkikset, kuten näyttelijä Omar Sy, jakavat vetoomusta Instagramissa ja Twitterissä. Hän twiittasi tämän raportin uudelleen: Sow opiskelee toista vuotta Pariisin arvostetussa Lycée Louis-Le-Grand -lukiossa, ja hän on saanut stipendin erinomaisesta suorituksesta. "Hän on täsmällinen, hyvin vakavasti otettava opiskelija, ja hälytys annettiin nopeasti. Kukaan ei nähnyt häntä, emmekä löytäneet häntä asunnostaan", kertoi Henry Sarr, joka kuuluu senegalilaisten opiskelijoiden yhdistykseen, joka käynnisti vetoomuksia sosiaalisissa verkostoissa, uutistoimisto AFP:lle. "Hänen vanhemmillaan, ystävillään, huoltajallaan tai suurlähetystöllä ei ole ollut mitään uutisia", kertoi AFP:lle Pariisin senegalilaisyhteisön jäsen Daouda Mbaye, joka järjesti viikonloppuna tiedotuslehtisten jakelun. Saatat olla myös kiinnostunut:</w:t>
      </w:r>
    </w:p>
    <w:p>
      <w:r>
        <w:rPr>
          <w:b/>
        </w:rPr>
        <w:t xml:space="preserve">Yhteenveto</w:t>
      </w:r>
    </w:p>
    <w:p>
      <w:r>
        <w:t xml:space="preserve">Ranskassa on aloitettu tutkinta sen jälkeen, kun Pariisin arvostetussa koulussa opiskellut lahjakas senegalilainen opiskelija katosi.</w:t>
      </w:r>
    </w:p>
    <w:p>
      <w:r>
        <w:rPr>
          <w:b/>
          <w:u w:val="single"/>
        </w:rPr>
        <w:t xml:space="preserve">Asiakirjan numero 931</w:t>
      </w:r>
    </w:p>
    <w:p>
      <w:r>
        <w:t xml:space="preserve">Douglasin neuvosto varoittaa "kivuliaista päätöksistä".</w:t>
      </w:r>
    </w:p>
    <w:p>
      <w:r>
        <w:t xml:space="preserve">Christian sanoi odottavansa "vilkasta keskustelua", kun hän esittelee vuosikertomuksensa ja budjettipuheensa 26. tammikuuta. Julkisessa kokouksessa hän ilmoittaa pääkaupungin korotuksen tulevalle vuodelle. Christian sanoi, että neuvostolla on edessään "ennennäkemättömän haastavat ajat". Hän sanoi: "Taloudelliset paineet, kuten Mansaaren hallituksen leikkaukset virastojen rahoitussopimuksiin, arvonlisäveron nousu, palkkakysymykset, polttoaineen ja ajoneuvojen valmisteverojen korotukset ja Manx Electricity Authorityn tariffit sekä joukko muita tekijöitä, joihin emme voi vaikuttaa, edellyttävät, että toimimme päättäväisesti ja selkeällä näkemyksellä." Yleisöä kutsutaan osallistumaan kokoukseen, joka pidetään Douglasin kaupungintalon valtuustosalissa klo 1030 GMT.</w:t>
      </w:r>
    </w:p>
    <w:p>
      <w:r>
        <w:rPr>
          <w:b/>
        </w:rPr>
        <w:t xml:space="preserve">Yhteenveto</w:t>
      </w:r>
    </w:p>
    <w:p>
      <w:r>
        <w:t xml:space="preserve">Douglasin veronmaksajat joutuvat tekemään "tuskallisia" päätöksiä, sanoi neuvoston johtaja David Christian.</w:t>
      </w:r>
    </w:p>
    <w:p>
      <w:r>
        <w:rPr>
          <w:b/>
          <w:u w:val="single"/>
        </w:rPr>
        <w:t xml:space="preserve">Asiakirjan numero 932</w:t>
      </w:r>
    </w:p>
    <w:p>
      <w:r>
        <w:t xml:space="preserve">Newportin linja-autonkuljettajat ryhtyvät työtaisteluun</w:t>
      </w:r>
    </w:p>
    <w:p>
      <w:r>
        <w:t xml:space="preserve">Se työllistää 250 työntekijää ja tarjoaa yli 40 Newport Bus -liikennettä Newportissa, Cardiffissa ja Cwmbranissa. Työtaistelutoimien on määrä alkaa tiistaina 19. heinäkuuta. Yhtiö totesi lausunnossaan seuraavaa: "Olemme tehneet henkilöstöllemme useita palkankorotustarjouksia. Valitettavasti nämä tarjoukset, mukaan lukien viimeisin parannettu palkankorotus, on hylätty." Yhtiö sanoi yrittävänsä tarjota mahdollisimman paljon palveluja, jos suunnitellut toimet jatkuvat. Samaan aikaan 320 työntekijää on menettänyt työpaikkansa sen jälkeen, kun Wrexhamissa toimiva linja-autoyhtiö GHA Coaches ilmoitti joutuneensa konkurssiin.</w:t>
      </w:r>
    </w:p>
    <w:p>
      <w:r>
        <w:rPr>
          <w:b/>
        </w:rPr>
        <w:t xml:space="preserve">Yhteenveto</w:t>
      </w:r>
    </w:p>
    <w:p>
      <w:r>
        <w:t xml:space="preserve">Newport Transportin linja-autoyhtiön kuljettajat aikovat ryhtyä toimiin palkkakiistan vuoksi, yritys on ilmoittanut.</w:t>
      </w:r>
    </w:p>
    <w:p>
      <w:r>
        <w:rPr>
          <w:b/>
          <w:u w:val="single"/>
        </w:rPr>
        <w:t xml:space="preserve">Asiakirjan numero 933</w:t>
      </w:r>
    </w:p>
    <w:p>
      <w:r>
        <w:t xml:space="preserve">Dumfries ja Gallowayn pienet koulujen sulkemiset säästöalueiden luettelossa</w:t>
      </w:r>
    </w:p>
    <w:p>
      <w:r>
        <w:t xml:space="preserve">Valtuutetuille laaditussa raportissa yksilöidään useita vaihtoehtoja, joita tarkastellaan osana talousarvion laadintaprosessia. Kiinteistökustannusten vähentäminen on yksi esiin nostetuista vaihtoehdoista. Instrumenttiopetus on toinen mahdollinen kohde, vaikka sen rahoitusta on jo leikattu ja oppitunneista on otettu käyttöön maksuja. Muita mahdollisia vaihtoehtoja menojen hillitsemiseksi ovat muun muassa koulujen harkinnanvaraisten määrärahojen leikkaukset sekä jo määriteltyjen säästöjen lisääminen. Neuvoston raportissa esitetään 1,65 miljoonan punnan säästötavoite varainhoitovuodelle 2017/18, ja suositellaan lähes miljoonan punnan säästöjä. "Alhainen käyttöaste" Raportissa todetaan kuitenkin, että "joustavuuden rajoitukset" merkitsevät noin 700 000 punnan vajetta tavoitteiden saavuttamisessa. Muun muassa koulujen sulkemista voitaisiin harkita. "Jäsenet saattavat kokea, että koulukiinteistöjä on vähennettävä", raportissa sanottiin. "Koulut, joiden käyttöaste on alhainen, on tunnistettu, ja joidenkin koulujen ja vanhempainneuvostojen kanssa on käyty keskusteluja." Raportin mukaan tätä prosessia voitaisiin "laajentaa" ottaen samalla huomioon kuulemisvaatimukset. Neuvosto vahvisti aiemmin tänä vuonna kolmen koulun sulkemisen alueella. Skotlannin hallitus päätti olla peruuttamatta päätöksiä Mouswaldin ja Drochduilin alakoulujen sekä Dumfriesissa sijaitsevan Elmbank-keskuksen sulkemisesta. Aiheeseen liittyvät Internet-linkit Dumfries and Galloway Council (Dumfries ja Gallowayn neuvosto)</w:t>
      </w:r>
    </w:p>
    <w:p>
      <w:r>
        <w:rPr>
          <w:b/>
        </w:rPr>
        <w:t xml:space="preserve">Yhteenveto</w:t>
      </w:r>
    </w:p>
    <w:p>
      <w:r>
        <w:t xml:space="preserve">Useampien pienten koulujen sulkeminen Dumfries ja Gallowayssa on todettu harkittavaksi koulutusmenotavoitteiden saavuttamiseksi.</w:t>
      </w:r>
    </w:p>
    <w:p>
      <w:r>
        <w:rPr>
          <w:b/>
          <w:u w:val="single"/>
        </w:rPr>
        <w:t xml:space="preserve">Asiakirjan numero 934</w:t>
      </w:r>
    </w:p>
    <w:p>
      <w:r>
        <w:t xml:space="preserve">Rautatiepäälliköt tapaavat Sussexin kansanedustajia Lontoon sillan häiriöiden vuoksi.</w:t>
      </w:r>
    </w:p>
    <w:p>
      <w:r>
        <w:t xml:space="preserve">Rautatieministeri Claire Perry kutsui koolle Southernin, Thameslinkin ja Network Railin johtajat. Kaikki kolme ovat pyytäneet anteeksi ongelmia. Liikenneministeriö (DfT) ilmoitti, että tapaamisen tarkoituksena oli, että virkamiehet, rautateiden valvontaviranomainen ja parlamentin jäsenet voisivat keskustella parannuksista. Yksityinen kokous pidettiin parlamentin alahuoneessa. London Bridgen asema rakennetaan uudelleen osana 6,5 miljardin punnan Thameslink-ohjelmaa. Työmatkalaiset eri puolilla Kaakkois-Eurooppaa ovat kuitenkin raportoineet myöhästymisistä ja ruuhkautumisesta. Southernin tiedottaja sanoi, että rautatieyhtiö työskentelee Network Railin kanssa suorituskyvyn parantamiseksi. Hänen mukaansa joitakin muutoksia on jo tehty täsmällisyyden parantamiseksi, ja ne ovat osoittautuneet hyödyllisiksi. Viime kuussa Network Rail pyysi anteeksi myöhästymisiä. Thameslinkin ohjelmajohtaja Simon Blanchflower sanoi, että Network Rail myönsi, että Lontoon sillan ympärillä ei ole ollut tarpeeksi hyvää palvelua ja että yhtiö tekee kaikkensa ongelmien ratkaisemiseksi. Myös Thameslink pyysi anteeksi ja sanoi, että aikatauluja ja asemien asettelua oli muutettu ongelmien lieventämiseksi.</w:t>
      </w:r>
    </w:p>
    <w:p>
      <w:r>
        <w:rPr>
          <w:b/>
        </w:rPr>
        <w:t xml:space="preserve">Yhteenveto</w:t>
      </w:r>
    </w:p>
    <w:p>
      <w:r>
        <w:t xml:space="preserve">Rautatiejohtajat ja poliitikot ovat käyneet keskusteluja Sussexin junaliikenteen häiriöistä, jotka johtuvat London Bridgen aseman uudistamisesta.</w:t>
      </w:r>
    </w:p>
    <w:p>
      <w:r>
        <w:rPr>
          <w:b/>
          <w:u w:val="single"/>
        </w:rPr>
        <w:t xml:space="preserve">Asiakirjan numero 935</w:t>
      </w:r>
    </w:p>
    <w:p>
      <w:r>
        <w:t xml:space="preserve">Renault valmistautuu 15 000 työpaikan vähentämiseen</w:t>
      </w:r>
    </w:p>
    <w:p>
      <w:r>
        <w:t xml:space="preserve">Virus syventää yrityksen haasteita, sillä viime vuonna yritys teki ensimmäisen kerran vuosikymmeneen tappiota. Yhtiön, joka on luvannut leikata kulujaan 2 miljardilla eurolla (1,8 miljardilla punnalla), odotetaan keskustelevan suunnitelmasta perjantaina. Lähes kolmanneksen vähennyksistä odotetaan tapahtuvan Ranskassa. Ranskan televisiossa suunnitelmista perillä oleva ranskalainen työmarkkinajohtaja sanoi, että suuri osa leikkauksista Ranskassa toteutettaisiin vapaaehtoisten irtisanomisten tai eläkkeelle siirtymisen kautta. Renault, jonka osuus maailmanmarkkinoista on yli 4 prosenttia, työllistää yli 179 000 ihmistä 39 maassa. Yritys oli vaikeuksissa jo ennen pandemiaa, ja sen myynti laski 3 prosenttia viime vuonna. Renault ilmoitti viime kuussa, että myytyjen ajoneuvojen määrä laski 25 prosenttia vuoden kolmen ensimmäisen kuukauden aikana ja laski vielä jyrkemmin huhtikuussa. Yritys neuvottelee parhaillaan Ranskan hallituksen kanssa, joka omistaa yrityksestä 15 prosentin osuuden, 5 miljardin euron hätälainapaketista. Ranskan hallitus on myös luvannut 8 miljardia euroa laajempia pelastusrahastoja, joilla pyritään tukemaan maan autoteollisuutta. Vastineeksi presidentti Emmanuel Macron on sanonut, että yrityksen pitäisi pitää työntekijät ja tuotanto maassa.</w:t>
      </w:r>
    </w:p>
    <w:p>
      <w:r>
        <w:rPr>
          <w:b/>
        </w:rPr>
        <w:t xml:space="preserve">Yhteenveto</w:t>
      </w:r>
    </w:p>
    <w:p>
      <w:r>
        <w:t xml:space="preserve">Vaikeuksissa olevan ranskalaisen autonvalmistaja Renaultin kerrotaan suunnittelevan 15 000 työpaikan vähentämistä eri puolilla maailmaa, kun se yrittää hillitä tappioita pandemian keskellä.</w:t>
      </w:r>
    </w:p>
    <w:p>
      <w:r>
        <w:rPr>
          <w:b/>
          <w:u w:val="single"/>
        </w:rPr>
        <w:t xml:space="preserve">Asiakirjan numero 936</w:t>
      </w:r>
    </w:p>
    <w:p>
      <w:r>
        <w:t xml:space="preserve">Ruotsissa tapahtuu mystisiä lintukuolemia</w:t>
      </w:r>
    </w:p>
    <w:p>
      <w:r>
        <w:t xml:space="preserve">Falkoepingin kaupungin poliisi on kertonut ruotsalaisille tiedotusvälineille, että 50:stä 100:aan kottaraisen on kuollut. Joidenkin kerrotaan jääneen autojen alle, mutta toisilla ei ole näkyviä vammoja. On vedetty yhtäläisyyksiä Yhdysvaltain Arkansasin osavaltiossa uudenvuodenaattona tapahtuneeseen noin 3 000 punasiipimustikan mystiseen kuolemaan. Eläinlääkintäviranomaiset kertoivat Ruotsin radiolle, että Falkoepingin tapaus on harvinainen, vaikka siihen voi heidän mukaansa olla useita syitä, kuten "tauti tai myrkytys". Aftonbladet-sanomalehti siteerasi erästä asukasta, Drilon Hulajia, joka kertoi, että kun hän ajoi myöhään tiistai-iltana kotiinsa, hänen edessään kulkeva katu oli täynnä "satoja kuolleita lintuja". Hulaj sanoi, että hänelle tuli heti mieleen Arkansasin Beeben kaupungin tapahtumat. Tutkijat ovat sanoneet, että ilotulitteet ovat saattaneet vaikuttaa siellä mustarastaan. Falkoepingissa ei ole raportoitu tuolloin ilotulituksista tai myrskyistä.</w:t>
      </w:r>
    </w:p>
    <w:p>
      <w:r>
        <w:rPr>
          <w:b/>
        </w:rPr>
        <w:t xml:space="preserve">Yhteenveto</w:t>
      </w:r>
    </w:p>
    <w:p>
      <w:r>
        <w:t xml:space="preserve">Kymmeniä kuolleita lintuja on löydetty asuinkadulta Ruotsissa, muutama päivä sen jälkeen, kun tuhansia lintuja oli pudonnut kuolemaan Yhdysvalloissa.</w:t>
      </w:r>
    </w:p>
    <w:p>
      <w:r>
        <w:rPr>
          <w:b/>
          <w:u w:val="single"/>
        </w:rPr>
        <w:t xml:space="preserve">Asiakirjan numero 937</w:t>
      </w:r>
    </w:p>
    <w:p>
      <w:r>
        <w:t xml:space="preserve">Veteraanien kävelyhaaste ottaa vastaan RAF-asemat</w:t>
      </w:r>
    </w:p>
    <w:p>
      <w:r>
        <w:t xml:space="preserve">Jeffrey Long, 86, aloitti sunnuntaina Catterickissa ja RAF Leemingissä Pohjois-Yorkshiressä, ja maanantaina hän käveli 10 mailia RAF Scamptonissa. Entinen paraatisotilas Long keräsi viime vuonna 120 000 puntaa ja sai mainetta, kun koomikko Jason Manford twiittasi hänen vetoomuksensa uudelleen. Kävelystä hyötyvät RAF:n hyväntekeväisyysrahasto ja Support Our Paras -järjestö. Lisää uutisia Lincolnshiren alueelta täällä: Hän sanoi: "Parasilla on suhde RAF:n kanssa, he ovat erittäin hyviä meitä kohtaan. "He antavat meille lennon ja sitten he näyttävät meille oven! "Minusta oli täysin järkevää tukea tätä hienoa hyväntekeväisyysjärjestöä RAF:n satavuotisjuhlavuonna ja tietenkin myös Parasin hyväntekeväisyysjärjestönä." West Yorkshiren Bingleystä kotoisin oleva Long aloitti varainkeruun 11 vuotta sitten, kun hän käveli 650 mailia Lontoosta Sveitsin Lausanneen. Sen jälkeen hän on kulkenut Liverpoolista Leedsiin, Hadrianin muurin ja Three Peaks Challenge -kilpailun. Hän lisäsi: "Minun ei pitäisi tehdä tätä lähes 87-vuotiaana. Minun ei pitäisi kiinnittää huomiota joukkoihin ja kerätä niille rahaa, mutta teen sen." Hän sanoi, että hän on jo 87-vuotias. "Jonkun on huolehdittava joukoista". Lokakuussa 2017 Paula Modeste julkaisi selfien Jeffrey Longin kanssa Windsorin juna-asemalla juteltuaan hänen Thamesin vaelluksestaan. Tuolloin herra Long oli kerännyt 300 puntaa, mutta herra Manford huomasi postauksen ja jakoi sen faneilleen. Mr Longin matkareitti:</w:t>
      </w:r>
    </w:p>
    <w:p>
      <w:r>
        <w:rPr>
          <w:b/>
        </w:rPr>
        <w:t xml:space="preserve">Yhteenveto</w:t>
      </w:r>
    </w:p>
    <w:p>
      <w:r>
        <w:t xml:space="preserve">Entinen sotilas on aloittanut viimeisimmän varainkeruukävelynsä kulkemalla 100 mailia 10 eri RAF-aseman kautta kerätäkseen rahaa joukkojen hyväntekeväisyysjärjestöille.</w:t>
      </w:r>
    </w:p>
    <w:p>
      <w:r>
        <w:rPr>
          <w:b/>
          <w:u w:val="single"/>
        </w:rPr>
        <w:t xml:space="preserve">Asiakirjan numero 938</w:t>
      </w:r>
    </w:p>
    <w:p>
      <w:r>
        <w:t xml:space="preserve">Rikkinäinen junarata häiritsee junaliikennettä koko maassa</w:t>
      </w:r>
    </w:p>
    <w:p>
      <w:r>
        <w:t xml:space="preserve">Network Railin mukaan yksi asemalle johtavista kuudesta linjasta oli suljettu, mikä vaikutti Birminghamiin, Manchesterin lentokentälle ja Lontooseen suuntautuviin palveluihin. Matkustajat ilmaisivat turhautumisensa rautateiden ongelmien lisääntymisestä sen jälkeen, kun Northernin aikataulumuutokset kesällä aiheuttivat "verilöylyä". Network Rail pyysi anteeksi ja sanoi, että se toivoi saavansa kiskot korjattua yön aikana. Se ilmoitti lausunnossaan, että neljä kuudesta linjasta suljetaan yön yli ongelman korjaamiseksi. Matkustajia on kehotettu tarkistamaan asia ennen matkaa. Piccadillystä Manchesterin lentokentälle kulkeva vuoro on korvattu tunnin bussimatkalla. Lippuja otetaan vastaan Metrolinkillä lentokentän ja Manchester Piccadillyn välillä sekä Transpennine Expressin vuoroilla. Virgin perui joitakin junia Lontooseen, ja seuraavat reitit ovat kärsineet: Täydellinen luettelo reiteistä, joita asia koskee, löytyy National Railin verkkosivuilta. Matkustajat ovat purkaneet turhautumistaan Twitterissä, ja eräs heistä sanoi palvelun olevan "jatkuva pettymys" ja toinen ehdotti, että palataan Richard III:n ja "nopeiden hevosten" aikaan.</w:t>
      </w:r>
    </w:p>
    <w:p>
      <w:r>
        <w:rPr>
          <w:b/>
        </w:rPr>
        <w:t xml:space="preserve">Yhteenveto</w:t>
      </w:r>
    </w:p>
    <w:p>
      <w:r>
        <w:t xml:space="preserve">Junavuoroja on peruttu eri puolilla maata Manchester Piccadillyn ulkopuolella rikkoutuneen raiteenpätkän vuoksi.</w:t>
      </w:r>
    </w:p>
    <w:p>
      <w:r>
        <w:rPr>
          <w:b/>
          <w:u w:val="single"/>
        </w:rPr>
        <w:t xml:space="preserve">Asiakirjan numero 939</w:t>
      </w:r>
    </w:p>
    <w:p>
      <w:r>
        <w:t xml:space="preserve">Yritystoiminnan verojen nousu "uhka vesivoimahankkeille".</w:t>
      </w:r>
    </w:p>
    <w:p>
      <w:r>
        <w:t xml:space="preserve">Steffan MessengerBBC Walesin ympäristökirjeenvaihtaja Jotkut ovat saaneet jopa 900 prosentin korotuksen äskettäisen uudelleenarvostuksen jälkeen, ja tilannetta on kutsuttu "naurettavaksi". Se tarkoittaa, että lähes kaikki niiden voitot siirretään kunnille, ja jotkut energiajärjestelmät tekevät nyt tappiota, BBC Wales on kuullut. Walesin hallitus ilmoitti olevansa tietoinen asiasta ja harkitsevansa erityistuen myöntämistä. Brittiläinen vesivoimayhdistys (The British Hydropower Association) syytti ministereitä "kädet ristissä istumisesta", kun taas Community Energy Wales sanoi, että se "repii sisuskalut irti" hankkeista. Yhteisön energiajärjestelmät ovat usein vapaaehtoisten johtamia pieniä yrityksiä, joiden tarkoituksena on tuottaa tuloja alueelleen. Liikevaihtoverojen laskentatapa tarkoittaa kuitenkin, että vesivoimalaitokset joutuvat koville: Englannissa ja Walesissa liikevaihtoverot laskee riippumaton elin - Valuation Office Agency - mutta Walesin hallitus</w:t>
      </w:r>
    </w:p>
    <w:p>
      <w:r>
        <w:rPr>
          <w:b/>
        </w:rPr>
        <w:t xml:space="preserve">Yhteenveto</w:t>
      </w:r>
    </w:p>
    <w:p>
      <w:r>
        <w:t xml:space="preserve">Toimijoiden mukaan monien yhteisön vesivoimajärjestelmien tulevaisuus on vaarassa, koska yritysverot ovat nousseet jyrkästi.</w:t>
      </w:r>
    </w:p>
    <w:p>
      <w:r>
        <w:rPr>
          <w:b/>
          <w:u w:val="single"/>
        </w:rPr>
        <w:t xml:space="preserve">Asiakirjan numero 940</w:t>
      </w:r>
    </w:p>
    <w:p>
      <w:r>
        <w:t xml:space="preserve">Operaatio Yewtree -operaation virkamiehet ottivat Paul Gambaccinin takaisin kiinni.</w:t>
      </w:r>
    </w:p>
    <w:p>
      <w:r>
        <w:t xml:space="preserve">Gambaccini, 64, ja nimeltä mainitsematon 74-vuotias pidätettiin lokakuussa eri osoitteista Etelä-Lontoossa osana Yewtree-operaatiota. Hän kiistää kaikki häntä vastaan esitetyt syytökset. Kaksikko oli 15. ja 17. pidätetty henkilö Jimmy Savile -skandaalin jälkeen aloitetun tutkinnan yhteydessä. Poliisin mukaan he kuuluvat Yewtree-operaation "muihin" eli niihin syytöksiin, jotka eivät liity Savileen. Kaksi muuta osa-aluetta koskevat itse Savilen tekoja ja niitä, jotka liittyvät "Savileen ja muihin". Gambaccinin ja 74-vuotiaan miehen takuut oli alun perin asetettu tammikuuhun 2014 asti, mutta nyt heidän takuuaikaansa on jatkettu maaliskuuhun asti. Operaatio Yewtree on tutkinut historiallisia seksuaalirikoksia siitä lähtien, kun entinen BBC:n radio-DJ ja televisiojuontaja Savile sai syytteet hyväksikäytöstä, kun hän kuoli 84-vuotiaana vuonna 2011. Pidätyksen aikaan Gambaccinin tiedottaja sanoi, että hän tekee yhteistyötä tutkinnan kanssa.</w:t>
      </w:r>
    </w:p>
    <w:p>
      <w:r>
        <w:rPr>
          <w:b/>
        </w:rPr>
        <w:t xml:space="preserve">Yhteenveto</w:t>
      </w:r>
    </w:p>
    <w:p>
      <w:r>
        <w:t xml:space="preserve">BBC:n lähetystoimittaja Paul Gambaccini ja toinen mies ovat joutuneet uudelleen vankilaan, kun poliisi tutkii väitteitä historiallisista seksuaalirikoksista.</w:t>
      </w:r>
    </w:p>
    <w:p>
      <w:r>
        <w:rPr>
          <w:b/>
          <w:u w:val="single"/>
        </w:rPr>
        <w:t xml:space="preserve">Asiakirjan numero 941</w:t>
      </w:r>
    </w:p>
    <w:p>
      <w:r>
        <w:t xml:space="preserve">James Bond -ase myydään 277 250 punnalla.</w:t>
      </w:r>
    </w:p>
    <w:p>
      <w:r>
        <w:t xml:space="preserve">Tim MastersViihteen kirjeenvaihtaja, BBC News Walther-ilmapistoolista saatiin yli kymmenkertainen summa arviolta 15 000-20 000 puntaan Christie's-huutokaupassa Lontoossa torstaina. Samaan aikaan harvinainen Darth Vaderin puku, joka oli tehty Tähtien sota -elokuvaa The Empire Strikes Back varten, ei mennyt kaupaksi. Sen odotettiin saavan jopa 230 000 puntaa. Puvun myyjä oli yhdysvaltalainen keräilijä, joka hankki sen vuonna 2003, ja sen uskottiin olleen ensimmäinen huutokaupassa tarjottu täydellinen Vader-puku. Toinen James Bond -pistooli, joka esiintyi vuonna 1974 elokuvassa The Man With The Golden Gun, myytiin 15 000 punnalla. Viime kuussa amerikkalainen autoharrastaja maksoi 2,6 miljoonaa puntaa ostaakseen vuoden 1964 Aston Martin DB5:n, jossa oli pyörivät rekisterikilvet, heittoistuin ja luodinkestävä kilpi ja joka esiintyi Bond-elokuvissa Kultasormi ja Ukkospallo. Torstain Populaarikulttuurin messuilla myytiin myös muita esineitä: Elokuva- ja viihdehuutokaupassa myytiin 25 000 punnalla dinosauruksen malli vuoden 1933 King Kong -elokuvasta. Metallirasia, joka sisälsi HAL-tietokoneen punaisena hehkuvan silmän elokuvasta 2001: Avaruusodysseia, myytiin 17 500 punnalla. Christopher Reeven vuoden 1984 elokuvassa Teräsmies III käyttämät housut eivät menneet kaupaksi.</w:t>
      </w:r>
    </w:p>
    <w:p>
      <w:r>
        <w:rPr>
          <w:b/>
        </w:rPr>
        <w:t xml:space="preserve">Yhteenveto</w:t>
      </w:r>
    </w:p>
    <w:p>
      <w:r>
        <w:t xml:space="preserve">Sean Conneryn James Bondina pitelemä pistooli vuoden 1963 From Russia With Love -elokuvan mainosjulisteessa on myyty huutokaupassa 277 250 punnalla.</w:t>
      </w:r>
    </w:p>
    <w:p>
      <w:r>
        <w:rPr>
          <w:b/>
          <w:u w:val="single"/>
        </w:rPr>
        <w:t xml:space="preserve">Asiakirjan numero 942</w:t>
      </w:r>
    </w:p>
    <w:p>
      <w:r>
        <w:t xml:space="preserve">Snowdonian vartija John Ellis Roberts kuoli "sydäntapahtumaan".</w:t>
      </w:r>
    </w:p>
    <w:p>
      <w:r>
        <w:t xml:space="preserve">John Ellis Roberts MBE, 70, Betws y Coedista, putosi heinäkuussa 25 jalan korkeudelta Dinas Cromlechin kallioseinämästä Llanberisin lähellä. Hänet vietiin sairaalaan Bangoriin vuoristopelastajien ja RAF:n Sea King -helikopterin avulla. Robertsia yritettiin elvyttää lennon aikana, mutta hänet todettiin sairaalassa kuolleeksi. Caernarfonissa pidetyssä tutkintatilaisuudessa kerrottiin, että Roberts olisi ollut tajuton jo pudotessaan, eivätkä hänen saamansa vammat olisi aiheuttaneet hänen kuolemaansa. Patologi sanoi, että Robertsilla oli sydänvaurio, joka johti akuuttiin hapenpuutteeseen sydämessä, mikä johti kuolemaan johtaneeseen sydänkohtaukseen. Apulaisoikeuslääkäri Nicola Jones, joka kuvaili Robertsia merkittäväksi mieheksi, totesi, että hän kuoli luonnollisista syistä. Hänen sisarensa Sian Roberts sanoi: "John rakasti vuoriaan, ja vuoret veivät hänet kotiin."</w:t>
      </w:r>
    </w:p>
    <w:p>
      <w:r>
        <w:rPr>
          <w:b/>
        </w:rPr>
        <w:t xml:space="preserve">Yhteenveto</w:t>
      </w:r>
    </w:p>
    <w:p>
      <w:r>
        <w:t xml:space="preserve">Snowdonian kansallispuiston entinen johtava vartija sai "katastrofaalisen sydänkohtauksen" kiipeillessään, on kuultu tutkinnassa.</w:t>
      </w:r>
    </w:p>
    <w:p>
      <w:r>
        <w:rPr>
          <w:b/>
          <w:u w:val="single"/>
        </w:rPr>
        <w:t xml:space="preserve">Asiakirjan numero 943</w:t>
      </w:r>
    </w:p>
    <w:p>
      <w:r>
        <w:t xml:space="preserve">Bayeux'n seinävaatteet kaiverrettu kristallimaljaan Somersetissä.</w:t>
      </w:r>
    </w:p>
    <w:p>
      <w:r>
        <w:t xml:space="preserve">North Cadburyssa työskentelevältä Frank Grenieriltä kesti kuusi kuukautta kaivertaa seinävaatteen 58 paneelia ja englanninkielinen kuvaus kustakin tärkeästä tapahtumasta. Kristalliastia on tarkoitus käyttää Glastonburyn luostarissa syksyllä pidettävässä näyttelyssä. Grenier sanoi: "Toivon voivani tämän kaiverrettujen lasiesineiden valikoiman avulla näyttää osan taidemuotoon liittyvästä taikuudesta." Hän on kaiverrellut 20 vuotta ja opiskellut kuuluisan lasikaivertajan Lawrence Whistlerin pojan Simon Whistlerin johdolla. Alkuperäisen Bayeux'n seinävaatteen sanotaan olevan 1100-luvun tärkein kuva. Se kuvaa tapahtumia, jotka johtivat siihen, kun William Valloittaja valloitti Englannin normannien toimesta vastustajaansa Haroldia, Wessexin jaarlia vastaan, ja ne huipentuvat Hastingsin taisteluun. Astia on Glastonburyn luostarissa 5. lokakuuta avattavan Reflections On Glass -näyttelyn keskipisteenä.</w:t>
      </w:r>
    </w:p>
    <w:p>
      <w:r>
        <w:rPr>
          <w:b/>
        </w:rPr>
        <w:t xml:space="preserve">Yhteenveto</w:t>
      </w:r>
    </w:p>
    <w:p>
      <w:r>
        <w:t xml:space="preserve">Somersetissa asuva taiteilija on kaiverruttanut 70 metrin pituisen Bayeux'n seinävaatteen kuvan matalaan kristallimaljaan.</w:t>
      </w:r>
    </w:p>
    <w:p>
      <w:r>
        <w:rPr>
          <w:b/>
          <w:u w:val="single"/>
        </w:rPr>
        <w:t xml:space="preserve">Asiakirjan numero 944</w:t>
      </w:r>
    </w:p>
    <w:p>
      <w:r>
        <w:t xml:space="preserve">YK: Maansisäisiä pakolaisia "pelotellaan" Koillis-Englannissa</w:t>
      </w:r>
    </w:p>
    <w:p>
      <w:r>
        <w:t xml:space="preserve">UNHCR:n Colombon toimiston mukaan ryhmä naamioituneita miehiä pelotteli Vavuniyassa sijaitsevassa hyvinvointikeskuksessa olevia maansisäisiä pakolaisia. "Pelottelijat olivat paikallisia ihmisiä, jotka asuvat hyvinvointikeskusten ympärillä", UNHCR:n tiedotuspäällikkö Lyndon Jeffels kertoi BBC Sandeshayalle (bbcsinhala.com). Ilmahyökkäys Uhkailua on tapahtunut muissa hyvinvointikeskuksissa pohjoisessa ja idässä, mikä on pakottanut maansisäiset pakolaiset pakenemaan, mikä on aiheuttanut toissijaista siirtolaisuutta, Jeffels lisäsi. YK:n pakolaisjärjestö UNHCR vaatii, että kaikki asianomaiset väestöryhmät pääsevät välittömästi alueelle, mutta turvallisuustilanne on kuitenkin vakiintunut useimmissa osissa maata levottoman viikon jälkeen. YK:n valtuuskunta tutkii edelleen Trincomaleen alueen tilannetta, tiedottaja sanoi. Pakolaiset Intiassa YK:n pakolaisjärjestö arvioi, että lähes 8000 ihmistä joutui siirtymään kotiseudultaan Sampoorin ilmahyökkäysten välittömänä seurauksena. UNHCR lisäsi, että 8500 ihmistä joutui siirtymään kotiseudultaan Mutturissa 21. huhtikuuta tehtyjen savimiinapommi-iskujen jälkeen ja 3000 ihmistä joutui aiemmin siirtymään kotiseudultaan Trincomaleen toripommi-iskujen ja etnisten mellakoiden jälkeen. Huhtikuun 22. päivän jälkeen 16 pakolaista on saapunut Etelä-Intiaan viimeisimmän väkivaltaisuuksien kiihtymisen seurauksena, YK:n järjestön mukaan.</w:t>
      </w:r>
    </w:p>
    <w:p>
      <w:r>
        <w:rPr>
          <w:b/>
        </w:rPr>
        <w:t xml:space="preserve">Yhteenveto</w:t>
      </w:r>
    </w:p>
    <w:p>
      <w:r>
        <w:t xml:space="preserve">Yhdistyneet Kansakunnat on varoittanut "nousevasta suuntauksesta", jonka mukaan pakolaisia uhkaillaan Sri Lankan hallituksen hallitsemilla alueilla sijaitsevissa hyvinvointikeskuksissa.</w:t>
      </w:r>
    </w:p>
    <w:p>
      <w:r>
        <w:rPr>
          <w:b/>
          <w:u w:val="single"/>
        </w:rPr>
        <w:t xml:space="preserve">Asiakirjan numero 945</w:t>
      </w:r>
    </w:p>
    <w:p>
      <w:r>
        <w:t xml:space="preserve">Shakespearen viimeinen koti on painopiste arkeologinen kaivaa</w:t>
      </w:r>
    </w:p>
    <w:p>
      <w:r>
        <w:t xml:space="preserve">Kaivaukset tehdään New Placessa Stratford-upon-Avonissa. Seuraavien seitsemän kuukauden ajan Nash's Housen ja New Placen kävijät voivat seurata arkeologien ja vapaaehtoisten ryhmän työskentelyä. "Shed new light" Elävässä arkeologisessa hankkeessa tutkitaan perustuksia ja muita jäännöksiä, joiden uskotaan olevan peräisin Shakespearen aikakaudelta. Perustukset löydettiin juuri ennen kuin kaivaukset suljettiin talven ajaksi. Tohtori Paul Edmondson, oppimis- ja tutkimuspäällikkö Shakespeare Birthplace Trust, sanoi: "Olemme nyt neitseellisellä maaperällä, jota ei ole kaivettu aiemmilla tutkimusretkillä. "Tämä on paikka, jossa meillä on jännittävimmät mahdollisuudet valottaa Shakespearen elämää ja aikoja." Tähän mennessä on löydetty kattotiiliä, keramiikkaa ja eläinten jäännöksiä, joiden perusteella New Place oli ajoittain korkea-arvoinen kotitalous, jossa lehmien, sikojen, lampaiden, hanhien ja kanojen lihaa täydennettiin hirvenlihalla sekä suolaisen ja makean veden kaloilla. Nash's Housessa on esillä näyttely kaivausten ensimmäisten vaiheiden tärkeimmistä löydöistä sekä tänä vuonna löydettyjä uusia esineitä. William Shakespeare osti New Placen vuonna 1597, ja siitä tuli hänen vaimonsa Anne Hathawayn ja heidän tyttäriensä pääasiallinen asuinpaikka. Vuonna 1610 Shakespeare jäi eläkkeelle ja asettui pysyvästi asumaan New Placeen, jossa hän asui kuolemaansa asti vuonna 1616.</w:t>
      </w:r>
    </w:p>
    <w:p>
      <w:r>
        <w:rPr>
          <w:b/>
        </w:rPr>
        <w:t xml:space="preserve">Yhteenveto</w:t>
      </w:r>
    </w:p>
    <w:p>
      <w:r>
        <w:t xml:space="preserve">Arkeologit ovat alkaneet kaivaa Tudor-ajan maakerroksia, jotka ovat olleet koskemattomia 400 vuoteen, kun he jatkavat kaivauksia William Shakespearen viimeisen kodin alueella.</w:t>
      </w:r>
    </w:p>
    <w:p>
      <w:r>
        <w:rPr>
          <w:b/>
          <w:u w:val="single"/>
        </w:rPr>
        <w:t xml:space="preserve">Asiakirjan numero 946</w:t>
      </w:r>
    </w:p>
    <w:p>
      <w:r>
        <w:t xml:space="preserve">BT:stä tulee Gloucestershiren ja Herefordshiren "laajakaistan rakentaja".</w:t>
      </w:r>
    </w:p>
    <w:p>
      <w:r>
        <w:t xml:space="preserve">Molemmat maakuntaneuvostot ovat sopineet valinnasta osana 35,4 miljoonan punnan hanketta, jolla pyritään puuttumaan huonoon laajakaistan kattavuuteen. Internet-palveluntarjoajat käyttäisivät verkkoa viime kädessä myydäkseen asiakkaille kuitulaajakaistapaketteja. Hankkeen odotetaan valmistuvan vuoden 2016 loppuun mennessä ja "muuttavan tuhansien ihmisten ja yritysten elämää". Borders Broadband -laajakaistayhteistyöhön osallistuvat kaksi kreivikunnan neuvostoa sekä Gloucestershire First ja hallituksen Broadband Delivery UK -yksikkö. Puolet kustannuksista, 18,17 miljoonaa puntaa, on sijoitettu paikallisesti, ja toinen puoli on saatu valtiolta. Herefordshiren neuvoston johtaja John Jarvis sanoi: "Uusi verkko muuttaa tuhansien maaseutualueiden ihmisten ja yritysten elämää, koska he voivat tehdä enemmän asioita verkossa. "Tämä kumppanuus on osa pidempää matkaa, jonka tavoitteena on, että kaikilla on mahdollisuus saada nopea laajakaista, joka vastaa digitaalisten palvelujen tulevia vaatimuksia." Gloucestershiren piirikunnanvaltuuston johtaja Mark Hawthorne sanoi, että maaseutualueiden laajakaistatarjonnan parantaminen on aina ollut viranomaisen tavoitteena. Sopimus tehdään BT:lle 10 päivän lakisääteisen odotusaikataulun jälkeen.</w:t>
      </w:r>
    </w:p>
    <w:p>
      <w:r>
        <w:rPr>
          <w:b/>
        </w:rPr>
        <w:t xml:space="preserve">Yhteenveto</w:t>
      </w:r>
    </w:p>
    <w:p>
      <w:r>
        <w:t xml:space="preserve">BT on nimetty ensisijaiseksi rakentajaksi verkolle, joka tarjoaa nopean internetin Gloucestershiren ja Herefordshiren maaseutualueille.</w:t>
      </w:r>
    </w:p>
    <w:p>
      <w:r>
        <w:rPr>
          <w:b/>
          <w:u w:val="single"/>
        </w:rPr>
        <w:t xml:space="preserve">Asiakirjan numero 947</w:t>
      </w:r>
    </w:p>
    <w:p>
      <w:r>
        <w:t xml:space="preserve">Newportin huumeratsiat: Newportin poliisi: Viisi uutta pidätystä</w:t>
      </w:r>
    </w:p>
    <w:p>
      <w:r>
        <w:t xml:space="preserve">Kymmenen ihmistä pidätettiin ja yhdeksää syytettiin huumausainerikoksista, kun Gwentin poliisi oli tiistaina ottanut kohteekseen koteja osana Operation Jigsaw -operaatiota. Keskiviikkona pantiin täytäntöön vielä kahdeksan pidätysmääräystä. Viisi 19-, 21-, 26-, 33- ja 50-vuotiasta miestä on pidätetty epäiltynä A-luokan huumeiden toimittamisesta, ja he ovat pidätettyinä, poliisi kertoi. Vakavaan ja järjestäytyneeseen rikollisuuteen tähtäävässä kahden päivän toiminnassa oli mukana erikoisjoukkoja, koiraosasto, rikostutkintaryhmiä ja paikallisia poliiseja. Ylikomisario Mike Richards sanoi: "Nämä ratsiat ovat kuukausien huolellisen suunnittelun huipentuma. "Kahden viime päivän aikana olemme panneet täytäntöön seitsemäntoista etsintäkuulutusta, ja jatkamme nyt ponnisteluja, jotka kohdistuvat tällaiseen rikollisuuteen osallistuviin henkilöihin." Hän kehotti kaikkia, jotka ovat huolissaan vakavasta ja järjestäytyneestä rikollisuudesta, ottamaan yhteyttä poliisiin.</w:t>
      </w:r>
    </w:p>
    <w:p>
      <w:r>
        <w:rPr>
          <w:b/>
        </w:rPr>
        <w:t xml:space="preserve">Yhteenveto</w:t>
      </w:r>
    </w:p>
    <w:p>
      <w:r>
        <w:t xml:space="preserve">Viisi uutta henkilöä on pidätetty Newportissa järjestäytyneen rikollisuuden ratsioiden toisen päivän jälkeen.</w:t>
      </w:r>
    </w:p>
    <w:p>
      <w:r>
        <w:rPr>
          <w:b/>
          <w:u w:val="single"/>
        </w:rPr>
        <w:t xml:space="preserve">Asiakirjan numero 948</w:t>
      </w:r>
    </w:p>
    <w:p>
      <w:r>
        <w:t xml:space="preserve">NI on edelleen Yhdistyneen kuningaskunnan huonoin rakennusmarkkina-alue</w:t>
      </w:r>
    </w:p>
    <w:p>
      <w:r>
        <w:t xml:space="preserve">Ricsin (Royal Institution of Chartered Surveyors) viimeisimmän rakennusmarkkinatutkimuksen mukaan Pohjois-Irlannin rakennusalan taantuma on hellittämässä. Vaikka laskuvauhti on parantunut, toiminta on edelleen laskussa. Koko Yhdistyneessä kuningaskunnassa toiminta on lisääntynyt. Lontoossa ja Kaakkois-Englannissa tilanne on paras. Jim Sammon Rics Pohjois-Irlannista oli tyytyväinen parannuksiin. "Vaikka työmäärän vähenemisvauhti on hidastunut merkittävästi, työmäärä vähenee edelleen, ja elpyminen on vielä kaukana", hän sanoi. "Alan keskeiset haasteet ovat edelleen olemassa. Rahoitus on rajallista, yksityisen sektorin toiminta on edelleen vähäistä ja julkisen sektorin kysyntä on edelleen rajallista." Sammon kehotti Pohjois-Irlannin toimeenpanevaa elintä ryhtymään toimiin infrastruktuurin pääomamenojen lisäämiseksi. "Sen lisäksi, että infrastruktuuri on kasvun moottori, se on jokapäiväisen elämämme perusta, jonka on pysyttävä tehokkaana ja hyvin ylläpidettynä", hän sanoi.</w:t>
      </w:r>
    </w:p>
    <w:p>
      <w:r>
        <w:rPr>
          <w:b/>
        </w:rPr>
        <w:t xml:space="preserve">Yhteenveto</w:t>
      </w:r>
    </w:p>
    <w:p>
      <w:r>
        <w:t xml:space="preserve">Uudet tiedot osoittavat, että Pohjois-Irlanti on edelleen Yhdistyneen kuningaskunnan huonoimmin suoriutuva alue rakennusalalla, vaikka tilanne on parantunut jonkin verran.</w:t>
      </w:r>
    </w:p>
    <w:p>
      <w:r>
        <w:rPr>
          <w:b/>
          <w:u w:val="single"/>
        </w:rPr>
        <w:t xml:space="preserve">Asiakirjan numero 949</w:t>
      </w:r>
    </w:p>
    <w:p>
      <w:r>
        <w:t xml:space="preserve">BA:n omistaja IAG hidastaa kasvusuunnitelmia Brysselin iskujen jälkeen</w:t>
      </w:r>
    </w:p>
    <w:p>
      <w:r>
        <w:t xml:space="preserve">Se totesi myös, että korkean katteen liikematkustajien kysyntä oli heikentynyt. IAG raportoi 124 miljoonan euron (96 miljoonan punnan) voitosta ennen veroja ensimmäisellä vuosineljänneksellä, kun se vuonna 2015 teki 37 miljoonan euron tappion. "Maaliskuun liikevaihtoon vaikuttivat pääsiäisen ajankohta ja Brysselin terrori-iskut", sanoi IAG:n toimitusjohtaja Willie Walsh. "Brysselin terrori-iskujen jälkiseuraukset ja jonkin verran heikentynyt premium-kysyntä ovat vaikuttaneet toisen vuosineljänneksen tulokehitykseen. Tämän seurauksena IAG on hillinnyt lyhyen aikavälin kapasiteetin kasvusuunnitelmiaan." IAG:n osakkeet laskivat iltapäivällä Lontoossa 4,8 prosenttia 524,7 puntaan, mikä tekee siitä FTSE 100 -listan suurimman laskijan. IAG:n - joka omistaa myös Aer Lingusin ja Vuelingin - liikevoitto oli 155 miljoonaa euroa ennen poikkeuksellisia eriä, kun se vuonna 2015 oli 25 miljoonaa euroa. IAG kertoi odottavansa polttoainekustannusten laskevan tänä vuonna noin 1 % öljyn heikon hinnan vuoksi. Tulosta kasvatti Irlannin lippulaivayhtiö Aer Lingusin osto, joka saatiin päätökseen viime syyskuussa. IAG on pärjännyt paremmin kuin jotkut sen eurooppalaisista kilpailijoista - Lufthansa ja Air France-KLM - joita ovat koetelleet kustannusten leikkaussuunnitelmiin liittyvät lakot sekä Lähi-idän ja halpalentoyhtiöiden lisääntynyt kilpailu.</w:t>
      </w:r>
    </w:p>
    <w:p>
      <w:r>
        <w:rPr>
          <w:b/>
        </w:rPr>
        <w:t xml:space="preserve">Yhteenveto</w:t>
      </w:r>
    </w:p>
    <w:p>
      <w:r>
        <w:t xml:space="preserve">Lentoyhtiökonserni IAG, joka omistaa British Airwaysin ja Iberian, on ilmoittanut hidastavansa tilapäisesti suunnitelmiaan lentää lisää reittejä Brysselin iskujen jälkeen.</w:t>
      </w:r>
    </w:p>
    <w:p>
      <w:r>
        <w:rPr>
          <w:b/>
          <w:u w:val="single"/>
        </w:rPr>
        <w:t xml:space="preserve">Asiakirjan numero 950</w:t>
      </w:r>
    </w:p>
    <w:p>
      <w:r>
        <w:t xml:space="preserve">Cumbrian maanviljelijä "muuttumattomana" 1 miljoonan punnan roomalaisen kypärän tuurista</w:t>
      </w:r>
    </w:p>
    <w:p>
      <w:r>
        <w:t xml:space="preserve">Eric Robinson sai puolet rahoista, ja loput saivat kaksi metallinpaljastimen harrastajaa, jotka löysivät kypärän Crosby Garretista Cumbriasta. Robinson kertoi, että hänen ainoa suurempi menoeränsä oli ollut asuntojen ostaminen hänen kahdelle tyttärelleen. Salaperäinen huutokauppias osti kypärän Christie'siltä Lontoossa lokakuussa. Kypärän, jota sotilaiden uskottiin käyttäneen urheilutapahtumissa, odotettiin saavan 300 000 puntaa. Carlislen Tullie House -museo oli yksi tarjouksen tekijöistä, mutta se ei menestynyt. Durhamin kreivikunnassa sijaitsevasta Peterleestä kotoisin olevat isä ja poika löysivät kypärän viime toukokuussa. Robinson kertoi BBC:n Inside Out -ohjelmassa: "He ovat käyneet täällä noin seitsemän vuotta etsimässä aarretta, mutta eivät ole löytäneet mitään. "Kun he löysivät sen, he ajattelivat heti, että se liittyy jotenkin roomalaisiin. "Tiedän vain lampaista ja karjasta, minulla ei ole aavistustakaan siitä, mitä roomalaisille tapahtui, tai mistään historiasta. "Joten jätin sen heidän käsiinsä, jotta he tekisivät sen, mitä he ajattelivat oikeaksi tavaksi toimia." Robinson sanoi, että Kirkby Stephenin lähellä sijaitsevan Crosby Garretin kyläläiset olivat ottaneet löydön suurelta osin myönteisesti vastaan. Hän lisäsi: "Ihmiset ovat olleet tyytyväisiä siihen, että se löytyi täältä, ja se on tuonut hieman jännitystä koko kylään. "Mutta mitä tulee meidän muuttumiseen, se ei ole muuttanut meitä lainkaan." Inside Out esitetään BBC1-kanavalla Koillismaalla ja Cumbriassa maanantaina klo 1930 GMT.</w:t>
      </w:r>
    </w:p>
    <w:p>
      <w:r>
        <w:rPr>
          <w:b/>
        </w:rPr>
        <w:t xml:space="preserve">Yhteenveto</w:t>
      </w:r>
    </w:p>
    <w:p>
      <w:r>
        <w:t xml:space="preserve">Maanviljelijä, josta tuli miljonääri, kun hänen mailtaan löytynyt roomalainen kypärä myytiin 2 miljoonalla punnalla, sanoo, että voitto ei ole muuttanut hänen elämäntapaansa.</w:t>
      </w:r>
    </w:p>
    <w:p>
      <w:r>
        <w:rPr>
          <w:b/>
          <w:u w:val="single"/>
        </w:rPr>
        <w:t xml:space="preserve">Asiakirjan numero 951</w:t>
      </w:r>
    </w:p>
    <w:p>
      <w:r>
        <w:t xml:space="preserve">Blackpool Millin 2,5 miljoonan punnan restaurointisuunnitelmat esillä</w:t>
      </w:r>
    </w:p>
    <w:p>
      <w:r>
        <w:t xml:space="preserve">Bluestone National Park Resort haluaa muuttaa Narberthin lähellä sijaitsevan Blackpool Millin viktoriaanisen teeman mukaiseksi nähtävyydeksi osana 2,5 miljoonan punnan hanketta. Bluestonen mukaan se loisi 60 työpaikkaa ja toisi vuosittain 1,6 miljoonaa puntaa paikalliseen talouteen. Suunnitelmat esiteltiin viime vuonna, ja parhaillaan järjestetään useita esittelytilaisuuksia osana julkista kuulemista. Ne järjestetään klo 10.00 GMT ja 14.00 GMT välisenä aikana seuraavissa paikoissa: Suunnitelmissa on muun muassa viktoriaanisen teehuoneen, myllytilan, käsityöverstaan sekä näyttely- ja tapahtumatalon perustaminen. Myös kaksi apurakennusta, kuten myllärin mökki, herätetään henkiin, ja joenrantaniityllä järjestetään kulttuuritapahtumia. Suunnitteilla on myös kapearaiteinen höyryrautatie, jolla on oma asema ja laituri. Bluestonen toimitusjohtaja William McNamara sanoi: "Toivomme, että asukkaat ja kauppiaat jakavat visiomme tämän historiallisen maamerkin palauttamisesta entiseen loistoonsa". Jos suunnitelmat hyväksytään, myllyn odotetaan avautuvan yleisölle syksyllä.</w:t>
      </w:r>
    </w:p>
    <w:p>
      <w:r>
        <w:rPr>
          <w:b/>
        </w:rPr>
        <w:t xml:space="preserve">Yhteenveto</w:t>
      </w:r>
    </w:p>
    <w:p>
      <w:r>
        <w:t xml:space="preserve">Suunnitelmat 1800-luvun Pembrokeshiren jauhomyllyn entisöimiseksi esitellään yleisölle keskiviikkona.</w:t>
      </w:r>
    </w:p>
    <w:p>
      <w:r>
        <w:rPr>
          <w:b/>
          <w:u w:val="single"/>
        </w:rPr>
        <w:t xml:space="preserve">Asiakirjan numero 952</w:t>
      </w:r>
    </w:p>
    <w:p>
      <w:r>
        <w:t xml:space="preserve">Ukrainalaishakkeri tunnustaa syyllisyytensä sisäpiirikauppaan Yhdysvalloissa</w:t>
      </w:r>
    </w:p>
    <w:p>
      <w:r>
        <w:t xml:space="preserve">Vadym Iermolovych, 28, myönsi hakkeroituneensa uutistoimistoihin ja käyttäneensä julkaisemattomia tietoja saadakseen etua osakemarkkinoilla. Maailmanlaajuiseen järjestelmään liittyen on nostettu syytteet 32 henkilöä vastaan. Syyttäjien mukaan syytetyt käyttivät 800 varastettua uutistiedotetta tehdäkseen kauppoja sisäpiiritiedon avulla. Vuosina 2010-2014 ryhmää syytetään Marketwired LP:n, PR Newswire Association LLC:n ja Businesswiren tietoverkkoihin hakkeroinnista. Heidän uskotaan päässeen käsiksi 150 000 lehdistötiedotteeseen, jotka oli tarkoitus julkaista. Iermolovych ja muut Ukrainan kansalaiset, joiden uskotaan osallistuneen hakkerointiin, välittäisivät varastetut tiedot nopeasti pörssikauppiaille Yhdysvalloissa. He kävisivät sitten kauppaa julkaisemattomilla tiedoilla ennen kyseisen päivän pörssin sulkeutumista. Oikeusministeriön mukaan kaupat tapahtuivat "erittäin lyhyissä aikaväleissä sen välillä, kun hakkerit pääsivät laittomasti käsiksi tiedotteisiin ja jakoivat niitä, ja sen välillä, kun lehdistötiedotteet levitettiin julkisuuteen uutisverkoissa, yleensä pian pörssin sulkeutumisen jälkeen". Iermolovych saa tuomionsa elokuussa, ja häntä uhkaa jopa 20 vuoden vankeusrangaistus.</w:t>
      </w:r>
    </w:p>
    <w:p>
      <w:r>
        <w:rPr>
          <w:b/>
        </w:rPr>
        <w:t xml:space="preserve">Yhteenveto</w:t>
      </w:r>
    </w:p>
    <w:p>
      <w:r>
        <w:t xml:space="preserve">Ukrainalaismies on tunnustanut syyllisyytensä sisäpiirikauppaan, jonka avulla hän sai yli 30 miljoonaa dollaria (20,8 miljoonaa puntaa) laittomia voittoja.</w:t>
      </w:r>
    </w:p>
    <w:p>
      <w:r>
        <w:rPr>
          <w:b/>
          <w:u w:val="single"/>
        </w:rPr>
        <w:t xml:space="preserve">Asiakirjan numero 953</w:t>
      </w:r>
    </w:p>
    <w:p>
      <w:r>
        <w:t xml:space="preserve">Wookey Hole Caves aloittaa työt "upeiden" luolien avaamiseksi.</w:t>
      </w:r>
    </w:p>
    <w:p>
      <w:r>
        <w:t xml:space="preserve">Sukeltajat löysivät Mendip Hillsin alla olevat luolat 1970-luvulla, eikä yleisö ollut aiemmin nähnyt niitä. Nyt somersetilainen nähtävyys haluaa räjäyttää kallioiden läpi käytävän, jotta ne voidaan avata useammille ihmisille osana neljän miljoonan punnan laajennusprojektia. Työn uskotaan vievän ainakin kuukauden. Johtaja Daniel Medley sanoi, että maanalainen järvi ja luolamuodostelmat ovat "upeita". Hän sanoi: "Olemme kirjaimellisesti räjäyttämässä tuntemattomaan, joten olemme kaikki hyvin innoissamme nähdessämme, mitä toisella puolella on. "Uusi tunneli tulee olemaan samanlainen kuin vuonna 1973 tehty tunneli, jonka ansiosta ihmiset pääsivät näkemään ylimääräisiä luolia." Medley sanoi, että työ, joka on "monumentaalinen vaihe" luolien historiassa, maksaa 2-3 miljoonaa puntaa, ja myöhemmin tänä vuonna on tarkoitus investoida vielä 1 miljoona puntaa, jotta luolastosta tulisi yksi Euroopan suurimmista luolastoista. Hän sanoi, että 70 metrin (230 jalan) pituinen kulkutunneli mahdollistaisi pääsyn 20. kammioon, jota luolasukeltajat kutsuvat Kuningas Arthurin parraksi siinä olevan kalliomuodostelman muodon vuoksi. Nigel Taylor Cheddarissa toimivasta Demrock Explosives -yrityksestä sanoi, että työ oli tehtävä varovasti lepakoiden pesimäpaikkojen vuoksi. "Aloitimme työt noin kello 22.30 eilen illalla ja otimme esiin noin kahdeksan tonnia kiveä. "Yritämme tehdä sen räjähdyksenä yössä". Lepakoiden takia meidän on varmistettava, että ne ovat kaikki poistuneet luolasta. "Emme voi ottaa sitä riskiä, että mitään [tapahtuu] pienille otuksille."</w:t>
      </w:r>
    </w:p>
    <w:p>
      <w:r>
        <w:rPr>
          <w:b/>
        </w:rPr>
        <w:t xml:space="preserve">Yhteenveto</w:t>
      </w:r>
    </w:p>
    <w:p>
      <w:r>
        <w:t xml:space="preserve">Wookey Hole Caves -luolissa on aloitettu työt uusien "upeiden" luolien avaamiseksi, joita johtajien mukaan on nähnyt vähemmän ihmisiä kuin kuussa käveleviä.</w:t>
      </w:r>
    </w:p>
    <w:p>
      <w:r>
        <w:rPr>
          <w:b/>
          <w:u w:val="single"/>
        </w:rPr>
        <w:t xml:space="preserve">Asiakirjan numero 954</w:t>
      </w:r>
    </w:p>
    <w:p>
      <w:r>
        <w:t xml:space="preserve">Harry Dunnin epäillyn "on palattava" - pääministeri kertoo Trumpille</w:t>
      </w:r>
    </w:p>
    <w:p>
      <w:r>
        <w:t xml:space="preserve">Puhelinkeskustelussaan presidentin kanssa pääministeri puhui "tarpeesta varmistaa oikeus Harryn perheelle" kuolonkolarin jälkeen. Tämä tapahtui sen jälkeen, kun Yhdysvallat oli hylännyt Yhdistyneen kuningaskunnan Anne Sacoolasia koskevan luovutuspyynnön. Hän ajoi autoa, joka törmäsi Dunnin moottoripyörään lähellä RAF Croughtonia vuonna 2019. Downing Streetin mukaan Johnson oli ottanut asian uudelleen esille puhelinkeskustelussa presidentin kanssa perjantaina. "Pääministeri otti esille Harry Dunnin traagisen tapauksen ja tarpeen varmistaa oikeus Harryn perheelle", tiedottaja sanoi. "Hän toisti, että asianomaisen henkilön on palattava Yhdistyneeseen kuningaskuntaan." Sacoolas, 42, haki diplomaattista koskemattomuutta elokuussa tapahtuneen onnettomuuden jälkeen ja pääsi palaamaan kotiin Yhdysvaltoihin. Onnettomuus tapahtui Northamptonshiren RAF-tukikohdan ulkopuolella, jossa rouva Sacoolasin aviomies Jonathan työskenteli tiedustelu-upseerina. Sacoolasia vastaan nostetaan syyte kuoleman aiheuttamisesta vaarallisella ajotavalla, mutta Johnson on aiemmin sanonut, että on hyvin epätodennäköistä, että hän koskaan palaisi Yhdistyneeseen kuningaskuntaan. Liikeministeri Andrea Leadsom tapasi Dunnin perheen perjantaina, päivä sen jälkeen kun hän oli ilmoittanut heille Yhdysvaltain ulkoministeri Mike Pompeon päätöksestä kieltäytyä luovutuspyynnöstä.</w:t>
      </w:r>
    </w:p>
    <w:p>
      <w:r>
        <w:rPr>
          <w:b/>
        </w:rPr>
        <w:t xml:space="preserve">Yhteenveto</w:t>
      </w:r>
    </w:p>
    <w:p>
      <w:r>
        <w:t xml:space="preserve">Pääministeri Boris Johnson on kertonut Yhdysvaltain presidentille Donald Trumpille, että Harry Dunnin tapauksesta epäillyn on palattava Yhdistyneeseen kuningaskuntaan, kertoo No 10.</w:t>
      </w:r>
    </w:p>
    <w:p>
      <w:r>
        <w:rPr>
          <w:b/>
          <w:u w:val="single"/>
        </w:rPr>
        <w:t xml:space="preserve">Asiakirjan numero 955</w:t>
      </w:r>
    </w:p>
    <w:p>
      <w:r>
        <w:t xml:space="preserve">Uusi pakettien jakeluvarasto luo 146 työpaikkaa Swanseaan</w:t>
      </w:r>
    </w:p>
    <w:p>
      <w:r>
        <w:t xml:space="preserve">DPD:stä tulee ensimmäinen vuokralainen Parc Felindren yrityspuistossa, joka sijaitsee vuonna 1989 suljetun valkolevytehtaan alueella. Alueelle oli tarkoitus rakentaa yksityinen sairaala, mutta hanke ei toteutunut. Swansean neuvoston johtaja Rob Stewart sanoi, että varikkosuunnitelma osoittaa luottamusta kaupunkiin. Varasto vie kahdeksan eekkeriä (3,2 hehtaaria) maata, mikä on noin neljännes naapurissa Neath Port Talbotissa sijaitsevan Amazonin varaston koosta. Paikallisen demokratian raportointipalvelun (Local Democracy Reporting Service) mukaan sen ennustetaan työllistävän 380 ihmistä, kun se toimii täydellä kapasiteetilla. Yli 2 000 ihmistä työllistänyt valkolevytehdas suljettiin vuonna 1989 ja purettiin vuonna 1996. Swansean valtuusto hyväksyi vuonna 2006 yrityspuistoa koskevan strategian, jonka mukaan sinne olisi tarkoitus sijoittautua korkean teknologian ja nousevan teollisuuden aloja. Kun kesäkuussa kävi ilmi, että alueeseen oli tähän mennessä käytetty 36 miljoonaa puntaa, Plaid Cymru -puolueen parlamentin jäsen Dai Lloyd sanoi, että oli ollut "hyvin turhautunut" siitä, ettei yritysten houkuttelemisessa sinne ollut edistytty. Walesin hallituksen mukaan tällaisten alueiden kehittäminen on "haastavaa".</w:t>
      </w:r>
    </w:p>
    <w:p>
      <w:r>
        <w:rPr>
          <w:b/>
        </w:rPr>
        <w:t xml:space="preserve">Yhteenveto</w:t>
      </w:r>
    </w:p>
    <w:p>
      <w:r>
        <w:t xml:space="preserve">Pakettifirma on saanut luvan avata Swansean laitamille jakeluvaraston, joka luo aluksi 146 työpaikkaa.</w:t>
      </w:r>
    </w:p>
    <w:p>
      <w:r>
        <w:rPr>
          <w:b/>
          <w:u w:val="single"/>
        </w:rPr>
        <w:t xml:space="preserve">Asiakirjan numero 956</w:t>
      </w:r>
    </w:p>
    <w:p>
      <w:r>
        <w:t xml:space="preserve">Greater Manchester Spatial Framework: Bury-mielenosoitusmarssi vetää 700 ihmistä</w:t>
      </w:r>
    </w:p>
    <w:p>
      <w:r>
        <w:t xml:space="preserve">Sunnuntain Buryn marssi, johon osallistui noin 700 ihmistä, oli viimeisin mielenosoituksista, joilla vastustetaan suunnitelmia 201 000 uuden asunnon rakentamisesta alueelle vuoteen 2038 mennessä. Vihreää vyöhykettä, joka muodostaa 47 prosenttia kaupungin alueesta, leikattaisiin 45 prosenttiin, jos aluekehyssuunnitelmat hyväksytään. Greater Manchester Combined Authority (GMCA) ilmoitti, että suunnitelmista järjestettävä julkinen kuuleminen päättyy myöhemmin, 18. maaliskuuta. Aiemmin tässä kuussa 4 000 ihmistä marssi Oldhamissa suunnitelmia vastaan. Mitä ovat viheralueet ja teollisuusalueet? GMCA julkisti Spatial Framework -suunnitelmansa tammikuussa. Vuonna 2016 julkaistu aiempi suunnitelma, joka koski 225 000 uutta kiinteistöä, sai aikaan valtavia protesteja eri puolilla aluetta ja 27 000 vastausta kuulemiseen. Huolta herättivät ruuhkautuminen, asuntojen kohtuuhintaisuus ja vihreiden alueiden kehittäminen ruskean maan sijaan. Aluekehys: vuoden 2019 versio</w:t>
      </w:r>
    </w:p>
    <w:p>
      <w:r>
        <w:rPr>
          <w:b/>
        </w:rPr>
        <w:t xml:space="preserve">Yhteenveto</w:t>
      </w:r>
    </w:p>
    <w:p>
      <w:r>
        <w:t xml:space="preserve">Sadat ihmiset osallistuivat mielenosoitukseen, jossa vastustettiin suunnitelmia rakentaa viheralueille Suur-Manchesterissa.</w:t>
      </w:r>
    </w:p>
    <w:p>
      <w:r>
        <w:rPr>
          <w:b/>
          <w:u w:val="single"/>
        </w:rPr>
        <w:t xml:space="preserve">Asiakirjan numero 957</w:t>
      </w:r>
    </w:p>
    <w:p>
      <w:r>
        <w:t xml:space="preserve">PC sai potkut Sports Directin koripalloriidan vuoksi</w:t>
      </w:r>
    </w:p>
    <w:p>
      <w:r>
        <w:t xml:space="preserve">PC, jonka nimen väärinkäytöksiä käsittelevä lautakunta poisti, vaati, että pallo oli hänen ja vetosi "löytäjän oikeuksiin". Myöhemmin hän nosti rikossyytteen myymäläpäällikköä vastaan yrittäessään puolustella omaa käytöstään. Lautakunta totesi poliisin syyllistyneen törkeään virkavirheeseen ja erotti hänet. Avon ja Somersetin poliisin kuulemisessa kerrottiin, että konstaapelin poika löysi pallon kaupasta elokuussa 2018. Kun myyjä sanoi, että se oli löytötavaraa eikä myytävänä, konstaapeli vetosi "löytäjän oikeuksiin", näytti hänelle etsintälupakorttiaan ja sanoi: "Sinä, minä, alas poliisiasemalle", jättäen hänet järkyttyneeksi ja pelotelluksi. "Naurettavaa" Seuraavana päivänä myymäläpäällikkö vei pallon Wellsin poliisiasemalle ja valitti poliisin käytöksestä. Vastauksena PC syytti häntä varkaudesta ja nosti häntä vastaan rikossyytteen. Lautakunta katsoi hänen käytöksensä olevan väärinkäytös, ja hänen myöhempi epärehellinen rikosilmoituksensa johtajalle merkitsi törkeää väärinkäytöstä. Puheenjohtaja Derek Marshall sanoi, että kyseessä oli "naurettava ja suhteeton sylkykuppi" ja että käytös oli "kiusaamista, epäkunnioittavaa ja täysin suhteetonta ja epäasianmukaista poliisimiehen auktoriteettiaseman väärinkäyttöä". Hän sanoi, että väite, jonka mukaan poliisimies "yritti epärehellisesti kriminalisoida ihmisiä rikoksista, joista hän tiesi, ettei niitä ollut tehty, puolustellakseen omaa käytöstään", oli "juuri ja juuri vakavin asia, josta lainvalvojaa voidaan syyttää". Poliisimies, joka oli palvellut Avon ja Somersetin poliisissa vuodesta 1993 ja työskenteli Mendipin alueella, erotettiin ilman irtisanomisaikaa.</w:t>
      </w:r>
    </w:p>
    <w:p>
      <w:r>
        <w:rPr>
          <w:b/>
        </w:rPr>
        <w:t xml:space="preserve">Yhteenveto</w:t>
      </w:r>
    </w:p>
    <w:p>
      <w:r>
        <w:t xml:space="preserve">Poliisi yritti väittää, että koripallo, joka ei ollut myynnissä Sports Directissä, oli hänen - ja uhkasi sitten viedä myyjän poliisiasemalle, kun tämä haastoi hänet.</w:t>
      </w:r>
    </w:p>
    <w:p>
      <w:r>
        <w:rPr>
          <w:b/>
          <w:u w:val="single"/>
        </w:rPr>
        <w:t xml:space="preserve">Asiakirjan numero 958</w:t>
      </w:r>
    </w:p>
    <w:p>
      <w:r>
        <w:t xml:space="preserve">Venäjän Telegramin toimitusjohtaja asettaa #PutinShirtlessChallenge -haasteen</w:t>
      </w:r>
    </w:p>
    <w:p>
      <w:r>
        <w:t xml:space="preserve">Sherie RyderBBC UGC and Social News Pavel Durovin #PutinShirtlessChallenge-julkaisu Instagramissa (jossa kiellettiin kuvien parantelu photoshoppaamalla tai "pumppaamalla") keräsi yhdessä päivässä yli 47 000 tykkäystä. Kyseessä saattaa olla ensimmäinen tämänkaltainen haaste, vaikka se ei olekaan ensimmäinen kerta, kun Putin on esiintynyt ilman paitaa lomalla. Monet Durovin seuraajista olivat vaikuttuneita hänen ruumiinrakenteestaan ja kutsuivat häntä "poikkeuksellisen rakentuneeksi" ja "ihanteelliseksi mieheksi". Twiittejä tuli runsaasti, mukaan lukien venäläisen poliitikon Dmitri Gudkovin poseeraus. Venäläiset miehet julkaisivat Instagramissa lomakuvia vastauksena haasteeseen, kuten nämä Nikolai Sokolovilta ja Konstantin Protskilta: Ja kuten Anastasia huomautti, naiset eivät jääneet haasteen ulkopuolelle. Saatat myös pitää tästä: Sen jälkeen, kun presidentin loma Etelä-Siperiassa esiteltiin Venäjän televisiossa elokuun alussa ja hänen alastomasta ylävartalostaan otetut kuvat ovat olleet liikkeellä, jotkut ovat twiitanneet, aikooko hän pyrkiä neljännelle kaudelle presidentiksi. Toiset viittasivat venäläiseen satuun laiskasta miehestä, joka nappasi hauen, joka täytti hänen toiveensa. Vai lähetettiinkö kuvia pitääkseen yllä Kremlin kovaa imagoa Yhdysvaltoihin? Haaste herätti kuitenkin sarkasmia sosiaalisessa mediassa, mukaan lukien kissat ja vähemmän "buff"-vartalot: Koonnut BBC:n UGC- ja Social News -tiimi sekä BBC Monitoringin Jaroslava Kiryukhina ja Ksenia Idrisova.</w:t>
      </w:r>
    </w:p>
    <w:p>
      <w:r>
        <w:rPr>
          <w:b/>
        </w:rPr>
        <w:t xml:space="preserve">Yhteenveto</w:t>
      </w:r>
    </w:p>
    <w:p>
      <w:r>
        <w:t xml:space="preserve">Venäjän presidentti Putinin yläosattomissa olevat lomakuvat ovat innoittaneet viestisovellus Telegramin toimitusjohtajan Pavel Durovin asettamaan paidattoman haasteen sosiaalisessa mediassa.</w:t>
      </w:r>
    </w:p>
    <w:p>
      <w:r>
        <w:rPr>
          <w:b/>
          <w:u w:val="single"/>
        </w:rPr>
        <w:t xml:space="preserve">Asiakirjan numero 959</w:t>
      </w:r>
    </w:p>
    <w:p>
      <w:r>
        <w:t xml:space="preserve">Joe Orton -näytelmä avautuu Leicesterissä kuolemansa 50. vuosipäivän kunniaksi</w:t>
      </w:r>
    </w:p>
    <w:p>
      <w:r>
        <w:t xml:space="preserve">Leicesteristä kotoisin olevan Ortonin murhasi vuonna 1967 hänen kumppaninsa Kenneth Halliwell. What the Butler Saw kirjoitettiin hänen kuolinvuotenaan, ja siinä kyseenalaistettiin ihmisten asenteet homoseksuaalisuutta kohtaan aikana, jolloin se oli vielä laitonta. Leonie Orton-Barnett sanoi, että hänen näytelmänsä ovat yhä tärkeitä nykyäänkin. "Hän olisi pitänyt tästä", hän sanoi. "Hän tuli usein kotiin Leicesteriin tapaamaan perhettä ja pitämään yhteyttä ihmisiin. "Hän sai paljon materiaalia siitä, että hän oli työväenluokan ihmisten parissa ja näki, miten he elivät ja puhuivat toisilleen." Näytelmää on aiemmin esitetty Lontoossa ja Manchesterissa. Curve-teatterin taiteellinen johtaja Nikolai Foster sanoi: "Hän oli työväenluokan poika Leicesteristä, joka auttoi muuttamaan brittiläisen teatterin kulkua, joten on todella merkittävää, että olemme näyttämöllä täällä ja hänen kuolemansa 50-vuotispäivänä. "Ortonin työ oli aikaansa edellä, ja se on yhä aikaansa edellä." Uusimmassa tuotannossa näyttelee näyttelijä ja koomikko Rufus Hound tohtori Prenticen pääroolissa. Näytelmää esitetään 18. maaliskuuta asti.</w:t>
      </w:r>
    </w:p>
    <w:p>
      <w:r>
        <w:rPr>
          <w:b/>
        </w:rPr>
        <w:t xml:space="preserve">Yhteenveto</w:t>
      </w:r>
    </w:p>
    <w:p>
      <w:r>
        <w:t xml:space="preserve">Näytelmäkirjailija Joe Ortonin sisko sanoo, että Orton olisi "rakastanut" sitä, että yksi hänen kuuluisimmista näytelmistään esitettäisiin hänen kotikaupungissaan 50 vuotta hänen kuolemansa jälkeen.</w:t>
      </w:r>
    </w:p>
    <w:p>
      <w:r>
        <w:rPr>
          <w:b/>
          <w:u w:val="single"/>
        </w:rPr>
        <w:t xml:space="preserve">Asiakirjan numero 960</w:t>
      </w:r>
    </w:p>
    <w:p>
      <w:r>
        <w:t xml:space="preserve">Euroopan parlamentti tuomitsee Argentiinan YPF:n kansallistamisen</w:t>
      </w:r>
    </w:p>
    <w:p>
      <w:r>
        <w:t xml:space="preserve">He sanoivat, että siirto oli "hyökkäys vapaan yritystoiminnan harjoittamista vastaan". Ne vaativat myös, että Euroopan komissio ryhtyy toimiin Buenos Airesia vastaan Maailman kauppajärjestössä. Espanja ilmoitti puolestaan ensimmäisistä vastatoimistaan ja ilmoitti edistävänsä espanjalaisen biodieselin tuotantoa Argentiinan tuonnin vähentämiseksi. Varapääministeri Soraya Saenz de Santamaria sanoi, että Espanja harkitsee muita poliittisia ja diplomaattisia toimenpiteitä vastatoimena Argentiinan päätökselle ottaa haltuunsa 51 prosenttia YPF:stä. Argentiinan virkamiehet ovat sanoneet, etteivät he ole huolissaan mahdollisista vastatoimista. Argentiinan presidentti Cristina Fernandez de Kirchner ilmoitti toimenpiteestä maanantaina ja sanoi puolustavansa suvereniteettiaan Argentiinan energiavaroja kohtaan. Toimenpiteellä on laaja tuki Argentiinassa, mutta se on herättänyt närkästystä Espanjassa, joka on uhannut kostotoimilla. Repsol on sanonut haluavansa YPF:n osuudestaan noin 10 miljardia dollaria, mutta Argentiina on sanonut, ettei se hyväksy tätä arviota. Sen mukaan YPF ei ole investoinut tarpeeksi lisätäkseen öljykenttiensä tuotantoa, minkä vuoksi Argentiina on joutunut turvautumaan tuontiin. Argentiinan suurin öljy-yhtiö YPF yksityistettiin vuonna 1993. Viime vuonna se ilmoitti valtavista uusista liuskeöljy- ja -kaasulöydöistä.</w:t>
      </w:r>
    </w:p>
    <w:p>
      <w:r>
        <w:rPr>
          <w:b/>
        </w:rPr>
        <w:t xml:space="preserve">Yhteenveto</w:t>
      </w:r>
    </w:p>
    <w:p>
      <w:r>
        <w:t xml:space="preserve">Euroopan parlamentin jäsenet ovat tuominneet Argentiinan päätöksen kansallistaa espanjalaisomisteinen öljy-yhtiö YPF.</w:t>
      </w:r>
    </w:p>
    <w:p>
      <w:r>
        <w:rPr>
          <w:b/>
          <w:u w:val="single"/>
        </w:rPr>
        <w:t xml:space="preserve">Asiakirjan numero 961</w:t>
      </w:r>
    </w:p>
    <w:p>
      <w:r>
        <w:t xml:space="preserve">Yhdysvaltalainen musiikkituottaja Quincy Jones haastaa Jacksonin kuolinpesän oikeuteen</w:t>
      </w:r>
    </w:p>
    <w:p>
      <w:r>
        <w:t xml:space="preserve">Hänen mukaansa laulajan kuolinpesä ja Sony Music Entertainment muokkasivat kappaleita väärin, jotta häneltä jäisivät saamatta tekijänoikeuskorvaukset ja tuotantopalkkiot. Jonesin mukaan he rikkoivat myös sopimusta, joka antoi hänelle oikeuden remixata master-tallenteita albumeille, jotka julkaistiin Jacksonin kuoleman jälkeen vuonna 2009. Hän tuotti joitakin Jacksonin parhaita levyjä, kuten Off the Wall ja Thriller. Jacksonin kuolinpesä sanoi olevansa surullinen kanteesta. "Sen parhaan tietämyksen mukaan herra Jonesille on maksettu asianmukainen korvaus noin 35 vuoden ajalta hänen työstään Michaelin kanssa", lausunnossa sanottiin. Quincy Jonesin oikeusjuttu vaatii vähintään 10 miljoonaa dollaria (6 miljoonaa puntaa) laulajan kuolinpesältä ja Sonylta. Aiemmin tässä kuussa Michael Jacksonin perhe hävisi huolimattomuusoikeudenkäynnin konserttijärjestäjä AEG Livea vastaan 50-vuotiaan poptähden kuoleman vuoksi. Valamiehistö katsoi, että laulajaa ennen hänen konserttikiertuettaan hoitanut lääkäri ei ollut epäpätevä työhönsä, joten AEG ei ollut toiminut huolimattomasti palkatessaan hänet. Jackson kuoli vuonna 2009 otettuaan yliannostuksen kirurgista nukutusainetta.</w:t>
      </w:r>
    </w:p>
    <w:p>
      <w:r>
        <w:rPr>
          <w:b/>
        </w:rPr>
        <w:t xml:space="preserve">Yhteenveto</w:t>
      </w:r>
    </w:p>
    <w:p>
      <w:r>
        <w:t xml:space="preserve">Yhdysvaltalainen musiikkituottaja Quincy Jones haastaa edesmenneen Michael Jacksonin kuolinpesän oikeuteen miljoonista dollareista.</w:t>
      </w:r>
    </w:p>
    <w:p>
      <w:r>
        <w:rPr>
          <w:b/>
          <w:u w:val="single"/>
        </w:rPr>
        <w:t xml:space="preserve">Asiakirjan numero 962</w:t>
      </w:r>
    </w:p>
    <w:p>
      <w:r>
        <w:t xml:space="preserve">Manchesterin ampuminen: Isä sanoo, että tappaja "piileskelee kuin rotta".</w:t>
      </w:r>
    </w:p>
    <w:p>
      <w:r>
        <w:t xml:space="preserve">Abayomi Ajose, 36, ja Cheriff Tall, 21, tapettiin Moss Siden juhlissa varhain 21. kesäkuuta. Tallin isä Mousa sanoi tappajalle lähettämässään viestissä: "Olit niin iso tappaaksesi Cheriffin... tänään olet niin pieni. Piileskelet kuin rotta." Murhasta epäiltynä pidätetty 32-vuotias nainen on vapautettu takuita vastaan lisätutkimuksia odotellessa. Uhrit, jotka eivät tunteneet toisiaan, ammuttiin juhlissa Caythorne Streetin varrella hieman ennen kello 01:00 BST ja he kuolivat sairaalassa. Tallin isä lisäsi: "Mitä saavutit tekemällä tämän? Mitä saavutit? "Tämä on sinun ja Cheriffin välinen asia seuraavassa elämässä." Poliisi uskoo, että tappaja ei ollut Manchesterista. Komisario Stuart Wilkinson sanoi, että kokoontumisessa oli 300 ihmistä. "Olen melko varma, että on silminnäkijöitä. Tarvitsemme kipeästi ihmisiä yhteisöstä ilmoittautumaan." Seuraa BBC North West -kanavaa Facebookissa, Twitterissä ja Instagramissa. Voit myös lähettää juttuideoita osoitteeseen northwest.newsonline@bbc.co.uk</w:t>
      </w:r>
    </w:p>
    <w:p>
      <w:r>
        <w:rPr>
          <w:b/>
        </w:rPr>
        <w:t xml:space="preserve">Yhteenveto</w:t>
      </w:r>
    </w:p>
    <w:p>
      <w:r>
        <w:t xml:space="preserve">Tappaja, joka ampui kaksi miestä lukitusjuhlissa, "piileskelee kuin rotta", toisen uhrin isä on sanonut.</w:t>
      </w:r>
    </w:p>
    <w:p>
      <w:r>
        <w:rPr>
          <w:b/>
          <w:u w:val="single"/>
        </w:rPr>
        <w:t xml:space="preserve">Asiakirjan numero 963</w:t>
      </w:r>
    </w:p>
    <w:p>
      <w:r>
        <w:t xml:space="preserve">Gabonin tuomioistuin vahvisti Ali Bongon vaalivoiton</w:t>
      </w:r>
    </w:p>
    <w:p>
      <w:r>
        <w:t xml:space="preserve">On pelätty, että tällainen päätös voisi laukaista uusia väkivaltaisuuksia. Hallitus sanoi, että se saattaa oppositiojohtaja Jean Pingin vastuuseen, jos päätöksen jälkeen puhkeaa yhteenottoja. Presidentti Bongo voitti elokuun vaalit vain 6 000 äänellä, mutta oppositio sanoo, että vaalit oli manipuloitu. Tuomioistuimen päätöksen jälkeen presidentti Bongo vaati "poliittista vuoropuhelua" opposition kanssa. Kirjeenvaihtajien mukaan Librevillen asukkaat keräsivät ruokaa ennen oikeuden päätöstä. Pankkien ja supermarkettien jonot olivat perjantaina pitkiä, ja Ranskan suurlähetystö kehotti kansalaisiaan pysymään sisätiloissa. Mellakkapoliiseja on sijoitettu eri puolille kaupunkia. Ping oli väittänyt petosta yhdessä presidentin tärkeimmistä tukikohdista, Haut-Ogoouen maakunnassa, jossa Bongo voitti 95 prosenttia äänistä 99,9 prosentin äänestysprosentilla. Ping oli varoittanut, että Gabon voisi joutua vakavaan epävakauteen, jos tuomioistuin hylkää hänen vetoomuksensa uudelleenlaskennan järjestämisestä kyseisessä maakunnassa. Tuomioistuin muutti osittain katkerasti taistellun vaalituloksen, jonka mukaan presidentti Bongo sai 50,66 prosenttia äänistä ja Ping 47,24 prosenttia. Vaalitulos 27. elokuuta aiheutti useita päiviä kestäneitä tappavia väkivaltaisuuksia.</w:t>
      </w:r>
    </w:p>
    <w:p>
      <w:r>
        <w:rPr>
          <w:b/>
        </w:rPr>
        <w:t xml:space="preserve">Yhteenveto</w:t>
      </w:r>
    </w:p>
    <w:p>
      <w:r>
        <w:t xml:space="preserve">Gabonin perustuslakituomioistuin on vahvistanut presidentti Ali Bongon vaalivoiton ja hylännyt opposition vaatimukset vaalien uudelleenlaskennasta.</w:t>
      </w:r>
    </w:p>
    <w:p>
      <w:r>
        <w:rPr>
          <w:b/>
          <w:u w:val="single"/>
        </w:rPr>
        <w:t xml:space="preserve">Asiakirjan numero 964</w:t>
      </w:r>
    </w:p>
    <w:p>
      <w:r>
        <w:t xml:space="preserve">Miljoonat kamppailevat puhelin- ja internetlaskujen maksamisen kanssa</w:t>
      </w:r>
    </w:p>
    <w:p>
      <w:r>
        <w:t xml:space="preserve">Koronaviruspandemia vaikuttaa kotitalouksien talouteen. Pandemia merkitsee kuitenkin myös sitä, että perheet ovat yhä riippuvaisempia internetpalveluista ja kotityöstä. Vaikeat valinnat paljasti sääntelyviranomainen Ofcom, joka kehotti alaa tarjoamaan enemmän apua. Se toivoi, että yritykset, jotka eivät vielä tarjoa "kohdennettua kohtuuhintaista tariffia" pienituloisille, harkitsisivat sitä. Se myös vahvisti aikaisemman kehotuksensa, jonka mukaan palveluntarjoajien olisi harkittava uudelleen velkaantumis- ja katkaisukäytäntöjään auttaakseen niitä, jotka kamppailevat laskujensa maksamisen kanssa. Ofcomin verkko- ja viestintäryhmän johtaja Lindsey Fussell sanoi, että lukitussäännöt ovat "paljastaneet", miten riippuvaisia ihmiset ovat luotettavasta internet-yhteydestä. "On tärkeää, että saatavilla on kohtuuhintaisia vaihtoehtoja, jotta kaikki voivat pysyä yhteydessä, erityisesti ne, jotka ovat joutuneet vaikeuksiin", hän sanoi. "On selvää, että palveluntarjoajat voivat tehdä enemmän tukeakseen taloudellisissa vaikeuksissa olevia asiakkaita." Vaikka maksuhäiriöiden vuoksi katkaistujen asiakkaiden osuus laski ensimmäisen lukitusjakson aikana, kesäkuun ja syyskuun välisenä aikana se kasvoi ja oli korkeampi kuin ennen pandemiaa. BT ja KCOM tarjoavat jo niin sanottuja sosiaalisia laajakaistatariffeja kaikkein suurimmassa taloudellisessa hädässä oleville. Uswitchin sääntelystä vastaavan johtajan Richard Neudeggin mukaan voitaisiin kuitenkin tehdä enemmän, jotta vaikeuksissa olevat kuluttajat olisivat tietoisia jo saatavilla olevasta tuesta. Hän lisäsi, että puhelinlaskujen osalta on "monia miljoonia" asiakkaita, joiden sopimus on päättynyt ja jotka maksavat keskimäärin 90 puntaa liikaa vuodessa.</w:t>
      </w:r>
    </w:p>
    <w:p>
      <w:r>
        <w:rPr>
          <w:b/>
        </w:rPr>
        <w:t xml:space="preserve">Yhteenveto</w:t>
      </w:r>
    </w:p>
    <w:p>
      <w:r>
        <w:t xml:space="preserve">Noin 4,7 miljoonalla kotitaloudella oli tänä vuonna vaikeuksia maksaa televiestintälaskunsa, ja yli miljoona joutui leikkaamaan esimerkiksi ruoasta ja vaatteista maksaakseen.</w:t>
      </w:r>
    </w:p>
    <w:p>
      <w:r>
        <w:rPr>
          <w:b/>
          <w:u w:val="single"/>
        </w:rPr>
        <w:t xml:space="preserve">Asiakirjan numero 965</w:t>
      </w:r>
    </w:p>
    <w:p>
      <w:r>
        <w:t xml:space="preserve">Isle of Wightin öljysäiliöaluksen turvahälytyksestä epäillyt syytteeseen</w:t>
      </w:r>
    </w:p>
    <w:p>
      <w:r>
        <w:t xml:space="preserve">Erikoisjoukot rynnäköivät Nave Andromedalle 25. lokakuuta sen jälkeen, kun miehistö oli ilmaissut huolensa salamatkustajista. Matthew John Okorie, 25, ja Sunday Sylvester, 22, saivat syytteen kauppamerenkulkulain mukaisesta laivoja vaarantavasta toiminnasta. Southamptonin tuomarit vangitsivat heidät. Heidän on määrä saapua Southampton Crown Courtiin 29. tammikuuta. Hampshiren poliisi ilmoitti, että viisi muuta miestä, jotka pidätettiin epäiltynä aluksen haltuunotosta tai hallinnan käyttämisestä uhkaamalla tai voimakeinoja käyttäen, ovat poliisin takuita vastaan 25. tammikuuta asti poliisitutkinnan jatkuessa. Miehistö ilmoitti olevansa turvassa Heidät on tällä hetkellä pidätetty rajavartiolaitoksen valtuuksien nojalla. Southamptoniin matkalla ollut Liberian lipun alla purjehtiva säiliöalus oli lähtenyt Nigerian Lagosista 5. lokakuuta. Dorsetissa sijaitsevassa Poolesta käsin toimivan erikoisvenepalvelun jäsenet osallistuivat poliisin pyynnöstä operaatioon, jossa alus nousi alukseen Isle of Wightin itärannikon edustalla. Nave Andromeda kiinnittyi myöhemmin Southamptoniin, ja kaikki 22 miehistön jäsentä ilmoitettiin olevan turvassa. Aiheeseen liittyvät Internet-linkit HM Courts and Tribunals Service (HM Courts and Tribunals Service)</w:t>
      </w:r>
    </w:p>
    <w:p>
      <w:r>
        <w:rPr>
          <w:b/>
        </w:rPr>
        <w:t xml:space="preserve">Yhteenveto</w:t>
      </w:r>
    </w:p>
    <w:p>
      <w:r>
        <w:t xml:space="preserve">Kaksi miestä on saapunut oikeuteen syytettynä öljysäiliöaluksen turvahälytyksestä Isle of Wightin edustalla.</w:t>
      </w:r>
    </w:p>
    <w:p>
      <w:r>
        <w:rPr>
          <w:b/>
          <w:u w:val="single"/>
        </w:rPr>
        <w:t xml:space="preserve">Asiakirjan numero 966</w:t>
      </w:r>
    </w:p>
    <w:p>
      <w:r>
        <w:t xml:space="preserve">Norwichin nosturin ilmastomielenosoittaja tulee alas</w:t>
      </w:r>
    </w:p>
    <w:p>
      <w:r>
        <w:t xml:space="preserve">Alex Sidney, 17, kiipesi Norwichin Duke Streetillä sijaitsevaan rakennukseen lauantaina noin kello 06.40 GMT ja ripusti siitä Extinction Rebellion -banderolleja. Hän vietti kaksi yötä leiriytyneenä nosturin ohjaamon ulkopuolella, joka on noin 33 metrin korkeudessa maanpinnasta. Norfolkin poliisi ilmoitti, että 17-vuotias mielenosoittaja oli pidätetty ja häntä kuulustellaan. Sidney sanoi protestoivansa siinä toivossa, että poliitikot tukisivat ilmasto- ja ekologista hätätilalakia ja että Wensumin yhdystietä koskevia paikallisia suunnitelmia tarkistettaisiin. Hän sanoi, että Norwich Western Link, uusi kaksikaistainen tie Norfolkissa, "tuhoaa ikivanhoja puita, lepakoita ja saastuttaa suojeltuja kalkkipurojamme". Norfolkin poliisi ilmoitti, että teini-ikäinen oli pidätetty epäiltynä rikosoikeudellisesta vahingonteosta, törkeästä tunkeutumisesta, Covid-19-säännösten rikkomisesta ja järjestysrikkomuksesta. Etsi BBC News: East of England Facebookissa, Instagramissa ja Twitterissä. Jos sinulla on juttuehdotus, lähetä sähköpostia osoitteeseen eastofenglandnews@bbc.co.uk.</w:t>
      </w:r>
    </w:p>
    <w:p>
      <w:r>
        <w:rPr>
          <w:b/>
        </w:rPr>
        <w:t xml:space="preserve">Yhteenveto</w:t>
      </w:r>
    </w:p>
    <w:p>
      <w:r>
        <w:t xml:space="preserve">Teini-ikäinen ilmastomielenosoittaja on pidätetty sen jälkeen, kun hän oli tullut alas nosturista vietettyään kaksi yötä sen päällä.</w:t>
      </w:r>
    </w:p>
    <w:p>
      <w:r>
        <w:rPr>
          <w:b/>
          <w:u w:val="single"/>
        </w:rPr>
        <w:t xml:space="preserve">Asiakirjan numero 967</w:t>
      </w:r>
    </w:p>
    <w:p>
      <w:r>
        <w:t xml:space="preserve">Bristol hyväksyy koko kaupungin kattavan 20mph-rajoituksen</w:t>
      </w:r>
    </w:p>
    <w:p>
      <w:r>
        <w:t xml:space="preserve">Liberaalidemokraattien johtaman neuvoston mukaan noin 89 prosenttia kokeilualueilla haastatelluista hyväksyi 20mph-vyöhykkeet. Neuvoston mukaan nopeusrajoitus tekisi teistä vaarattomampia ja kannustaisi kävelyyn ja pyöräilyyn. Koko kaupungin laajuisen käyttöönoton kustannusarvio on 2,3 miljoonaa puntaa, ja se rahoitetaan paikallisista liikennemäärärahoista. Ajatus 20mph-rajoituksen käyttöönotosta useimmilla teillä esitettiin alun perin vuonna 2010. Poliisi on kuitenkin jo sanonut, että järjestelmän noudattamisen valvominen on erittäin haastavaa. Neuvoston mukaan yhteisöjä kuullaan niiden asuinalueita koskevista suunnitelmista. Pilottihankkeita on jo käynnissä osassa kaupunkia.</w:t>
      </w:r>
    </w:p>
    <w:p>
      <w:r>
        <w:rPr>
          <w:b/>
        </w:rPr>
        <w:t xml:space="preserve">Yhteenveto</w:t>
      </w:r>
    </w:p>
    <w:p>
      <w:r>
        <w:t xml:space="preserve">Suunnitelmat 20mph-nopeusrajoituksen käyttöönotosta useimmilla asuinkaduilla Bristolissa seuraavien kolmen vuoden aikana on hyväksytty.</w:t>
      </w:r>
    </w:p>
    <w:p>
      <w:r>
        <w:rPr>
          <w:b/>
          <w:u w:val="single"/>
        </w:rPr>
        <w:t xml:space="preserve">Asiakirjan numero 968</w:t>
      </w:r>
    </w:p>
    <w:p>
      <w:r>
        <w:t xml:space="preserve">Scottish Bordersin yhteisön poliisiryhmä takavarikoi £1m huumeita</w:t>
      </w:r>
    </w:p>
    <w:p>
      <w:r>
        <w:t xml:space="preserve">Niin sanottu Community Action Team (CAT) -hanke, johon osallistuvat Skotlannin poliisi ja Scottish Borders Council, alkoi vuonna 2018. Heidän mukaansa hankkeen avulla oli takavarikoitu huumeita, joiden katuarvo oli arviolta 1,4 miljoonaa puntaa. Neuvoston mukaan sillä oli ollut "merkittävä vaikutus" paikallisiin. Alueen komentaja, komisario Stuart Reid sanoi, että ryhmä oli osoittautunut "korvaamattomaksi voimavaraksi" sen perustamisesta lähtien. "Huumekaupalla ja huumeiden käytöllä on valtava vaikutus yhteisöihin - ei pelkästään tarjonnalla vaan myös muilla rikoksilla, kuten ryöstöillä, asuntomurroilla, varkauksilla ja epäsosiaalisella käytöksellä, jotka vaikuttavat muihinkin kuin huumekauppiaisiin tai -toimittajiin", hän sanoi. George Turnbull, joka on neuvoston yhteisön turvallisuudesta vastaava jäsen, lisäsi: "Kannustan edelleen yleisöä ottamaan yhteyttä ryhmiin paikallisvaltuutettujensa kautta, jos heillä on huolenaiheita omalla alueellaan." Aiheeseen liittyvät Internet-linkit Skotlannin poliisi Skotlannin rajaseutuneuvosto Scottish Borders Council</w:t>
      </w:r>
    </w:p>
    <w:p>
      <w:r>
        <w:rPr>
          <w:b/>
        </w:rPr>
        <w:t xml:space="preserve">Yhteenveto</w:t>
      </w:r>
    </w:p>
    <w:p>
      <w:r>
        <w:t xml:space="preserve">Poliisin ja rajan tuntumassa sijaitsevan valtuuston kumppanuus kertoo löytäneensä yli miljoonan punnan arvosta laittomia huumausaineita.</w:t>
      </w:r>
    </w:p>
    <w:p>
      <w:r>
        <w:rPr>
          <w:b/>
          <w:u w:val="single"/>
        </w:rPr>
        <w:t xml:space="preserve">Asiakirjan numero 969</w:t>
      </w:r>
    </w:p>
    <w:p>
      <w:r>
        <w:t xml:space="preserve">Essex Marvelin supersankari Kapteeni Britannia "voitaisiin tehdä tv-sarjaksi</w:t>
      </w:r>
    </w:p>
    <w:p>
      <w:r>
        <w:t xml:space="preserve">Brian Braddockin alter ego, supersankari, luotiin vuonna 1976, ja hän esiintyi useissa sarjakuvissa. Hahmo syntyi Maldonissa ja asui Braddockin kartanossa Essexissä. Riippumaton tuottaja Chris Lark kertoi Twitterissä harkitsevansa sarjaa, jossa Kapteeni Britannia olisi mukana, vaikka suunnitelmat ovatkin vasta alkuvaiheessa. Lark johtaa yhdysvaltalaista Cool Mint Productions -yhtiötä. Kapteeni Britannian tärkeimmät "faktat" Kapteeni Britannian loivat Chris Claremont ja Herb Trimpe Marvel UK:ssa brittiläiseksi vastineeksi Kapteeni Amerikalle. Alan Moore, Northamptonissa syntynyt Watchmanin, V for Vendettan ja From Hellin luoja, kirjoitti sarjaan 1980-luvulla.</w:t>
      </w:r>
    </w:p>
    <w:p>
      <w:r>
        <w:rPr>
          <w:b/>
        </w:rPr>
        <w:t xml:space="preserve">Yhteenveto</w:t>
      </w:r>
    </w:p>
    <w:p>
      <w:r>
        <w:t xml:space="preserve">Marvel-sarjakuvien supersankarista Captain Britainista voitaisiin tehdä televisiosarja.</w:t>
      </w:r>
    </w:p>
    <w:p>
      <w:r>
        <w:rPr>
          <w:b/>
          <w:u w:val="single"/>
        </w:rPr>
        <w:t xml:space="preserve">Asiakirjan numero 970</w:t>
      </w:r>
    </w:p>
    <w:p>
      <w:r>
        <w:t xml:space="preserve">John Peel Centre Stowmarketissa avataan uudelleen rakennustöiden jälkeen.</w:t>
      </w:r>
    </w:p>
    <w:p>
      <w:r>
        <w:t xml:space="preserve">Stowmarketissa sijaitseva uusi miljoona puntaa maksanut taidekeskus suljettiin, kun uudet sisäänkäyntiovet ja kolme lasimaalausta asennettiin. Varainkeruu on nyt käynnissä rakennustyön viimeistä vaihetta varten, jossa lisätään välipohja, hissi ja kahvila-baari. Keskus avataan uudelleen lauantaina. Legendaarinen radiojuontaja Peel asui pitkään Stowmarketin alueella ennen kuolemaansa vuonna 2004. Andrew Stringer, Mid Suffolkin piirikunnanvaltuutettu ja hallituksen jäsen, sanoi, että avajaisviikonlopun ohjelma osoittaa, mihin suuntaan keskus on menossa. Hän sanoi: "Sen jälkeen on thrash metal -ilta - se on todella hieno juttu." Äskettäiset rakennustyöt rahoitettiin osittain People's Millions -rahaston myöntämällä 50 000 punnalla. Stringer sanoi toivovansa, että uusi tarjous auttaisi hankkeen loppuun saattamisessa. "Odotamme innokkaasti Biffalle tekemämme 500 000 punnan tarjouksen tulosta, ja sen tuloksen pitäisi selvitä seuraavan viikon tai 10 päivän kuluessa", hän sanoi. Biffaward on rahasto, joka käyttää Biffa Waste Servicesin lahjoittamia kaatopaikkaverohyvityksiä yhteisö- ja ympäristöhankkeiden rahoittamiseen.</w:t>
      </w:r>
    </w:p>
    <w:p>
      <w:r>
        <w:rPr>
          <w:b/>
        </w:rPr>
        <w:t xml:space="preserve">Yhteenveto</w:t>
      </w:r>
    </w:p>
    <w:p>
      <w:r>
        <w:t xml:space="preserve">John Peel -luovien taiteiden keskus avataan uudelleen toisen rakennusvaiheen jälkeen.</w:t>
      </w:r>
    </w:p>
    <w:p>
      <w:r>
        <w:rPr>
          <w:b/>
          <w:u w:val="single"/>
        </w:rPr>
        <w:t xml:space="preserve">Asiakirjan numero 971</w:t>
      </w:r>
    </w:p>
    <w:p>
      <w:r>
        <w:t xml:space="preserve">Nainen kuoli kolarissa M11:llä Harlow'n lähellä</w:t>
      </w:r>
    </w:p>
    <w:p>
      <w:r>
        <w:t xml:space="preserve">Kolmekymppinen nainen oli matkustajana Audissa, joka kolaroi M11-tiellä etelään Harlow'n lähellä Essexissä lauantaina kello 22.10 BST. Hän sai useita vakavia vammoja ja kuoli sairaalassa. Alkuperäinen onnettomuus johti toiseen onnettomuuteen, jossa olivat osallisina BMW ja VW Passat sekä mahdollisesti neljäs ajoneuvo, jonka poliisi uskoo "poistuneen paikalta". Poliisi kutsuttiin aluksi paikalle, kun Audin ilmoitettiin törmänneen keskikaiteeseen etelään menevällä ajoradalla ennen kuin se törmäsi muihin ajoneuvoihin. Etelään johtava ajorata suljettiin yön yli liittymien seitsemän ja kahdeksan välillä. Ylikonstaapeli Alex Black sanoi: Black: "Tämä oli kauhea törmäys, jolla oli traaginen lopputulos, ja on todella tärkeää, että pystymme selvittämään tarkalleen, mitä on tapahtunut." Poliisi pyytää silminnäkijöitä ja kojelautakameran kuvamateriaalia.</w:t>
      </w:r>
    </w:p>
    <w:p>
      <w:r>
        <w:rPr>
          <w:b/>
        </w:rPr>
        <w:t xml:space="preserve">Yhteenveto</w:t>
      </w:r>
    </w:p>
    <w:p>
      <w:r>
        <w:t xml:space="preserve">Nainen on kuollut sen jälkeen, kun auto törmäsi moottoritiellä keskikaiteeseen, mikä johti toiseen onnettomuuteen.</w:t>
      </w:r>
    </w:p>
    <w:p>
      <w:r>
        <w:rPr>
          <w:b/>
          <w:u w:val="single"/>
        </w:rPr>
        <w:t xml:space="preserve">Asiakirjan numero 972</w:t>
      </w:r>
    </w:p>
    <w:p>
      <w:r>
        <w:t xml:space="preserve">East Midlandsin lentoasema: Midlands Midlands Airport: Sähkökatkos selvitetty</w:t>
      </w:r>
    </w:p>
    <w:p>
      <w:r>
        <w:t xml:space="preserve">Lentoaseman mukaan kaikki lennot keskeytettiin sähkökatkoksen vuoksi noin kello 08:30 GMT lauantaina. Viisi lähtevää lentoa siirrettiin Manchesteriin ja Birminghamiin, ja muut matkustajat odottivat lähtöaulassa. Sähköt on sittemmin palautettu. Lentoja lentoasemalta jatkettiin hieman ennen kello 16:00 GMT. Asiakaspalvelupäällikkö Howard Ebison sanoi: "Päävirtalähteemme ei toiminut, ja sen jälkeen meillä oli ongelmia varageneraattorin kanssa, minkä vuoksi lentoasemalla ei ollut jonkin aikaa sähköä." "Lentoasemalla ei ollut sähköä." Hän sanoi: "Mutta kun generaattorit joutuvat rasitukseen joksikin aikaa, huomataan, että jokin ongelma voi olla olemassa - sitä ei vain voi ennakoida", sanoi Ebison. "Tämänpäiväiset tapahtumat ovat olleet valitettavia, ja aiomme tehdä tutkimuksia selvittääksemme, miten voimme välttää vastaavanlaiset tapahtumat tulevaisuudessa." Hän lisäsi, että matkustajien reaktiot olivat olleet "fantastisia", ja kiitti heitä kärsivällisyydestä. Live-lentotiedot ovat saatavilla East Midlandsin lentoaseman verkkosivuilla.</w:t>
      </w:r>
    </w:p>
    <w:p>
      <w:r>
        <w:rPr>
          <w:b/>
        </w:rPr>
        <w:t xml:space="preserve">Yhteenveto</w:t>
      </w:r>
    </w:p>
    <w:p>
      <w:r>
        <w:t xml:space="preserve">Asiaa tutkitaan parhaillaan sen jälkeen, kun satoja matkustajia jäi jumiin East Midlandsin lentoasemalla sähkökatkon vuoksi.</w:t>
      </w:r>
    </w:p>
    <w:p>
      <w:r>
        <w:rPr>
          <w:b/>
          <w:u w:val="single"/>
        </w:rPr>
        <w:t xml:space="preserve">Asiakirjan numero 973</w:t>
      </w:r>
    </w:p>
    <w:p>
      <w:r>
        <w:t xml:space="preserve">Maidon toimittaja Robert Wiseman ilmoittaa hinnankorotuksesta</w:t>
      </w:r>
    </w:p>
    <w:p>
      <w:r>
        <w:t xml:space="preserve">Meijerikonserni Robert Wiseman sanoi, että siirto varmistaa maidon toimitukset asiakkailleen pitkällä aikavälillä. East Kilbrideen sijoittautunut yritys sanoi, että diesel- ja raaka-ainekustannusten nousu on aiheuttanut paineita. Hintavaroitus tuli sen jälkeen, kun British Retail Consortiumin tutkimus osoitti elintarvikkeiden hintojen nousseen kesäkuussa. Robert Wiseman, joka teki aiemmin tänä vuonna merkittävän sopimuksen Co-operative Groupin kanssa, ilmoitti, että heinäkuun 2. päivään päättyneen 13 viikon kaupankäynti oli odotusten mukaista. Yhtiön mukaan myyntimäärät hyötyisivät Co-opin kanssa tehdyn sopimuksen alkamisesta elokuusta alkaen, jolloin Robert Wiseman toimittaisi kaiken supermarketin oman tuotemerkin maidon. Puheenjohtaja Robert Wiseman sanoi: "Viimeisten 12 kuukauden aikana liiketoimintaan on kohdistunut ennennäkemätöntä painetta marginaaleihin ja tuotantopanoskustannusten merkittävä nousu. "Näistä paineista huolimatta olemme jatkaneet volyymien kasvattamista ja saavuttaneet ennätyksellisen tehokkuuden." Hänen mukaansa dieselkulut olivat 15 prosenttia korkeammat kuin viime vuonna, kun taas muovipullojen valmistuksessa käytettävän hartsin kustannukset olivat 18 prosenttia korkeammat. Hän sanoi, että konserni jatkoi investointeja kustannussäästöhankkeisiin, kuten Manchesterin meijerin uusiin jäähdytyslaitteisiin, jotka ovat vähentäneet kaasun käyttöä 50 prosenttia.</w:t>
      </w:r>
    </w:p>
    <w:p>
      <w:r>
        <w:rPr>
          <w:b/>
        </w:rPr>
        <w:t xml:space="preserve">Yhteenveto</w:t>
      </w:r>
    </w:p>
    <w:p>
      <w:r>
        <w:t xml:space="preserve">Tuoreen maidon hinta saattaa nousta, kun yksi Yhdistyneen kuningaskunnan johtavista maidontoimittajista on päättänyt korottaa tuottajahintaansa tänä talvena.</w:t>
      </w:r>
    </w:p>
    <w:p>
      <w:r>
        <w:rPr>
          <w:b/>
          <w:u w:val="single"/>
        </w:rPr>
        <w:t xml:space="preserve">Asiakirjan numero 974</w:t>
      </w:r>
    </w:p>
    <w:p>
      <w:r>
        <w:t xml:space="preserve">Northamptonin murhasyytteet Christopher Allbury-Burridgen kuolemasta</w:t>
      </w:r>
    </w:p>
    <w:p>
      <w:r>
        <w:t xml:space="preserve">Christopher Allbury-Burridge kuoli Raeburn Roadilla, Northamptonissa, noin kello 02:15 GMT 10. joulukuuta, poliisi kertoi. Itä-Lontoosta kotoisin olevien 23-, 24- ja 25-vuotiaiden miesten on määrä saapua Wellingborough Magistrates' Court -oikeuteen. Allbury-Burridge kuoli ruumiinavauksen jälkeen rintaan kohdistuneeseen yksittäiseen puukoniskuun. Hänen perheensä mukaan hän oli "kiltti ja huolehtivainen" ihminen. Jordan Parker, 24, Chingford Roadilta, Walthamstow'sta, pidätettiin tiistaina yhdessä Joel Cyruksen, 25, Whitney Roadilta, Leytonista, Waltham Forestista, ja Calum Farquharin, 23, Liverpool Roadilta, Leytonista, Waltham Forestista, kanssa. Northamptonshiren poliisi kertoi, että yli 70 poliisia oli työskennellyt tutkinnan parissa tekemällä talokohtaisia tutkimuksia, rikosteknisiä tutkimuksia ja katsomalla valvontakameroita. Matthew'n äiti Elaine Allbury-Burridge kuvaili poikaansa "ystävälliseksi ja huolehtivaksi ihmiseksi, joka ei ansainnut menettää elämäänsä". Etsi BBC News: East of England Facebookissa, Instagramissa ja Twitterissä. Jos sinulla on juttuehdotus, lähetä sähköpostia osoitteeseen eastofenglandnews@bbc.co.uk.</w:t>
      </w:r>
    </w:p>
    <w:p>
      <w:r>
        <w:rPr>
          <w:b/>
        </w:rPr>
        <w:t xml:space="preserve">Yhteenveto</w:t>
      </w:r>
    </w:p>
    <w:p>
      <w:r>
        <w:t xml:space="preserve">Kolmea miestä on syytetty 33-vuotiaan miehen murhasta, joka löydettiin puukotettuna kuoliaaksi kotoaan.</w:t>
      </w:r>
    </w:p>
    <w:p>
      <w:r>
        <w:rPr>
          <w:b/>
          <w:u w:val="single"/>
        </w:rPr>
        <w:t xml:space="preserve">Asiakirjan numero 975</w:t>
      </w:r>
    </w:p>
    <w:p>
      <w:r>
        <w:t xml:space="preserve">Mies, 83, kuolee kolmen eläkeläisen hyökkäyksen jälkeen metsässä</w:t>
      </w:r>
    </w:p>
    <w:p>
      <w:r>
        <w:t xml:space="preserve">Skotlannin poliisin mukaan ryhmän kimppuun hyökättiin vakavasti Birkenhill Woodsissa maanantaina noin kello 09:00. Heidät vietiin Dr. Gray's Hospitaliin, mutta vanhin uhri kuoli myöhemmin. Mies ja nainen, molemmat 70-vuotiaita, saivat vakavia, mutta eivät hengenvaarallisia vammoja. 35-vuotias mies on pidätetty tapaukseen liittyen. Komisario Brian Geddes Skotlannin poliisin suurrikostutkintaryhmästä sanoi: "Puhun varmasti kaikkien koillisen osaston työntekijöiden puolesta, kun sanon, että ajatukseni ovat kaikkien tämän traagisen tapauksen uhrien perheiden ja ystävien luona. "Tiedän, että olosuhteet aiheuttavat ymmärrettävästi huolta paikallisyhteisössä, varsinkin kun tämänkaltaiset tapaukset ovat niin uskomattoman harvinaisia." Tutkinnan jatkuessa alueella suoritetaan lisävartiointia.</w:t>
      </w:r>
    </w:p>
    <w:p>
      <w:r>
        <w:rPr>
          <w:b/>
        </w:rPr>
        <w:t xml:space="preserve">Yhteenveto</w:t>
      </w:r>
    </w:p>
    <w:p>
      <w:r>
        <w:t xml:space="preserve">83-vuotias mies on kuollut ja kaksi muuta eläkeläistä on loukkaantunut sen jälkeen, kun heidän kimppuunsa hyökättiin metsässä New Elginissä Morayssa.</w:t>
      </w:r>
    </w:p>
    <w:p>
      <w:r>
        <w:rPr>
          <w:b/>
          <w:u w:val="single"/>
        </w:rPr>
        <w:t xml:space="preserve">Asiakirjan numero 976</w:t>
      </w:r>
    </w:p>
    <w:p>
      <w:r>
        <w:t xml:space="preserve">A6 ei leikkaa suojeltua aluetta, tuomioistuin kertoi.</w:t>
      </w:r>
    </w:p>
    <w:p>
      <w:r>
        <w:t xml:space="preserve">Conor MacauleyBBC NI:n maatalous- ja ympäristökirjeenvaihtaja Asian esitti infrastruktuuriministeriön asianajaja. Se vastustaa ympäristöaktivisti Chris Murphyn oikeudellista haastetta, joka koskee ehdotettua A6-tien reittiä Toomen kohdalla Antrimin kreivikunnassa. Uusi A6 kulkee lähellä Lough Begiä, suojeltua kosteikkoa, joka on tärkeä elinympäristö talvehtiville joutsenille. Asianajajan mukaan se ei kuitenkaan "kulje suojelualueen määriteltyjen rajojen läpi". Hän lisäsi, että nykyisen A6-tien rakentamisen jälkeen tehdyt tutkimukset osoittivat, että joutsenet ruokailivat "aivan tien vieressä". "Ihmiset häiritsevät joutsenia, eivät autot", hän sanoi. Laitoksen asianajaja lisäsi, että ehdotetulla uudella kaksikaistaisella tiellä oli suhteellisen pieni vaikutus joutsenten ruokailualueisiin ja että ne vaihtoivat säännöllisesti ruokailupaikkaa. Aikaisemmin oikeus kuuli, että 133 maanomistajaa on luovuttanut maata ehdotetun reitin varrella. Laitos on jo ostanut maat ja sopinut korvauksista. Koska Murphy ei vaatinut maa-alueiden luovutusmääräysten kumoamista, jos hän voittaisi, ministeriölle jäisi maa-alueet ja korvauslasku. Asianajajan mukaan tämä olisi "vakava mahdollinen vahinko" paitsi julkiselle taloudelle myös maanomistajille, jotka eivät olleet vastustaneet omistusoikeutta koskevia määräyksiä.</w:t>
      </w:r>
    </w:p>
    <w:p>
      <w:r>
        <w:rPr>
          <w:b/>
        </w:rPr>
        <w:t xml:space="preserve">Yhteenveto</w:t>
      </w:r>
    </w:p>
    <w:p>
      <w:r>
        <w:t xml:space="preserve">Pohjois-Irlantiin suunnitellun kiistellyn uuden moottoritien reitti ei kulje suojellun kosteikon läpi, on kuultu oikeudessa.</w:t>
      </w:r>
    </w:p>
    <w:p>
      <w:r>
        <w:rPr>
          <w:b/>
          <w:u w:val="single"/>
        </w:rPr>
        <w:t xml:space="preserve">Asiakirjan numero 977</w:t>
      </w:r>
    </w:p>
    <w:p>
      <w:r>
        <w:t xml:space="preserve">Tulipalon koetteleman Broadford Worksin turvatoimia noudatetaan</w:t>
      </w:r>
    </w:p>
    <w:p>
      <w:r>
        <w:t xml:space="preserve">Hätäpalvelut on kutsuttu rakennukseen yli 20 kertaa vuoden alusta lähtien. Rakennuksesta annettiin vaarallista rakennusta koskeva ilmoitus, ja neuvosto pyysi ympärivuorokautista vartiointia. Rakennusstandardiryhmä totesi, että Ian Suttie on nyt tyytyväinen siihen, että hän on noudattanut määräyksiä. Aberdeenin kaupunginvaltuuston suunnittelun ja kehityksen hallinnan päällikkö Ramsay Milne sanoi: "Ympärivuorokautinen turvajärjestelmä on nyt käytössä, ja turvallisuusparannuksia on tehty alueen ympärille ja sisälle, minkä pitäisi vähentää luvattoman pääsyn ja mahdollisesti vakavan loukkaantumisen riskiä". Aberdeen City Council jatkaa tilanteen seuraamista, mutta emme ole alueen omistaja emmekä rakennuttaja". "Kehotan omistajaa edistämään alueen uudelleenkehittämistä koskevien rakennuslupien täytäntöönpanoa tai tekemään kaupan sellaisen osapuolen kanssa, joka on halukas edistämään alueen kehittämistä ilman lisäviivytyksiä."</w:t>
      </w:r>
    </w:p>
    <w:p>
      <w:r>
        <w:rPr>
          <w:b/>
        </w:rPr>
        <w:t xml:space="preserve">Yhteenveto</w:t>
      </w:r>
    </w:p>
    <w:p>
      <w:r>
        <w:t xml:space="preserve">Tulipalon runteleman Broadford Works -tehtaan omistaja Aberdeenissa on noudattanut määräystä parantaa alueen turvallisuutta.</w:t>
      </w:r>
    </w:p>
    <w:p>
      <w:r>
        <w:rPr>
          <w:b/>
          <w:u w:val="single"/>
        </w:rPr>
        <w:t xml:space="preserve">Asiakirjan numero 978</w:t>
      </w:r>
    </w:p>
    <w:p>
      <w:r>
        <w:t xml:space="preserve">Stanley Spencerin luonnoslehti tulee näyttelyyn</w:t>
      </w:r>
    </w:p>
    <w:p>
      <w:r>
        <w:t xml:space="preserve">Noin vuonna 1907 Spencerin ollessa teini-ikäinen syntyneessä luonnoskirjassa on piirroksia maisemista hänen kotikaupunkinsa Cookhamin ympärillä Berkshiressä. Siinä on myös kuvia merenneitoista, noidista ja satujen hahmoista. Aiemmin julkaisematon kirja on mukana Hepworth Wakefieldin kesänäyttelyssä, joka esittelee Spencerin töitä. Stanley Spencer: Of Angels and Dirt -näyttely on esillä 24. kesäkuuta-15. lokakuuta, ja se on samaan aikaan englantilaisen taiteilijan syntymän 125-vuotisjuhlavuoden kanssa. Hepworth Wakefieldin kuraattori Eleanor Clayton kertoi törmänneensä luonnosvihkoon tutkiessaan näyttelyä Spencerin perheen kotona Lontoossa. Hän sanoi, että "yksityiskohtaiset kuvaukset paikallisesta kasvistosta ja eläimistöstä" ja nuoren taiteilijan "eksentrisen mielikuvituksen" kuvaukset tekivät näyttelystä "kiehtovan". Stanley Spencerin pojanpoika John Spencer sanoi, että oli "etuoikeus" tehdä yhteistyötä gallerian kanssa "tässä hänen elämänsä ja taiteensa juhlassa".</w:t>
      </w:r>
    </w:p>
    <w:p>
      <w:r>
        <w:rPr>
          <w:b/>
        </w:rPr>
        <w:t xml:space="preserve">Yhteenveto</w:t>
      </w:r>
    </w:p>
    <w:p>
      <w:r>
        <w:t xml:space="preserve">Julkaisematon luonnoslehtiö, joka sisältää taiteilija Stanley Spencerin varhaisimmat tunnetut piirrokset ja novellin, on tulossa näytteille West Yorkshireen.</w:t>
      </w:r>
    </w:p>
    <w:p>
      <w:r>
        <w:rPr>
          <w:b/>
          <w:u w:val="single"/>
        </w:rPr>
        <w:t xml:space="preserve">Asiakirjan numero 979</w:t>
      </w:r>
    </w:p>
    <w:p>
      <w:r>
        <w:t xml:space="preserve">Mansfieldin poliisiasemalle vaeltanut peura pelastettiin</w:t>
      </w:r>
    </w:p>
    <w:p>
      <w:r>
        <w:t xml:space="preserve">RSPCA kutsuttiin apuun palauttamaan mäti luontoon sen jälkeen, kun se oli nähty valvontakameran kuvissa Mansfieldin poliisiaseman alueella sunnuntaina iltapäivällä. Eläinten ylitarkastaja Simon Parker sanoi, että poliiseilla ei ollut "aavistustakaan" siitä, miten eläin oli päässyt alueelle, jota ympäröi 1,8-metrinen aita. Se rauhoitettiin ja palautettiin läheiseen metsään. Parker sanoi, että tämä oli kolmas viikonloppu peräkkäin, kun hänet kutsuttiin pelastamaan hirvi, ja hän uskoi, että niitä tapahtuu yhä useammin, koska "villieläimet tottuvat hiljaisempiin kaupunkeihin ja vähäisempään liikenteeseen teillä" koronaviruksen leviämisen estämisen vuoksi. Hän sanoi: "Epäilen, että se tuli läheisestä metsästä, uskaltautui poliisiaseman sisälle ja ei sitten löytänyt ulos." Hän sanoi: "Epäilen, että se tuli läheisestä metsästä, uskaltautui poliisiaseman sisälle ja ei sitten löytänyt ulos." Hirvi rauhoitettiin tikulla, merkittiin ja vapautettiin sitten luontoon. Seuraa BBC East Midlandsia Facebookissa, Twitterissä tai Instagramissa. Lähetä juttuideoita osoitteeseen eastmidsnews@bbc.co.uk.</w:t>
      </w:r>
    </w:p>
    <w:p>
      <w:r>
        <w:rPr>
          <w:b/>
        </w:rPr>
        <w:t xml:space="preserve">Yhteenveto</w:t>
      </w:r>
    </w:p>
    <w:p>
      <w:r>
        <w:t xml:space="preserve">Poliisi oli ymmällään havaittuaan peuran vaeltelemassa aidatun poliisialueen sisällä.</w:t>
      </w:r>
    </w:p>
    <w:p>
      <w:r>
        <w:rPr>
          <w:b/>
          <w:u w:val="single"/>
        </w:rPr>
        <w:t xml:space="preserve">Asiakirjan numero 980</w:t>
      </w:r>
    </w:p>
    <w:p>
      <w:r>
        <w:t xml:space="preserve">Brock ja Tecumseh Guernseyn ja Kanadan postimerkeissä</w:t>
      </w:r>
    </w:p>
    <w:p>
      <w:r>
        <w:t xml:space="preserve">St Peter Portissa vuonna 1769 syntyneen sotilaskenraalin katsotaan usein pelastaneen Ylä-Kanadan Yhdysvaltain tappiolta vuoden 1812 sodassa. Yksi postimerkeistä liitetään toiseen postimerkkiin, jossa on alkuperäisamerikkalaisten johtajan Tecumsehin muotokuva, joka oli Brockin liittolainen konfliktin aikana. Postimerkit tulivat myyntiin 15. kesäkuuta alkaen. Brock kaatui Queenston Heightsin taistelussa 13. lokakuuta 1812. Hän johti miehiään tuohon aikaan epätavallisesti edestä, kun hänet ammuttiin. Tecumseh, shawnee-kansan johtaja, kuoli seuraavana vuonna Thamesin taistelussa. Dawn Gallienne Guernsey Postista sanoi: "Halusimme juhlistaa vuoden 1812 sodan kaksisatavuotisjuhlavuotta kuvaamalla kaksi miestä, jotka ovat edelleen kanadalaisen isänmaallisuuden symboleja."</w:t>
      </w:r>
    </w:p>
    <w:p>
      <w:r>
        <w:rPr>
          <w:b/>
        </w:rPr>
        <w:t xml:space="preserve">Yhteenveto</w:t>
      </w:r>
    </w:p>
    <w:p>
      <w:r>
        <w:t xml:space="preserve">Guernseyn kunnioitetuin armeijan sankari Sir Isaac Brock on mukana postimerkeissä, jotka Guernsey Post ja Canada Post julkaisevat yhdessä.</w:t>
      </w:r>
    </w:p>
    <w:p>
      <w:r>
        <w:rPr>
          <w:b/>
          <w:u w:val="single"/>
        </w:rPr>
        <w:t xml:space="preserve">Asiakirjan numero 981</w:t>
      </w:r>
    </w:p>
    <w:p>
      <w:r>
        <w:t xml:space="preserve">Julian Assange ei suostu Yhdysvaltain luovuttamiseen, oikeus kuulee asiaa</w:t>
      </w:r>
    </w:p>
    <w:p>
      <w:r>
        <w:t xml:space="preserve">Hänen luovutusoikeudenkäyntiään kuultiin päivä sen jälkeen, kun hänet oli tuomittu 50 viikon vankeusrangaistukseen takuusopimuslain rikkomisesta viime kuussa tapahtuneen pidätyksensä jälkeen. 47-vuotias mies saapui videoyhteyden välityksellä Westminsterin käräjäoikeuteen. Tuomioistuin kuuli, että "luovutusprosessi kestää useita kuukausia". Jutun käsittelyä lykättiin 30. toukokuuta asti. Assange kertoi oikeudelle: "En halua luovuttaa itseäni luovutettavaksi, koska olen tehnyt journalismia, joka on voittanut monia palkintoja ja suojellut monia ihmisiä." Oikeuden ulkopuolella kymmenet hänen kannattajansa, joista monilla oli kädessään hänen vapauttamistaan vaativia julisteita ja banderolleja, tukkivat protestina tien. Assange hakeutui Ecuadorin Lontoon-suurlähetystöön vuonna 2012 välttääkseen luovutuksen Ruotsiin seksuaalisen hyväksikäytön syytösten vuoksi, jotka hän on kiistänyt. Yhdistynyt kuningaskunta päättää, luovuttaako se hänet Yhdysvaltoihin vastauksena syytöksiin, joiden mukaan hän olisi vehkeillyt Yhdysvaltain entisen tiedusteluanalyytikon Chelsea Manningin kanssa salassa pidettävien tietokantojen lataamiseksi. Australialaissyntyistä Assangea uhkaa jopa viiden vuoden vankeusrangaistus Yhdysvalloissa, jos hänet tuomitaan. Wikileaks on julkaissut tuhansia salaiseksi luokiteltuja asiakirjoja, jotka käsittelevät kaikkea elokuvateollisuudesta kansalliseen turvallisuuteen ja sotaan.</w:t>
      </w:r>
    </w:p>
    <w:p>
      <w:r>
        <w:rPr>
          <w:b/>
        </w:rPr>
        <w:t xml:space="preserve">Yhteenveto</w:t>
      </w:r>
    </w:p>
    <w:p>
      <w:r>
        <w:t xml:space="preserve">Wikileaksin toinen perustaja Julian Assange on sanonut, ettei hän suostu siihen, että häntä luovutetaan Yhdysvaltoihin hallituksen salaisuuksien vuotamiseen liittyvien syytteiden vuoksi.</w:t>
      </w:r>
    </w:p>
    <w:p>
      <w:r>
        <w:rPr>
          <w:b/>
          <w:u w:val="single"/>
        </w:rPr>
        <w:t xml:space="preserve">Asiakirjan numero 982</w:t>
      </w:r>
    </w:p>
    <w:p>
      <w:r>
        <w:t xml:space="preserve">Intian "lehmien vigilantit": Pidätys muslimimiehen lynkkauksen jälkeen</w:t>
      </w:r>
    </w:p>
    <w:p>
      <w:r>
        <w:t xml:space="preserve">Kuollut Ummar Khan ja kaksi muuta miestä olivat kuljettamassa lehmiä, kun heidän ajoneuvonsa kimppuun hyökättiin perjantaina. Yksi mies loukkaantui vakavasti, ja ajoneuvon kuljettaja pakeni. Hindut pitävät lehmiä pyhinä, ja niiden tappaminen on laitonta useissa osavaltioissa, myös Rajasthanissa. Human Rights Watch -järjestön tuoreen raportin mukaan ainakin 10 muslimia on tapettu asian vuoksi toukokuun 2015 jälkeen. Khanin perheenjäsenet väittävät, että hindujoukko ampui hänet kuoliaaksi ja hänen ruumiinsa heitettiin läheiselle junaradalle surman peittämiseksi. Poliisi ei ole vahvistanut, onko kyseessä "lehmien omankädenoikeuden" tapaus, mutta kertoi BBC:lle, että hyökkäyksen kohteeksi joutuneesta autosta oli löytynyt kuusi lehmää, joista yksi oli kuollut. He sanoivat tutkivansa Khanin murhaa yhdessä kolmea miestä vastaan tehdyn lehmien salakuljetusta koskevan rikosilmoituksen kanssa. Hyökkäys on herättänyt vihaa paikallisessa muslimiyhteisössä. "Kyseessä on lehmien kostajien tekemä tappo", paikallisen muslimiryhmän johtaja Moluna Hanif sanoi BBC:n Narayan Barethille. Hän kertoi puhuneensa loukkaantuneen Tahirin kanssa, joka kertoi, että lehmänsuojeluryhmä oli hyökännyt heidän kimppuunsa. "Tämä on erittäin valitettavaa, ja jos poliisi ei pidätä näitä miehiä, aloitamme mielenosoituksen", Hanif lisäsi. 55-vuotias maidontuottaja Pehlu Khan hakattiin kuoliaaksi Rajasthanissa huhtikuussa, koska hänen väitettiin kuljettaneen lehmiä laittomasti.</w:t>
      </w:r>
    </w:p>
    <w:p>
      <w:r>
        <w:rPr>
          <w:b/>
        </w:rPr>
        <w:t xml:space="preserve">Yhteenveto</w:t>
      </w:r>
    </w:p>
    <w:p>
      <w:r>
        <w:t xml:space="preserve">Intian pohjoisessa Rajasthanin osavaltiossa poliisi on pidättänyt yhden henkilön, koska epäillyt hindulaiset "lehmänsuojelijat" ovat surmanneet muslimimiehen.</w:t>
      </w:r>
    </w:p>
    <w:p>
      <w:r>
        <w:rPr>
          <w:b/>
          <w:u w:val="single"/>
        </w:rPr>
        <w:t xml:space="preserve">Asiakirjan numero 983</w:t>
      </w:r>
    </w:p>
    <w:p>
      <w:r>
        <w:t xml:space="preserve">Sarah Grovesin murhaoikeudenkäynti "vaarassa kaatua</w:t>
      </w:r>
    </w:p>
    <w:p>
      <w:r>
        <w:t xml:space="preserve">Alankomaalainen Richard de Wit, 43, kiistää syytteet murhasta ja laittomasta pakenemisesta. Aiemmin oikeudenkäyntiä lykättiin, koska syyttäjä ei taaskaan toimittanut murha-asetta oikeuteen. BBC:n toimittaja Riyaz Masroor sanoi, että on "kaikki mahdollisuudet, että tapaus romahtaa", jos todisteita ei esitetä. Sarah Groves löydettiin 6. huhtikuuta puukotettuna kuoliaaksi asuntoveneestä Srinagarissa, jossa hän oli asunut paikallisen perheen kanssa. Oikeus kuuli de Witin oikeudenkäynnin aikana, että oikeuslääketieteellisissä todisteissa oli ongelmia. Syyttäjän asianajajan mukaan osavaltion viranomaisilla ei ollut asianmukaisia välineitä sen selvittämiseksi, käytettiinkö asuntoveneestä takavarikoituja esineitä todella murhassa. Takavarikoidut esineet, joiden uskotaan olevan useita veitsiä ja sakset, on lähetetty naapurivaltioon Punjabiin analysoitavaksi, BBC:n toimittaja kertoi. De Witin asianajaja sanoi, että syyttäjä ei ollut esittänyt vakuuttavia tai merkittäviä todisteita, ja väitti, että viranomaiset "lavastivat" hänen päämiehensä syylliseksi, hän lisäsi. Oikeudenkäynnin on määrä jatkua 16. syyskuuta.</w:t>
      </w:r>
    </w:p>
    <w:p>
      <w:r>
        <w:rPr>
          <w:b/>
        </w:rPr>
        <w:t xml:space="preserve">Yhteenveto</w:t>
      </w:r>
    </w:p>
    <w:p>
      <w:r>
        <w:t xml:space="preserve">Todisteiden puutteen vuoksi oikeudenkäynti miestä vastaan, jota syytetään Guernseyn naisen Sarah Grovesin murhasta Kashmirissa, on vaarassa kaatua, kertoo BBC.</w:t>
      </w:r>
    </w:p>
    <w:p>
      <w:r>
        <w:rPr>
          <w:b/>
          <w:u w:val="single"/>
        </w:rPr>
        <w:t xml:space="preserve">Asiakirjan numero 984</w:t>
      </w:r>
    </w:p>
    <w:p>
      <w:r>
        <w:t xml:space="preserve">Kilpailu M4:n korjauksista olympialaisten välttämiseksi on käynnissä.</w:t>
      </w:r>
    </w:p>
    <w:p>
      <w:r>
        <w:t xml:space="preserve">Tom EdwardsTransport correspondent, London@BBCTomEdwardson Twitter Se johti M4-tien välittömään sulkemiseen ja on aiheuttanut monenlaisia ongelmia työmatkalaisille Länsi-Lontoossa. Insinöörit olivat kiinnittämässä levyjä hitsausliitosten päälle, kun torstaina havaittiin halkeama heidän tekemänsä työn vieressä. Kun insinöörit palasivat perjantaina, se oli auennut entisestään, ja tie suljettiin äärimmäisen nopeasti. Insinöörit pelkäsivät rakenteen "katastrofaalista pettämistä". Minulle on kerrottu, että nämä sillat eivät vioittuessaan notkahda, vaan ne yksinkertaisesti romahtavat. Jopa Lontoon liikennelaitokselle (Transport for London, TfL) annettiin vain 30 minuutin varoitus siitä, että silta suljetaan. Highways Agencyn mukaan viaduktin tarkastuksessa tutkittiin 1 000 hitsausliitosta. Niistä 64 oli korjattava levyillä. Tarkastusryhmä oli sunnuntaihin mennessä suorittanut 52 ja työskentelee nyt loput, mukaan lukien uusi halkeama. Epävarmaa on, milloin se saadaan lopullisesti valmiiksi. Tieministeri Mike Penning sanoi, että on "hyvin mahdollista", että se valmistuu torstaihin mennessä. Jos se ei ole valmis siihen mennessä, se on valtava häpeä, sillä olympiaperhe saapuu maanantaina, ja M4:n bussikaistan on tarkoitus olla uudelleen käytössä siihen mennessä. Viaduktiin tulee kuitenkin todennäköisesti lyhyellä aikavälillä painorajoituksia.</w:t>
      </w:r>
    </w:p>
    <w:p>
      <w:r>
        <w:rPr>
          <w:b/>
        </w:rPr>
        <w:t xml:space="preserve">Yhteenveto</w:t>
      </w:r>
    </w:p>
    <w:p>
      <w:r>
        <w:t xml:space="preserve">Vierailin tiistaiaamuna Bostonin kartanoviaduktilla sen jälkeen, kun rakenteeseen ilmestyi viime viikolla halkeama rutiinikorjausten aikana.</w:t>
      </w:r>
    </w:p>
    <w:p>
      <w:r>
        <w:rPr>
          <w:b/>
          <w:u w:val="single"/>
        </w:rPr>
        <w:t xml:space="preserve">Asiakirjan numero 985</w:t>
      </w:r>
    </w:p>
    <w:p>
      <w:r>
        <w:t xml:space="preserve">Lincolnshire Hospitals NHS Trust syyllinen potilaan kuolemaan</w:t>
      </w:r>
    </w:p>
    <w:p>
      <w:r>
        <w:t xml:space="preserve">John Biggadike, 53, Spaldingista, Lincolnshirestä, oli nostamassa Pilgrimin sairaalassa Bostonissa vuonna 2012, kun hän kaatui laitteen päälle. Biggadike sai sairaalassa fysioterapiaa ennen kotiutumistaan. United Lincolnshire Hospitals NHS Trust saa tuomionsa 21. heinäkuuta, jolloin se joutuu maksamaan sakkoja. Lincoln Crown Courtissa käydyn kahden viikon oikeudenkäynnin aikana valamiehistölle kerrottiin, että sairaalan henkilökunta ei käyttänyt laitteita oikein, mutta kukaan ei ollut syyllinen. Syyttäjä väitti, että henkilökuntaa ei ollut koulutettu tai valvottu riittävästi nostolaitteen käytössä. Puolustus väitti, että Biggadiken kuolema johtui pikemminkin siitä, että Leicesterin sairaalassa vuonna 2007 tapahtuneen nostimen kanssa sattuneen "vakavan vaaratilanteen" jälkeen ei niinkään puutteellisesta koulutuksesta. 53-vuotias mies putosi tolppaan, kun kaksi henkilökunnan jäsentä auttoi häntä. Hänen peräsuolensa puhkaistiin, mikä aiheutti "katastrofaalisia sisäisiä vammoja". Oikeudenkäynnissä kuultiin, että henkilökunta oli poistanut laitteesta polvituen, joka olisi pitänyt pitää paikallaan. Tuomari Michael Heath sanoi, että tuomion antamisesta tulisi monimutkainen prosessi. Biggadiken kuoleman jälkeen trusti on ottanut käyttöön henkilökunnalle tarkoitetun nostokoulutuksen.</w:t>
      </w:r>
    </w:p>
    <w:p>
      <w:r>
        <w:rPr>
          <w:b/>
        </w:rPr>
        <w:t xml:space="preserve">Yhteenveto</w:t>
      </w:r>
    </w:p>
    <w:p>
      <w:r>
        <w:t xml:space="preserve">Sairaalasäätiö on todettu syylliseksi turvallisuuslakien rikkomiseen sen jälkeen, kun metallisen fysioterapianostimen varaan jäänyt potilas oli kuollut.</w:t>
      </w:r>
    </w:p>
    <w:p>
      <w:r>
        <w:rPr>
          <w:b/>
          <w:u w:val="single"/>
        </w:rPr>
        <w:t xml:space="preserve">Asiakirjan numero 986</w:t>
      </w:r>
    </w:p>
    <w:p>
      <w:r>
        <w:t xml:space="preserve">Rautatieyhtiö London Midland säästää 1,25 miljoonaa puntaa vähentämällä työpaikkoja.</w:t>
      </w:r>
    </w:p>
    <w:p>
      <w:r>
        <w:t xml:space="preserve">RMT-liiton mukaan yritys aikoi säästää vuosittain kyseisen summan ja tuki väitettään julkaisemalla asiakirjoja, joissa oli merkintä "luottamuksellinen". Liitto sanoi, että 12 lipunmyyntipistettä suljettaisiin, ja 86:ssa 90:stä lipunmyyntipisteestä tehtäisiin leikkauksia, ja yli 100 työpaikkaa olisi uhattuna. Yhtiön mukaan säästöt tuottaisivat matkustajille vastinetta rahalle. RMT:n pääsihteeri Bob Crow sanoi: "Nämä vuodetut asiakirjat osoittavat, että lipputoimistojen vandalisoinnista ja työpaikkojen tuhoamisesta London Midland ja sen osakkeenomistajat hyötyvät 1,25 miljoonaa puntaa. "Varoitimme, että kyseessä oli "rahaa sulkemisten vastineeksi" - ja nyt on paljastunut, kuinka paljon rahaa yhtiö aikoo kerätä tästä työpaikkojen ja palvelujen vastaisesta skandaalimaisesta hyökkäyksestä. "Käytämme tätä tietoa tehostamaan kansallista kampanjaa lipputoimistojen sulkemisten vastustamiseksi." London Midlandin edustaja sanoi: "Olemme kuulleet laajasti ehdotuksestamme muuttaa lipunmyyntipisteidemme aukioloaikoja - tähän on kuulunut myös henkilöstömme ja rautatiealan ammattiliittojen kuuleminen. "Ehdotuksemme on toimitettu valtiosihteerille, joka punnitsee asioita, ja odotamme hänen päätöstään. "Ehdotuksissamme sovitetaan lipunmyyntitoimistojen aukioloajat paikalliseen kysyntään, ja saavutetut säästöt tuottavat matkustajille ja veronmaksajille parhaan mahdollisen vastineen rahoilleen." London Midland liikennöi reittejä Keski-Englannin halki ja yhdistää Lontoon ja Midlandsin Luoteis-Englannin kanssa.</w:t>
      </w:r>
    </w:p>
    <w:p>
      <w:r>
        <w:rPr>
          <w:b/>
        </w:rPr>
        <w:t xml:space="preserve">Yhteenveto</w:t>
      </w:r>
    </w:p>
    <w:p>
      <w:r>
        <w:t xml:space="preserve">Vuotaneista asiakirjoista käy ilmi, että Lontoon Midlandin rautatieyhtiö aikoo säästää 1,25 miljoonaa puntaa vuodessa sulkemalla lippukassoja ja vähentämällä henkilöstöä, sanoo ammattiliitto.</w:t>
      </w:r>
    </w:p>
    <w:p>
      <w:r>
        <w:rPr>
          <w:b/>
          <w:u w:val="single"/>
        </w:rPr>
        <w:t xml:space="preserve">Asiakirjan numero 987</w:t>
      </w:r>
    </w:p>
    <w:p>
      <w:r>
        <w:t xml:space="preserve">Jerseyn valtiovarainministeri vastustaa naisten veronpalautussuunnitelmaa</w:t>
      </w:r>
    </w:p>
    <w:p>
      <w:r>
        <w:t xml:space="preserve">Senaattori Philip Ozouf sanoi, että avioparit voivat jo nyt halutessaan valita erilliset lomakkeet. Varajäsen Geoff Southern jätti ehdotuksen, jossa vaaditaan, että kaikkien naimisissa olevien miesten ja naisten olisi täytettävä erilliset veroilmoituslomakkeet. Senaattori Ozouf sanoi, että ehdotetut muutokset voisivat johtaa pieni- ja keskituloisten pariskuntien veronkorotuksiin. Varajäsen Geoff Southern sanoi, että nykyinen järjestelmä, jossa vaimon tulot sisältyvät aviomiehen veroilmoitukseen, on "arkaainen ja mahdoton hyväksyä". Hän pyytää valtiovarainministeriä muuttamaan lakia ennen seuraavaa talousarviota vuonna 2013. Tästä on äänestettävä koko osavaltiossa. Deputy Southern sanoi: "Lakiemme nykyaikaistaminen, jotta ne soveltuisivat 2000-luvulle ja heijastaisivat yhteiskunnan arvoja, on varmasti otettava kokonaisuutena, mukaan lukien vanhentunut tuloverolainsäädäntömme, jotta syrjinnän mahdollisuus voidaan poistaa." Asiasta on määrä keskustella 6. maaliskuuta.</w:t>
      </w:r>
    </w:p>
    <w:p>
      <w:r>
        <w:rPr>
          <w:b/>
        </w:rPr>
        <w:t xml:space="preserve">Yhteenveto</w:t>
      </w:r>
    </w:p>
    <w:p>
      <w:r>
        <w:t xml:space="preserve">Jerseyn valtiovarainministeri sanoo vastustavansa suunnitelmia ottaa käyttöön erilliset veroilmoitukset aviopareille.</w:t>
      </w:r>
    </w:p>
    <w:p>
      <w:r>
        <w:rPr>
          <w:b/>
          <w:u w:val="single"/>
        </w:rPr>
        <w:t xml:space="preserve">Asiakirjan numero 988</w:t>
      </w:r>
    </w:p>
    <w:p>
      <w:r>
        <w:t xml:space="preserve">Hepatiitti A -rokotteen tarjoaminen Rhylissä, koska uusia tapauksia on vahvistettu.</w:t>
      </w:r>
    </w:p>
    <w:p>
      <w:r>
        <w:t xml:space="preserve">Vahvistettuja tapauksia on nyt seitsemän, joista viimeisin on Rhylissä sijaitsevaan Ysgol Emmanueliin liittyvä lapsi. Rokotuksia tarjotaan koulun henkilökunnalle ja oppilaille keskiviikkona. Public Health Wales (PHW) ilmoitti jatkavansa tautitapauksen tutkimista yhdessä Conwyn ja Denbighshiren neuvostojen kanssa. PHW:n mukaan viimeisimmät tapaukset eivät liity hepatiitti A:n puhkeamiseen alueella aiemmin tänä vuonna. Se sanoi, että rokotusta tarjotaan varotoimenpiteenä, koska tartunta leviää helposti lasten välillä, joilla ei useinkaan ole oireita mutta jotka voivat silti levittää tartuntaa. Rokotusta ei tarjota rutiininomaisesti NHS:ssä, koska hepatiitti A on Yhdistyneessä kuningaskunnassa harvinainen. Oireita voivat olla flunssan kaltaiset sairaudet, kuten väsymys, säryt ja kivut, kuume sekä ruokahaluttomuus, oksentelu, keltaisuus, hyvin tumma virtsa ja ihon kutina. PHW:n mukaan perusteellinen käsienpesu on paras tapa estää viruksen leviäminen.</w:t>
      </w:r>
    </w:p>
    <w:p>
      <w:r>
        <w:rPr>
          <w:b/>
        </w:rPr>
        <w:t xml:space="preserve">Yhteenveto</w:t>
      </w:r>
    </w:p>
    <w:p>
      <w:r>
        <w:t xml:space="preserve">Noin 150 lapselle ja 30 henkilökuntaan kuuluvalle on tarjottu rokotusta Denbighshiren kaupungissa sijaitsevassa perheessä puhjenneen hepatiitti A:n vuoksi.</w:t>
      </w:r>
    </w:p>
    <w:p>
      <w:r>
        <w:rPr>
          <w:b/>
          <w:u w:val="single"/>
        </w:rPr>
        <w:t xml:space="preserve">Asiakirjan numero 989</w:t>
      </w:r>
    </w:p>
    <w:p>
      <w:r>
        <w:t xml:space="preserve">Bristolin "humalasäiliö" avoinna juhlakaudeksi</w:t>
      </w:r>
    </w:p>
    <w:p>
      <w:r>
        <w:t xml:space="preserve">12 vuodepaikan alkoholikuntoutuskeskuksen (ARC) toivotaan auttavan pelastuspalveluja vapauttamalla resursseja. Avun tarpeessa olevat ihmiset viedään "juoppotankkiin" ambulanssilla, joka ei ole hätätilanteessa ja jossa on hoitoavustajia. Perjantaina avattava keskus toimii aluksi vain joulun ajan. "Ei mikään hotelli" Kolmen ensihoitajan ja kolmen tukihenkilön miehittämän laitoksen toivotaan voivan lopulta muuttua pysyvämmäksi. NHS:n rahoittamaa järjestelmää toteutetaan moniviranomaisyhteistyönä poliisin, ambulanssin, terveysjärjestöjen ja National Licensed Trade Associationin kanssa. Peter Brown South Western Ambulance Servicestä sanoi: "Ajatuksena on vapauttaa ambulanssimiehiä, sairaalavuodepaikkoja ja poliisin aikaa tarjoamalla ihmisille paikka, jossa heistä voidaan huolehtia", hän sanoi. "ARC ei ole hotelli tai aamiaismajoitus - sinne ei voi kirjautua yöksi. "Tämä on todella turvallinen paikka siihen asti, kunnes saamme jonkun takaisin tilanteeseen, jossa hän voi huolehtia itsestään tai jossa on sukulainen tai ystävä, joka voi huolehtia hänestä", hän lisäsi. Aiemmin tänä vuonna Association of Chief Police Officers -järjestö vaati yksityisiä juopottelualtaita, jotta liiallisesta alkoholinkäytöstä aiheutuvia ongelmia voitaisiin käsitellä.</w:t>
      </w:r>
    </w:p>
    <w:p>
      <w:r>
        <w:rPr>
          <w:b/>
        </w:rPr>
        <w:t xml:space="preserve">Yhteenveto</w:t>
      </w:r>
    </w:p>
    <w:p>
      <w:r>
        <w:t xml:space="preserve">Itselleen vaarallisiksi katsotut juopuneet voivat raitistua ja saada hoitoa salaisessa paikassa Bristolissa.</w:t>
      </w:r>
    </w:p>
    <w:p>
      <w:r>
        <w:rPr>
          <w:b/>
          <w:u w:val="single"/>
        </w:rPr>
        <w:t xml:space="preserve">Asiakirjan numero 990</w:t>
      </w:r>
    </w:p>
    <w:p>
      <w:r>
        <w:t xml:space="preserve">Coronavirus: HMP Lowdham Grange -tapausten määrä nousee 215:een</w:t>
      </w:r>
    </w:p>
    <w:p>
      <w:r>
        <w:t xml:space="preserve">Lowdham Grangen vankilan 172 vankia ja 43 henkilökuntaan kuuluvaa on testattu positiivisesti. Määrä on huomattavasti suurempi kuin viikko sitten todetut 84 tapausta. Jonathan Gribbinin mukaan vankilan tautitapaus edustaa osaa tapausten lisääntymisestä koko Newark and Sherwoodin alueella. Luvut paljastettiin perjantaina järjestetyssä tiedotustilaisuudessa, jossa keskusteltiin Covid-19-tartuntojen määrästä piirikunnassa, jossa Nottinghamissa on tällä hetkellä maan korkeimmat luvut. Gribbinin mukaan Newarkissa ja Sherwoodissa tartuntaluku on tällä hetkellä 176,9 100 000 asukasta kohti, mikä on enemmän kuin edellisellä viikolla. Gribbin sanoi, että tapauksia on kirjattu "kaikkialla" piirikunnassa, ja vaikka vankilassa todettujen tapausten lisääntyminen otettaisiin huomioon, "yleinen suuntaus väestön keskuudessa on edelleen väärään suuntaan". "Kaikki viestit, joita meillä on muulle Nottinghamshirelle, koskevat myös Newark ja Sherwoodin asukkaita", hän sanoi. Seuraa BBC East Midlandsia Facebookissa, Twitterissä tai Instagramissa. Lähetä juttuideoita osoitteeseen eastmidsnews@bbc.co.uk.</w:t>
      </w:r>
    </w:p>
    <w:p>
      <w:r>
        <w:rPr>
          <w:b/>
        </w:rPr>
        <w:t xml:space="preserve">Yhteenveto</w:t>
      </w:r>
    </w:p>
    <w:p>
      <w:r>
        <w:t xml:space="preserve">Covid-19-tapausten määrä Nottinghamshiren vankilassa on noussut yli 200:n, vahvisti kreivikunnan kansanterveysjohtaja.</w:t>
      </w:r>
    </w:p>
    <w:p>
      <w:r>
        <w:rPr>
          <w:b/>
          <w:u w:val="single"/>
        </w:rPr>
        <w:t xml:space="preserve">Asiakirjan numero 991</w:t>
      </w:r>
    </w:p>
    <w:p>
      <w:r>
        <w:t xml:space="preserve">Skotlannin rautatieverkossa otetaan käyttöön alkoholikielto</w:t>
      </w:r>
    </w:p>
    <w:p>
      <w:r>
        <w:t xml:space="preserve">Se totesi, että väliaikainen politiikka on otettu käyttöön kansanterveystoimenpiteiden tukemiseksi ja ihmisten turvallisuuden varmistamiseksi Covid-pandemian aikana. ScotRailin mukaan uudet toimenpiteet auttavat säilyttämään fyysisen etäisyyden, jota vaaditaan matkustettaessa. Heidän mukaansa se tukee kasvosuojien käytön lisäämistä. Liikenteenharjoittajan mukaan toimenpiteitä tarkistetaan jatkuvasti hallituksen ohjeiden muuttuessa. Rajoituksia tukisi Britannian liikennepoliisi, joka auttaisi tarvittaessa rautatiehenkilökuntaa varmistamaan, että ihmiset noudattavat ohjeita. Alkoholin nauttiminen on tällä hetkellä kielletty ScotRailin junaliikenteessä kello 21.00 ja 10.00 välillä. ScotRailin kestävän kehityksen ja turvallisuuden varmistamisen johtaja David Lister sanoi: "Pyydämme, että kaikki junissamme matkustavat ja asemien kautta kulkevat tekevät oman osuutensa ja noudattavat tätä selkeää ohjeistusta." RMT:n alueellinen järjestäjä Mick Hogg sanoi: "RMT on tyytyväinen tähän alkoholikieltoon, joka auttaa pitämään henkilökuntamme ja matkustajamme turvassa. "Kannustamme kaikkia jäseniämme käyttämään henkilökameroita, jotka auttavat pitämään kaikki turvassa näiden rajoitusten voimassaoloaikana."</w:t>
      </w:r>
    </w:p>
    <w:p>
      <w:r>
        <w:rPr>
          <w:b/>
        </w:rPr>
        <w:t xml:space="preserve">Yhteenveto</w:t>
      </w:r>
    </w:p>
    <w:p>
      <w:r>
        <w:t xml:space="preserve">ScotRail on ilmoittanut, että Skotlannissa ei maanantaista lähtien saa juoda alkoholia junissa tai asemilla.</w:t>
      </w:r>
    </w:p>
    <w:p>
      <w:r>
        <w:rPr>
          <w:b/>
          <w:u w:val="single"/>
        </w:rPr>
        <w:t xml:space="preserve">Asiakirjan numero 992</w:t>
      </w:r>
    </w:p>
    <w:p>
      <w:r>
        <w:t xml:space="preserve">Länsi-Midlandsin poliisin MND-potilas ottaa 5000 askeleen haasteen vastaan.</w:t>
      </w:r>
    </w:p>
    <w:p>
      <w:r>
        <w:t xml:space="preserve">Chris Johnson sai diagnoosin syksyllä 2018, kuusi kuukautta sen jälkeen, kun hänet oli ylennetty West Midlandsin poliisin apulaispoliisipäälliköksi. Hänen haasteensa vastaa niitä 5 000 ihmistä, jotka Yhdistyneessä kuningaskunnassa elävät MND:n kanssa. Sairaus vaikuttaa aivoihin ja hermoihin, mikä lopulta estää lihasten toiminnan. Motor Neurone Disease Associationin (MNDA) kanssa hyväntekeväisyysjärjestön viiden viikon Mission 5000 -haastetta varten kuvatulla videolla Johnson otti ensimmäiset askeleensa ja lupasi päivittää seuraajilleen edistymistään. Hän sanoi toivovansa saavuttavansa tämän haasteen 25. syyskuuta olevaan lopulliseen eläkkeelle jäämispäivääni mennessä. MNDA-hyväntekeväisyysjärjestö, joka rohkaisee muita osallistumaan juoksemalla, kävelemällä, uimalla ja pyöräilemällä, sanoi, että se odottaa menettävänsä tänä vuonna yli 2 miljoonaa puntaa, koska varainkeruutapahtumia on peruttu Covid-19-pandemian vuoksi. "Jokainen Mission 5000 -tapahtumalla kerätty penni vie meitä lähemmäs perimmäistä päämääräämme, eli MND:stä vapaata maailmaa", sanoi tiedottaja. Seuraa BBC West Midlandsia Facebookissa, Twitterissä ja Instagramissa. Lähetä juttuideasi osoitteeseen: newsonline.westmidlands@bbc.co.uk</w:t>
      </w:r>
    </w:p>
    <w:p>
      <w:r>
        <w:rPr>
          <w:b/>
        </w:rPr>
        <w:t xml:space="preserve">Yhteenveto</w:t>
      </w:r>
    </w:p>
    <w:p>
      <w:r>
        <w:t xml:space="preserve">Vanhempi poliisi, jolla on motoneuronisairaus (MND), aikoo kävellä 5000 askelta hyväntekeväisyyteen ennen syyskuussa tapahtuvaa eläkkeelle jäämistään.</w:t>
      </w:r>
    </w:p>
    <w:p>
      <w:r>
        <w:rPr>
          <w:b/>
          <w:u w:val="single"/>
        </w:rPr>
        <w:t xml:space="preserve">Asiakirjan numero 993</w:t>
      </w:r>
    </w:p>
    <w:p>
      <w:r>
        <w:t xml:space="preserve">Harry Potter -kiertue avataan Leavesdenin studioille vuonna 2012</w:t>
      </w:r>
    </w:p>
    <w:p>
      <w:r>
        <w:t xml:space="preserve">Watfordin lähellä sijaitsevilla Leavesdenin studioilla, jossa Harry Potter -elokuvat on tehty, sijaitseva nähtävyys avataan keväällä 2012. Kolmen tunnin kierroksella esitellään alkuperäisiä lavasteita, pukuja, rekvisiittaa ja tehosteita, joita käytettiin kaikissa kahdeksassa elokuvassa. Näytteillä on muun muassa Tylypahkan koulun suuren salin lavasteet ja rehtori Dumbledoren toimisto. Warner Brothers Studios at Leavesden, jossa kierros järjestetään, on yksi Euroopan suurimmista studiotuotantolaitoksista, kun se avataan ensi vuonna. Warner Brothers UK:n johtaja Josh Berger sanoo, että se on yhtiölle tärkeä studio, ja se tulee olemaan suurempi kuin niiden tontti Burbankissa Kaliforniassa. "Kun olemme työskennelleet Leavesdenissä viimeiset 10 vuotta ja tiedämme tulevaisuuden suunnitelmamme, oli järkevää tehdä sopimus nyt", hän sanoi. "Myyjät olivat valmiita myymään nyt, me olimme valmiita ostamaan, ja oli vain järkevää tehdä se." Kahdeksas ja viimeinen Harry Potter -elokuva tulee elokuvateattereihin heinäkuussa 2011.</w:t>
      </w:r>
    </w:p>
    <w:p>
      <w:r>
        <w:rPr>
          <w:b/>
        </w:rPr>
        <w:t xml:space="preserve">Yhteenveto</w:t>
      </w:r>
    </w:p>
    <w:p>
      <w:r>
        <w:t xml:space="preserve">Hollywood-studio Warner Brothers on paljastanut yksityiskohtia uudesta Harry Potter -kiertueesta Hertfordshiressä.</w:t>
      </w:r>
    </w:p>
    <w:p>
      <w:r>
        <w:rPr>
          <w:b/>
          <w:u w:val="single"/>
        </w:rPr>
        <w:t xml:space="preserve">Asiakirjan numero 994</w:t>
      </w:r>
    </w:p>
    <w:p>
      <w:r>
        <w:t xml:space="preserve">Toshiba ennustaa ennätyksellistä 4,5 miljardin dollarin tappiota</w:t>
      </w:r>
    </w:p>
    <w:p>
      <w:r>
        <w:t xml:space="preserve">Yritys, jonka toiminta ulottuu kannettavista tietokoneista televisioihin ja ydinenergiaan, vähentää työpaikkoja kulutuselektroniikkaosastoltaan. Uutiset ennustetuista irtisanomisista laskivat Toshiban osakkeita lähes 10 prosenttia. Uudelleenjärjestelyt toteutetaan sen jälkeen, kun Toshiba myönsi aiemmin tänä vuonna, että se oli ilmoittanut voittonsa liian suuriksi kuuden vuoden ajan. Skandaali johti Toshiban pääjohtajan ja varapääjohtajan eroon. Masashi Muromachi siirtyi toimitusjohtajaksi edellisen toimitusjohtajan Hisao Tanakan tilalle. Arvon lasku Osana rakenneuudistustaan Toshiba myy Indonesiassa sijaitsevan televisioita ja pesukoneita valmistavan tehtaansa hongkongilaiselle tv-valmistajalle Skyworthille noin 3 miljardilla jenillä. Lisäksi se etsii sijoittajia terveydenhuoltoliiketoiminnalleen. Toshiba sanoi, että 6 800 työpaikkaa vähennetään Lifestyle-divisioonasta, joka on lähinnä sen kulutuselektroniikkaliiketoimintaa. Toshiba sanoi, että vähennykset toteutetaan maaliskuuhun 2016 mennessä. Osa työpaikoista menetetään tarjoamalla varhaiseläkettä Japanissa työskenteleville. Toshiba, joka perustettiin vuonna 1875 ja joka toi markkinoille maailman ensimmäisen massakäyttöön tarkoitetun kannettavan tietokoneen vuonna 1985, työllistää tällä hetkellä lähes 200 000 ihmistä. Toshiban osakkeet ovat menettäneet noin 40 prosenttia arvostaan sen jälkeen, kun uutiset liian korkeasta tuloksesta tulivat julki huhtikuussa. Osa Toshiban ongelmista juontaa juurensa Japania vuonna 2011 koetelleeseen tsunamiin. Se iski Fukushima Dai-ichi -ydinvoimalaan, jota Toshiba hallinnoi ja jota se purkaa parhaillaan yhdessä Hitachin ja muiden yritysten kanssa. Toshiba ei ole vielä täysin laskenut ydinkatastrofin vaikutusta kirjanpitoonsa.</w:t>
      </w:r>
    </w:p>
    <w:p>
      <w:r>
        <w:rPr>
          <w:b/>
        </w:rPr>
        <w:t xml:space="preserve">Yhteenveto</w:t>
      </w:r>
    </w:p>
    <w:p>
      <w:r>
        <w:t xml:space="preserve">Vaikeuksissa oleva japanilainen monialayhtiö Toshiba on ilmoittanut, että se tekee ennätykselliset 550 miljardin jenin (4,5 miljardin dollarin) vuotuiset tappiot ja vähentää 6 800 työpaikkaa rakenneuudistuksen yhteydessä.</w:t>
      </w:r>
    </w:p>
    <w:p>
      <w:r>
        <w:rPr>
          <w:b/>
          <w:u w:val="single"/>
        </w:rPr>
        <w:t xml:space="preserve">Asiakirjan numero 995</w:t>
      </w:r>
    </w:p>
    <w:p>
      <w:r>
        <w:t xml:space="preserve">Inbetweenersin Simon Bird: Tämä on se, tämä on meidän jäähyväisemme</w:t>
      </w:r>
    </w:p>
    <w:p>
      <w:r>
        <w:t xml:space="preserve">Mutta vaikka he ja tuhannet fanit Lontoon Leicester Squarella ovatkin hyvillä mielin, he ovat varmoja, että tämä on heidän viimeinen esiintymisensä näyttelijäkavereina. "Tämä on se, tämä on meidän jäähyväisemme", Simon Bird sanoo. "Se on surullista. Tämä on hyvin koskettavaa." Vuonna 2011 ilmestyneestä The Inbetweeners Movie -elokuvasta tuli kaikkien aikojen tuottoisin komediaelokuva Yhdistyneessä kuningaskunnassa, ja se perustui E4-kanavalla vuosina 2008-2010 pyörineeseen tv-sarjaan. Menestyksestään huolimatta sarjassa Neiliä näyttelevä Blake Harrison sanoo, että jatko-osa oli odottamaton. "Emme koskaan ajatelleet, että toinen elokuva tulisi", Harrison sanoo. "Se tapahtuu, koska he [fanit] vaativat meitä kolme vuotta tekemään toisen elokuvan, ja toivottavasti he nauttivat siitä." Bird lisää, että on "valitettavasti 0 prosentin mahdollisuus", että he kokoontuvat yhteen kolmatta elokuvaa varten. Näyttelijät, jotka ovat nyt yhteensä 114-vuotiaita, sanovat, että roolejaan niin pitkään esittäneet näyttelijät ovat tulleet läheisiksi, melkein liiankin läheisiksi. "Luulen, että olemme nyt kaikki suhteellisen tyytyväisiä", Harrison sanoo. "Olemme säännöllisesti täysin intiimissä kanssakäymisessä toistemme kehojen kanssa, joten kaikki on hyvin." "Niin, ei ole enää mitään salaisuuksia", Jayta näyttelevä James Buckley lisää. Seuraa @BBCNewsbeat Twitterissä ja Radio1Newsbeat YouTubessa.</w:t>
      </w:r>
    </w:p>
    <w:p>
      <w:r>
        <w:rPr>
          <w:b/>
        </w:rPr>
        <w:t xml:space="preserve">Yhteenveto</w:t>
      </w:r>
    </w:p>
    <w:p>
      <w:r>
        <w:t xml:space="preserve">Kuusi vuotta, kolme sarjaa ja kyseenalainen amerikkalainen spin-off sen jälkeen, kun Will McKenzie saapui Rudge Park Comprehensiveen, The Inbetweenersin näyttelijät ovat toisen elokuvansa punaisella matolla.</w:t>
      </w:r>
    </w:p>
    <w:p>
      <w:r>
        <w:rPr>
          <w:b/>
          <w:u w:val="single"/>
        </w:rPr>
        <w:t xml:space="preserve">Asiakirjan numero 996</w:t>
      </w:r>
    </w:p>
    <w:p>
      <w:r>
        <w:t xml:space="preserve">Uusi maanvyörymä Ystalyferan hotspotissa</w:t>
      </w:r>
    </w:p>
    <w:p>
      <w:r>
        <w:t xml:space="preserve">Neath Port Talbotin kunnan insinöörit havaitsivat viimeisimmän maanvyörymän tarkastusten aikana Ystalyferan Panttegin alueella. Panttegin kappelia vastapäätä sijaitsevaa jyrkkää pengertä pitkin on liikkunut vielä 10 tonnia maata. Cyfyng Roadin 10 kodin asukkaat evakuoitiin elokuussa. Geologiset tutkimukset olivat jo varoittaneet, että alueella oli erittäin suuri riski uusista maanvyöryistä, ja Cyfyng Roadilla oli "välitön hengenvaara". Insinöörien mukaan uusi liukuma on edellisen, vuonna 2012 tapahtuneen maanvyörymän paikalla. "Tämän viimeisimmän liukuman jäänteet poistetaan nyt, kun kappelia vastapäätä sijaitsevan tukipenkereen suunnitellut parannustyöt toteutetaan", sanoi neuvoston virkamies. Työt on määrä aloittaa maaliskuussa.</w:t>
      </w:r>
    </w:p>
    <w:p>
      <w:r>
        <w:rPr>
          <w:b/>
        </w:rPr>
        <w:t xml:space="preserve">Yhteenveto</w:t>
      </w:r>
    </w:p>
    <w:p>
      <w:r>
        <w:t xml:space="preserve">Toinen maanvyöry on tapahtunut Swansea Valleyn kuumassa paikassa, jossa asukkaat on jo pakotettu lähtemään kodeistaan.</w:t>
      </w:r>
    </w:p>
    <w:p>
      <w:r>
        <w:rPr>
          <w:b/>
          <w:u w:val="single"/>
        </w:rPr>
        <w:t xml:space="preserve">Asiakirjan numero 997</w:t>
      </w:r>
    </w:p>
    <w:p>
      <w:r>
        <w:t xml:space="preserve">Jordan Watsonin murha: Syytetty kiistää tekstiviestillä kehuskelun</w:t>
      </w:r>
    </w:p>
    <w:p>
      <w:r>
        <w:t xml:space="preserve">George Thomson, 19, todisti Carlisle Crown Courtissa, jossa häntä syytetään Jordan Watsonin murhasta. 14-vuotias poika puukotettiin kuoliaaksi Carlislen hautausmaalla kesäkuussa. Thomson ja syytetyt Brahnn Finley, 19, ja Daniel Johnston, 20, kiistävät kaikki murhan. Syyttäjä Simon Medland QC sanoi, että Thomson kehuskeli ystävilleen lähettämissään tekstiviesteissä, ettei häntä saada kiinni. 'Vihasit häntä' Syytetyt väittivät, että viestit olivat olleet "vitsi" eivätkä liittyneet Jordanin kuolemaan. Medland sanoi: "Otit esiin yhden veitsistäsi ja käskit Jordan Watsonia olemaan hiljaa. "Vedit sen hänen kurkkuunsa, kun hän huusi henkensä edestä." "En", Thomson vastasi. "Luulitte olevanne liian hyvä", Medland sanoi. Thomson vastasi jälleen: "En". Hän kiistää myös vihaavansa Jordania ja puhuneensa hänestä nimellä "se pieni rääpäle". "Te vihasitte häntä. Halveksit häntä", Medland sanoi. "En vihannut", Thomson vastasi. Syyttäjä väittää, että hän tappoi nuoren, koska oli ihastunut Jordanin tyttöystävään. Tyttö, joka on nyt 15-vuotias ja jota ei voida tunnistaa, sanoi valamiehistölle näytetyissä poliisikuulusteluissa, että Thomson sanoi hänelle toivovansa Jordanin kuolemaa. Viime viikolla valamiehistölle kerrottiin, että Thomsonin kotona tehdyssä kotietsinnässä löydettiin verinen Gurkha-veitsi ja suuri kokoelma aseita. Thomsonin syytettyjen väitetään olleen paikalla Upperbyn hautausmaalla murhan aikana "tukeakseen" häntä. Thomson, joka asuu Upperby Roadilla, Carlislessa, Finley, joka asuu Furze Streetillä, Carlislessa, ja Johnston, joka asuu Petteril Bank Roadilla, Carlislessa, kiistävät kaikki murhan. Oikeudenkäynti jatkuu. Aiheeseen liittyvät Internet-linkit HM Courts &amp; Tribunals Service (HM Courts &amp; Tribunals Service)</w:t>
      </w:r>
    </w:p>
    <w:p>
      <w:r>
        <w:rPr>
          <w:b/>
        </w:rPr>
        <w:t xml:space="preserve">Yhteenveto</w:t>
      </w:r>
    </w:p>
    <w:p>
      <w:r>
        <w:t xml:space="preserve">Mies, jota syytetään koulupojan murhasta sen jälkeen, kun hän oli ihastunut teini-ikäiseen tyttöystäväänsä, kertoi valamiehistölle, ettei pitänyt itseään "liian fiksuna jäädäkseen kiinni".</w:t>
      </w:r>
    </w:p>
    <w:p>
      <w:r>
        <w:rPr>
          <w:b/>
          <w:u w:val="single"/>
        </w:rPr>
        <w:t xml:space="preserve">Asiakirjan numero 998</w:t>
      </w:r>
    </w:p>
    <w:p>
      <w:r>
        <w:t xml:space="preserve">Hertfordshiren kirkon lyijykatto kahdesti varkaiden kohteena</w:t>
      </w:r>
    </w:p>
    <w:p>
      <w:r>
        <w:t xml:space="preserve">Furneux Pelhamissa Hertfordshiren osavaltiossa sijaitsevan Pyhän Marian kirkon lyijykatosta varastettiin tai vahingoitettiin 90 prosenttia viikonlopun aikana, kertoo poliisi. East Hertsin maaseudun poliisiryhmä kuvaili varkauksia kirkosta, joka on peräisin 1100-luvun lopulta, "haastaviksi ja järkyttäviksi". Poliisit ovat antaneet varoituksen alueen muille kirkoille. Poliisin mukaan varkaudet aiheuttavat St Mary'sille "tähtitieteelliset taloudelliset kustannukset". Poliisi sanoi Twitterissä: "Ajatuksemme ovat kaikkien kirkkoon liittyvien ihmisten luona, ja teemme kaikkemme löytääkseen syylliset". "Olemme ilmoittaneet kaikille paikallisille kirkoille, mutta meidän on varmistettava, että tämä viesti leviää laajalle. "Kirkot ovat yhteisön keskipiste, eikä niitä pitäisi alistaa tällaiselle käytökselle." "Kirkot ovat yhteisön keskipiste, eikä niitä pitäisi alistaa tällaiselle käytökselle."</w:t>
      </w:r>
    </w:p>
    <w:p>
      <w:r>
        <w:rPr>
          <w:b/>
        </w:rPr>
        <w:t xml:space="preserve">Yhteenveto</w:t>
      </w:r>
    </w:p>
    <w:p>
      <w:r>
        <w:t xml:space="preserve">Kirkko joutuu maksamaan "tähtitieteellisen" korjauslaskun, kun varkaat varastivat lyijyä sen katolta kahdesti kahden päivän aikana.</w:t>
      </w:r>
    </w:p>
    <w:p>
      <w:r>
        <w:rPr>
          <w:b/>
          <w:u w:val="single"/>
        </w:rPr>
        <w:t xml:space="preserve">Asiakirjan numero 999</w:t>
      </w:r>
    </w:p>
    <w:p>
      <w:r>
        <w:t xml:space="preserve">Blackpoolin lentonäytös houkuttelee 60 000 ihmistä</w:t>
      </w:r>
    </w:p>
    <w:p>
      <w:r>
        <w:t xml:space="preserve">Katsojia on luvassa lomakeskuksen kuuluisalla rantakadulla, kun ilmainen tapahtuma järjestetään Central- ja South-laiturien välissä. Näytöksessä nähdään toisen maailmansodan lentokoneita, kuten Spitfire ja Dakota. Mukana ovat myös Breitling Wing Walkers -ryhmä, joka tekee akrobatiaa kiinnitettynä kaksitasoisten lentokoneiden siipiin. Aerostarsin taitolentoryhmän oli määrä päättää näytös noin klo 17.00 BST. Blackpoolissa järjestettiin ensimmäinen lentonäytös vuonna 1909, jolloin ranskalainen Louis Bleriot lensi ensimmäisenä ihmisenä Englannin kanaalin yli.</w:t>
      </w:r>
    </w:p>
    <w:p>
      <w:r>
        <w:rPr>
          <w:b/>
        </w:rPr>
        <w:t xml:space="preserve">Yhteenveto</w:t>
      </w:r>
    </w:p>
    <w:p>
      <w:r>
        <w:t xml:space="preserve">Järjestäjien mukaan vuosittaiseen Blackpool Air Show'hun odotettiin noin 60 000 ihmistä.</w:t>
      </w:r>
    </w:p>
    <w:p>
      <w:r>
        <w:rPr>
          <w:b/>
          <w:u w:val="single"/>
        </w:rPr>
        <w:t xml:space="preserve">Asiakirjan numero 1000</w:t>
      </w:r>
    </w:p>
    <w:p>
      <w:r>
        <w:t xml:space="preserve">Coronavirus aiheuttaa Sunderlandin lentonäytöksen.</w:t>
      </w:r>
    </w:p>
    <w:p>
      <w:r>
        <w:t xml:space="preserve">Lentonäytös oli määrä järjestää 24.-26. heinäkuuta, ja jokifestivaali oli tarkoitus järjestää 15.-16. elokuuta. Lentonäytökseen osallistuu yleensä satojatuhansia ihmisiä. Näytösten kokoonpanosta tai nähtävyyksistä ei ollut vahvistettu yksityiskohtia. Sunderlandin kaupunginvaltuuston mukaan päätös oli ollut "vaikea". Kaupunginvaltuuston kulttuuri- ja tapahtuma-asioista vastaava apulaisjohtaja Victoria French sanoi: "Huolellisen harkinnan jälkeen olemme tehneet vaikean päätöksen perua joitakin suurimpia ja rakastetuimpia tapahtumiamme, jotka oli suunniteltu kesäkuukausille. Ymmärrämme, että tämä uutinen aiheuttaa pettymyksen monille ihmisille, mutta toivomme, että kaikki ymmärtävät, että yhteisöjemme terveys ja hyvinvointi ovat päätöksentekoprosessimme etusijalla." Näin on nyt. "Odotamme innolla, että saamme toivottaa kaikki tervetulleiksi jälleen ensi vuonna." Red Arrows -joukot aloittavat tapahtuman yleensä ohilennolla kaupungin pohjoisen Spire-sillan yläpuolella.</w:t>
      </w:r>
    </w:p>
    <w:p>
      <w:r>
        <w:rPr>
          <w:b/>
        </w:rPr>
        <w:t xml:space="preserve">Yhteenveto</w:t>
      </w:r>
    </w:p>
    <w:p>
      <w:r>
        <w:t xml:space="preserve">Tämän vuoden Sunderland Airshow ja Sunderland River Festival on peruttu koronaviruksen puhkeamisen vuoksi.</w:t>
      </w:r>
    </w:p>
    <w:p>
      <w:r>
        <w:rPr>
          <w:b/>
          <w:u w:val="single"/>
        </w:rPr>
        <w:t xml:space="preserve">Asiakirjan numero 1001</w:t>
      </w:r>
    </w:p>
    <w:p>
      <w:r>
        <w:t xml:space="preserve">Wrexhamin moottoripyöräilijöiden ratsia: poliisi lähtee maastoon</w:t>
      </w:r>
    </w:p>
    <w:p>
      <w:r>
        <w:t xml:space="preserve">Operaatio Gaining on vastaus asukkaiden valituksiin vaarallisen ratsastuksen aiheuttamista haitoista. Pohjois-Walesin poliisin mukaan naapurimaan Cheshiren poliisivoimien erikoiskoulutetut virkamiehet on kutsuttu seuraamaan laittomia pyöräilijöitä maastossa. Ylikonstaapeli Wes Williams sanoi, että sinnikkäitä rikoksentekijöitä vastaan nostetaan syytteet ja heidän pyöränsä takavarikoidaan. "Viime viikkoina moottoripyörien ja minimoottoripyörien käyttö on lisääntynyt alueella ja erityisesti maastossa", ylikonstaapeli Williams sanoi. "Näiden moottoripyöräilijöiden käytös ei ole vain epäsosiaalista ja ympäristölle haitallista, vaan se voi myös johtaa vakaviin loukkaantumisiin tai pahempaan."</w:t>
      </w:r>
    </w:p>
    <w:p>
      <w:r>
        <w:rPr>
          <w:b/>
        </w:rPr>
        <w:t xml:space="preserve">Yhteenveto</w:t>
      </w:r>
    </w:p>
    <w:p>
      <w:r>
        <w:t xml:space="preserve">Poliisi käyttää merkitsemättömiä maastopyöriä moottoripyörien laittoman käytön kesäisessä valvonnassa Wrexhamissa.</w:t>
      </w:r>
    </w:p>
    <w:p>
      <w:r>
        <w:rPr>
          <w:b/>
          <w:u w:val="single"/>
        </w:rPr>
        <w:t xml:space="preserve">Asiakirjan numero 1002</w:t>
      </w:r>
    </w:p>
    <w:p>
      <w:r>
        <w:t xml:space="preserve">Emma Fauldsin murhasta syytetyn DNA löytyi hänen BMW:stä</w:t>
      </w:r>
    </w:p>
    <w:p>
      <w:r>
        <w:t xml:space="preserve">Glasgow'n korkeimman oikeuden valamiehille on aiemmin kerrottu, kuinka Emma Faulds omisti sinisen BMW 1-sarjan. Willox, 41, kiistää murhanneensa Fauldsin, 39, kotonaan Monktonissa, South Ayrshiressä 28. huhtikuuta 2019. Hänen alaston ruumiinsa löydettiin kuusi viikkoa myöhemmin Glentrool Forestista, Dumfriesshirestä. Oikeuslääkäri Joanne Cochrane kertoi oikeudelle, kuinka hän otti "teippauksen" BMW:n istuimen vivusta tutkiessaan ajoneuvoa syyskuussa 2019. Todistaja jatkoi, että tämä sopi Willoxin DNA-profiiliin. Oikeudenkäynnissä kuultiin myös, miten syytetyn kotona tutkittiin verta. Neiti Cochrane sanoi, että löydettiin kaksi pientä pisaraa, jotka vastasivat Willoxin isän DNA-profiilia. Muualla oli myös "pieniä veritahroja", joiden sanottiin sopivan syytettyyn, mutta muuta verta ei löytynyt. Oikeudenkäynti jatkuu tuomari Lord Mulhollandin edessä.</w:t>
      </w:r>
    </w:p>
    <w:p>
      <w:r>
        <w:rPr>
          <w:b/>
        </w:rPr>
        <w:t xml:space="preserve">Yhteenveto</w:t>
      </w:r>
    </w:p>
    <w:p>
      <w:r>
        <w:t xml:space="preserve">Murhasta syytetyn Ross Willoxin profiiliin sopiva DNA löytyi murhasta syytetyn naisen autosta.</w:t>
      </w:r>
    </w:p>
    <w:p>
      <w:r>
        <w:rPr>
          <w:b/>
          <w:u w:val="single"/>
        </w:rPr>
        <w:t xml:space="preserve">Asiakirjan numero 1003</w:t>
      </w:r>
    </w:p>
    <w:p>
      <w:r>
        <w:t xml:space="preserve">Widnesin tulipalo: Widnesin palomiehet: Palomiehet puuttuvat teollisuusalueen tulipaloon</w:t>
      </w:r>
    </w:p>
    <w:p>
      <w:r>
        <w:t xml:space="preserve">Tulipalo, joka synnyttää valtavia savupilviä Widnesissä, Cheshiressä sijaitsevassa rakennuksessa, alkoi hieman ennen kello 16:00 GMT. Sen mukaan loukkaantumisista ei ole raportoitu. Asukkaita on kehotettu pitämään ikkunat ja ovet kiinni. Tan House Lane on edelleen suljettu molempiin suuntiin Warrington Roadin ja Page Lanen välillä, palokunta lisäsi. Cheshire Fire sanoi, että tulipalo oli saatu rajattua rakennuksen sisällä, mutta miehistöt pysyvät todennäköisesti paikalla yön yli aloittaakseen sammutustyöt. Tulipalon mitat olivat noin 80 metriä (262 jalkaa) kertaa 20 metriä.</w:t>
      </w:r>
    </w:p>
    <w:p>
      <w:r>
        <w:rPr>
          <w:b/>
        </w:rPr>
        <w:t xml:space="preserve">Yhteenveto</w:t>
      </w:r>
    </w:p>
    <w:p>
      <w:r>
        <w:t xml:space="preserve">Palomiehet käsittelevät suurta tulipaloa teollisuusalueella, Cheshiren palo- ja pelastuspalvelu sanoi.</w:t>
      </w:r>
    </w:p>
    <w:p>
      <w:r>
        <w:rPr>
          <w:b/>
          <w:u w:val="single"/>
        </w:rPr>
        <w:t xml:space="preserve">Asiakirjan numero 1004</w:t>
      </w:r>
    </w:p>
    <w:p>
      <w:r>
        <w:t xml:space="preserve">Daniel Pelkan muistomerkki Coventryn katedraalin raunioille</w:t>
      </w:r>
    </w:p>
    <w:p>
      <w:r>
        <w:t xml:space="preserve">Äiti ja isäpuoli pahoinpitelivät ja näännyttivät Danielia Coventryn kodissa ennen hänen kuolemaansa viime vuonna. Magdelena Luczak, 27, ja Mariusz Krezolek, 34, tuomittiin kumpikin 30 vuodeksi vankeuteen aiemmin tässä kuussa. Katedraalin tiedottaja sanoi, että katedraali "vastaa mielellään yleisön pyyntöihin" ja on asettanut valokuvan ja kynttilän kivialttarin viereen. Coventryn dekaani John Witcombe sanoi: "Uskon, että rauniot ovat ihanteellinen paikka Danielin muistolle. "Ne ovat paikka, jossa voidaan tunnustaa maailman rikkinäisyys, ja paikka, jossa voimme kokoontua ja sitoutua Jumalalle ja toisillemme paremman tulevaisuuden puolesta kaikille." Hän totesi, että rauniot ovat myös paikka, jossa voimme muistella maailman rikkinäisyyttä. Danielia muistettiin myös katedraalissa järjestettävässä Remember our Child -jumalanpalveluksessa, joka on kuukausittain järjestettävä jumalanpalvelus lapsen kuoleman kokeneille perheille.</w:t>
      </w:r>
    </w:p>
    <w:p>
      <w:r>
        <w:rPr>
          <w:b/>
        </w:rPr>
        <w:t xml:space="preserve">Yhteenveto</w:t>
      </w:r>
    </w:p>
    <w:p>
      <w:r>
        <w:t xml:space="preserve">Coventryn vanhan katedraalin raunioille on pystytetty muistomerkki murhatulle nelivuotiaalle Daniel Pelkalle.</w:t>
      </w:r>
    </w:p>
    <w:p>
      <w:r>
        <w:rPr>
          <w:b/>
          <w:u w:val="single"/>
        </w:rPr>
        <w:t xml:space="preserve">Asiakirjan numero 1005</w:t>
      </w:r>
    </w:p>
    <w:p>
      <w:r>
        <w:t xml:space="preserve">Bristolin kuntoutuspalvelujen kysyntä kasvaa kaupungin asunnottomien keskuudessa.</w:t>
      </w:r>
    </w:p>
    <w:p>
      <w:r>
        <w:t xml:space="preserve">Normaalisti kaupungin kuntoutuspalvelun piirissä olisi maaliskuun ja kesäkuun välisenä aikana 50 ihmistä. Tohtori Mike Taylor asunnottomien terveyspalvelusta sanoi, että ihmiset olivat nähneet lukituksen mahdollisuutena saada apua. Asunnottomia on majoitettu väliaikaisesti hotelleihin ja hostelleihin. Lukituksen määräämisen jälkeen yli 400 ihmistä on autettu pois kaduilta Bristolissa osana kansallisia ponnisteluja, joilla pyritään saamaan kaikki sisään koronaviruspandemian aikana. He ovat saaneet lääketieteellistä apua NHS:n kodittomien terveyspalvelusta Jamaica Streetillä, Stokes Croftissa. Tohtori Taylor, palvelun johtava yleislääkäri, sanoi: "Pandemian vuoksi huumeita ei ole ollut tavanomaista määrää, joten ihmiset näkevät tämän tilaisuutena saada apua riippuvuuksiinsa." Hän sanoi, että jotkut riippuvuusongelmaiset ihmiset eivät myöskään ole voineet varastaa tai kerjätä koronavirusrajoitusten vuoksi, mikä on johtanut siihen, että he ovat hakeneet apua. "Katto päänsä päällä on myös tarjonnut kodittomille enemmän vakautta, mikä tukee niitä, jotka haluavat katkaista riippuvuutensa huumeista ja alkoholista", hän sanoi. "On kova työ pysyä kysynnän perässä, ja meidän on tarvinnut pyytää lisätukea auttamaan ihmisiä, jotka haluavat käyttää palveluita, mutta olen iloinen nähdessäni niin monia ihmisiä, jotka haluavat saada apua, ja toivon, että se jatkuu taudin puhkeamisen jälkeen."</w:t>
      </w:r>
    </w:p>
    <w:p>
      <w:r>
        <w:rPr>
          <w:b/>
        </w:rPr>
        <w:t xml:space="preserve">Yhteenveto</w:t>
      </w:r>
    </w:p>
    <w:p>
      <w:r>
        <w:t xml:space="preserve">Yli 200 Bristolissa asunnotonta, joilla on riippuvuusongelmia, on hakeutunut kuntoutukseen sen jälkeen, kun lukitusrajoitukset ovat vähentäneet heidän huumeiden tarjontaansa, NHS-tiimi on kertonut.</w:t>
      </w:r>
    </w:p>
    <w:p>
      <w:r>
        <w:rPr>
          <w:b/>
          <w:u w:val="single"/>
        </w:rPr>
        <w:t xml:space="preserve">Asiakirjan numero 1006</w:t>
      </w:r>
    </w:p>
    <w:p>
      <w:r>
        <w:t xml:space="preserve">Maailmanlaajuinen vetoomus kadonneen tytön Arisara "Zara" Milesin löytämiseksi</w:t>
      </w:r>
    </w:p>
    <w:p>
      <w:r>
        <w:t xml:space="preserve">Arisara "Zara" Miles, 12, ja hänen isänsä Trevor Exeteristä lensivät Thaimaahan 10. marraskuuta. Tytön olinpaikka on tuntematon, ja tuomari on määrännyt hänet palautettavaksi Yhdistyneeseen kuningaskuntaan. Devonin ja Cornwallin poliisi ilmoitti olevansa "huolissaan tytön hyvinvoinnista" ja pyytää tietoja. Poliisi ilmoitti tekevänsä yhteistyötä kansainvälisten poliisiviranomaisten kanssa Zaran löytämiseksi. Devonin ja Cornwallin poliisin tiedottaja sanoi: "Tuomari on tänään määrännyt näiden tietojen julkaisemisesta, ja pyydämme tietoja, jotka voivat auttaa meitä löytämään Zaran. "Uskomme, että hänen isällään on liiketoimintaa Bangkokissa, ja on mahdollista, että he molemmat ovat edelleen Thaimaassa. "Olemme huolissamme Zaran hyvinvoinnista, ja on tärkeää, että sekä hän että hänen isänsä palaavat Yhdistyneeseen kuningaskuntaan. "Pyydämme yleisöltä kaikkia tietoja, jotka voivat auttaa löytämään Zaran - hänen turvallisuutensa ja hyvinvointinsa on tällä hetkellä etusijalla."</w:t>
      </w:r>
    </w:p>
    <w:p>
      <w:r>
        <w:rPr>
          <w:b/>
        </w:rPr>
        <w:t xml:space="preserve">Yhteenveto</w:t>
      </w:r>
    </w:p>
    <w:p>
      <w:r>
        <w:t xml:space="preserve">Poliisi on käynnistänyt kansainvälisen vetoomuksen löytää tyttö, jonka isä vei Bangkokiin ilman lupaa.</w:t>
      </w:r>
    </w:p>
    <w:p>
      <w:r>
        <w:rPr>
          <w:b/>
          <w:u w:val="single"/>
        </w:rPr>
        <w:t xml:space="preserve">Asiakirjan numero 1007</w:t>
      </w:r>
    </w:p>
    <w:p>
      <w:r>
        <w:t xml:space="preserve">Bob Dylan ja Neil Young yhdessä brittiläisen festivaalin pääesiintyjinä</w:t>
      </w:r>
    </w:p>
    <w:p>
      <w:r>
        <w:t xml:space="preserve">Molemmat muusikot soittavat Lontoon Hyde Parkissa osana British Summer Time -tapahtumaa 12. heinäkuuta, mutta vielä ei ole selvää, missä järjestyksessä he soittavat. Kaksikko on jakanut lavan monta kertaa aiemmin, alkaen vuonna 1976 Dylanin taustayhtyeen jäähyväiskeikalla. He ovat myös nimilistanneet toisiaan useissa kappaleissa. Vuonna 2005 Young kertoi Time-lehdelle olevansa Bob Dylanin B-oppilas ja lisäsi: "Minusta ei koskaan tule Bob Dylania. "Hän on mestari. Jos haluaisin olla joku, se on hän." Dylan vastasi kohteliaisuuteen vuonna 2007 ja kertoi Rolling Stonelle: "Hän on vilpitön ja hänellä on Jumalan antama lahjakkuus. Hänen äänensä ja melodinen kanta, joka kulkee läpi kaikesta, mitä hän tekee... Hänen luokassaan ei ole ketään vastaavaa." Kirjallisuuden Nobel-palkinnon vuonna 2016 saanut Dylan kiersi Britanniassa viime kesänä, kun taas Young esiintyi O2:ssa Lontoossa kaksi vuotta sitten Aiemmin tänä kesänä Hyde Park -festivaalilla esiintyivät muun muassa Roger Waters, Bruno Mars ja Michael Buble. Dylanin ja Youngin liput tulevat ennakkomyyntiin tiistaina ja yleiseen myyntiin perjantaina. Seuraa meitä Facebookissa, Twitterissä @BBCNewsEnts tai Instagramissa bbcnewsents. Jos sinulla on juttuehdotus, lähetä sähköpostia osoitteeseen entertainment.news@bbc.co.uk.</w:t>
      </w:r>
    </w:p>
    <w:p>
      <w:r>
        <w:rPr>
          <w:b/>
        </w:rPr>
        <w:t xml:space="preserve">Yhteenveto</w:t>
      </w:r>
    </w:p>
    <w:p>
      <w:r>
        <w:t xml:space="preserve">Ensimmäistä kertaa veteraanilaulajat Bob Dylan ja Neil Young on ilmoitettu Yhdistyneen kuningaskunnan musiikkifestivaalin yhteisiksi pääesiintyjiksi.</w:t>
      </w:r>
    </w:p>
    <w:p>
      <w:r>
        <w:rPr>
          <w:b/>
          <w:u w:val="single"/>
        </w:rPr>
        <w:t xml:space="preserve">Asiakirjan numero 1008</w:t>
      </w:r>
    </w:p>
    <w:p>
      <w:r>
        <w:t xml:space="preserve">Jonathan Le Tocq "ei vetäydy" pääministerin vaaleista</w:t>
      </w:r>
    </w:p>
    <w:p>
      <w:r>
        <w:t xml:space="preserve">Valittu varapuheenjohtaja Jonathan Le Tocq sanoi, ettei hän haluaisi ottaa paikkaa vastaan ilman luottamusäänestystä. Hän sanoi, että sääntöjen muuttaminen siten, että kaikki vaaleilla valitut varajäsenet voisivat asettua ehdolle, "olisi erittäin viisasta". Le Tocq sanoi: "Olen pettynyt siihen, että ensimmäinen keskusteluni koskee sääntömuutosta." "Olen pettynyt siihen, että ensimmäinen keskusteluni koskee sääntömuutosta." Hän sanoi: "Me kaikki tiesimme, kun asetimme nimemme ehdolle yleisissä vaaleissa, mitkä olivat säännöt. "Niin kauan kuin Guernseyn hallintokoneistoa ei muuteta, pääministerin rooli on tärkeä, mutta se ei ole tarpeeksi tärkeä perustuslailliseen kriisiin. "Mielestäni meillä on nyt tilaisuus tehdä yhteistyötä ja tehdä se demokraattisella, järkevällä ja rauhanomaisella tavalla." Toinen pääministeriehdokas varapresidentti Lyndon Trott peruutti ehdokkuutensa, koska hän sanoi, että se oli määrittelemätön . Varajäsen Le Tocq sanoi: "Olen yllättynyt mutta en järkyttynyt, mielestäni hän on tehnyt kunniallisen asian. "Se on asettanut minut hyvin vaikeaan asemaan. Olen ainoa pätevä ehdokas tällä hetkellä, enkä todellakaan halua olla siinä asemassa." Hän sanoi kannustavansa poliittista neuvostoa, pääministeriä ja kymmentä ministeriötä, asettumaan ehdolle uudelleenvaaleihin kahden vuoden kuluttua, osavaltioiden toimikauden puolivälissä.</w:t>
      </w:r>
    </w:p>
    <w:p>
      <w:r>
        <w:rPr>
          <w:b/>
        </w:rPr>
        <w:t xml:space="preserve">Yhteenveto</w:t>
      </w:r>
    </w:p>
    <w:p>
      <w:r>
        <w:t xml:space="preserve">Ainoa jäljellä oleva ehdokas Guernseyn pääministerin virkaan ei peru ehdokkuuttaan, hän on kertonut BBC:lle.</w:t>
      </w:r>
    </w:p>
    <w:p>
      <w:r>
        <w:rPr>
          <w:b/>
          <w:u w:val="single"/>
        </w:rPr>
        <w:t xml:space="preserve">Asiakirjan numero 1009</w:t>
      </w:r>
    </w:p>
    <w:p>
      <w:r>
        <w:t xml:space="preserve">Birminghamin King Kong -patsas esillä Leedsissä</w:t>
      </w:r>
    </w:p>
    <w:p>
      <w:r>
        <w:t xml:space="preserve">Patsas on osa Leedsissä sijaitsevan Henry Moore -instituutin uutta näyttelyä. Hahmo oli Birminghamissa vain kuusi kuukautta 1970-luvulla, mutta siitä tuli suosittu nähtävyys, ja sen myynnin estämiseksi käynnistettiin kampanja. Nicholas Monron teos on ollut yksityisessä omistuksessa, koska Birminghamin kaupunginvaltuusto myi sen käytettyjen autojen jälleenmyyjälle. Se tilattiin vuonna 1972 osana City Sculpture Project -hanketta, jossa veistoksia asennettiin kahdeksaan kaupunkiin Englannissa ja Walesissa. Lue lisää tästä ja muista Leedsin ja West Yorkshiren tarinoista. Alkuperäisen tilauksen teki Peter Stuyvesant Foundation yhteistyössä Arts Councilin kanssa. Suuri lasikuitupatsas rakennettiin Monron studiossa Hungerfordissa ennen kuin se asetettiin näytteille Birminghamissa. Nykyiset omistajat ovat lainanneet alkuperäisvärein maalatun patsaan Henry Moore -instituutille näyttelyn ajaksi. Myös taiteilijan alkuperäinen pienoismalli tai maketti patsaasta on lainattu Henry Moore Instituteen helmikuuhun 2017 asti kestävää näyttelyä varten.</w:t>
      </w:r>
    </w:p>
    <w:p>
      <w:r>
        <w:rPr>
          <w:b/>
        </w:rPr>
        <w:t xml:space="preserve">Yhteenveto</w:t>
      </w:r>
    </w:p>
    <w:p>
      <w:r>
        <w:t xml:space="preserve">Birminghamin Manzoni-puutarhassa sijainnut 5,4 metriä korkea King Kong -patsas on tulossa julkiseen näytteille.</w:t>
      </w:r>
    </w:p>
    <w:p>
      <w:r>
        <w:rPr>
          <w:b/>
          <w:u w:val="single"/>
        </w:rPr>
        <w:t xml:space="preserve">Asiakirjan numero 1010</w:t>
      </w:r>
    </w:p>
    <w:p>
      <w:r>
        <w:t xml:space="preserve">Inbetweenersin Emily Head liittyy Emmerdalen näyttelijöihin</w:t>
      </w:r>
    </w:p>
    <w:p>
      <w:r>
        <w:t xml:space="preserve">Hahmo on Louise Marwoodin esittämän Chrissie Sugdenin "ärhäkkä" sisko ja Lawrence Whiten (John Bowe) tytär. Hän tekee dramaattisen sisääntulon ITV:n saippuasarjaan lokakuussa, ja ITV:n mukaan "hän jatkaa jännitteiden nostattamista" tulevina kuukausina. Sarjan tuottaja Iain MacLeod sanoi, että hän on "loistava lisäys". Hän lisäsi: "Hän on hauska, ärhäkkä ja flirttaileva - hän saattaa kääntää kaverisi pään, mutta mikä tärkeintä, hänellä on hyvä sydän." Hän sanoi, että "Emily ei voisi olla täydellisempi tähän rooliin" ja että hänen ja muiden näyttelijöiden välillä on jo "sähköinen" kemia. Rebecca on myös Thomas Atkinsonin esittämän Lachlan Whiten täti. Head, näyttelijä Anthony Headin tytär, sanoi: "Odotan todella innolla liittymistä Emmerdalen näyttelijäkaartiin ja olen niin innoissani saadessani olla se, joka antaa kasvot Rebecca Whiten nimelle. "En malta odottaa, miten kylä reagoi hänen tuloonsa." Seuraa meitä Twitterissä @BBCNewsEnts, Instagramissa tai jos sinulla on juttuehdotus, lähetä sähköpostia osoitteeseen entertainment.news@bbc.co.uk.</w:t>
      </w:r>
    </w:p>
    <w:p>
      <w:r>
        <w:rPr>
          <w:b/>
        </w:rPr>
        <w:t xml:space="preserve">Yhteenveto</w:t>
      </w:r>
    </w:p>
    <w:p>
      <w:r>
        <w:t xml:space="preserve">Inbetweeners-näyttelijä Emily Head sanoo olevansa "niin innoissaan" liittyessään Emmerdalen näyttelijäkaartiin Rebecca Whiten roolissa.</w:t>
      </w:r>
    </w:p>
    <w:p>
      <w:r>
        <w:rPr>
          <w:b/>
          <w:u w:val="single"/>
        </w:rPr>
        <w:t xml:space="preserve">Asiakirjan numero 1011</w:t>
      </w:r>
    </w:p>
    <w:p>
      <w:r>
        <w:t xml:space="preserve">Gatesheadin vuoden 1986 raiskauksesta syytetty pappi joutuu oikeuteen</w:t>
      </w:r>
    </w:p>
    <w:p>
      <w:r>
        <w:t xml:space="preserve">Pastori John Clohosey, 71, ei saapunut Newcastlen kruununoikeuteen koronaviruspandemian vuoksi, mutta hänen asianajajansa ilmoitti, että hän vetoaa syyttömyyteen. Häntä syytetään naisen raiskauksesta Gatesheadissa vuonna 1986. Hänet vapautettiin takuita vastaan asumaan Fileyn lähelle, North Yorkhireen, ja hän saapuu Newcastle Crown Courtiin 17. toukokuuta ensi vuonna. Pastori Clohosey toimi pappina Our Lady Immaculate and St Cuthbert's RC Church -seurakunnassa Crookissa, Durhamin kreivikunnassa, kunnes hänet erotettiin virasta viime vuonna. Aiheeseen liittyvät Internet-linkit HM Court Service</w:t>
      </w:r>
    </w:p>
    <w:p>
      <w:r>
        <w:rPr>
          <w:b/>
        </w:rPr>
        <w:t xml:space="preserve">Yhteenveto</w:t>
      </w:r>
    </w:p>
    <w:p>
      <w:r>
        <w:t xml:space="preserve">Yli 30 vuotta sitten tapahtuneesta naisen raiskauksesta syytetty pappi joutuu ensi vuonna oikeuteen.</w:t>
      </w:r>
    </w:p>
    <w:p>
      <w:r>
        <w:rPr>
          <w:b/>
          <w:u w:val="single"/>
        </w:rPr>
        <w:t xml:space="preserve">Asiakirjan numero 1012</w:t>
      </w:r>
    </w:p>
    <w:p>
      <w:r>
        <w:t xml:space="preserve">Tupakan esillepanokielto Skotlannissa tulee voimaan 29. huhtikuuta.</w:t>
      </w:r>
    </w:p>
    <w:p>
      <w:r>
        <w:t xml:space="preserve">Samana päivänä kielletään myös itsepalvelutupakka-automaatit. Pienille vähittäiskauppiaille annetaan 6. huhtikuuta 2015 asti aikaa noudattaa uutta lainsäädäntöä. Imperial Tobacco hävisi viime vuoden lopulla oikeudellisen haasteen kieltoa vastaan saatettuaan asian korkeimman oikeuden tuomareiden käsiteltäväksi. Yhtiö oli väittänyt, että laki ei kuulu Holyroodin toimivaltaan, koska myyntitarjonta ja tuoteturvallisuus ovat Westminsterin toimivaltaan kuuluvia asioita. Viisi tuomaria tuomitsi yksimielisesti yhtiön, koska sen haasteet eivät olleet perusteltuja. Skotlannin hallitus uskoo, että toimet poistavat nuorten houkutuksen aloittaa tupakointi. Kansanterveysministeri Michael Matheson sanoi: "Tiedämme, että tupakoivien ihmisten määrän vähentämisellä on laajoja etuja Skotlannin terveydelle, ja todisteet osoittavat, että nämä kiellot auttavat estämään nuoria aloittamasta tupakointia. Siksi uskomme, että tämä on oikea lähestymistapa Skotlannille, ja olen iloinen siitä, että voimme nyt panna nämä kiellot täytäntöön, mikä on tärkeä askel Skotlannin aseman säilyttämiseksi maailman johtavana tupakoinnin torjunnan alalla". "Olemme tehneet tiivistä yhteistyötä vähittäiskauppiaiden kanssa tämän päivämäärän asettamiseksi. Ymmärrämme, että pienemmät vähittäiskauppiaat tarvitsevat lisäaikaa tarvittavien muutosten tekemiseen, joten olemme päättäneet, että huhtikuu 2015 on niiden kannalta kohtuullinen aikataulu esilläpitokiellon täytäntöönpanolle."</w:t>
      </w:r>
    </w:p>
    <w:p>
      <w:r>
        <w:rPr>
          <w:b/>
        </w:rPr>
        <w:t xml:space="preserve">Yhteenveto</w:t>
      </w:r>
    </w:p>
    <w:p>
      <w:r>
        <w:t xml:space="preserve">Skotlannin hallitus on ilmoittanut, että savukkeiden esilläpitokielto Skotlannin suurissa kaupoissa tulee voimaan 29. huhtikuuta tänä vuonna.</w:t>
      </w:r>
    </w:p>
    <w:p>
      <w:r>
        <w:rPr>
          <w:b/>
          <w:u w:val="single"/>
        </w:rPr>
        <w:t xml:space="preserve">Asiakirjan numero 1013</w:t>
      </w:r>
    </w:p>
    <w:p>
      <w:r>
        <w:t xml:space="preserve">RAF:n Puma-helikopteri oli lähellä osua lennokin kanssa Mauldenin yllä.</w:t>
      </w:r>
    </w:p>
    <w:p>
      <w:r>
        <w:t xml:space="preserve">Helikopteri lensi Mauldenin yllä Bedfordshiren osavaltiossa 10. huhtikuuta, kun se lähestyi lennokkia noin 46 metrin (150 jalan) päähän. Airprox Boardin raportissa todettiin, että törmäysriski oli suuri ja että ilma-aluksen turvallisuus saattoi vaarantua. Raportin mukaan lennokin käyttäjä oli noudattanut "parhaita käytäntöjä" pysäytettyään laskeutumisensa väistääkseen Puman. Lennokin käyttäjä sanoi, että hän "arvioi, että aika helikopterin kuulemisesta sen yläpuolelle oli alle 10 sekuntia, ja se liikkui hyvin nopealla nopeudella". Tämän jälkeen helikopteri lensi lennokin alle, jolla oli lupa lentää alueella. 'Turvallisuus ei ole taattu' "lentotehtävällä" olleen Puman lentäjä ei tiennyt lennokin läsnäolosta. Läheltä piti -tilanteita tutkiva Airprox-lautakunta totesi, että tämä tarkoitti, että "turvallisuutta ei ollut varmistettu". Puma HC Mk2 Lähde: Puma HC Mk2 Kuninkaalliset ilmavoimat</w:t>
      </w:r>
    </w:p>
    <w:p>
      <w:r>
        <w:rPr>
          <w:b/>
        </w:rPr>
        <w:t xml:space="preserve">Yhteenveto</w:t>
      </w:r>
    </w:p>
    <w:p>
      <w:r>
        <w:t xml:space="preserve">Raportin mukaan lennokki vältti niukasti osumasta harjoitustehtävään osallistuneeseen Puma-helikopteriin.</w:t>
      </w:r>
    </w:p>
    <w:p>
      <w:r>
        <w:rPr>
          <w:b/>
          <w:u w:val="single"/>
        </w:rPr>
        <w:t xml:space="preserve">Asiakirjan numero 1014</w:t>
      </w:r>
    </w:p>
    <w:p>
      <w:r>
        <w:t xml:space="preserve">Berkshiren PCT:iden terveydenhuoltohenkilöstö yhdistyy suunnitelmien mukaan.</w:t>
      </w:r>
    </w:p>
    <w:p>
      <w:r>
        <w:t xml:space="preserve">East ja West Berkshiren PCT:n hoito- ja terveydenhuoltohenkilöstön etulinjan tehtäviä hoitaa Berkshire Healthcare Foundation Trust huhtikuusta 2011 alkaen. Hallituksen säästösuunnitelmien mukaan Englannin perusterveydenhuollon trustit lakkautetaan osana kolmen vuoden aikana toteutettavaa talouden tervehdyttämistä. Suunnitelmilla vähennetään hallintokustannuksia yli 45 prosenttia tulevina vuosina. "Päällekkäisyyksien vähentäminen" Mielenterveyspalveluja tarjoavan Berkshire Healthcare Foundation Trustin toimitusjohtaja Philippa Slinger sanoi, että trustista tulee piirikunnan kunnallinen terveydenhuollon tarjoaja. Vaikka työpaikkojen menetyksiä odotetaankin, niiden määrän uskotaan jäävän vähäiseksi. Slingerin mukaan päätavoitteena on, että potilaat eivät huomaa muutoksia palveluissa. "Toinen tavoite on se, että voimme alkaa vähentää päällekkäisyyksiä ja yrittää vapauttaa enemmän aikaa hoitajille potilaiden tapaamiseen", hän lisäsi.</w:t>
      </w:r>
    </w:p>
    <w:p>
      <w:r>
        <w:rPr>
          <w:b/>
        </w:rPr>
        <w:t xml:space="preserve">Yhteenveto</w:t>
      </w:r>
    </w:p>
    <w:p>
      <w:r>
        <w:t xml:space="preserve">Noin 2 000 terveydenhuollon työntekijää, joita hallinnoi kaksi Berkshiren perusterveydenhuoltoyhdistystä (PCT), yhdistetään yhdeksi terveydenhuoltoelimeksi.</w:t>
      </w:r>
    </w:p>
    <w:p>
      <w:r>
        <w:rPr>
          <w:b/>
          <w:u w:val="single"/>
        </w:rPr>
        <w:t xml:space="preserve">Asiakirjan numero 1015</w:t>
      </w:r>
    </w:p>
    <w:p>
      <w:r>
        <w:t xml:space="preserve">Ensimmäisen maailmansodan aikainen haaksirikkohanke käynnistetty</w:t>
      </w:r>
    </w:p>
    <w:p>
      <w:r>
        <w:t xml:space="preserve">Hampshire &amp; Wight Trust for Maritime Archaeology -järjestön tavoitteena on löytää ja tutkia kreivikunnan rannikoiden edustalle kätkettyjä hylkyjä. Eteläisen rannikon edustalla sijaitsee noin 250 konfliktin aikana syntynyttä hylkyä. Julie Satchell trustista sanoi, että se haluaa edistää sodan "unohdettuja" merenkulun osuuksia. Hän lisäsi: "Tämän hankkeen avulla voimme puuttua tähän vapaaehtoisvoimin toteutettavan hankkeen avulla, jossa kerätään ja levitetään tietoa tästä herkästä ja ainutlaatuisesta kulttuuriperintömme osatekijästä." HLF South Eastin johtaja Stuart McLeod sanoi: "Merkittävä osa Suuren sodan merellisestä perinnöstä on tällä hetkellä piilossa Kaakkois-Englannin vesien alla - koskemattomana ja suhteellisen tuntemattomana." HLF:n hyväksynnän jälkeen hankkeella on vielä kaksi vuotta aikaa jättää täydellinen ehdotus.</w:t>
      </w:r>
    </w:p>
    <w:p>
      <w:r>
        <w:rPr>
          <w:b/>
        </w:rPr>
        <w:t xml:space="preserve">Yhteenveto</w:t>
      </w:r>
    </w:p>
    <w:p>
      <w:r>
        <w:t xml:space="preserve">Heritage Lottery Fund (HLF) on myöntämässä 44 800 puntaa hankkeelle, jonka tarkoituksena on nostaa esiin unohdettuja ensimmäisen maailmansodan aikaisia haaksirikkoja.</w:t>
      </w:r>
    </w:p>
    <w:p>
      <w:r>
        <w:rPr>
          <w:b/>
          <w:u w:val="single"/>
        </w:rPr>
        <w:t xml:space="preserve">Asiakirjan numero 1016</w:t>
      </w:r>
    </w:p>
    <w:p>
      <w:r>
        <w:t xml:space="preserve">Robbie Savage omistaa Strictly-tanssin Gary Speedille</w:t>
      </w:r>
    </w:p>
    <w:p>
      <w:r>
        <w:t xml:space="preserve">Walesin manageri löydettiin kuolleena kotoaan Cheshiressä viime viikonloppuna. Robbie Savage kertoo nähneensä Gary Speedin viimeksi elossa BBC:n tanssiesityksen jälkeen. "Viimeinen vaikutelmani Garysta [Speedistä] oli täällä Strictlyssä. Siitä on neljä viikkoa, kun esitin jiveäni ja hän oli eturivissä", hän kertoi Vernon Kaylle. "Se oli viimeinen kerta, kun näin hänet. Aion vain mennä sinne ja esiintyä hänelle. "Jalkapallokentällä voi pitää mustia käsivarsinauhoja ja minuutin hiljaisuuden, mutta onneksi voin osoittaa kunnioitukseni 13 miljoonalle ihmiselle lauantai-iltana. "Aion vain mennä tanssimaan hänelle." Robbie Savage pelasi Gary Speedin kanssa Walesin maajoukkueessa, ja kaksikko oli hyvä ystävä. Savage julkaisi tällä viikolla Twitterissä kuvan, jossa Gary Speed ja hänen vaimonsa Louise katsovat hänen esiintymistään Strictly Come Dancing -ohjelmassa lokakuussa. Entinen Derby Countyn ja Leicester Cityn pelaaja kertoo, että on ollut vaikea viikko yrittää opetella quickstepiä. "Viikko on ollut rankka, mutta olen selvinnyt siitä", hän kertoi Vernon Kaylle Chris Moylesin ohjelmassa. "Ola [Jordan] on ollut loistava. Garyn kuoleman vuoksi saamani tuki Twitterissä on ollut uskomatonta. "Aion tanssia hänen puolestaan lauantaina."</w:t>
      </w:r>
    </w:p>
    <w:p>
      <w:r>
        <w:rPr>
          <w:b/>
        </w:rPr>
        <w:t xml:space="preserve">Yhteenveto</w:t>
      </w:r>
    </w:p>
    <w:p>
      <w:r>
        <w:t xml:space="preserve">Robbie Savage on kertonut Radio 1:lle omistavansa tanssinsa Strictly Come Dancingissä tänä viikonloppuna entiselle tiimikaverilleen ja ystävälleen Gary Speedille.</w:t>
      </w:r>
    </w:p>
    <w:p>
      <w:r>
        <w:rPr>
          <w:b/>
          <w:u w:val="single"/>
        </w:rPr>
        <w:t xml:space="preserve">Asiakirjan numero 1017</w:t>
      </w:r>
    </w:p>
    <w:p>
      <w:r>
        <w:t xml:space="preserve">Kolme neuvostoa sopivat uudesta Solentin viranomaisesta</w:t>
      </w:r>
    </w:p>
    <w:p>
      <w:r>
        <w:t xml:space="preserve">Southamptonin, Portsmouthin ja Isle of Wightin neuvostot haluavat perustaa viranomaisen, joka ottaa hoitaakseen nykyisin keskushallinnon hallinnoimat palvelut. Suunnitelmia koskeva julkinen kuuleminen alkaa perjantaina. Sopimuksen mukaan neuvostot jättäisivät nykyisen valtion rahoitusjärjestelmän ja saisivat vastineeksi pitää itsellään noin 210 miljoonan punnan vuotuiset elinkeinoverot. Lisäksi ne saisivat hallitukselta 900 miljoonaa puntaa käytettäväksi infrastruktuuriin 30 vuoden ajan. Kukin neuvosto jatkaisi erillisinä yksikköinä ja säilyttäisi nykyiset toimivaltansa, mutta ne olisivat myös tasavertaisia jäseniä hallituksessa, jota johtaisi vaaleilla valittu pormestari. Southamptonin kaupunginvaltuuston johtaja Simon Letts sanoi: "Tämän sopimuksen ansiosta voimme hallita omaa kohtaloamme ja saada hallitukselta uusia valtuuksia ja rahoitusta." Kuuleminen jatkuu 18. syyskuuta asti.</w:t>
      </w:r>
    </w:p>
    <w:p>
      <w:r>
        <w:rPr>
          <w:b/>
        </w:rPr>
        <w:t xml:space="preserve">Yhteenveto</w:t>
      </w:r>
    </w:p>
    <w:p>
      <w:r>
        <w:t xml:space="preserve">Kolme neuvostoa on hyväksynyt suunnitelmaluonnokset Solentin alueen yhdistetyn viranomaisen perustamiseksi.</w:t>
      </w:r>
    </w:p>
    <w:p>
      <w:r>
        <w:rPr>
          <w:b/>
          <w:u w:val="single"/>
        </w:rPr>
        <w:t xml:space="preserve">Asiakirjan numero 1018</w:t>
      </w:r>
    </w:p>
    <w:p>
      <w:r>
        <w:t xml:space="preserve">Wythenshawen räjähdys: Wythwa Wheenshaw: Mies syytteessä talon räjähdyksestä</w:t>
      </w:r>
    </w:p>
    <w:p>
      <w:r>
        <w:t xml:space="preserve">Kaasupullon aiheuttama räjähdys Manchesterin Wythenshawessa Pewsey Roadilla sijaitsevassa kodissa vaurioitti seiniä ja räjäytti useita ikkunoita. Nainen, 32, ja tyttö vietiin sairaalaan, mutta heidät päästettiin pois vähän myöhemmin, Greater Manchesterin poliisi kertoi. Wythenshawesta kotoisin oleva 43-vuotias mies määrättiin tutkintavankeuteen, ja hän saapuu Manchesterin tuomareiden eteen perjantaina. Häntä syytetään räjähdyksen aiheuttamisesta, joka todennäköisesti vaaransi hengen tai aiheutti vakavia vahinkoja omaisuudelle. Seuraa BBC North West -kanavaa Facebookissa, Twitterissä ja Instagramissa. Voit myös lähettää juttuideoita osoitteeseen northwest.newsonline@bbc.co.uk Aiheeseen liittyvät Internet-linkit HM Courts Service</w:t>
      </w:r>
    </w:p>
    <w:p>
      <w:r>
        <w:rPr>
          <w:b/>
        </w:rPr>
        <w:t xml:space="preserve">Yhteenveto</w:t>
      </w:r>
    </w:p>
    <w:p>
      <w:r>
        <w:t xml:space="preserve">Miestä syytetään räjähdyksen aiheuttamisesta talossa, jossa nainen ja 11-vuotias tyttö olivat sisällä.</w:t>
      </w:r>
    </w:p>
    <w:p>
      <w:r>
        <w:rPr>
          <w:b/>
          <w:u w:val="single"/>
        </w:rPr>
        <w:t xml:space="preserve">Asiakirjan numero 1019</w:t>
      </w:r>
    </w:p>
    <w:p>
      <w:r>
        <w:t xml:space="preserve">Covid: Weatherford ehdottaa Aberdeenin tuotantoyksikön sulkemista</w:t>
      </w:r>
    </w:p>
    <w:p>
      <w:r>
        <w:t xml:space="preserve">Yhtiön mukaan ala on kohdannut "ennennäkemättömiä haasteita" Covidin keskellä. Weatherford sanoi, että strategisen tarkastelun tuloksena se aloitti kuulemismenettelyn työntekijöiden kanssa, joita asia koski. Yritys kuitenkin vakuutti, että Aberdeen säilyy Yhdistyneen kuningaskunnan toimintojen keskuksena. Weatherfordilta on kysytty, kuinka monta työntekijää kuuleminen koskee. Se sanoi lausunnossaan: "Öljy- ja kaasuala on viime aikoina kohdannut ennennäkemättömiä haasteita, joita ovat aiheuttaneet Covid-19-pandemia ja maailmanlaajuiset markkinaolosuhteet. Weatherford on tehnyt maailmanlaajuisen tuotantoryhmänsä strategisen tarkastelun varmistaakseen, että kustannusrakenne ja kapasiteetti vastaavat nykyistä ja ennakoitua markkinaympäristöä", toteaa Weatherford. "Strategisen tarkastelun tuloksena ehdotetaan Aberdeenissa sijaitsevan Yhdistyneen kuningaskunnan tuotantolaitoksen sulkemista." Lausunnossa lisätään: "Ehdotetusta sulkemisesta huolimatta Aberdeen toimii jatkossakin kaikkien Yhdistyneen kuningaskunnan toimintojen keskuksena".</w:t>
      </w:r>
    </w:p>
    <w:p>
      <w:r>
        <w:rPr>
          <w:b/>
        </w:rPr>
        <w:t xml:space="preserve">Yhteenveto</w:t>
      </w:r>
    </w:p>
    <w:p>
      <w:r>
        <w:t xml:space="preserve">Öljy- ja kaasupalveluyritys Weatherford aikoo sulkea Aberdeenissa sijaitsevan brittiläisen tuotantolaitoksensa, BBC Scotland on saanut tietää.</w:t>
      </w:r>
    </w:p>
    <w:p>
      <w:r>
        <w:rPr>
          <w:b/>
          <w:u w:val="single"/>
        </w:rPr>
        <w:t xml:space="preserve">Asiakirjan numero 1020</w:t>
      </w:r>
    </w:p>
    <w:p>
      <w:r>
        <w:t xml:space="preserve">Portsmouthin myrskyn koetteleman uima-altaan on pakko sulkea</w:t>
      </w:r>
    </w:p>
    <w:p>
      <w:r>
        <w:t xml:space="preserve">Southseassa sijaitseva Pyramids-keskus tulvi rankkasateiden ja myrskytuulten aikana varhain sunnuntaina. Keskusta ylläpitävä BH Live sanoi: "Arvioimme parhaillaan vahinkojen koko laajuutta ja olemme sulkeneet varotoimena keskuksen tällä hetkellä." Myös vapaa-ajankeskuksen lähellä sijaitseva Clarence Esplanade on suljettu. Seuraa suoraa lähetystä alueen tulvista sekä muita uutisia Hampshiresta Myrskyt, jotka toivat rankkasateita ja yli 80 mailin tuntinopeuden puuskia, aiheuttivat suuria määriä kiveä tielle. Portsmouth City Councilin mukaan puhdistustyöt ovat käynnissä, mutta se ei vielä tiedä, milloin tie avataan uudelleen. Rankka sää aiheutti rakenteellisia vaurioita myös osaan vapaa-ajankeskuksen lähellä sijaitsevasta rantakadusta, joka on suljettu Rocksbys-ravintolasta. Satoja meritähtiä huuhtoutui myös rannalle nousuveden aikana. Neuvoston johtaja Donna Jones sanoi: "Hämmästyin, että niitä on kaikkialla, nousuvesi huuhtoi ne rannalle - valitettavasti ne ovat tainneet kuolla." "Ne ovat kuolleet."</w:t>
      </w:r>
    </w:p>
    <w:p>
      <w:r>
        <w:rPr>
          <w:b/>
        </w:rPr>
        <w:t xml:space="preserve">Yhteenveto</w:t>
      </w:r>
    </w:p>
    <w:p>
      <w:r>
        <w:t xml:space="preserve">Meren rannalla sijaitsevan vapaa-ajankeskuksen uima-allas on suljettu yleisöltä tulvavahinkojen jälkeen.</w:t>
      </w:r>
    </w:p>
    <w:p>
      <w:r>
        <w:rPr>
          <w:b/>
          <w:u w:val="single"/>
        </w:rPr>
        <w:t xml:space="preserve">Asiakirjan numero 1021</w:t>
      </w:r>
    </w:p>
    <w:p>
      <w:r>
        <w:t xml:space="preserve">Natalie Jenkins: Jenkins: Murhatutkimus poliisi esittää uuden vetoomuksen kadonneen naisen löytämiseksi.</w:t>
      </w:r>
    </w:p>
    <w:p>
      <w:r>
        <w:t xml:space="preserve">32-vuotias Natalie Jenkins, joka on kotoisin Thornabysta, Teesidesta, nähtiin viimeksi 10 viikkoa sitten Middlesbroughissa sijaitsevan Parliament Roadilla sijaitsevan Tesco-myymälän ulkopuolella. Poliisi on jakanut kyseisessä paikassa esitteitä ja pyytää apua hänen viimeisten liikkeidensä jäljittämiseksi. Komisario Mark Dimelow sanoi: "Jonkun täytyy tietää jotain." Hän kuvaili neiti Jenkinsin elämäntyyliä "vaikeaksi" ja lisäsi: "Tiedämme, että hän oli seksityöläinen ja että hän käytti huumeita". "Nämä ovat hänen elämänsä osa-alueita, jotka valitettavasti lisäsivät hänen haavoittuvuuttaan, ja näistä osa-alueista meidän on saatava lisää tietoa." Puhuessaan tuoreesta tietopyynnöstä hän sanoi: "Minun on toivottava, että tämä ja perheenjäsenten todella tunteikas vetoomus, jonka esitimme, kun aloitimme murhatutkinnan, auttavat. "Vastauksen on oltava olemassa, jonkun on tiedettävä jotakin." Seuraa BBC North East &amp; Cumbrian uutisia Twitterissä, Facebookissa ja Instagramissa. Lähetä juttuideoita osoitteeseen northeastandcumbria@bbc.co.uk.</w:t>
      </w:r>
    </w:p>
    <w:p>
      <w:r>
        <w:rPr>
          <w:b/>
        </w:rPr>
        <w:t xml:space="preserve">Yhteenveto</w:t>
      </w:r>
    </w:p>
    <w:p>
      <w:r>
        <w:t xml:space="preserve">Kadonneen naisen murhaa tutkivat poliisit ovat palanneet paikalle, jossa hänet viimeksi nähtiin, ja pyytävät jälleen tietoja.</w:t>
      </w:r>
    </w:p>
    <w:p>
      <w:r>
        <w:rPr>
          <w:b/>
          <w:u w:val="single"/>
        </w:rPr>
        <w:t xml:space="preserve">Asiakirjan numero 1022</w:t>
      </w:r>
    </w:p>
    <w:p>
      <w:r>
        <w:t xml:space="preserve">Oxfordshiren valtuuston johtaja Joanna Simons eroaa tehtävästään</w:t>
      </w:r>
    </w:p>
    <w:p>
      <w:r>
        <w:t xml:space="preserve">Neuvosto ilmoitti, että Joanna Simons irtisanotaan kesäkuun lopussa "suunnitelman mukaisesti etulinjan palvelujen suojelemiseksi". Neuvoston johtaja Ian Hudspeth sanoi, että päätös tehtiin "varmana tietona" siitä, että hallituksen säästötoimet jatkuvat. Joanna Simons on aiemmin saanut osakseen kritiikkiä palkkansa vuoksi. Hudspeth sanoi: "Tämä on suuri muutos valtuustolle, enkä ole tehnyt päätöstä kevyesti, mutta sen taustalla on tarve löytää uusia tapoja tarjota keskeisiä etulinjan palveluita tietäen, että julkisen sektorin säästötoimet jatkuvat tulevina vuosina." Hudspeth sanoi, että "tämä on suuri muutos valtuustolle, enkä ole tehnyt päätöstä kevyesti". Valtuuston tiedottaja sanoi, että "perinteisen hallinnon aika on ohi". Heidän mukaansa päätöksenteko hajautettaisiin ja virkamiesten ja valtuutettujen välinen yhteistyö tiivistyisi. Vuodesta 2005 toimitusjohtajana toiminut Simons vastusti painostusta erota sen jälkeen, kun Oxfordshiren pedofiilirengas oli tuomittu vuonna 2013.</w:t>
      </w:r>
    </w:p>
    <w:p>
      <w:r>
        <w:rPr>
          <w:b/>
        </w:rPr>
        <w:t xml:space="preserve">Yhteenveto</w:t>
      </w:r>
    </w:p>
    <w:p>
      <w:r>
        <w:t xml:space="preserve">Oxfordshiren kreivikunnanvaltuuston toimitusjohtaja eroaa tehtävästään, eikä häntä korvata, kun viranomainen "tasoittaa rakennettaan".</w:t>
      </w:r>
    </w:p>
    <w:p>
      <w:r>
        <w:rPr>
          <w:b/>
          <w:u w:val="single"/>
        </w:rPr>
        <w:t xml:space="preserve">Asiakirjan numero 1023</w:t>
      </w:r>
    </w:p>
    <w:p>
      <w:r>
        <w:t xml:space="preserve">Coventry äänestää liittymisestä West Midlandsin yhdistettyyn hallintoviranomaiseen</w:t>
      </w:r>
    </w:p>
    <w:p>
      <w:r>
        <w:t xml:space="preserve">Birminghamin, Walsallin, Sandwellin, Wolverhamptonin, Solihullin ja Dudleyn kaupunginvaltuustot ovat jo tukeneet suunnitelmaa. Tavoitteena on, että viranomainen perustetaan huhtikuuhun mennessä hallituksen kuulemisen jälkeen. Se muodostettaisiin samalla tavalla kuin Greater Manchester Combined Authority. WMCA:lle myönnettävistä valtuuksista neuvotellaan vielä, mutta niihin voi kuulua mahdollisuus korottaa kunnallisveroa sekä kerätä ja käyttää elinkeinoveroja. Coventryn kaupunginvaltuuston työväenpuolueen ryhmä äänesti yksimielisesti liittymisen puolesta, mutta konservatiivit esittivät esityksen, jossa vaadittiin tiiviimpää yhteistyötä Warwickshiren kreivikunnan kanssa. Päätös liittyä WMCA:han hyväksyttiin äänin 32 puolesta ja 12 vastaan.</w:t>
      </w:r>
    </w:p>
    <w:p>
      <w:r>
        <w:rPr>
          <w:b/>
        </w:rPr>
        <w:t xml:space="preserve">Yhteenveto</w:t>
      </w:r>
    </w:p>
    <w:p>
      <w:r>
        <w:t xml:space="preserve">Coventry on virallisesti suostunut liittymään ehdotettuun Länsi-Midlandsin yhdistettyyn hallintoviranomaiseen (West Midlands Combined Authority, WMCA) kaupunginvaltuuston äänestyksen jälkeen.</w:t>
      </w:r>
    </w:p>
    <w:p>
      <w:r>
        <w:rPr>
          <w:b/>
          <w:u w:val="single"/>
        </w:rPr>
        <w:t xml:space="preserve">Asiakirjan numero 1024</w:t>
      </w:r>
    </w:p>
    <w:p>
      <w:r>
        <w:t xml:space="preserve">Leeds käyttää kupla-astioita kaupungin keskustan kierrätysponnisteluissa</w:t>
      </w:r>
    </w:p>
    <w:p>
      <w:r>
        <w:t xml:space="preserve">#LeedsByExample-hankkeen väitetään olevan Britannian suurin hanke, jolla pyritään parantamaan kierrätystä kotien ulkopuolella. Uusia muovin, tölkkien ja paperimukien kierrätyspisteitä tulee kaduille, toimistoihin, ostoskeskuksiin, yliopistoihin ja liikenteen solmukohtiin. Järjestäjien tavoitteena on levittää hankkeen onnistuneita osia koko maahan. Ympäristöjärjestö Hubbub ja kierrätyksen noudattamista valvova Ecosurety ovat kuuden kuukauden kokeilun takana. Vaikka kierrätys kotona ja keräys on parantunut vuosien varrella, järjestäjien mukaan kierrätys liikkeellä on edelleen vähäistä. Kierrätyspalkkioautomaatit, joista saa alennuskuponkeja muovipullojen ja kahvikuppien kierrättämisestä, on asennettu Leeds Beckettin yliopistoon ja Kirkgate Marketiin. Yhdistyneessä kuningaskunnassa käytetään vuosittain noin 13 miljardia muovipulloa, 9 miljardia juomatölkkiä ja 2,5 miljardia kahvikuppia, kertoivat kampanjoijat. Gavin Ellis Hubbubista sanoi: "Leedsin keskustassa on valtava valikoima huomiota herättäviä kierrätysastioita ja viestintää, joten asukkaiden, työntekijöiden ja vierailijoiden on todella helppo löytää lähin kierrätyspiste." "Varmistamme myös, että kaikki keräämämme kierrätys käsitellään Yhdistyneessä kuningaskunnassa mahdollisimman paikallisesti", hän lisäsi.</w:t>
      </w:r>
    </w:p>
    <w:p>
      <w:r>
        <w:rPr>
          <w:b/>
        </w:rPr>
        <w:t xml:space="preserve">Yhteenveto</w:t>
      </w:r>
    </w:p>
    <w:p>
      <w:r>
        <w:t xml:space="preserve">Leedsissä kokeillaan tiistaina käynnistetyssä ohjelmassa roskiksia, jotka puhaltavat kuplia, ja automaatteja, jotka tarjoavat palkkioita kierrätyksestä.</w:t>
      </w:r>
    </w:p>
    <w:p>
      <w:r>
        <w:rPr>
          <w:b/>
          <w:u w:val="single"/>
        </w:rPr>
        <w:t xml:space="preserve">Asiakirjan numero 1025</w:t>
      </w:r>
    </w:p>
    <w:p>
      <w:r>
        <w:t xml:space="preserve">Viisi bangladeshilaismilitanttia tuomittiin elinkautiseen vankeuteen</w:t>
      </w:r>
    </w:p>
    <w:p>
      <w:r>
        <w:t xml:space="preserve">Anbarasan Ethirajan BBC News, Dhaka Heidät on tuomittu pommi-iskujen sarjasta, joka tehtiin pohjoisen Bogran alueella vuonna 2005. Pommi-iskut olivat osa valtakunnallista iskusarjaa. Bangladesh, joka on muslimienemmistöinen maa, ei ole kärsinyt merkittävästi militanttien väkivaltaisuuksista - yksi syy siihen, miksi pommi-iskut järkyttivät koko maata. Vaikka kukaan ei saanut surmansa Jamaat-ul Mujahideen Bangladeshin (JMB) Bogran pommi-iskuissa, useita ihmisiä loukkaantui. Tuomari sanoi tuomiossaan, että nämä viisi 22-28-vuotiasta miestä olivat osa maanlaajuista terrorikampanjaa, joka uhkasi maan rauhaa ja turvallisuutta. Yksi syytetyistä on edelleen vapaalla jalalla. JMB halusi kaataa demokraattisesti valitun hallituksen ja korvata sen shariaan perustuvalla islamilaisella valtiolla perinteisesti maallistuneessa maassa. Ryhmän kuusi korkea-arvoista johtajaa pidätettiin ja teloitettiin myöhemmin vuonna 2007 heidän osallisuudestaan erillisiin pommi-iskuihin. Viime vuosina turvallisuusjoukot ovat pidättäneet useita epäiltyjä JMB:n jäseniä. Heitä syytetään eri puolilla maata tuomioistuimissa heidän väitetystä osallisuudestaan erilaisiin väkivaltaisuuksiin.</w:t>
      </w:r>
    </w:p>
    <w:p>
      <w:r>
        <w:rPr>
          <w:b/>
        </w:rPr>
        <w:t xml:space="preserve">Yhteenveto</w:t>
      </w:r>
    </w:p>
    <w:p>
      <w:r>
        <w:t xml:space="preserve">Bangladeshilainen tuomioistuin on tuominnut viisi kielletyn islamistisen taistelijaryhmän, Jamaat-ul Mujahideen Bangladesh, jäsentä elinkautiseen vankeuteen.</w:t>
      </w:r>
    </w:p>
    <w:p>
      <w:r>
        <w:rPr>
          <w:b/>
          <w:u w:val="single"/>
        </w:rPr>
        <w:t xml:space="preserve">Asiakirjan numero 1026</w:t>
      </w:r>
    </w:p>
    <w:p>
      <w:r>
        <w:t xml:space="preserve">Kaksi miestä vangittiin kuolemaan johtaneen onnettomuuden jälkeen Bingleyn lähellä</w:t>
      </w:r>
    </w:p>
    <w:p>
      <w:r>
        <w:t xml:space="preserve">Silloinen 24-vuotias Haaris Khan menetti hallinnan Bradford Roadilla Bingleyn lähellä helmikuussa 2017, jolloin hänen matkustajansa Shamas Fakeer, 22, kuoli. Bradford Crown Court kuuli, että Khanin Audin huippunopeus oli 174 kilometriä tunnissa. Khan ajoi kilpaa yleisellä tiellä VW Golfin kuljettajan kanssa, joka myös sai viiden ja puolen vuoden vankeustuomion. Oikeus kuuli, että Khan oli tavannut Golfin kuljettajan, jonka nimi oli myös Haaris Khan. Audin kolarin jälkeen VW:tä ajanut Khan jätti ajoneuvonsa ja pakeni paikalta matkustajiensa kanssa. Hänellä ei ollut vakuutusta eikä lupaa ajaa autoa, joka oli hänen veljensä auto. Audi-kuljettaja Khan, joka on nyt 26-vuotias ja kotoisin Park Grovesta, Frizinghallista, Bradfordista, myönsi aiheuttaneensa oikeustieteellisen tutkinnon suorittaneen Fakeerin kuoleman vaarallisella ajotavalla. Golfin kuljettaja Khan, 25, West Park Roadilta, Girlingtonista, Bradfordista, todettiin syylliseksi kuoleman aiheuttamiseen vaarallisella ajotavalla ja oikeuden kulun vääristämiseen. Aiheeseen liittyvät Internet-linkit HM Courts</w:t>
      </w:r>
    </w:p>
    <w:p>
      <w:r>
        <w:rPr>
          <w:b/>
        </w:rPr>
        <w:t xml:space="preserve">Yhteenveto</w:t>
      </w:r>
    </w:p>
    <w:p>
      <w:r>
        <w:t xml:space="preserve">Suuritehoisen Audi RS4:n kuljettaja, joka aiheutti ystävän kuoleman auton törmätessä puuhun, on saanut yli neljä vuotta vankeutta.</w:t>
      </w:r>
    </w:p>
    <w:p>
      <w:r>
        <w:rPr>
          <w:b/>
          <w:u w:val="single"/>
        </w:rPr>
        <w:t xml:space="preserve">Asiakirjan numero 1027</w:t>
      </w:r>
    </w:p>
    <w:p>
      <w:r>
        <w:t xml:space="preserve">Ben Nevisin kivi kulkee korkeimmasta pisteestä matalimpaan Rubislaw Quarryn louhoksessa.</w:t>
      </w:r>
    </w:p>
    <w:p>
      <w:r>
        <w:t xml:space="preserve">Ben Nevisin kivi pudotettiin Rubislawin louhoksen pohjalle Aberdeenissa. Se on osa taiteilija Henry Castlen taidehanketta. Vuorelta peräisin oleva kivi kiinnitettiin kelluntapoijuun ja laskettiin 500 jalan syvyiseen kuoppaan. Louhos on nyt täynnä vettä, ja se suljettiin vuonna 1971. "Tärkeä paikka" Louhoksesta kaivettiin arviolta noin 6 miljoonaa tonnia graniittia. Harmaata kiveä on käytetty monissa Aberdeenin rakennuksissa, mistä johtuukin lempinimi Graniittikaupunki. Paikalle suunnitellaan nyt kulttuuriperintökeskusta. Taiteilija, joka on aiemmin vienyt Rubislaw Quarryn kiven Ben Nevisille, sanoi: "Muistan aina, kun lapsena puhuttiin Rubislaw Quarrysta. "On hämmästyttävää, miten se on melkein unohdettu. Se on tärkeä ja historiallinen paikka Aberdeenille. Sen pitäisi olla jälleen ikoninen. "Kyse on näiden kahden paikan yhdistämisestä."</w:t>
      </w:r>
    </w:p>
    <w:p>
      <w:r>
        <w:rPr>
          <w:b/>
        </w:rPr>
        <w:t xml:space="preserve">Yhteenveto</w:t>
      </w:r>
    </w:p>
    <w:p>
      <w:r>
        <w:t xml:space="preserve">Yhdistyneen kuningaskunnan korkeimmalta kohdalta otettu kivi on upotettu maan matalimmalla kohdalla olleeseen paikkaan.</w:t>
      </w:r>
    </w:p>
    <w:p>
      <w:r>
        <w:rPr>
          <w:b/>
          <w:u w:val="single"/>
        </w:rPr>
        <w:t xml:space="preserve">Asiakirjan numero 1028</w:t>
      </w:r>
    </w:p>
    <w:p>
      <w:r>
        <w:t xml:space="preserve">Pohjois-Irlannin vesihuolto tehostuu, todetaan raportissa</w:t>
      </w:r>
    </w:p>
    <w:p>
      <w:r>
        <w:t xml:space="preserve">Yhtiö pystyi leikkaamaan kustannuksia erilaisilla toimenpiteillä, kuten vapaaehtoisilla irtisanomisilla. Se väitti myös, että se tarjoaa nyt "parasta yleistä palvelutasoa" asiakkaille ja että juomaveden laatu ylittää tavoitteet. Yhtiö kuitenkin syytti maaliskuun runsaita lumisateita siitä, että se ei saavuttanut toimituskatkoksia koskevia tavoitteita. "Täydellinen peruskorjaus" Noin 130 000 kotia ja joitakin vesipumppaamoita oli ilman sähköä ankaran sääjakson aikana. Väistyvä toimitusjohtaja Trevor Haslett sanoi: "Olemme uudistaneet täydellisesti menettelyt, joilla reagoimme vakaviin häiriötilanteisiin, ja päivittäneet puhelinpalvelujärjestelmiämme ja verkkosivustoamme". Yhtiö kertoi myös vähentäneensä verkostostaan vuotavan veden määrää 6,25 miljoonalla litralla päivässä, mikä vastaa noin kahden olympialaisen kokoisen uima-altaan määrää. Vaikka tulot kasvoivat 420 miljoonaan puntaan - suurelta osin julkisista varoista - sen kirjanpidollinen voitto laski 110 miljoonaan puntaan. Se oli 4 miljoonaa puntaa vähemmän kuin vuonna 2012, koska se maksoi enemmän veroja.</w:t>
      </w:r>
    </w:p>
    <w:p>
      <w:r>
        <w:rPr>
          <w:b/>
        </w:rPr>
        <w:t xml:space="preserve">Yhteenveto</w:t>
      </w:r>
    </w:p>
    <w:p>
      <w:r>
        <w:t xml:space="preserve">NI Water on parantanut tehokkuuttaan vähentämällä käyttökustannuksia 12 miljoonalla punnalla, ilmenee sen vuoden 2013 vuosikertomuksesta.</w:t>
      </w:r>
    </w:p>
    <w:p>
      <w:r>
        <w:rPr>
          <w:b/>
          <w:u w:val="single"/>
        </w:rPr>
        <w:t xml:space="preserve">Asiakirjan numero 1029</w:t>
      </w:r>
    </w:p>
    <w:p>
      <w:r>
        <w:t xml:space="preserve">Sloughin puukotuskuoleman uhri "halusi olla ammattinyrkkeilijä</w:t>
      </w:r>
    </w:p>
    <w:p>
      <w:r>
        <w:t xml:space="preserve">Sloughista kotoisin oleva Mohammed Aman Ashraq löydettiin loukkaantuneena Benjamin Lanelta 4. tammikuuta, ja hän kuoli sairaalassa. Hänen perheensä mukaan 18-vuotias oli "hyvin rauhallinen, kannustava ja kunnioitti kaikkia". Hamza Mahmood, 18, Shaggy Calf Lane, Slough, ja Mohammed Hussain, myös 18, Benjamin Lane, Slough, ovat syytteessä Ashraqin murhasta. Toinen 18-vuotias mies, myös Sloughista, joka pidätettiin epäiltynä oikeuden kulun vääristämisestä, on asetettu takuita vastaan 4. helmikuuta asti. Thames Valleyn poliisin julkaisemassa lausunnossa Ashraqin perhe sanoi, että teini työskenteli "todella kovasti saavuttaakseen tavoitteensa". He lisäsivät, että hänellä oli tapana valmentaa siskojaan nyrkkeilyyn ja että hän oli äitinsä "pikku apuri ja ystävä". He sanoivat: "He kaipaavat hänen nauruaan. Hänellä oli tapana tuoda iloa perheelle. "Emme voi ymmärtää, miksi joku tekisi meille niin kauhean asian. Kenenkään ei pitäisi joutua kokemaan tällaista."</w:t>
      </w:r>
    </w:p>
    <w:p>
      <w:r>
        <w:rPr>
          <w:b/>
        </w:rPr>
        <w:t xml:space="preserve">Yhteenveto</w:t>
      </w:r>
    </w:p>
    <w:p>
      <w:r>
        <w:t xml:space="preserve">Kuoliaaksi puukotetun miehen perhe on kertonut, että heidän poikansa halusi ammattinyrkkeilijäksi.</w:t>
      </w:r>
    </w:p>
    <w:p>
      <w:r>
        <w:rPr>
          <w:b/>
          <w:u w:val="single"/>
        </w:rPr>
        <w:t xml:space="preserve">Asiakirjan numero 1030</w:t>
      </w:r>
    </w:p>
    <w:p>
      <w:r>
        <w:t xml:space="preserve">Liverpoolin hyökkäys: Liverpool: Mies loukkaantui rasistisessa hyökkäyksessä</w:t>
      </w:r>
    </w:p>
    <w:p>
      <w:r>
        <w:t xml:space="preserve">Merseysiden poliisi pyytää silminnäkijöitä 24-vuotiaan salfordilaisen miehen pahoinpitelylle Liverpoolin keskustassa sunnuntaina. Poliisin mukaan uhrille jäi kasvovammoja hyökkäyksestä noin kello 16:00 BST lähellä hotellia Bold Streetillä. Sosiaalisessa mediassa julkaistulla videolla uhri kertoo, että häntä potkittiin ja tallottiin. Hän kertoo myös, että hyökkääjät haukkuivat häntä rasistisesti ja varastivat hänen laukkunsa. Hän onnistui pääsemään Liverpool Lime Streetin asemalle, jossa häntä auttoivat mies ja nainen. Ylikomisario Dave McCaughrean sanoi: "Tämä oli ikävä pahoinpitely, ja haluamme päättäväisesti löytää syylliset ja saattaa heidät oikeuden eteen." Hän sanoi, että hän on jo kuollut. Hän pyysi kaikkia, jotka näkivät Concert Squaren tai Bold Streetin ympäristössä tuolloin ketään tai jotain epäilyttävää, ottamaan yhteyttä poliisiin, samoin kuin uhria auttanutta pariskuntaa. Seuraa BBC North West -kanavaa Facebookissa, Twitterissä ja Instagramissa. Voit myös lähettää juttuideoita osoitteeseen northwest.newsonline@bbc.co.uk</w:t>
      </w:r>
    </w:p>
    <w:p>
      <w:r>
        <w:rPr>
          <w:b/>
        </w:rPr>
        <w:t xml:space="preserve">Yhteenveto</w:t>
      </w:r>
    </w:p>
    <w:p>
      <w:r>
        <w:t xml:space="preserve">Poliisi tutkii viiden miehen jengin tekemää rasistista pahoinpitelyä, joka kohdistui mieheen.</w:t>
      </w:r>
    </w:p>
    <w:p>
      <w:r>
        <w:rPr>
          <w:b/>
          <w:u w:val="single"/>
        </w:rPr>
        <w:t xml:space="preserve">Asiakirjan numero 1031</w:t>
      </w:r>
    </w:p>
    <w:p>
      <w:r>
        <w:t xml:space="preserve">Borders Railwayn kannattajat pitävät kiinni Carlislen laajennustavoitteesta</w:t>
      </w:r>
    </w:p>
    <w:p>
      <w:r>
        <w:t xml:space="preserve">Vanhan Waverley Line -linjan sulkemisen 50-vuotispäivään on enää vajaa vuosi aikaa. Campaign for Borders Railway (CBR) -järjestö sanoi olevansa "aktiivisempi kuin koskaan" pyrkiessään saamaan linjan jatkumaan Tweedbankin päätepysäkkiä pidemmälle. Toteutettavuustutkimuksessa tarkastellaan parhaillaan mahdollisuutta jatkaa rataa Cumbrian alueelle. CBR:n puheenjohtaja Simon Walton sanoi: "Alle vuosi on kulunut 50 vuotta siitä raa'asta karsimisesta, jonka seurauksena kaikki Bordersin rautatiet poistettiin." Hänen mukaansa järjestö oli "vaikutusvaltaisempi kuin koskaan" huolimatta Borders Railwayn uudelleen avaamisesta vuonna 2015. "Meidän on aika esittää kysymys uudelleen ja argumentoida varhaisen laajentamisen puolesta Hawickin kautta Carlisleen", hän sanoi. Transport Scotland on nimittänyt konsultit tarkastelemaan hanketta osana laajempaa tutkimusta Bordersin liikenteestä. Raportin odotetaan valmistuvan tämän vuoden kevääseen mennessä.</w:t>
      </w:r>
    </w:p>
    <w:p>
      <w:r>
        <w:rPr>
          <w:b/>
        </w:rPr>
        <w:t xml:space="preserve">Yhteenveto</w:t>
      </w:r>
    </w:p>
    <w:p>
      <w:r>
        <w:t xml:space="preserve">Kampanjaryhmä on uudistanut vaatimuksensa Borders Railway -radan jatkamisesta Carlisleen.</w:t>
      </w:r>
    </w:p>
    <w:p>
      <w:r>
        <w:rPr>
          <w:b/>
          <w:u w:val="single"/>
        </w:rPr>
        <w:t xml:space="preserve">Asiakirjan numero 1032</w:t>
      </w:r>
    </w:p>
    <w:p>
      <w:r>
        <w:t xml:space="preserve">Leigh-on-Sea syövyttävän nesteen hyökkääjä todettiin syylliseksi</w:t>
      </w:r>
    </w:p>
    <w:p>
      <w:r>
        <w:t xml:space="preserve">David Hudson, 52, tunkeutui väkisin osoitteeseen Danbury Closessa, Leigh-on-Seassa Essexissä 5. lokakuuta 2017. Pullosta suihkutettiin nestettä parikymppisen miehen päälle, joka kärsi näön hämärtymisestä, mutta ei pysyviä vaurioita. Hudson, jolla ei ole vakituista asuinpaikkaa, pidätettiin palattuaan Yhdistyneeseen kuningaskuntaan, ja hänen on määrä saada tuomio 11. maaliskuuta Basildon Crown Courtissa. Essexin poliisin mukaan hän meni 16. elokuuta 2018 Britannian konsulaattiin Barcelonassa ja kertoi olevansa koditon ja haluavansa palata Britanniaan. Hänet pidätettiin Stanstedin lentokentällä, kun hän saapui maahan viikkoa myöhemmin. 'Vaarallinen ja harkittu' Uhri poimi hänet henkilöparaatissa, ja häntä syytettiin syövyttävän nesteen heittämisestä tarkoituksenaan polttaa, silpoa, runnoa, vammauttaa tai aiheuttaa vakavia ruumiillisia vammoja. Hänet todettiin syylliseksi myös törkeään murtovarkauteen ja ABH:hen liittyen aiempaan uhrin pahoinpitelyyn 2. lokakuuta 2017. Konstaapeli Katie Londesborough sanoi: "Tämä oli vaarallinen ja harkittu hyökkäys. David Hudsonin tarkoituksena oli vahingoittaa uhria, ja hän olisi voinut aiheuttaa pitkäaikaista vahinkoa. "Hudson ei ole koskaan osoittanut katumusta teoistaan."</w:t>
      </w:r>
    </w:p>
    <w:p>
      <w:r>
        <w:rPr>
          <w:b/>
        </w:rPr>
        <w:t xml:space="preserve">Yhteenveto</w:t>
      </w:r>
    </w:p>
    <w:p>
      <w:r>
        <w:t xml:space="preserve">Mies, joka suihkutti syövyttävää ainetta uhrinsa kasvoihin ja pakeni Espanjaan, on todettu syylliseksi pahoinpitelyyn.</w:t>
      </w:r>
    </w:p>
    <w:p>
      <w:r>
        <w:rPr>
          <w:b/>
          <w:u w:val="single"/>
        </w:rPr>
        <w:t xml:space="preserve">Asiakirjan numero 1033</w:t>
      </w:r>
    </w:p>
    <w:p>
      <w:r>
        <w:t xml:space="preserve">Skegnessin kuolleen valaan haju aiheuttaa ongelmia</w:t>
      </w:r>
    </w:p>
    <w:p>
      <w:r>
        <w:t xml:space="preserve">10,7-metrinen siitinvalas havaittiin Skegnessin merenrannalla varhain lauantaina. Paikalle kokoontui satoja ihmisiä, mutta eläin, joka on saattanut olla kuolleena jo päiviä, on alkanut haista. East Lindseyn piirineuvosto ilmoitti, että se peittää 30 tonnin painavan ruhon hiekalla, kunnes se selvittää, miten se hävitetään. Emma Burgess East Lindseyn piirineuvostosta sanoi: "On selvää, että haju pahenee, kun se hajoaa. "Siksi olemme peittäneet sen hiekalla, kunnes voimme poistaa sen rannalta, mikä tapahtuu ensi viikon alussa." Jotkut sivulliset sanoivat uskovansa, että valas, jonka selässä oli haavoja, oli saattanut kuolla merellä törmättyään veneeseen.</w:t>
      </w:r>
    </w:p>
    <w:p>
      <w:r>
        <w:rPr>
          <w:b/>
        </w:rPr>
        <w:t xml:space="preserve">Yhteenveto</w:t>
      </w:r>
    </w:p>
    <w:p>
      <w:r>
        <w:t xml:space="preserve">Lincolnshiren rannalle huuhtoutuneen aikuisen valaan ruumis aiheuttaa päänvaivaa viranomaisille.</w:t>
      </w:r>
    </w:p>
    <w:p>
      <w:r>
        <w:rPr>
          <w:b/>
          <w:u w:val="single"/>
        </w:rPr>
        <w:t xml:space="preserve">Asiakirjan numero 1034</w:t>
      </w:r>
    </w:p>
    <w:p>
      <w:r>
        <w:t xml:space="preserve">Gus Davies: Brackleyn murhasyytteistä luovuttiin kahta epäiltyä vastaan</w:t>
      </w:r>
    </w:p>
    <w:p>
      <w:r>
        <w:t xml:space="preserve">Brackleystä kotoisin oleva Simon Atherton, 42, ja Amanda Butler, 39, Croughtonista, olivat olleet pidätettyinä siitä lähtien, kun Gus Daviesin ruumis löydettiin Brackleystä 25. kesäkuuta. Syytteistä luovuttiin Northampton Crown Courtissa viime viikolla pidetyn kuulemisen jälkeen, mutta he joutuvat edelleen oikeuteen eri huumesyytteiden vuoksi, jotka he kiistävät. Toinen mies, 22-vuotias Robert Fields, myös Brackleystä, jota edelleen syytetään Daviesin murhasta, kiistää murhan. Kaikki kolme saapuvat kruununoikeuteen oikeudenkäyntiin 3. tammikuuta.</w:t>
      </w:r>
    </w:p>
    <w:p>
      <w:r>
        <w:rPr>
          <w:b/>
        </w:rPr>
        <w:t xml:space="preserve">Yhteenveto</w:t>
      </w:r>
    </w:p>
    <w:p>
      <w:r>
        <w:t xml:space="preserve">Miehen ja naisen murhasyytteistä on luovuttu.</w:t>
      </w:r>
    </w:p>
    <w:p>
      <w:r>
        <w:rPr>
          <w:b/>
          <w:u w:val="single"/>
        </w:rPr>
        <w:t xml:space="preserve">Asiakirjan numero 1035</w:t>
      </w:r>
    </w:p>
    <w:p>
      <w:r>
        <w:t xml:space="preserve">Hinchingbrooken sairaalan päätöspalkki terveyspäällikölle</w:t>
      </w:r>
    </w:p>
    <w:p>
      <w:r>
        <w:t xml:space="preserve">Huntingdonin lähellä sijaitsevasta Hinchingbrooke Hospitalista on tarkoitus tulla ensimmäinen yksityinen NHS-sairaala Englannissa, mutta sopimusta ei ole vielä allekirjoitettu. Terveysministeri Andrew Lansley sanoi, että neuvottelut ovat muiden ministerien ja valtiovarainministeriön vastuulla. "Ministeriön säännöstön mukaan en ole mukana päätöksessä", hän sanoi. "On mukavaa, että ihmiset sanovat, että minun pitäisi tehdä jotain, mutta ministerikollegani ja valtiovarainministeriö tutkivat sopimuskysymyksiä. "Kun ne on ratkaistu, he epäilemättä antavat asiasta ilmoituksen." Sopimus oli määrä allekirjoittaa viime kuussa, mutta se on viivästynyt, kun virkamiehet käyvät läpi yksityiskohtia. Hinchingbrooke Hospitalin väliaikainen toimitusjohtaja Nigel Beverley sanoi: "Hyväksymisprosessit kestävät odotettua kauemmin. "Odotamme kuitenkin, että sopimus allekirjoitetaan nyt pikemminkin viikkojen kuin kuukausien kuluessa."</w:t>
      </w:r>
    </w:p>
    <w:p>
      <w:r>
        <w:rPr>
          <w:b/>
        </w:rPr>
        <w:t xml:space="preserve">Yhteenveto</w:t>
      </w:r>
    </w:p>
    <w:p>
      <w:r>
        <w:t xml:space="preserve">Terveysministeri on sanonut, ettei hän voi osallistua suunnitelmiin Cambridgeshiressä sijaitsevan sairaalan luovuttamisesta franchising-yhtiölle.</w:t>
      </w:r>
    </w:p>
    <w:p>
      <w:r>
        <w:rPr>
          <w:b/>
          <w:u w:val="single"/>
        </w:rPr>
        <w:t xml:space="preserve">Asiakirjan numero 1036</w:t>
      </w:r>
    </w:p>
    <w:p>
      <w:r>
        <w:t xml:space="preserve">Alankomaiden poliisin pidätykset estävät "suuren terrori-iskun".</w:t>
      </w:r>
    </w:p>
    <w:p>
      <w:r>
        <w:t xml:space="preserve">Poliisin mukaan miehet yrittivät hankkia AK47-aseita, käsikranaatteja ja pommimateriaalia iskunsa toteuttamiseksi. 21-34-vuotiaat miehet pidätettiin torstaina. Kolme heistä oli pidätetty aiemmin siitä, että he olivat yrittäneet matkustaa ulkomaille liittyäkseen ulkomaisiin taistelijoihin. Syyttäjien mukaan ryhmän keskushenkilö on 34-vuotias irakilaissyntyinen mies, joka tuomittiin vuonna 2017 yrityksestä matkustaa taistelemaan Islamilainen valtio -ryhmän riveihin. He sanovat saaneensa vihjeen juonesta huhtikuussa 2018 tiedustelupalveluilta, jotka sanoivat, että pääepäilty halusi ottaa kohteekseen "suuren tapahtuman Alankomaissa, jossa olisi paljon uhreja". Maan erityistoimintayksikön (DSI) terrorisminvastaiset ryhmät pidättivät seitsemän miestä Arnhemin keskikaupungissa ja Weertin eteläisessä kunnassa torstaina iltapäivällä. Syyttäjät uskovat, että epäillyt halusivat tehdä kaksoisiskun, johon kuului pommi- ja aseisku eräässä tapahtumassa ja muualla räjäytetty autopommi. "Epäillyt etsivät AK47-koneita, käsiaseita, käsikranaatteja, räjähdeliivejä ja raaka-aineita useita [auto-] pommeja varten", syyttäjät sanoivat lausunnossaan. Syyttäjien mukaan heidän väitetään hakeneen ampumakoulutusta, ja heidän hallussaan pidätettiin viisi pientä käsiasetta. Terrorismin torjunnan ja turvallisuuden kansallinen koordinaattori (NCTV) kertoi paikallisille tiedotusvälineille antamassaan lausunnossa, että pidätykset heijastavat "realistista" hyökkäysriskiä maassa. Alankomaiden uhkataso on tällä hetkellä neljä viidestä. Aiemmin tässä kuussa jihadisti ammuttiin puukotettuaan kahta amerikkalaisturistia Amsterdamissa.</w:t>
      </w:r>
    </w:p>
    <w:p>
      <w:r>
        <w:rPr>
          <w:b/>
        </w:rPr>
        <w:t xml:space="preserve">Yhteenveto</w:t>
      </w:r>
    </w:p>
    <w:p>
      <w:r>
        <w:t xml:space="preserve">Alankomaiden poliisi on pidättänyt seitsemän miestä, joiden väitetään suunnitelleen aseilla ja räjähteillä tehtävää terrori-iskua.</w:t>
      </w:r>
    </w:p>
    <w:p>
      <w:r>
        <w:rPr>
          <w:b/>
          <w:u w:val="single"/>
        </w:rPr>
        <w:t xml:space="preserve">Asiakirjan numero 1037</w:t>
      </w:r>
    </w:p>
    <w:p>
      <w:r>
        <w:t xml:space="preserve">Amy-Leanne Stringfellowin murhasta epäilty kuolee vankilassa</w:t>
      </w:r>
    </w:p>
    <w:p>
      <w:r>
        <w:t xml:space="preserve">Poliisi nosti kesäkuussa syytteen Amy-Leanne Stringfellow'n murhasta 45-vuotiasta Terence Papworthia vastaan, joka asui aiemmin Dryden Roadilla Doncasterissa. Papworth kuoli Leedsin vankilassa sunnuntaina, kertoi vankeinhoitolaitoksen edustaja. Hänen kuolinsyytä ei voitu vahvistaa, ja se oli oikeusministeriön mukaan kuolinsyyntutkijan asia. Neiti Stringfellow, 26, entinen sotilas, löydettiin vakavasti loukkaantuneena talosta Dryden Roadilla Doncasterissa 5. kesäkuuta, ja hän kuoli pian sen jälkeen. Papworthin oli määrä saapua tiistaina Sheffieldin kruununoikeuteen syytettynä hänen murhastaan. Hänen kuolemastaan on ilmoitettu vankiloiden ja ehdonalaisvalvonnan oikeusasiamiehelle, vankeinhoitolaitos lisäsi.</w:t>
      </w:r>
    </w:p>
    <w:p>
      <w:r>
        <w:rPr>
          <w:b/>
        </w:rPr>
        <w:t xml:space="preserve">Yhteenveto</w:t>
      </w:r>
    </w:p>
    <w:p>
      <w:r>
        <w:t xml:space="preserve">Naisen murhasta Etelä-Yorkshiressä syytetty mies on kuollut vankilassa, oikeusministeriö on kertonut.</w:t>
      </w:r>
    </w:p>
    <w:p>
      <w:r>
        <w:rPr>
          <w:b/>
          <w:u w:val="single"/>
        </w:rPr>
        <w:t xml:space="preserve">Asiakirjan numero 1038</w:t>
      </w:r>
    </w:p>
    <w:p>
      <w:r>
        <w:t xml:space="preserve">Tämä blogi on tauolla</w:t>
      </w:r>
    </w:p>
    <w:p>
      <w:r>
        <w:t xml:space="preserve">Helen ThomasNewsnightin taloustoimittaja@helentbbcon Twitter Jos haluat seurata Brexitin ja muiden asioiden viimeisimpiä tapahtumia, voit lukea Newsnightin Nick Wattin ja Mark Urbanin blogia. Newsnightin taloutta ja liike-elämää uutisoi poissa ollessani myös joku muu - ilmoitan asiasta aikanaan. Sitä odotellessa hyvää joulua - ja toivotan teille kaikkea hyvää vuodelle 2019. Voit katsoa Newsnightin BBC 2:lla arkisin klo 22.30 tai iPlayerissä. Tilaa ohjelma YouTubesta tai seuraa sitä Twitterissä.</w:t>
      </w:r>
    </w:p>
    <w:p>
      <w:r>
        <w:rPr>
          <w:b/>
        </w:rPr>
        <w:t xml:space="preserve">Yhteenveto</w:t>
      </w:r>
    </w:p>
    <w:p>
      <w:r>
        <w:t xml:space="preserve">Tätä sivua ei päivitetä vähään aikaan, kun olen äitiyslomalla.</w:t>
      </w:r>
    </w:p>
    <w:p>
      <w:r>
        <w:rPr>
          <w:b/>
          <w:u w:val="single"/>
        </w:rPr>
        <w:t xml:space="preserve">Asiakirjan numero 1039</w:t>
      </w:r>
    </w:p>
    <w:p>
      <w:r>
        <w:t xml:space="preserve">Coronavirus: RAF:n entisestä asemasta tulee väliaikainen ruumishuone.</w:t>
      </w:r>
    </w:p>
    <w:p>
      <w:r>
        <w:t xml:space="preserve">Norwichin koillispuolella sijaitsevassa Scottow Enterprise Parkissa sijaitseva "turvallinen" toimipaikka sijaitsee entisen RAF Coltishallin alueella. Siellä on riittävästi tilaa siirrettäville erikoisrakennuksille. Norfolkin kreivikunnanvaltuuston johtaja Andrew Proctor sanoi, että lyhytaikaisen ruumishuoneen perustaminen oli välttämätöntä viruksen leviämisen rajoittamiseksi. Badersfieldin lähistöllä asuville asukkaille on ilmoitettu, että alueelle ei pääse kylän kautta ja että väliaikainen ruumishuone sijoitetaan entiseen lentokonehalliin. Valtuuston kansanterveysjohtaja Louise Smith sanoi, että valtuusto "tekee kaikkensa valmistautuakseen". "Emme tiedä tässä vaiheessa tarkalleen, kuinka monta kuolemantapausta odotamme. Se riippuu siitä, miten hyvin lukitus onnistuu", hän sanoi. Hän lisäsi, että Scottow'n ruumishuone on "hyvin pitkälti varajärjestelmä" hautaustoimistojen ja sairaaloiden nykyisille ruumishuoneille. Etsi BBC News: East of England Facebookissa, Instagramissa ja Twitterissä. Jos sinulla on juttuehdotuksia, lähetä sähköpostia osoitteeseen eastofenglandnews@bbc.co.uk.</w:t>
      </w:r>
    </w:p>
    <w:p>
      <w:r>
        <w:rPr>
          <w:b/>
        </w:rPr>
        <w:t xml:space="preserve">Yhteenveto</w:t>
      </w:r>
    </w:p>
    <w:p>
      <w:r>
        <w:t xml:space="preserve">Entisestä RAF-asemasta tulee väliaikainen ruumishuone, jotta varmistetaan, että koronaviruksen aiheuttaman taudin puhjetessa kuolleita kohdellaan "arvokkaasti ja kunnioittavasti".</w:t>
      </w:r>
    </w:p>
    <w:p>
      <w:r>
        <w:rPr>
          <w:b/>
          <w:u w:val="single"/>
        </w:rPr>
        <w:t xml:space="preserve">Asiakirjan numero 1040</w:t>
      </w:r>
    </w:p>
    <w:p>
      <w:r>
        <w:t xml:space="preserve">Kiina: Musikaalinen lasinen skywalk avautuu yleisölle</w:t>
      </w:r>
    </w:p>
    <w:p>
      <w:r>
        <w:t xml:space="preserve">By News from Elsewhere......as found by BBC Monitoring Polku ulottuu 180 metrin matkan pitkin vuoren rinnettä Shiniuzhain kansallisessa geopuistossa, ja siinä on erityistä kaksikerroksista lasia, kertoo China Daily -sivusto. Se on varustettu paineantureilla, jotka soittavat 70 eri säveltä, joten jokainen, joka uskaltaa ylittää polun, voi säveltää samalla sävelen. Kiinassa on useita muitakin suosittuja skywalkkeja, mutta tämä on ensimmäinen, jossa on mukana musiikkia. Melodiat eivät kuitenkaan välttämättä rauhoita hermoja, sillä ensimmäisistä kävijöistä otetuissa kuvissa monet pitävät tiukasti kiinni kaiteesta tai tarttuvat itse kallioseinämään. Vaikka lopputulos saattaa olla huimaava, kävijät voisivat ajatella sen rakentaneita rakennustyöläisiä. Global Times -lehti kertoi huhtikuussa, että 21 miehen ryhmä työskenteli polulla ilman turvaverkkoja tai valjaita ja ansaitsi 400 juania (64 dollaria, 40 puntaa) päivässä. "Aloitimme kävelytien rakentamisen seisomalla niiden harvojen jalansijojen varassa, jotka löysimme kalliolta", työntekijä Zhang Xianguo kertoi lehdelle. Yksi hänen kollegoistaan sanoi, että työ ei ole kovin vaarallista, "kunhan vähän varoo". Seuraava juttu: Käytä #NewsfromElsewhere, jotta pysyt ajan tasalla uutisistamme Twitterin kautta.</w:t>
      </w:r>
    </w:p>
    <w:p>
      <w:r>
        <w:rPr>
          <w:b/>
        </w:rPr>
        <w:t xml:space="preserve">Yhteenveto</w:t>
      </w:r>
    </w:p>
    <w:p>
      <w:r>
        <w:t xml:space="preserve">Itä-Kiinassa on avattu yleisölle uusi kallionrannan lasinen kävelytie, jossa on uutuustekijä: se soittaa nuotteja kävellessään.</w:t>
      </w:r>
    </w:p>
    <w:p>
      <w:r>
        <w:rPr>
          <w:b/>
          <w:u w:val="single"/>
        </w:rPr>
        <w:t xml:space="preserve">Asiakirjan numero 1041</w:t>
      </w:r>
    </w:p>
    <w:p>
      <w:r>
        <w:t xml:space="preserve">"Vaarallinen" vanki pakenee Birminghamin sairaalasta uhkausten jälkeen</w:t>
      </w:r>
    </w:p>
    <w:p>
      <w:r>
        <w:t xml:space="preserve">Robert Parton, tuomittu aseellinen ryöstäjä, pakeni Heartlandsin sairaalasta Birminghamissa maanantaina noin klo 23.20 GMT tehtyään "fyysisiä uhkauksia" henkilökunnalle. Poliisin mukaan Parton, 30, oli ollut vartioituna, mutta hänet nähtiin viimeksi "nousevan autoon, joka oli matkalla kohti Bordesley Greeniä". Ylikonstaapeli Tom Lyons West Midlandsin poliisista kehotti ihmisiä olemaan lähestymättä häntä ja ilmoittamaan havainnoista välittömästi. Parton kuvattiin valkoihoiseksi, 1,91 metriä pitkäksi, isokokoiseksi ja kaljuksi. Hänellä on yhteyksiä eri puolille Birminghamia, poliisi lisäsi. Lyons sanoi: "Vetoan suoraan Partoniin, jotta hän antautuisi suoraan, ja kehotan yleisöä olemaan lähestymättä häntä - koska häntä pidetään vaarallisena - mutta soittamaan heti 999:ään, jos hänestä on tietoja tai havaintoja." Seuraa BBC West Midlandsia Facebookissa ja Twitterissä ja tilaa paikalliset uutispäivitykset suoraan puhelimeesi.</w:t>
      </w:r>
    </w:p>
    <w:p>
      <w:r>
        <w:rPr>
          <w:b/>
        </w:rPr>
        <w:t xml:space="preserve">Yhteenveto</w:t>
      </w:r>
    </w:p>
    <w:p>
      <w:r>
        <w:t xml:space="preserve">Poliisi etsii "vaarallista" vankia, joka pakeni sairaalasta uhattuaan hoitohenkilökuntaa.</w:t>
      </w:r>
    </w:p>
    <w:p>
      <w:r>
        <w:rPr>
          <w:b/>
          <w:u w:val="single"/>
        </w:rPr>
        <w:t xml:space="preserve">Asiakirjan numero 1042</w:t>
      </w:r>
    </w:p>
    <w:p>
      <w:r>
        <w:t xml:space="preserve">Brexit-suunnittelun myötä Shannonin Eirtech-yritys laajentaa Belfastissa.</w:t>
      </w:r>
    </w:p>
    <w:p>
      <w:r>
        <w:t xml:space="preserve">Julian O'NeillBBC News NI Business Correspondent Eirtech Aviation Services on valmistava ja lentokoneiden korjausta harjoittava yritys, jonka pääkonttori sijaitsee Shannonissa, Claren kreivikunnassa. Se on toinen Irlannin tasavallasta kotoisin oleva yritys, joka on hiljattain laajentunut pohjoiseen ennen Yhdistyneen kuningaskunnan eroamista Euroopan unionista. Toukokuussa tietotekniikkayritys Teamwork.com ilmoitti palkkaavansa 100 työntekijää Belfastiin. Eirtechin uusi laitos sijaitsee Queen's Roadilla, ja se tarjoaa asiakkailleen Yhdistyneessä kuningaskunnassa sijaitsevan keskuksen, joka korjaa liikennelentokoneiden komposiittiosia. Kymmenen "maailmanluokan" virkaa on jo perustettu - loput luodaan seuraavien neljän vuoden aikana. "Tämä Belfastin laitos on osa strategiaamme, jolla varmistamme liiketoimintamme tulevaisuuden varman päälle ja varmistamme pääsyn Britannian markkinoille Brexitin jälkeen", toimitusjohtaja David Kerr sanoi. "Pohjois-Irlannissa on runsaasti ihmisiä, maailmanluokan tuotantovalmiuksia ja vahva ilmailu- ja avaruusteollisuuden klusteri, joten se on ihanteellinen sijaintipaikka Yhdistyneen kuningaskunnan komposiittikorjauskeskuksellemme." Invest NI:n mukaan työpaikoista maksettaisiin yhteensä 4,3 miljoonaa puntaa vuodessa. Invest Invest tarjoaa avustuksia 992 000 puntaa.</w:t>
      </w:r>
    </w:p>
    <w:p>
      <w:r>
        <w:rPr>
          <w:b/>
        </w:rPr>
        <w:t xml:space="preserve">Yhteenveto</w:t>
      </w:r>
    </w:p>
    <w:p>
      <w:r>
        <w:t xml:space="preserve">Irlantilaisyritys perustaa Belfastiin tukikohdan ja luo 124 työpaikkaa, jotta Yhdistyneen kuningaskunnan liiketoiminta olisi tulevaisuudenkestävää kovan brexitin varalta.</w:t>
      </w:r>
    </w:p>
    <w:p>
      <w:r>
        <w:rPr>
          <w:b/>
          <w:u w:val="single"/>
        </w:rPr>
        <w:t xml:space="preserve">Asiakirjan numero 1043</w:t>
      </w:r>
    </w:p>
    <w:p>
      <w:r>
        <w:t xml:space="preserve">Fabrice Muamba tukee Hearts and Goals sydänkampanjaa</w:t>
      </w:r>
    </w:p>
    <w:p>
      <w:r>
        <w:t xml:space="preserve">24-vuotias sai sydänpysähdyksen FA Cup -ottelussa Tottenham Hotspuria vastaan maaliskuussa. Hän palasi aiemmin Reebok Stadiumille edistämään Hearts and Goals -kampanjaa. Aloitteen tavoitteena on lisätä defibrillaattoreiden määrää julkisilla paikoilla ja tarjota elvytyskoulutusta. Muamban sydän pysähtyi 78 minuutiksi sen jälkeen, kun hän romahti kentälle, ja lääkintämiehet käyttivät defibrillaattoria useita kertoja käynnistääkseen hänen sydämensä uudelleen. Hän sanoi: "Hän ei ole vielä valmis: "Se tapahtui minulle, ja minulla oli oikeat ihmiset oikeaan aikaan auttamassa minua. "Olin kiitollinen siitä, että ihmiset pelastivat minut, ja halusin olla osa tätä. "Toivottavasti voimme laittaa tämän laitteen jokaiseen julkiseen paikkaan, jotta voimme auttaa ihmisiä pelastamaan ihmishenkiä." Kampanja toteutetaan yhdessä Bolton Wanderersin, Stratford-upon-Avonissa sijaitsevan Arrhythmia Alliance -järjestön ja Heart Rhythm Charityn kanssa. Muamba sanoi, ettei hän ole sulkenut pois paluuta jalkapallon pariin, mutta hänellä on suunnitelmia joistakin vähemmän rasittavista rooleista. "Valmentajaksi tarvitaan isompi sydän, ja minun sydämeni on hyvin pieni", hän lisäsi. "Sain sydänpysähdyksen pelatessani jalkapalloa, ja valmentajilla on sydänongelmia. "Siksi aion jättää jalkapallon ja tehdä jotain muuta elämässäni. "Haluaisin olla yläkerrassa, olla jalkapallojohtaja. Pukeutua pukuihin, näyttää fiksulta ja puhua jalkapallosta - ei rasita sydäntä lainkaan."</w:t>
      </w:r>
    </w:p>
    <w:p>
      <w:r>
        <w:rPr>
          <w:b/>
        </w:rPr>
        <w:t xml:space="preserve">Yhteenveto</w:t>
      </w:r>
    </w:p>
    <w:p>
      <w:r>
        <w:t xml:space="preserve">Entinen Bolton Wanderersin keskikenttäpelaaja Fabrice Muamba tukee vuoden mittaista kampanjaa, jonka tavoitteena on ehkäistä äkillisistä sydänpysähdyksistä johtuvia kuolemia.</w:t>
      </w:r>
    </w:p>
    <w:p>
      <w:r>
        <w:rPr>
          <w:b/>
          <w:u w:val="single"/>
        </w:rPr>
        <w:t xml:space="preserve">Asiakirjan numero 1044</w:t>
      </w:r>
    </w:p>
    <w:p>
      <w:r>
        <w:t xml:space="preserve">Banksyn protestitaideteos paljastettiin New Yorkissa</w:t>
      </w:r>
    </w:p>
    <w:p>
      <w:r>
        <w:t xml:space="preserve">Hänen kuvassaan hän on kaltereiden takana, ja viimeinen palkki on lyijykynä, ja seinämaalauksen vieressä on kehotus vapauttaa hänet. Dogan vangittiin viime vuonna Turkissa kahdeksi vuodeksi ja yhdeksäksi kuukaudeksi, koska hän oli maalannut kurdikaupunki Nusaybinista. Hänen sanomalehtikuvasta kopioitu kuvansa näytti kaupungin raunioiksi tuhoutuneen konfliktin aikana. Valokuvan olivat ottaneet hallituksen joukot alueella, jossa ne olivat taistelleet kurditaistelijoita vastaan. Kuvassa on Turkin lippuja, jotka on ripustettu tuhoutuneiden rakennusten päälle. Dogan julkaisi akvarellimaalauksensa sosiaalisessa mediassa, minkä jälkeen hänet pidätettiin ja tuomittiin. Banksyn seinämaalaus, joka korostaa hänen ensimmäistä vuottaan vankeudessa, on maalattu historialliselle Bowery Wallille, jonka taiteilija Keith Haring teki tunnetuksi 80-luvulla. Kuva syntyi yhdessä toisen taiteilijan kanssa, joka tunnetaan nimellä Borf ja joka on istunut vankilassa graffiteistaan. Dogan ei ole Banksyn tiedottajan mukaan vielä kuullut seinämaalauksesta. Vangitun taiteilijan kerrotaan jakavan sellin 40 vangin kanssa, ja hän saa vain ajoittaisia vierailuja. Hänen maalauksensa kuva heijastettiin taideteoksen yläpuolelle 15. maaliskuuta illalla. Seuraa meitä Facebookissa, Twitterissä @BBCNewsEnts tai Instagramissa bbcnewsents. Jos sinulla on juttuehdotus, lähetä sähköpostia osoitteeseen entertainment.news@bbc.co.uk.</w:t>
      </w:r>
    </w:p>
    <w:p>
      <w:r>
        <w:rPr>
          <w:b/>
        </w:rPr>
        <w:t xml:space="preserve">Yhteenveto</w:t>
      </w:r>
    </w:p>
    <w:p>
      <w:r>
        <w:t xml:space="preserve">Provokatiivinen taiteilija Banksy on paljastanut New Yorkissa 20 metriä korkean taideteoksen kiinnittääkseen huomiota turkkilaisen kurdimaalarin Zehra Doganin vangitsemiseen.</w:t>
      </w:r>
    </w:p>
    <w:p>
      <w:r>
        <w:rPr>
          <w:b/>
          <w:u w:val="single"/>
        </w:rPr>
        <w:t xml:space="preserve">Asiakirjan numero 1045</w:t>
      </w:r>
    </w:p>
    <w:p>
      <w:r>
        <w:t xml:space="preserve">Vaalit 2021: Hartlepoolin valtuusto ei edelleenkään ole kokonaisvaltaisessa valvonnassa</w:t>
      </w:r>
    </w:p>
    <w:p>
      <w:r>
        <w:t xml:space="preserve">Kolmekymmentäkuusi paikkaa kilpailtiin sen jälkeen, kun rajojen tarkistuksen yhteydessä luotiin kolme uutta paikkaa. Konservatiivit voittivat 13 ja työväenpuolue 11 paikkaa. Valtuustotulokset ovat seurausta siitä, että Jill Mortimer voitti tällä viikolla järjestetyt täytevaalit, ja hänestä tuli paikan ensimmäinen konservatiivinen kansanedustaja. Riippumattomat saivat valtuustossa 10 paikkaa, ja loput kaksi paikkaa menivät Independent Unionille. Ennen torstain äänestystä valtuustoa oli johtanut konservatiivien ja sitoutumattomien koalitio. Kun kaikki tulokset oli julistettu, konservatiivit saivat yhdeksän paikkaa. Työväenpuolueella on viisi paikkaa enemmän kuin aiemmin, ja sitoutumattomat menettivät useita paikkoja. Rossmere Wardissa työväenpuolueen ehdokkaat Moss Boddy ja Julie Clayton joutuivat arpomaan tasapelin jälkeen, ja Boddy voitti. BBC Look Northin poliittinen päätoimittaja Richard Moss sanoi, että konservatiivit olivat saavuttaneet "suuria voittoja", ja myös työväenpuolue paransi asemaansa "useiden vuosien hajaannusten ja loikkausten jälkeen". Etsi alta oman alueesi tulos. Tämän interaktiivisen tuloksen katsominen edellyttää nykyaikaista selainta, jossa on JavaScript ja vakaa internetyhteys. Lisätietoja näistä vaaleista Kuka voitti alueellani? Anna postinumerosi tai englantilaisen valtuustosi tai skotlantilaisen tai walesilaisen vaalipiirisi nimi, niin saat sen selville. Esim. 'W1A 1AA' tai 'Westminster' Tämän interaktiivisen toiminnon katsominen edellyttää nykyaikaista selainta, jossa on JavaScript ja vakaa internetyhteys. Aiheeseen liittyvät Internet-linkit Hartlepool Borough Council</w:t>
      </w:r>
    </w:p>
    <w:p>
      <w:r>
        <w:rPr>
          <w:b/>
        </w:rPr>
        <w:t xml:space="preserve">Yhteenveto</w:t>
      </w:r>
    </w:p>
    <w:p>
      <w:r>
        <w:t xml:space="preserve">Konservatiivit saivat eniten paikkoja Hartlepoolin valtuustovaaleissa, mutta valtuusto pysyy koalitiovetoisena, koska mikään puolue ei saanut kokonaisvaltaista määräysvaltaa.</w:t>
      </w:r>
    </w:p>
    <w:p>
      <w:r>
        <w:rPr>
          <w:b/>
          <w:u w:val="single"/>
        </w:rPr>
        <w:t xml:space="preserve">Asiakirjan numero 1046</w:t>
      </w:r>
    </w:p>
    <w:p>
      <w:r>
        <w:t xml:space="preserve">Apple asetti Mac App Storen julkaisupäiväksi tammikuun</w:t>
      </w:r>
    </w:p>
    <w:p>
      <w:r>
        <w:t xml:space="preserve">Mac App Storesta voi ladata ilmaisia ja maksullisia ohjelmistoja suoraan omalle koneelleen. Forresterin tutkimusanalyytikko Ian Fogg sanoi, että kauppa heijastelee älypuhelinten sovellusten menestystä. Se on aluksi saatavilla tietokoneissa, joissa on Mac OSX -käyttöjärjestelmän uusin versio Snow Leopard. Se integroidaan myös yrityksen Lion-käyttöjärjestelmään, joka on tarkoitus julkaista vuoden 2011 puolivälissä. Fogg sanoi, että ensimmäisen kerran tämän vuoden lokakuussa ilmoitetun kaupan aikainen julkaisu osoittaa sovellusten merkityksen Applen strategiassa. "On silmiinpistävää, että Apple katsoo, että sen on lanseerattava kauppa ennen Lionia", hän sanoi BBC Newsille. Hän sanoi, että se olisi kehittäjille alusta, jonka avulla "kehittäjät voivat löytää helpon reitin markkinoille", mitä Applella ei aiemmin ollut työpöytä- ja PC-ohjelmistoille. Apple ei ole ensimmäinen, joka jakelee ohjelmistoja tällä tavalla. Esimerkiksi Valven Steam antaa pelaajille mahdollisuuden ladata pelejä PC:lle ja Macille. "Useimmat sovelluskaupat ovat aiemmin keskittyneet kapeaan markkinarakoon eivätkä yleiseen käyttöön", Fogg sanoi. Google tarjoaa samanlaisen kaupan, josta voi tällä hetkellä ladata sovelluksia Chrome-selaimelle. Se on keskeinen osa yrityksen ensi vuonna lanseerattavaa Chrome-käyttöjärjestelmää.</w:t>
      </w:r>
    </w:p>
    <w:p>
      <w:r>
        <w:rPr>
          <w:b/>
        </w:rPr>
        <w:t xml:space="preserve">Yhteenveto</w:t>
      </w:r>
    </w:p>
    <w:p>
      <w:r>
        <w:t xml:space="preserve">Apple toivoo voivansa toistaa mobiilisovelluskauppansa menestyksen uudella kannettaville tietokoneille ja pöytätietokoneille tarkoitetulla versiolla, joka julkaistaan tammikuussa 2011.</w:t>
      </w:r>
    </w:p>
    <w:p>
      <w:r>
        <w:rPr>
          <w:b/>
          <w:u w:val="single"/>
        </w:rPr>
        <w:t xml:space="preserve">Asiakirjan numero 1047</w:t>
      </w:r>
    </w:p>
    <w:p>
      <w:r>
        <w:t xml:space="preserve">Derbyn Assembly Roomsin parkkipaikka avataan uudelleen tulipalon jälkeen</w:t>
      </w:r>
    </w:p>
    <w:p>
      <w:r>
        <w:t xml:space="preserve">Kaupunginvaltuusto on julistanut rakennuksen turvalliseksi, mutta itse tapahtumapaikka on suljettuna jopa 18 kuukautta, ja se voidaan jopa purkaa. Alueen yritykset ovat kertoneet, että niiden kauppa on vähentynyt maaliskuussa tapahtuneen tulipalon jälkeen. Tulipalon aiheutti pysäköintihallin katolla sijaitsevan ilmastointilaitteen ylikuumentunut koneisto. Cathedral Quarter Management Groupin puheenjohtaja Martin Langsdale sanoi olevansa "iloinen". "Assembly Roomsin ja sen pysäköintialueen sulkeminen on ollut suuri huolenaihe kaikille alueen yrityksille, ja se on vaikuttanut lähialueen yritysten kaupankäyntiin", hän sanoi.</w:t>
      </w:r>
    </w:p>
    <w:p>
      <w:r>
        <w:rPr>
          <w:b/>
        </w:rPr>
        <w:t xml:space="preserve">Yhteenveto</w:t>
      </w:r>
    </w:p>
    <w:p>
      <w:r>
        <w:t xml:space="preserve">Derbyn Assembly Roomsin pysäköintialue on avattu uudelleen kolme kuukautta suurpalon jälkeen.</w:t>
      </w:r>
    </w:p>
    <w:p>
      <w:r>
        <w:rPr>
          <w:b/>
          <w:u w:val="single"/>
        </w:rPr>
        <w:t xml:space="preserve">Asiakirjan numero 1048</w:t>
      </w:r>
    </w:p>
    <w:p>
      <w:r>
        <w:t xml:space="preserve">Koirien löytämä Ichthyosaurus-fossiili menee Somersetin museoon</w:t>
      </w:r>
    </w:p>
    <w:p>
      <w:r>
        <w:t xml:space="preserve">Jon Gopsill ja hänen lemmikkieläimensä Poppy ja Sam löysivät iktyosauruksen rannalta Stolfordissa, Somersetissa, joulukuussa. Paleontologit yrittävät selvittää, onko kyseessä sukupuuttoon kuolleen merieläimen uusi laji. South West Heritage Trustin mukaan 167 senttimetriä pitkä fossiili on tarkoitus asettaa lopulta näytteille The Museum of Somersetiin. Trustin Beth Jerrett sanoi, että pienten fossiilien löytäminen on melko yleistä, mutta näin täydellisen yksilön löytäminen on harvinaista, ja tässä tapauksessa vain pää puuttui. Paleontologi tohtori Andy King kertoi BBC Radio Somersetille, että fossiili oli saanut lempinimen Poppy Gopsillin koiran mukaan ja että sitä puhdistetaan parhaillaan. "Seuraavassa vaiheessa kallio, jossa se on, lujittuu ja kovettuu, ja vasta tässä viimeisessä vaiheessa saamme tietoa siitä, mikä laji on kyseessä ja onko se uusi vai ei", hän totesi. "Se on hyvin merkittävä osa paikallista perintöä." Mikä on iktyosaurus? Usein virheellisesti "uiviksi dinosauruksiksi" kutsuttuja lajeja, jotka esiintyivät ensimmäisen kerran triaskauden alussa (251-199 miljoonaa vuotta sitten) Lähde: Encyclopaedia of Paleontology (Paleontologian tietosanakirja)</w:t>
      </w:r>
    </w:p>
    <w:p>
      <w:r>
        <w:rPr>
          <w:b/>
        </w:rPr>
        <w:t xml:space="preserve">Yhteenveto</w:t>
      </w:r>
    </w:p>
    <w:p>
      <w:r>
        <w:t xml:space="preserve">Rannalta koirien löytämä 190 miljoonan vuoden ikäisen merenelävän fossiili on tarkoitus asettaa näytteille.</w:t>
      </w:r>
    </w:p>
    <w:p>
      <w:r>
        <w:rPr>
          <w:b/>
          <w:u w:val="single"/>
        </w:rPr>
        <w:t xml:space="preserve">Asiakirjan numero 1049</w:t>
      </w:r>
    </w:p>
    <w:p>
      <w:r>
        <w:t xml:space="preserve">Sunderlandin kaavoitusriita koirakylpylän seinämaalauksesta "silmänlumeeksi".</w:t>
      </w:r>
    </w:p>
    <w:p>
      <w:r>
        <w:t xml:space="preserve">Marcia Robson Dillon sanoi, että seinämaalaus "piristää" aluetta Hair of the Dog -salongin lähellä. Hän arveli, että maalaukseen ei tarvitsisi rakennuslupaa Lukossa, koska siinä ei ole kampaamon nimeä. Mutta Sunderlandin neuvosto sanoi, että hänen on hankittava lupa tai maalattava se yli. Robson Dillon, joka on pyörittänyt Durham Roadilla sijaitsevaa salonkia 12 vuotta, sanoi, että paikallisen taiteilijan Frank Stylesin maalaus pystytettiin toukokuussa, mutta hän kuuli neuvostolta vasta heinäkuussa. Hän sanoi: "Neuvosto sanoi, että asiasta oli tehty valitus ja että minun olisi haettava rakennuslupaa. "Toisen lähteen kautta meille kerrottiin, että se oli silmänräpäys ja alensi alueen sävyä, mikä on mielestäni väärin, sillä mielestäni se piristää paikkaa." Kaupunki- ja maankäytön suunnittelua koskevien säännösten mukaan kaikkien mainosta muistuttavien kuvioiden on oltava alle 0,75 metriä korkeita, tai niihin tarvitaan rakennuslupa. Maalaus on korkeampi kuin määräysten mukainen korkeus. Neuvoston tiedottajan mukaan maalausta pidettiin mainoksena, koska koira on kylvyssä, joka on yksi salongin tarjoamista palveluista. Hän lisäsi: "Suunnitteluluvan hakeminen antaa yleisölle mahdollisuuden sanoa mielipiteensä siitä, ovatko he samaa mieltä asennettavan taulun koosta ja luonteesta." Miss Robson Dillonilla on aikaa hakea lupaa 3. syyskuuta asti.</w:t>
      </w:r>
    </w:p>
    <w:p>
      <w:r>
        <w:rPr>
          <w:b/>
        </w:rPr>
        <w:t xml:space="preserve">Yhteenveto</w:t>
      </w:r>
    </w:p>
    <w:p>
      <w:r>
        <w:t xml:space="preserve">Sunderlandilainen koirahuoltaja, joka tilasi salonginsa viereen seinämaalauksen, jossa koira on kylvyssä, on määrätty hankkimaan rakennuslupa, kun se leimattiin "silmänlumeeksi" ja mainokseksi.</w:t>
      </w:r>
    </w:p>
    <w:p>
      <w:r>
        <w:rPr>
          <w:b/>
          <w:u w:val="single"/>
        </w:rPr>
        <w:t xml:space="preserve">Asiakirjan numero 1050</w:t>
      </w:r>
    </w:p>
    <w:p>
      <w:r>
        <w:t xml:space="preserve">Uhkarohkean base-hyppääjän ennätyshyppy Snowdonilta</w:t>
      </w:r>
    </w:p>
    <w:p>
      <w:r>
        <w:t xml:space="preserve">Josh Beinn, 29, on yksi Yhdistyneen kuningaskunnan johtavista base-hyppääjistä. Hän on hypännyt Skotlannin korkeimmalta kohdalta Ben Nevisiltä ja Englannin korkeimmalta kohdalta Scafell Pikeltä, ja nyt hän teki "hattutempun" hyppäämällä 760 metrin korkeudesta Snowdonin kyljestä. "Se oli jännittävää, koska tiesin, että se oli korkein paikka (Walesissa), ja eeppiset kalliot lisäsivät draamaa", hän sanoi. Cumbriasta kotoisin oleva Beinn sanoo, että kyseessä on korkein Walesissa mitattu base-hyppy. Hän aloitti base-hyppäämisen, kun laskuvarjohyppääminen ei enää antanut hänelle samanlaista "huumaa". "Halusin tutustua uusiin alueisiin ja seikkailuihin ja suunnittelin muuttoa ulkomaille, mutta sitten löysin base-hypyn", hän sanoi. "Aloitettuani tutkimaan uusia kallioita Yhdistyneessä kuningaskunnassa olen tajunnut, että täällä kotiovellamme on tarjolla paljon enemmän seikkailuja. "Erityisesti Snowdoniassa on uskomattomia vuori- ja rannikkokallioita. "</w:t>
      </w:r>
    </w:p>
    <w:p>
      <w:r>
        <w:rPr>
          <w:b/>
        </w:rPr>
        <w:t xml:space="preserve">Yhteenveto</w:t>
      </w:r>
    </w:p>
    <w:p>
      <w:r>
        <w:t xml:space="preserve">Seikkailuurheilun harrastaja on löytänyt äärimmäisen tavan laskeutua Walesin korkeimmalle vuorelle.</w:t>
      </w:r>
    </w:p>
    <w:p>
      <w:r>
        <w:rPr>
          <w:b/>
          <w:u w:val="single"/>
        </w:rPr>
        <w:t xml:space="preserve">Asiakirjan numero 1051</w:t>
      </w:r>
    </w:p>
    <w:p>
      <w:r>
        <w:t xml:space="preserve">Jerseyn väestönlaskennan ensimmäiset tiedot 8. joulukuuta</w:t>
      </w:r>
    </w:p>
    <w:p>
      <w:r>
        <w:t xml:space="preserve">Lisäksi julkaistaan väestönlaskennan ikä- ja sukupuolijakauma sekä keskeiset tilastot työikäisestä väestöstä ja työttömyysasteesta. Väestölaskennasta vastaavat henkilöt ovat seuranneet kotitalouksia, jotka eivät ole vastanneet useiden kuukausien ajan. Edellinen väestönlaskenta Jerseyssä tehtiin vuonna 2001. Aikaisemmin se tehtiin viiden vuoden välein. Jerseyn osavaltioiden tilastoyksikön tiedottaja sanoi: "Laskentatietojen täydellisyyden ja tarkkuuden varmistamiseksi on tehty paljon työtä". Yksikkö ilmoitti, että uusia tietoja väestölaskennasta julkaistaan säännöllisin väliajoin julkaistavissa tiedotteissa. Seuraavassa tiedotteessa käsitellään muun muassa syntymäpaikkaa, etnistä alkuperää, asuinpaikan pituutta ja siviilisäätyä. Muita aiheita ovat työllisyys, asuminen, koulutus ja liikenne. Tilastoyksikkö sanoi, että tietoja käytetään kaikkia koskevien palvelujen, kuten koulujen, terveydenhuollon ja liikenteen, suunnitteluun.</w:t>
      </w:r>
    </w:p>
    <w:p>
      <w:r>
        <w:rPr>
          <w:b/>
        </w:rPr>
        <w:t xml:space="preserve">Yhteenveto</w:t>
      </w:r>
    </w:p>
    <w:p>
      <w:r>
        <w:t xml:space="preserve">Jerseyn väestömäärä ilmoitetaan torstaina 8. joulukuuta osavaltioiden tilastoyksikön toimesta.</w:t>
      </w:r>
    </w:p>
    <w:p>
      <w:r>
        <w:rPr>
          <w:b/>
          <w:u w:val="single"/>
        </w:rPr>
        <w:t xml:space="preserve">Asiakirjan numero 1052</w:t>
      </w:r>
    </w:p>
    <w:p>
      <w:r>
        <w:t xml:space="preserve">Kolme venettä, joissa oli 36 siirtolaista, löytyi Kentin rannikolta</w:t>
      </w:r>
    </w:p>
    <w:p>
      <w:r>
        <w:t xml:space="preserve">Alus, jossa oli 11 miestä, havaittiin Englannin kanaalissa varhain aamulla, ja rajavartiolaitoksen kutteri toi sen Doveriin. RNLI saattoi toisen veneen, jossa oli 15 ihmistä, myös lapsia, Dungenessiin muutamaa tuntia myöhemmin. Pian tämän jälkeen rajavartijat pysäyttivät kolmannen veneen, jossa oli yhdeksän miestä ja yksi nainen, ja toivat sen Doveriin. Sisäministeriön tiedottajan mukaan kaikki 36 siirtolaista olivat väittäneet olevansa irakilaisia tai iranilaisia, mutta heidän kansallisuuttaan ei ole vielä vahvistettu. Kaikki on tutkittu lääketieteellisesti ja annettu maahanmuuttoviranomaisten haastateltaviksi. Ainakin 493 ihmistä, heidän joukossaan yli 35 lasta, on ylittänyt Englannin kanaalin pienissä veneissä 3. marraskuuta 2018 jälkeen. Huomautus terminologiasta: BBC käyttää termiä siirtolainen viittaamaan kaikkiin liikkeellä oleviin ihmisiin, jotka eivät ole vielä saattaneet päätökseen turvapaikan hakemista koskevaa oikeudellista prosessia. Tähän ryhmään kuuluvat sodan repimistä maista pakenevat ihmiset, joille todennäköisesti myönnetään pakolaisasema, sekä työtä ja parempaa elämää etsivät ihmiset, joita hallitukset todennäköisesti pitävät talousmuuttajina.</w:t>
      </w:r>
    </w:p>
    <w:p>
      <w:r>
        <w:rPr>
          <w:b/>
        </w:rPr>
        <w:t xml:space="preserve">Yhteenveto</w:t>
      </w:r>
    </w:p>
    <w:p>
      <w:r>
        <w:t xml:space="preserve">Sisäministeriön mukaan Kentin rannikon edustalla on pysäytetty kolme pientä venettä, joissa oli 36 siirtolaista.</w:t>
      </w:r>
    </w:p>
    <w:p>
      <w:r>
        <w:rPr>
          <w:b/>
          <w:u w:val="single"/>
        </w:rPr>
        <w:t xml:space="preserve">Asiakirjan numero 1053</w:t>
      </w:r>
    </w:p>
    <w:p>
      <w:r>
        <w:t xml:space="preserve">Telfordin neuvosto muuttaa talousarviota kuulemisen jälkeen</w:t>
      </w:r>
    </w:p>
    <w:p>
      <w:r>
        <w:t xml:space="preserve">Valtuuston tiedottajan mukaan valtuusto joutuu vähentämään valtionavustustaan ensi vuonna 13,6 miljoonaa puntaa. Hän lisäsi, että neuvosto on ehdottanut 20 miljoonan punnan budjettipakettia, johon sisältyy kunnallisveron jäädyttäminen ja kertaluonteisen rahoituksen käyttö. Valtuuston kabinetti hyväksyi ehdotukset tiistaina, ja ne menevät nyt täysistunnon käsittelyyn 3. maaliskuuta. Alkuperäisessä strategiassa ehdotettiin, että teiden, jalkakäytävien ja reunakivien kunnossapidon menoja vähennettäisiin noin 60 000 punnalla. Nyt on sovittu, että neuvosto ei tee vähennyksiä tällä alalla. "Varhaiset toimenpiteet" Neuvosto oli myös ehdottanut tuholaistorjuntapalveluiden lakkauttamista, mutta on nyt sopinut niiden tarjoamisen jatkamisesta maksullisena. Muita hyväksyttyjä ehdotuksia ovat uusien ja ylimääräisten harmaiden roskien toimittamisesta perittävä maksu ja Flex-kortit, joilla saa alennuksia vapaa-ajan palveluista. Neuvoston johtaja Andrew Eade sanoi: "Varhaiset toimenpiteet, joihin olemme ryhtyneet neuvoston rakenneuudistuksen toteuttamiseksi, ovat auttaneet meitä suuresti rajoittamaan mahdollisimman paljon vaikutuksia etulinjan palveluihin. "Haluamme tehdä ehdotuksiimme nämä muutokset, jotka heijastavat niitä kommentteja, joita olemme saaneet kaupunginosan asukkailta talousarviosta."</w:t>
      </w:r>
    </w:p>
    <w:p>
      <w:r>
        <w:rPr>
          <w:b/>
        </w:rPr>
        <w:t xml:space="preserve">Yhteenveto</w:t>
      </w:r>
    </w:p>
    <w:p>
      <w:r>
        <w:t xml:space="preserve">Telford &amp; Wrekinin neuvoston talousarvioesityksiin on hyväksytty useita muutoksia julkisen kuulemisen jälkeen.</w:t>
      </w:r>
    </w:p>
    <w:p>
      <w:r>
        <w:rPr>
          <w:b/>
          <w:u w:val="single"/>
        </w:rPr>
        <w:t xml:space="preserve">Asiakirjan numero 1054</w:t>
      </w:r>
    </w:p>
    <w:p>
      <w:r>
        <w:t xml:space="preserve">Sheffieldin ampumavälikohtaukset: Valamiehistö vapautettiin "drive-by shooting" -oikeudenkäynnissä</w:t>
      </w:r>
    </w:p>
    <w:p>
      <w:r>
        <w:t xml:space="preserve">Joshua Mottersheadin, 21, Niki Haycockin, 22, Demi Dunfordin, 24, ja Molly Mayerin, 22, kerrottiin suunnitelleen Ryan Duckerin murhaa Sheffieldissä 30. kesäkuuta. Syyttäjät väittivät, että hän oli aiottu uhri kahdessa Arbourthornen kaupunginosassa tapahtuneessa ohi ajetussa ammuskelussa. Kaikki neljä Sheffieldistä kotoisin olevaa kiistivät syytteen salaliitosta murhaan. Dunford kiisti myös syytteen tuhopoltosta. Tammikuun 8. päivänä Sheffieldin kruununoikeudessa alkaneen oikeudenkäynnin jälkeen tuomari Jeremy Richardson QC kuitenkin vapautti valamiehistön maanantaina oikeudellisista syistä. Kaikkien neljän syytetyn odotetaan joutuvan uuteen oikeudenkäyntiin 22. marraskuuta. Seuraa BBC Yorkshirea Facebookissa, Twitterissä ja Instagramissa. Lähetä juttuideoita osoitteeseen yorkslincs.news@bbc.co.uk tai lähetä video tästä. Aiheeseen liittyvät Internet-linkit HM Courts Service</w:t>
      </w:r>
    </w:p>
    <w:p>
      <w:r>
        <w:rPr>
          <w:b/>
        </w:rPr>
        <w:t xml:space="preserve">Yhteenveto</w:t>
      </w:r>
    </w:p>
    <w:p>
      <w:r>
        <w:t xml:space="preserve">Valamiehistö on vapautettu oikeudenkäynnistä, jossa neljä ihmistä syytetään jengiriidan yhteydessä tehdystä murhayrityksestä.</w:t>
      </w:r>
    </w:p>
    <w:p>
      <w:r>
        <w:rPr>
          <w:b/>
          <w:u w:val="single"/>
        </w:rPr>
        <w:t xml:space="preserve">Asiakirjan numero 1055</w:t>
      </w:r>
    </w:p>
    <w:p>
      <w:r>
        <w:t xml:space="preserve">Guernseyn urheilujoukkueille tarjotaan vaihtoehtoisia tapahtumapaikkoja Beau Sejourin tilalle.</w:t>
      </w:r>
    </w:p>
    <w:p>
      <w:r>
        <w:t xml:space="preserve">Suurin osa ryhmistä, jotka joutuvat siirtymään Sir John Loveridge Hallin kuuden kuukauden aikana, on siirretty muualle, Guernseyn osavaltiot kertoivat. Ratkaisujen joukossa ovat koulujen urheilutilat ja seurakuntatalot. Työtä jatketaan jäljellä olevien varausten ja tapahtumien siirtämisen ratkaisemiseksi, sanoivat osavaltiot. Saaren urheilujoukkueet olivat aiemmin ilmaisseet huolensa siitä, että niiden olisi vaikea löytää sopivia korvaavia tiloja liigoilleen. Ensimmäinen lähes 1 000 rokotteen erä saapui Guernseyyn torstaina, mutta ne annetaan Princess Elizabeth Hospitalissa. Guernseyn urheilukomissio sanoi, että se oli tehnyt "valtavasti työtä" valtioiden ja asianomaisten joukkueiden kanssa niiden siirtämiseksi muualle. Graham Chester komissiosta kiitti Beau Sejouria, urheiluorganisaatioita ja laitosten omistajia niiden "halukkuudesta tehdä kaikki mahdollinen auttaakseen". Hän sanoi: "Vaikka on ollut mahdotonta korvata samanlaisia lajeja samanlaisilla, olemme kiitollisia siitä, että urheilulajit, joita asia koskee, ovat suhtautuneet tilanteeseen pragmaattisesti ja olleet valmiita mukauttamaan toimintansa uusiin tapahtumapaikkoihin ja käytettävissä oleviin aikatauluihin."</w:t>
      </w:r>
    </w:p>
    <w:p>
      <w:r>
        <w:rPr>
          <w:b/>
        </w:rPr>
        <w:t xml:space="preserve">Yhteenveto</w:t>
      </w:r>
    </w:p>
    <w:p>
      <w:r>
        <w:t xml:space="preserve">Guernseyn urheilujoukkueille on onnistuttu järjestämään vaihtoehtoisia tapahtumapaikkoja, ja Beau Sejouria käytetään Covid-19-rokotuskeskuksena.</w:t>
      </w:r>
    </w:p>
    <w:p>
      <w:r>
        <w:rPr>
          <w:b/>
          <w:u w:val="single"/>
        </w:rPr>
        <w:t xml:space="preserve">Asiakirjan numero 1056</w:t>
      </w:r>
    </w:p>
    <w:p>
      <w:r>
        <w:t xml:space="preserve">Banaanimiehet ja -naiset Ben Nevisin roskasäkkivaroituksessa</w:t>
      </w:r>
    </w:p>
    <w:p>
      <w:r>
        <w:t xml:space="preserve">John Muir Trust -järjestön mukaan siirto on seurausta siitä, että kävelijät eivät ole ottaneet huomioon järjestön kehotuksia olla jättämättä banaaninahkoja vuorelle. Trustin mukaan jotkut ihmiset luulivat virheellisesti, että banaaninkuoret hajoavat nopeasti. Ben Nevisin juurella työskentelevät banaanipukuiset työntekijät ovat pyytäneet kävelijöitä olemaan jättämättä roskia sen rinteille. Hiljattain tehdyssä siivouksessa 18:sta roskapussista 10 oli täynnä banaaninkuoria. Trustin suojelupäällikkö Sarah Lewis sanoi: "Banaanien kuorissa on paljon kaliumia, joka voi muuttaa maaperän koostumusta. "Niiden on vaikea hajota kivisissä ja kylmissä vuoristoympäristöissä, ja niiden täydellinen hajoaminen voi kestää jopa kaksi vuotta. "Haaskaeläimet, kuten harmaalokit ja varikset, pärjäävät huipputasolla ja muilla roskien levinneisyysalueilla paremmin kuin luonnostaan, pelkästään siksi, että sinne jää paljon syötävää roskaa. "Nämä lajit syrjäyttävät kotoperäisiä lintuja, kuten lumipöllöjä ja metsäkanalintuja."</w:t>
      </w:r>
    </w:p>
    <w:p>
      <w:r>
        <w:rPr>
          <w:b/>
        </w:rPr>
        <w:t xml:space="preserve">Yhteenveto</w:t>
      </w:r>
    </w:p>
    <w:p>
      <w:r>
        <w:t xml:space="preserve">Erään maisemansuojelujärjestön henkilökunta on pukeutunut banaanipukuihin tuodakseen esiin Ben Nevisin roskaongelman.</w:t>
      </w:r>
    </w:p>
    <w:p>
      <w:r>
        <w:rPr>
          <w:b/>
          <w:u w:val="single"/>
        </w:rPr>
        <w:t xml:space="preserve">Asiakirjan numero 1057</w:t>
      </w:r>
    </w:p>
    <w:p>
      <w:r>
        <w:t xml:space="preserve">Guernsey hyväntekeväisyysjärjestöt tarjosi avustuksia yli £ 25k</w:t>
      </w:r>
    </w:p>
    <w:p>
      <w:r>
        <w:t xml:space="preserve">Sosiaalisten investointien rahaston mukaan sen suurapurahaohjelmalla pyritään "tukemaan elintärkeän hyväntekeväisyyssektorin taloudellista kestävyyttä". Pomot lisäsivät, että tällä sektorilla on "aina elintärkeä rooli saaren elämässä". Ensimmäisen avustuskierroksen hakemusten on oltava perillä johtajilla 5. maaliskuuta mennessä. Rahaston mukaan hakijoiden olisi oltava järjestöjä, jotka keskittyvät "meidän alueemme asukkaisiin, heidän tarvitsemiinsa palveluihin ja tukeen ja jotka ovat hyödyksi yhteisöllemme". Viime huhtikuussa perustettu rahasto käyttää julkisia ja yksityisiä varoja kolmannen sektorin investointeihin. Pomot kertoivat, että rahasto on tähän mennessä jakanut lähes 470 000 puntaa hyväntekeväisyysjärjestöille, jotka ovat kärsineet taloudellisista vaikeuksista koronaviruksen aiheuttaman sulun vuoksi. Seuraa BBC Guernseyta Twitterissä ja Facebookissa. Lähetä juttuideoita osoitteeseen channel.islands@bbc.co.uk. Aiheeseen liittyvät Internet-linkit Guernsey Social Investment Fund</w:t>
      </w:r>
    </w:p>
    <w:p>
      <w:r>
        <w:rPr>
          <w:b/>
        </w:rPr>
        <w:t xml:space="preserve">Yhteenveto</w:t>
      </w:r>
    </w:p>
    <w:p>
      <w:r>
        <w:t xml:space="preserve">Hyväntekeväisyysjärjestöt ja voittoa tavoittelemattomat järjestöt, jotka tukevat ihmisiä Guernseyssä, voivat hakea yli 25 000 punnan avustuksia uudesta ohjelmasta.</w:t>
      </w:r>
    </w:p>
    <w:p>
      <w:r>
        <w:rPr>
          <w:b/>
          <w:u w:val="single"/>
        </w:rPr>
        <w:t xml:space="preserve">Asiakirjan numero 1058</w:t>
      </w:r>
    </w:p>
    <w:p>
      <w:r>
        <w:t xml:space="preserve">Thornerin onnettomuus: Naiset kuolivat auton törmättyä puuhun, jonka poliisi nimesi</w:t>
      </w:r>
    </w:p>
    <w:p>
      <w:r>
        <w:t xml:space="preserve">Onnettomuus tapahtui Carr Lanella Thornerissa, Leedsin koillisosassa, torstaina noin kello 01.00 GMT, mutta se havaittiin vasta useita tunteja myöhemmin. Tori Wilson ja Sacha Holmes, molemmat 30, olivat mustassa Renault Cliossa, ja he kuolivat onnettomuuspaikalla. West Yorkshiren poliisi on vedonnut onnettomuuden nähneisiin, jotta he ottaisivat yhteyttä poliisiin. Auton uskotaan nähneen noin kello 00.50 Wyke Ridge Lanella Leedsistä poispäin, ja poliisit pyytävät myös kaikkia saatavilla olevia kojelautakamerakuvia. Olosuhteita tutkitaan parhaillaan. Seuraa BBC Yorkshirea Facebookissa, Twitterissä ja Instagramissa. Lähetä juttuideoita osoitteeseen yorkslincs.news@bbc.co.uk tai lähetä video tästä.</w:t>
      </w:r>
    </w:p>
    <w:p>
      <w:r>
        <w:rPr>
          <w:b/>
        </w:rPr>
        <w:t xml:space="preserve">Yhteenveto</w:t>
      </w:r>
    </w:p>
    <w:p>
      <w:r>
        <w:t xml:space="preserve">Kaksi naista, jotka kuolivat sen jälkeen, kun heidän autonsa törmäsi puuhun Länsi-Yorkshiressä, on nimetty.</w:t>
      </w:r>
    </w:p>
    <w:p>
      <w:r>
        <w:rPr>
          <w:b/>
          <w:u w:val="single"/>
        </w:rPr>
        <w:t xml:space="preserve">Asiakirjan numero 1059</w:t>
      </w:r>
    </w:p>
    <w:p>
      <w:r>
        <w:t xml:space="preserve">Sokeasta maratonjuoksijasta tulee Sandwellin kunniapuheenjohtaja</w:t>
      </w:r>
    </w:p>
    <w:p>
      <w:r>
        <w:t xml:space="preserve">West Bromwichista kotoisin olevasta Dave Heeleystä tulee Sandwellin 11. kunniapuheenjohtaja ensi vuonna järjestettävässä seremoniassa. Blind Dave -nimellä tunnettu 54-vuotias on kerännyt satoja tuhansia puntia hyväntekeväisyyteen ja pyöräillyt ja juossut hiljattain 1000 mailia 10 päivässä. Ilmoituksen tehnyt neuvoston johtaja Darren Cooper sanoi, että kunnianosoitus oli vähintä, mitä he saattoivat tehdä. Heeley sanoi, että se oli etuoikeus. Juoksija toivoo nyt, että hänen ehdokkuutensa olympiasoihtun kantajaksi ensi vuonna hyväksytään. "Mikä vuosi siitä tulisikaan. Miten voisin pyytää mitään muuta", hän sanoi. Koko neuvoston on hyväksyttävä päätös Heeleyn nimittämisestä kunniajäseneksi tammikuussa.</w:t>
      </w:r>
    </w:p>
    <w:p>
      <w:r>
        <w:rPr>
          <w:b/>
        </w:rPr>
        <w:t xml:space="preserve">Yhteenveto</w:t>
      </w:r>
    </w:p>
    <w:p>
      <w:r>
        <w:t xml:space="preserve">Sokeasta maratonjuoksijasta aiotaan tehdä Black Countryn kaupungin kunniajäsen.</w:t>
      </w:r>
    </w:p>
    <w:p>
      <w:r>
        <w:rPr>
          <w:b/>
          <w:u w:val="single"/>
        </w:rPr>
        <w:t xml:space="preserve">Asiakirjan numero 1060</w:t>
      </w:r>
    </w:p>
    <w:p>
      <w:r>
        <w:t xml:space="preserve">Guernseyn vapautuspäivän tapahtumat keskeytyivät kovan tuulen vuoksi</w:t>
      </w:r>
    </w:p>
    <w:p>
      <w:r>
        <w:t xml:space="preserve">Erilaisia nähtävyyksiä suunniteltiin sen kunniaksi, että on kulunut 68 vuotta siitä, kun saaren saksalaismiehitys päättyi toisen maailmansodan aikana. Järjestäjien mukaan päätös johtui "erittäin korkeista vallitsevista tuulista, joiden voimakkuus on yhdeksän". Heidän mukaansa konsertti ja ilotulitus olivat ainoat tapahtumat, jotka jatkuivat. Molempia tarkastellaan kuitenkin uudelleen illan aikana. Alex Bridle Guernseyn tapahtumayhtiöstä sanoi, että Albert and Crown Pierin telttoja ja telttoja oli purettu. Hän sanoi, että jos ne räjähtäisivät irti, ne voisivat aiheuttaa vakavaa vahinkoa yleisölle ja laitureiden vieressä olevissa satamissa oleville jahdille. Tuhannet ihmiset kävivät päivän aikana St Peter Portissa katsomassa tapahtumia, kuten kirkkoparaatia ja kavalkadia.</w:t>
      </w:r>
    </w:p>
    <w:p>
      <w:r>
        <w:rPr>
          <w:b/>
        </w:rPr>
        <w:t xml:space="preserve">Yhteenveto</w:t>
      </w:r>
    </w:p>
    <w:p>
      <w:r>
        <w:t xml:space="preserve">Suurin osa St Peter Portissa Guernseyn vapautuspäivän kunniaksi suunnitelluista iltatapahtumista on peruttu kovan tuulen vuoksi.</w:t>
      </w:r>
    </w:p>
    <w:p>
      <w:r>
        <w:rPr>
          <w:b/>
          <w:u w:val="single"/>
        </w:rPr>
        <w:t xml:space="preserve">Asiakirjan numero 1061</w:t>
      </w:r>
    </w:p>
    <w:p>
      <w:r>
        <w:t xml:space="preserve">Birminghamin kunnan lasten asioista vastaava johtaja Colin Tucker lähtee pois.</w:t>
      </w:r>
    </w:p>
    <w:p>
      <w:r>
        <w:t xml:space="preserve">Colin Tucker hyllytettiin tammikuussa osittain siksi, että hän oli viranomaisen mukaan huolissaan muutoksen hitaudesta, ja hän lähti huhtikuussa. Lasten sosiaalihuolto sai huonon Ofsted-luokituksen joulukuussa 2010 sen jälkeen, kun se oli heinäkuussa 2010 arvioitu puutteelliseksi. Erään korkea-arvoisen valtuustolähteen mukaan Tuckerin osasto ei ollut kehittynyt riittävän nopeasti. He sanoivat, että tämän vuoksi hän ei kuuluisi neuvoston tuleviin suunnitelmiin. Lähteen mukaan Tuckerille ei ollut määrätty kurinpitoseuraamuksia, koska neuvosto hyväksyi, ettei hän ollut tehnyt mitään väärää. "Hän ei yksinkertaisesti työskennellyt tarpeeksi nopeasti, ja lasten hyvinvointi on niin ratkaisevan tärkeää, että meidän oli edettävä nopeammin ja nopeammin, eikä siihen kuulunut herra Tucker", lähde lisäsi. Tucker tuli neuvostoon vuonna 2009 ja otti vastuulleen osaston, joka oli seitsemän vuoden aikana joutunut kahdesti erityistoimenpiteisiin. Hänen palkkansa oli 104 000 puntaa vuodessa. Hän on kieltäytynyt kommentoimasta lähtöään. Neuvostoa johtaa tällä hetkellä konservatiivien ja liberaalidemokraattien koalitio.</w:t>
      </w:r>
    </w:p>
    <w:p>
      <w:r>
        <w:rPr>
          <w:b/>
        </w:rPr>
        <w:t xml:space="preserve">Yhteenveto</w:t>
      </w:r>
    </w:p>
    <w:p>
      <w:r>
        <w:t xml:space="preserve">Birminghamin kaupunginvaltuuston lasten sosiaalihuollon johtaja on jättänyt tehtävänsä "yhteisymmärryksessä".</w:t>
      </w:r>
    </w:p>
    <w:p>
      <w:r>
        <w:rPr>
          <w:b/>
          <w:u w:val="single"/>
        </w:rPr>
        <w:t xml:space="preserve">Asiakirjan numero 1062</w:t>
      </w:r>
    </w:p>
    <w:p>
      <w:r>
        <w:t xml:space="preserve">Torbayn pormestari puolustaa konferenssiavustusta</w:t>
      </w:r>
    </w:p>
    <w:p>
      <w:r>
        <w:t xml:space="preserve">Rivieran konferenssikeskus saa tänä vuonna 645 000 puntaa Torbayn kunnallisveronmaksajilta. Se ei sisälly Gordon Oliverin ehdottamiin 10 miljoonan punnan leikkauksiin, joista Torbayn neuvosto keskustelee 13. helmikuuta. Konservatiivien hallitseman valtuuston leikkausehdotukset koskevat muun muassa lasten, vanhusten ja rantojen palveluja. Oliver sanoi, että neuvoston on tuettava matkailuelinkeinoa, ja keskukseen kuuluu julkinen uima-allas. Hän sanoi, että Riviera-keskuksen johtokunta on vähentänyt juoksevia kuluja 350 000 punnalla viimeisten yhdeksän kuukauden aikana ja että tavoitteena on saada aikaan vielä 50 000 punnan säästöt. Konservatiivinen Oliver sanoi: "Meillä on 126 miljoonan punnan talousarvio, täällä on työpaikkoja ja matkailuala, joka tarvitsee dramaattista tukea kaikin mahdollisin tavoin. "Tämä on osa matkailuteollisuutta, ja siihen kuuluu uima-allas, joka on osa palveluja, joita kaikki maan kaupungit tarjoavat." Hän sanoi, että "tämä on osa matkailuteollisuutta". Valtuustoverot jäädytetään jo kolmatta vuotta peräkkäin.</w:t>
      </w:r>
    </w:p>
    <w:p>
      <w:r>
        <w:rPr>
          <w:b/>
        </w:rPr>
        <w:t xml:space="preserve">Yhteenveto</w:t>
      </w:r>
    </w:p>
    <w:p>
      <w:r>
        <w:t xml:space="preserve">Torbayn pormestari Gordon Oliver on puolustanut Torquayssa sijaitsevan konferenssikeskuksen jatkuvaa tukemista, vaikka palveluihin on tehty 10 miljoonan punnan leikkaukset.</w:t>
      </w:r>
    </w:p>
    <w:p>
      <w:r>
        <w:rPr>
          <w:b/>
          <w:u w:val="single"/>
        </w:rPr>
        <w:t xml:space="preserve">Asiakirjan numero 1063</w:t>
      </w:r>
    </w:p>
    <w:p>
      <w:r>
        <w:t xml:space="preserve">Entinen pappi James Donaghy sanoo syytöksiä "roskaa".</w:t>
      </w:r>
    </w:p>
    <w:p>
      <w:r>
        <w:t xml:space="preserve">James Martin Donaghy, 53, Lady Wallace Drive, Lisburn, kiistää yhteensä 26 syytettä. Hän oli todistamassa Belfastin kruununoikeudessa käymässään oikeudenkäynnissä. Kun hänen puolustusasianajajansa esitteli kolmen väitetyn uhrin väitteet, Donaghy hylkäsi ne yksi kerrallaan. Hän esitti, miksi ne eivät ole voineet tapahtua useista syistä. Näitä olivat muun muassa tilan puute tai muiden läsnäolo. "Ei, sitä ei tapahtunut... Kiellän sen jyrkästi... Minusta koko juttu on vain outo", sanoi Donaghy, joka syytti myös pappiskollegaansa Patrick McCaffertyä siitä, että tämä oli kertonut hänelle "kauheita tarinoita" muiden pappien hyväksikäytöstä, mikä oli jättänyt hänet "ymmälleen". Donaghy päättää suoran todistuksensa oikeudessa tiistaina, ennen kuin syyttäjä kuulustelee häntä ristikuulustelussa.</w:t>
      </w:r>
    </w:p>
    <w:p>
      <w:r>
        <w:rPr>
          <w:b/>
        </w:rPr>
        <w:t xml:space="preserve">Yhteenveto</w:t>
      </w:r>
    </w:p>
    <w:p>
      <w:r>
        <w:t xml:space="preserve">Entinen pappi, jota syytetään kolmen miehen, mukaan lukien pappitoverin, siveettömästä pahoinpitelystä, on kuvaillut väitteitä "täydelliseksi roskalaatikoksi".</w:t>
      </w:r>
    </w:p>
    <w:p>
      <w:r>
        <w:rPr>
          <w:b/>
          <w:u w:val="single"/>
        </w:rPr>
        <w:t xml:space="preserve">Asiakirjan numero 1064</w:t>
      </w:r>
    </w:p>
    <w:p>
      <w:r>
        <w:t xml:space="preserve">Liberaalidemokraattien manifestissa keskustellaan Walesin toimivallasta.</w:t>
      </w:r>
    </w:p>
    <w:p>
      <w:r>
        <w:t xml:space="preserve">Asiasta keskustellaan tiistaina Barnettin kaavan ohella, jonka mukaan valtiovarainministeriö jakaa rahaa Yhdistyneen kuningaskunnan valtioille. Puoluejohtaja Nick Clegg ehdotti, että Walesin pitäisi pyrkiä saamaan itsehallintoalue Walesille. Hän sanoi, että hajauttamisen "matka" on "jännittävä". Keskustelua lisävaltuuksien siirtämisestä Walesille sekä Pohjois-Irlannille ja Skotlannille johtaa Yeovilin parlamentin jäsen David Laws, joka toimii puolueen manifestiryhmän puheenjohtajana. Keskustelun johtopäätökset muodostavat perustan puolueen ensi toukokuussa pidettävien parlamenttivaalien manifestille. "Jännittävä matka" Glasgow'ssa käyty keskustelu käydään päivä sen jälkeen, kun Clegg kertoi valtuutetuille kyselytunnilla: "Uskon, että olemme mukana todella jännittävällä matkalla koko Yhdistyneessä kuningaskunnassa, jossa toimivaltuuksia hajautetaan edelleen kaikkialla - mutta erityisesti ja varmasti myös Walesissa." Barnettin kaavasta hän kuitenkin sanoi: "Kaikki uskovat, että Barnettin kaavassa on puutteita, mutta kukaan ei tunnu pääsevän yhteisymmärrykseen siitä, miten sitä voitaisiin parantaa. "Mielestäni ihmiset ovat siis aivan oikein sanoneet, että Barnettin kaava pitäisi säilyttää, mutta se jättää Walesille suuren ongelman, koska mielestäni rahoituskaava ei tällä hetkellä palvele Walesia oikeudenmukaisesti. "Siksi olemme puolueena sopineet, että löydämme erillisen rahoitusratkaisun Walesille - vaikka Barnett on edelleen kaava, jonka mukaan rahoitus jaetaan muualla Yhdistyneessä kuningaskunnassa, jotta voimme ratkaista nämä Walesin erityishuolet."</w:t>
      </w:r>
    </w:p>
    <w:p>
      <w:r>
        <w:rPr>
          <w:b/>
        </w:rPr>
        <w:t xml:space="preserve">Yhteenveto</w:t>
      </w:r>
    </w:p>
    <w:p>
      <w:r>
        <w:t xml:space="preserve">Liberaalidemokraattien konferenssissa käsitellään lisävaltuuksien siirtämistä Walesille ja sitä, miten se sopii Walesin parlamenttivaalien ohjelmaan.</w:t>
      </w:r>
    </w:p>
    <w:p>
      <w:r>
        <w:rPr>
          <w:b/>
          <w:u w:val="single"/>
        </w:rPr>
        <w:t xml:space="preserve">Asiakirjan numero 1065</w:t>
      </w:r>
    </w:p>
    <w:p>
      <w:r>
        <w:t xml:space="preserve">Keswickin kalasääsken poikanen lähtee Afrikkaan.</w:t>
      </w:r>
    </w:p>
    <w:p>
      <w:r>
        <w:t xml:space="preserve">Keswickistä lähteneen lennon varmisti heinäkuussa lintuun kiinnitetty satelliittilähetin. Kalasääsken poikaselle on annettu tunnistusrengas, ja se on saanut nimen Lucky. Ella Dixon Lake District Osprey Project -hankkeesta sanoi: "Satelliittiseurantalaitteen viimeisimmät tiedot sijoittivat sen lähelle Derbyä." Hän lisäsi: "Lintu aloitti matkansa sunnuntaina Etelä-Lakesin kautta Lancashireen, ja viimeisin tallennus sijoitti sen juuri Derbyn pohjoispuolelle." Poikasen urospuolinen vanhempi kuoriutui Lake Districtissä vuoden 2007 aikana. Emon tunnistaminen ei ole tiedossa, koska sitä ei ole rengastettu. Seurantalaite on ohjelmoitu tallentamaan linnun nopeus, korkeus ja kurssi tunnin välein.</w:t>
      </w:r>
    </w:p>
    <w:p>
      <w:r>
        <w:rPr>
          <w:b/>
        </w:rPr>
        <w:t xml:space="preserve">Yhteenveto</w:t>
      </w:r>
    </w:p>
    <w:p>
      <w:r>
        <w:t xml:space="preserve">Cumbriassa toukokuussa kuoriutunut kalasääsken poikanen on lähtenyt maakunnasta kohti Afrikkaa.</w:t>
      </w:r>
    </w:p>
    <w:p>
      <w:r>
        <w:rPr>
          <w:b/>
          <w:u w:val="single"/>
        </w:rPr>
        <w:t xml:space="preserve">Asiakirjan numero 1066</w:t>
      </w:r>
    </w:p>
    <w:p>
      <w:r>
        <w:t xml:space="preserve">Metsätalous- ja metsäpolitiikkaa koskeva tutkimus, jonka parlamentin jäsenet käynnistivät</w:t>
      </w:r>
    </w:p>
    <w:p>
      <w:r>
        <w:t xml:space="preserve">Parlamentin jäsenet tarkastelevat, miten hyvin ihmiset kokevat, että Walesin hallitus vastaa ilmastonmuutokseen, edistää kulttuuriperintöä ja maisemia sekä palvelee paikallisia tarpeita. Ilmastonmuutos-, ympäristö- ja maaseutuasioiden valiokunnalle esitettävien lausuntojen viimeinen jättöpäivä on 7. huhtikuuta. Parlamentin jäsenet tarkastelevat myös sitä, miten Walesin hallitus on toteuttanut Woodlands for Wales -strategiansa. Valiokunnan puheenjohtaja Mark Reckless sanoi: "Metsät ja metsäalueet kattavat Walesissa yli 300 000 hehtaaria, ja niiden arvo on puoli miljardia puntaa Walesin taloudelle. "Tarkastelemme tätä alaa tarkkaan ja tutkimme, miten Walesin hallitus tasapainottaa kestävät ympäristölliset ja kaupalliset painopisteet. "Olisimme kiinnostuneita kuulemaan, mitä sanottavaa kaikilla Walesin metsätaloudesta ja metsämaista kiinnostuneilla on."</w:t>
      </w:r>
    </w:p>
    <w:p>
      <w:r>
        <w:rPr>
          <w:b/>
        </w:rPr>
        <w:t xml:space="preserve">Yhteenveto</w:t>
      </w:r>
    </w:p>
    <w:p>
      <w:r>
        <w:t xml:space="preserve">Walesin metsätalous- ja metsäpolitiikkaa koskeva tutkimus on käynnistetty parlamentin valiokunnassa.</w:t>
      </w:r>
    </w:p>
    <w:p>
      <w:r>
        <w:rPr>
          <w:b/>
          <w:u w:val="single"/>
        </w:rPr>
        <w:t xml:space="preserve">Asiakirjan numero 1067</w:t>
      </w:r>
    </w:p>
    <w:p>
      <w:r>
        <w:t xml:space="preserve">BBC:n Hebridit-sarja herättää toiveita matkailussa - Islands on the Edge</w:t>
      </w:r>
    </w:p>
    <w:p>
      <w:r>
        <w:t xml:space="preserve">Nigel Popen kuvaamassa neliosaisessa sarjassa kuvataan yksi vuosi Sisä- ja Ulko-Hebrideillä. VisitScotlandin mukaan se toivoo elokuvan edistävän alueen matkailua. Se on jatkoa muille ohjelmille, jotka ovat auttaneet lisäämään alueen matkailua. Barralle sijoittuvan Island Parish -elokuvan myötä paikallisen VisitScotlandin tiedotuskeskuksen kävijämäärät kasvoivat 10 prosenttia. Mullilla sijaitsevaan Tobermoryyn sijoittuvan Balamory-ohjelman suosion huipentuessa Calmacin matkustajamäärät kasvoivat peräti 15,5 prosenttia. VisitScotlandin puheenjohtajan Mike Cantlayn mukaan ohjelma tarjosi "loistavan tilaisuuden edistää Skotlannin luonnon teemavuotta". Hän sanoi: "Tämä dokumenttielokuva jatkaa Skotlannin maisemien, villieläinten ja ihmisten esittelemistä maagisessa valossa. "Tutkimuksemme osoittaa, että joka viides kävijä saa vaikutteita elokuvissa tai televisiossa esitetyistä Skotlannin kuvauksista, joten tällainen upea näkyvyys voi olla vain hyvä asia."</w:t>
      </w:r>
    </w:p>
    <w:p>
      <w:r>
        <w:rPr>
          <w:b/>
        </w:rPr>
        <w:t xml:space="preserve">Yhteenveto</w:t>
      </w:r>
    </w:p>
    <w:p>
      <w:r>
        <w:t xml:space="preserve">VisitScotlandin mukaan uusi dokumenttielokuva Hebridojen maisemista ja luonnosta, jonka kertojana on skotlantilainen näyttelijä Ewan McGregor, voi lisätä matkailua.</w:t>
      </w:r>
    </w:p>
    <w:p>
      <w:r>
        <w:rPr>
          <w:b/>
          <w:u w:val="single"/>
        </w:rPr>
        <w:t xml:space="preserve">Asiakirjan numero 1068</w:t>
      </w:r>
    </w:p>
    <w:p>
      <w:r>
        <w:t xml:space="preserve">Mutatulivuori purkautuu Azerbaidžanissa</w:t>
      </w:r>
    </w:p>
    <w:p>
      <w:r>
        <w:t xml:space="preserve">Hallituksen virkamiesten mukaan alueelle on ilmestynyt jopa 40 metrin syvyisiä halkeamia sen jälkeen, kun Otman-Bozdag-tulivuori aktivoitui sunnuntaina. Mutatulivuori, jonka sanotaan olevan maailman toiseksi suurin, sijaitsee lähellä pääkaupunki Bakua. Ei ollut heti selvää, aiheuttaako se vaaraa paikallisille asukkaille. Azerbaidžanin ympäristö- ja luonnonvaraministeriö on ilmoittanut kahdesta purkauksesta, joiden odotetaan jatkuvan vielä jonkin aikaa. Sosiaalisen median käyttäjät ovat jakaneet videoita epätavallisesta tapahtumasta. Noin 400 maailman arviolta tuhannesta mutatulivuoresta - jotka tunnetaan myös nimellä sedimenttitulivuori - sijaitsee Azerbaidžanissa. Ne ovat tavallisia tulivuoria pienempiä, ja ne sijaitsevat usein öljykentillä.</w:t>
      </w:r>
    </w:p>
    <w:p>
      <w:r>
        <w:rPr>
          <w:b/>
        </w:rPr>
        <w:t xml:space="preserve">Yhteenveto</w:t>
      </w:r>
    </w:p>
    <w:p>
      <w:r>
        <w:t xml:space="preserve">Azerbaidžanissa on purkautunut mutatulivuori, joka lähettää mustaa savua ja liekkejä jopa 300 metrin korkeuteen.</w:t>
      </w:r>
    </w:p>
    <w:p>
      <w:r>
        <w:rPr>
          <w:b/>
          <w:u w:val="single"/>
        </w:rPr>
        <w:t xml:space="preserve">Asiakirjan numero 1069</w:t>
      </w:r>
    </w:p>
    <w:p>
      <w:r>
        <w:t xml:space="preserve">Rattijuoppo sai ajokieltoa pudottuaan kuorma-auton ohjaamosta M6:lla</w:t>
      </w:r>
    </w:p>
    <w:p>
      <w:r>
        <w:t xml:space="preserve">Pawel Kwik, 31, Wojsławicesta, Puolasta, määrättiin 22 kuukaudeksi ajokieltoon sen jälkeen, kun hän oli myöntänyt rattijuopumuksen Leamington Spa Magistrates' Courtissa. Poliisin mukaan aluksi luultiin, että hän oli saanut sydänpysähdyksen, kun hän "päätyi M6-tien ykköskaistalle" Coventryn kohdalla lauantaina. Warwickshiren poliisin mukaan hän oli vaarantanut oman ja muiden tienkäyttäjien hengen. Poliisit kutsuttiin liittymään kaksi pohjoiseen klo 19.15 GMT, ja moottoritie suljettiin väliaikaisesti ambulanssimiehistön ollessa paikalla. Poliisin mukaan "kävi nopeasti ilmi", ettei kuljettajan sydän ollut pysähtynyt, ja hänet pidätettiin epäiltynä rattijuopumuksesta. Komisario Jem Mountford sanoi: "Olemme erittäin kiitollisia siitä, että kukaan ei kuollut tai loukkaantunut vakavasti." "Useat yleisön jäsenet asettivat itsensä huomattavaan vaaraan pysäyttämällä ajoneuvonsa moottoritien kaistalle auttaakseen tätä miestä." Kwikille määrättiin lisäksi 416 punnan sakko, 31 punnan uhrien lisämaksu ja 135 punnan oikeudenkäyntikulut. Seuraa BBC West Midlandsia Facebookissa ja Twitterissä ja tilaa paikalliset uutispäivitykset suoraan puhelimeesi.</w:t>
      </w:r>
    </w:p>
    <w:p>
      <w:r>
        <w:rPr>
          <w:b/>
        </w:rPr>
        <w:t xml:space="preserve">Yhteenveto</w:t>
      </w:r>
    </w:p>
    <w:p>
      <w:r>
        <w:t xml:space="preserve">Kuorma-autonkuljettaja oli lähes kolme kertaa yli rattijuopumusrajan, kun hän putosi ohjaamostaan M6-tiellä, kertoo poliisi.</w:t>
      </w:r>
    </w:p>
    <w:p>
      <w:r>
        <w:rPr>
          <w:b/>
          <w:u w:val="single"/>
        </w:rPr>
        <w:t xml:space="preserve">Asiakirjan numero 1070</w:t>
      </w:r>
    </w:p>
    <w:p>
      <w:r>
        <w:t xml:space="preserve">Kolme pidätetty Great Wyrleyn postinkantajan ryöstettyä postinsa</w:t>
      </w:r>
    </w:p>
    <w:p>
      <w:r>
        <w:t xml:space="preserve">Staffordshiren poliisin mukaan hänet työnnettiin lattialle työskennellessään Great Wyrleyssä noin kello 11.30 BST lauantaina. Tämän jälkeen Tower View Roadin ja Poplar Roadin kulmassa sijaitsevalta tapahtumapaikalta varastettiin postikärry. Kaksi Sandwellistä kotoisin olevaa 30- ja 37-vuotiasta miestä ja 17-vuotias poika Walsallista on myös pidätetty epäiltynä varkaudesta. Postinkantaja oli järkyttynyt, mutta hänen ei uskota loukkaantuneen, poliisi kertoi. Seuraa BBC West Midlandsia Facebookissa, Twitterissä ja Instagramissa. Lähetä juttuideasi osoitteeseen: newsonline.westmidlands@bbc.co.uk</w:t>
      </w:r>
    </w:p>
    <w:p>
      <w:r>
        <w:rPr>
          <w:b/>
        </w:rPr>
        <w:t xml:space="preserve">Yhteenveto</w:t>
      </w:r>
    </w:p>
    <w:p>
      <w:r>
        <w:t xml:space="preserve">Kolme ihmistä on pidätetty epäiltynä ryöstöstä sen jälkeen, kun postinkantaja pahoinpideltiin virantoimituksessa.</w:t>
      </w:r>
    </w:p>
    <w:p>
      <w:r>
        <w:rPr>
          <w:b/>
          <w:u w:val="single"/>
        </w:rPr>
        <w:t xml:space="preserve">Asiakirjan numero 1071</w:t>
      </w:r>
    </w:p>
    <w:p>
      <w:r>
        <w:t xml:space="preserve">Leijulaudan tulipalo tuhoaa australialaisperheen kodin</w:t>
      </w:r>
    </w:p>
    <w:p>
      <w:r>
        <w:t xml:space="preserve">Palomiesten mukaan suosittu sähkötarvike oli latautumassa tytön makuuhuoneessa Melbournen Strathmoren esikaupungissa, kun tulipalo syttyi. Paikalliset tiedotusvälineet kertoivat, että tyttö näki leijulaudasta tulevan kipinöitä. Metropolitan Fire Brigade -palokunnan vt. komentaja Phil Smith sanoi, että perhe selvisi onneksi vahingoittumattomana, mutta koti vaurioitui pahoin. "Se ylikuumeni jostain syystä ja syttyi tuleen, eikä kukaan nähnyt sitä, ennen kuin oli liian myöhäistä", vt. komentaja Smith sanoi. "Tässä tapauksessa perhe oli onnekas, kun se pääsi ulos talosta." Hän sanoi, että tapaus toimii varoituksena siitä, ettei lataustarvikkeita kannata jättää vartioimatta. Viime vuonna Yhdistyneen kuningaskunnan kuluttajansuojavirasto National Trading Standards totesi, että 88 prosenttia sen tutkimista itsestään tasapainottuvista laudoista saattoi räjähtää tai syttyä tuleen.</w:t>
      </w:r>
    </w:p>
    <w:p>
      <w:r>
        <w:rPr>
          <w:b/>
        </w:rPr>
        <w:t xml:space="preserve">Yhteenveto</w:t>
      </w:r>
    </w:p>
    <w:p>
      <w:r>
        <w:t xml:space="preserve">Australialainen viisihenkinen perhe on jäänyt kodittomaksi sen jälkeen, kun joululahjaksi saatu leijulauta sytytti tulipalon.</w:t>
      </w:r>
    </w:p>
    <w:p>
      <w:r>
        <w:rPr>
          <w:b/>
          <w:u w:val="single"/>
        </w:rPr>
        <w:t xml:space="preserve">Asiakirjan numero 1072</w:t>
      </w:r>
    </w:p>
    <w:p>
      <w:r>
        <w:t xml:space="preserve">Rolls-Royce saa suuria Hinkleyn ydinvoimasopimuksia.</w:t>
      </w:r>
    </w:p>
    <w:p>
      <w:r>
        <w:t xml:space="preserve">Hankkeesta vastaava ranskalainen yritys EDF on valinnut Rolls-Roycen toimittamaan lämmönvaihtimia 25 miljoonan punnan arvosta. Yhteistyössä Nuvian kanssa Rolls-Royce toimittaa myös järjestelmiä ydinjätteen käsittelyyn 75 miljoonan punnan arvoisen sopimuksen puitteissa. Aiemmin tässä kuussa EDF myönsi, että laitoksen rakentaminen on viivästynyt. Se sanoi, että Somersetissä sijaitseva Hinkley Point C ei aloita sähköntuotantoa suunnitellusti vuonna 2023. EDF sanoi, että se antaa 24,5 miljardin punnan arvoisen laitoksen tarkistetun aikataulun, kun se tekee lopullisen investointipäätöksen hankkeesta. Rolls-Roycen ja Nuvian kanssa tehdyt sopimukset riippuvat EDF:n lopullisesta investointipäätöksestä. "Hinkley Point C tarjoaa Yhdistyneelle kuningaskunnalle loistavan tilaisuuden lisätä työllisyyttä ja osaamista tärkeillä tuotanto- ja rakennusaloilla sekä johtaa uuden ydinohjelman elvyttämistä", EDF Energyn toimitusjohtaja Vincent de Rivaz totesi lausunnossaan. Uusi ydinvoimala rakennetaan kahden nykyisen laitoksen viereen Hinkley Pointiin Somersetiin.</w:t>
      </w:r>
    </w:p>
    <w:p>
      <w:r>
        <w:rPr>
          <w:b/>
        </w:rPr>
        <w:t xml:space="preserve">Yhteenveto</w:t>
      </w:r>
    </w:p>
    <w:p>
      <w:r>
        <w:t xml:space="preserve">Insinööritoimisto Rolls-Royce saa suuren osan 100 miljoonan punnan arvoisista sopimuksista, jotka koskevat Hinkley Pointin uuden ydinvoimalan toimittamista.</w:t>
      </w:r>
    </w:p>
    <w:p>
      <w:r>
        <w:rPr>
          <w:b/>
          <w:u w:val="single"/>
        </w:rPr>
        <w:t xml:space="preserve">Asiakirjan numero 1073</w:t>
      </w:r>
    </w:p>
    <w:p>
      <w:r>
        <w:t xml:space="preserve">Neuvostot vaativat autojen kellonajokieltoa</w:t>
      </w:r>
    </w:p>
    <w:p>
      <w:r>
        <w:t xml:space="preserve">Luvut osoittivat, että kellottamiset - kun auton mittariston mittarilukeman näyttöä pienennetään - lisääntyivät 10 prosenttia viime vuoden maaliskuun ja lokakuun välisenä aikana. LGA haluaa myös kieltää mittarilukeman korjauslaitteet. Nykyisen lainsäädännöllisen porsaanreiän vuoksi auton mittarilukeman muuttaminen ei ole laitonta. On vilpillistä myydä tietoisesti kellotettu auto ilmoittamatta, että sen matkamittaria on korjattu. Mittarilukeman säätäminen voi keinotekoisesti nostaa autojen hintoja ja peittää ajoneuvojen vakavia mekaanisia ongelmia, LGA varoitti. Neljä birminghamilaista perheenjäsentä tuomittiin vuosi sitten vankilaan, koska he olivat "kellottaneet" neljä miljoonaa kilometriä ajoneuvojen matkamittareista oikeudessa "ammattimaiseksi toiminnaksi" kuvaillussa tapauksessa. Simon Blackburn, LGA:n Safer and Stronger Communities Boardin puheenjohtaja, sanoi: "Koska Yhdistyneen kuningaskunnan teillä liikkuu jopa 1,7 miljoonaa kellotettua ja mahdollisesti vaarallista ajoneuvoa, jokaisen käytetyn auton ostajan olisi tarkistettava mahdollisimman tarkkaan, että ajoneuvon mittarilukema on todellinen. "Kellottamisesta on haittaa sekä hyvämaineisille käytettyjen autojen jälleenmyyjille että kuluttajille, ja ellei ehdotettua EU:n kieltoa kilometrien korjauspalveluille aikaisteta ja oteta osaksi Yhdistyneen kuningaskunnan lainsäädäntöä, tuhansia autoja tullaan kellottamaan edelleen seuraavien kahden vuoden aikana, mikä vaarantaa autojen turvallisuuden Yhdistyneen kuningaskunnan teillä." Autoilijat voivat tarkistaa joidenkin ajoneuvojen kilometrihistorian jokaisessa katsastuksessa liikenneministeriöstä.</w:t>
      </w:r>
    </w:p>
    <w:p>
      <w:r>
        <w:rPr>
          <w:b/>
        </w:rPr>
        <w:t xml:space="preserve">Yhteenveto</w:t>
      </w:r>
    </w:p>
    <w:p>
      <w:r>
        <w:t xml:space="preserve">Paikallishallintojärjestö Local Government Associationin mukaan Yhdistyneen kuningaskunnan olisi säilytettävä EU:ssa ehdotettu kielto yrityksille, jotka tarjoavat autojen "kilometrikorjauksia", ja sitä olisi aikaistettava.</w:t>
      </w:r>
    </w:p>
    <w:p>
      <w:r>
        <w:rPr>
          <w:b/>
          <w:u w:val="single"/>
        </w:rPr>
        <w:t xml:space="preserve">Asiakirjan numero 1074</w:t>
      </w:r>
    </w:p>
    <w:p>
      <w:r>
        <w:t xml:space="preserve">Corrie Mckeague: Mague Mague: Kadonneen lentäjän kaatopaikan etsinnät alkavat uudelleen</w:t>
      </w:r>
    </w:p>
    <w:p>
      <w:r>
        <w:t xml:space="preserve">Mckeague katosi Bury St Edmundsissa, Suffolkissa, syyskuussa 2016, kun valvontakameran mukaan hän meni roskien lastauslaiturille. Suffolkin poliisi lopetti heinäkuussa 20 viikkoa kestäneet etsinnät hänen ruumiinsa löytämiseksi Miltonin kaatopaikalta Cambridgen lähellä. Nyt he kuitenkin aloittavat uudelleen "laajennetut etsinnät", joiden odotetaan kestävän neljästä kuuteen viikkoa. Siinä keskitytään alkuperäisen etsintäpaikan vieressä sijaitsevaan alueeseen, joka poliisin mukaan on "seuraava todennäköisin alue", jossa hän saattaa olla. Kadonneen lentäjän mysteeri Mckeague, joka oli kadotessaan 23-vuotias, nähtiin viimeksi 24. syyskuuta 2016 kello 03.25 BST. Hän oli ollut illalla ulkona ystäviensä kanssa RAF Honingtonista, jossa hän oli sijoitettuna.</w:t>
      </w:r>
    </w:p>
    <w:p>
      <w:r>
        <w:rPr>
          <w:b/>
        </w:rPr>
        <w:t xml:space="preserve">Yhteenveto</w:t>
      </w:r>
    </w:p>
    <w:p>
      <w:r>
        <w:t xml:space="preserve">Poliisi jatkaa maanantaina kadonneen RAF-lentäjä Corrie Mckeaguen etsintöjä kaatopaikalla.</w:t>
      </w:r>
    </w:p>
    <w:p>
      <w:r>
        <w:rPr>
          <w:b/>
          <w:u w:val="single"/>
        </w:rPr>
        <w:t xml:space="preserve">Asiakirjan numero 1075</w:t>
      </w:r>
    </w:p>
    <w:p>
      <w:r>
        <w:t xml:space="preserve">David Tennant "tähdittää yhdysvaltalaista Broadchurchia".</w:t>
      </w:r>
    </w:p>
    <w:p>
      <w:r>
        <w:t xml:space="preserve">Entinen Doctor Who -tähti omaksuu amerikkalaisen aksentin näyttelemään Alec Hardya, joka tutkii traagista kuolemaa pienessä merenrantakaupungissa. Dan Futterman ja Anya Epstein toimivat tuottajina sarjan luoneen Chris Chibnallin rinnalla. ITV on jo tilannut brittiversiosta toisen sarjan. Yhdysvaltalaisen version kuvaukset alkavat tammikuussa, ja se lähetetään Fox-kanavalla kaudella 2014-2015. Dorsetissa kuvattu alkuperäinen sarja, jossa Tennant näyttelee Olivia Colmanin rinnalla, on juuri päättynyt BBC America -kanavalla Yhdysvalloissa. Tennant, 42, valmistautuu parhaillaan näyttelemään Rikhard II:ta Royal Shakespeare -teatterissa Stratford-upon-Avonissa. Hänet nähdään myös nykyisen tohtori Matt Smithin rinnalla Doctor Who -sarjan 50-vuotisjuhlajaksossa 23. marraskuuta. Skotlantilaissyntyinen tähti ei olisi ensimmäinen brittinäyttelijä, joka luo roolinsa uudelleen brittidraaman yhdysvaltalaisessa inkarnaatiossa. Rikostrilleri Low Winter Sunin alkuperäisversiossa esiintynyt Mark Strong lähti myöhemmin Yhdysvaltoihin näyttelemään sarjan amerikkalaisessa uusintaversiossa.</w:t>
      </w:r>
    </w:p>
    <w:p>
      <w:r>
        <w:rPr>
          <w:b/>
        </w:rPr>
        <w:t xml:space="preserve">Yhteenveto</w:t>
      </w:r>
    </w:p>
    <w:p>
      <w:r>
        <w:t xml:space="preserve">Raporttien mukaan brittiläinen David Tennant palaa salapoliisirooliinsa ITV:n menestyksekkään murhamysteerin Broadchurchin yhdysvaltalaisessa versiossa.</w:t>
      </w:r>
    </w:p>
    <w:p>
      <w:r>
        <w:rPr>
          <w:b/>
          <w:u w:val="single"/>
        </w:rPr>
        <w:t xml:space="preserve">Asiakirjan numero 1076</w:t>
      </w:r>
    </w:p>
    <w:p>
      <w:r>
        <w:t xml:space="preserve">Syöpä: Ministeri sanoo: Odotusaikatavoitteen "pitäisi olla 10 päivää".</w:t>
      </w:r>
    </w:p>
    <w:p>
      <w:r>
        <w:t xml:space="preserve">Walesin hallituksen mukaan se odottaa, että potilaat otetaan vastaan 10 työpäivän kuluessa. Sen mukaan tämä lisää todennäköisyyttä, että potilaat aloittavat hoidon 62 päivän tavoiteajassa. Toukokuussa BBC Wales kertoi, että kiireellisten syöpätapausten odotusaikatavoitteet eivät vieläkään täyty Walesissa. Walesin hallituksen tavoitteena on, että 95 prosenttia potilaista pääsee erikoislääkärin vastaanotolle 62 päivän kuluessa. Viimeisin luku on 84 prosenttia. Terveysministeri Mark Drakeford sanoi, että hänen odotuksensa siitä, että syöpäepäiltyjen potilaiden olisi päästävä konsultin vastaanotolle 10 päivässä, oli "väliaikainen virstanpylväs". Hän sanoi: "Vaikka valtaosa kiireellisistä lähetteistä otetaan vastaan 62 päivän kuluessa, NHS:n on ollut vaikea täyttää vaatimusta, jonka mukaan 95 prosenttia kaikista lähetteistä on otettava vastaan kyseisessä ajassa. "Odotusaikojen analyysi osoittaa, että jos ensimmäinen avohoidon vastaanottokäynti tapahtuu 10 päivän kuluttua, NHS on jäämässä jälkeen yleistavoitteen saavuttamisessa. "Jos NHS keskittyy varmistamaan, että mahdollisimman moni potilas otetaan vastaan 10 työpäivän kuluessa, tavoitteen saavuttaminen on helpommin saavutettavissa."</w:t>
      </w:r>
    </w:p>
    <w:p>
      <w:r>
        <w:rPr>
          <w:b/>
        </w:rPr>
        <w:t xml:space="preserve">Yhteenveto</w:t>
      </w:r>
    </w:p>
    <w:p>
      <w:r>
        <w:t xml:space="preserve">Ministerien mukaan syöpää epäilevien ihmisten pitäisi päästä nopeammin erikoislääkärin vastaanotolle, ja terveyslautakuntien on varmistettava, että näin tapahtuu.</w:t>
      </w:r>
    </w:p>
    <w:p>
      <w:r>
        <w:rPr>
          <w:b/>
          <w:u w:val="single"/>
        </w:rPr>
        <w:t xml:space="preserve">Asiakirjan numero 1077</w:t>
      </w:r>
    </w:p>
    <w:p>
      <w:r>
        <w:t xml:space="preserve">Maxine Peake nimitetään kunniaprofessoriksi</w:t>
      </w:r>
    </w:p>
    <w:p>
      <w:r>
        <w:t xml:space="preserve">Näyttelijä sanoi olevansa "innoissaan" saadessaan olla mukana "seuraavan luovan sukupolven kasvatuksessa". "Odotan innolla työskentelyä opiskelijoiden kanssa ja toivon voivani oppia heidän rinnallaan ja nähdä, mitä voimme saavuttaa yhdessä", hän sanoi. Boltonissa syntynyt Peake sai kriitikoiden suosiota viimeaikaisesta työstään Black Mirror -sarjassa. Hänen aiempiin töihinsä kuuluvat myös The Theory of Everything, Shameless, Dinnerladies ja Three Girls. Manchesterin yliopiston taiteiden, kielten ja kulttuurien tiedekunnan johtaja, professori Alessandro Schiesaro kuvaili Peacen olevan "ikoni". Hän kehui hänen "valtavaa kokemustaan", jonka hän oli saanut "loistavan uran" aikana. Peake liittyi hiljattain Peterloon verilöylystä kertovan draaman näyttelijäkaartiin, jonka ohjaa moninkertaisesti palkittu brittiohjaaja Mike Leigh.</w:t>
      </w:r>
    </w:p>
    <w:p>
      <w:r>
        <w:rPr>
          <w:b/>
        </w:rPr>
        <w:t xml:space="preserve">Yhteenveto</w:t>
      </w:r>
    </w:p>
    <w:p>
      <w:r>
        <w:t xml:space="preserve">Manchesterin yliopisto on nimittänyt Maxine Peaken kirjallisuuden ja esitystekniikan kunniaprofessoriksi.</w:t>
      </w:r>
    </w:p>
    <w:p>
      <w:r>
        <w:rPr>
          <w:b/>
          <w:u w:val="single"/>
        </w:rPr>
        <w:t xml:space="preserve">Asiakirjan numero 1078</w:t>
      </w:r>
    </w:p>
    <w:p>
      <w:r>
        <w:t xml:space="preserve">Matkapuhelimen käyttäjiä suojellaan "shokkilaskuilta</w:t>
      </w:r>
    </w:p>
    <w:p>
      <w:r>
        <w:t xml:space="preserve">EE, Three, Virgin Media ja Vodafone ovat sopineet uudesta enimmäismäärästä, jonka asiakkaiden odotetaan maksavan. Yritykset ilmoittavat myös sopimuksen puolivälissä tapahtuvista hinnankorotuksista, ja puhelimen käyttäjillä on silloin mahdollisuus irtisanoa sopimus ilman seuraamuksia. Kulttuuriministeri Maria Miller sanoi, että sopimuksella vältetään "shokkilaskut". Se on seurausta siitä, että hän tapasi viime kuussa puhelinyhtiöitä keskustellakseen siitä, miten kuluttajia voitaisiin suojella. Hän ilmoitti sopimuksesta pääministeri David Cameronin Kiinan-matkalla, ja hän sanoi: "Perheet voivat joutua kamppailemaan, jos huolellisesti suunnitellut budjetit tuhoutuvat odottamattomien laskujen vuoksi, jotka johtuvat varastetusta matkapuhelimesta tai kesken sopimuksen tapahtuneesta hinnankorotuksesta. "Tämä sopimus teleyritysten kanssa tuo todellista hyötyä kuluttajille ja auttaa varmistamaan, että ihmiset eivät joudu kärsimään järkyttävistä laskuista." On arveltu, että yläraja, jonka odotetaan tulevan voimaan keväästä 2014 alkaen, asetetaan samalle tasolle kuin varastettujen luotto- ja pankkikorttien 50 punnan vastuukatto. Kuluttaja-asioista vastaava ministeri Jo Swinson sanoi: "Viimeinen asia, jota kaipaat varastetusta matkapuhelimesta aiheutuneen vaivan jälkeen, on huomata, että joku on käyttänyt sitä ja aiheuttanut sinulle pilviin menevän laskun. "Puhelinyhtiöt ovat kuunnelleet hallitusta ja asiakkaitaan, ja olen tyytyväinen, että ne ovat suostuneet suojelemaan heitä odottamattomilta kustannuksilta."</w:t>
      </w:r>
    </w:p>
    <w:p>
      <w:r>
        <w:rPr>
          <w:b/>
        </w:rPr>
        <w:t xml:space="preserve">Yhteenveto</w:t>
      </w:r>
    </w:p>
    <w:p>
      <w:r>
        <w:t xml:space="preserve">Hallituksen ja neljän operaattorin välisen sopimuksen mukaan matkapuhelinten käyttäjiä suojellaan "pilviin nousevilta laskuilta", jos heidän puhelimensa varastetaan.</w:t>
      </w:r>
    </w:p>
    <w:p>
      <w:r>
        <w:rPr>
          <w:b/>
          <w:u w:val="single"/>
        </w:rPr>
        <w:t xml:space="preserve">Asiakirjan numero 1079</w:t>
      </w:r>
    </w:p>
    <w:p>
      <w:r>
        <w:t xml:space="preserve">Coronavirus: Elintarviketehtaille annetut ohjeet</w:t>
      </w:r>
    </w:p>
    <w:p>
      <w:r>
        <w:t xml:space="preserve">Niissä korostetaan sosiaalista etäisyyttä ja sitä, että henkilöstö työskentelee ja pitää taukoja pienissä ryhmissä. Olisi muodostettava "kohortteja", erityisesti jos henkilöstö asuu yhdessä ja matkustaa töihin yhdessä. Sen mukaan henkilöstön ei pitäisi menettää palkkaa, jos he joutuvat eristäytymään. "Itseristäminen ei tapahdu, jos palkkaa ei makseta, jolloin infektio leviää", todetaan ohjeissa. Ohjeet on annettu sen jälkeen, kun walesilaisissa elintarviketehtaissa - muun muassa Angleseyn 2 Sistersissä, Rowan Foodsissa Wrexhamissa ja Kepakissa Merthyr Tydfilissä - on esiintynyt useita koronavirustapauksia. Ohjeissa korostetaan, että koronavirus "todennäköisesti" ei tartu elintarvikkeiden tai pakkausten välityksellä, ja ohjeiden tarkoituksena on suojella tehtaan työntekijöitä. Perjantaina ensimmäinen ministeri vahvisti, että 2 Sistersin työntekijöillä oli todettu 204 koronavirustapausta, ja 166 tapausta oli nyt yhdistetty Rowan Foodsiin. Mark Drakeford sanoi, että Kepakin tapaukset näyttivät poikkeavan muista toimipaikoista, koska ne olivat levinneet useiden kuukausien aikana. Hänen mukaansa kyseisessä toimipaikassa oli 33 tapausta, mutta Public Health Walesin mukaan todennettu luku oli 29. Sen mukaan Drakeford käytti yrityksen antamia lukuja. Heather Lewis Public Health Walesista sanoi, että kyseisessä toimipaikassa ei ollut julistettu taudinpurkausta, mutta tutkimukset olivat käynnissä. "HSE:n virkamiehet olivat vakuuttuneita siitä, että Kepak Merthyr toteuttaa kaikki kohtuudella toteutettavissa olevat toimenpiteet estääkseen Covid-19:n leviämisen työntekijöissä", hän sanoi. Rowan Foods ilmoitti, että HSE oli myös käynyt siellä ja että vierailu sujui "hyvin". Se sanoi, että "mitään täytäntöönpanokelpoisia toimia" ei toteutettu. "Meillä ei ole vakavia ongelmia, joihin pitäisi puuttua, ja noudatamme edelleen lakia", tiedottaja sanoi.</w:t>
      </w:r>
    </w:p>
    <w:p>
      <w:r>
        <w:rPr>
          <w:b/>
        </w:rPr>
        <w:t xml:space="preserve">Yhteenveto</w:t>
      </w:r>
    </w:p>
    <w:p>
      <w:r>
        <w:t xml:space="preserve">Walesin hallituksen uusien ohjeiden mukaan lihanjalostuslaitosten olisi harkittava henkilöstön porrastettua työhönlähtöä ja ruhojen välisiä välejä tuotantolinjoilla koronaviruksen leviämisen estämiseksi.</w:t>
      </w:r>
    </w:p>
    <w:p>
      <w:r>
        <w:rPr>
          <w:b/>
          <w:u w:val="single"/>
        </w:rPr>
        <w:t xml:space="preserve">Asiakirjan numero 1080</w:t>
      </w:r>
    </w:p>
    <w:p>
      <w:r>
        <w:t xml:space="preserve">Uuhi "lammasmainen" RSPCA:n puunrunkopelastuksen jälkeen</w:t>
      </w:r>
    </w:p>
    <w:p>
      <w:r>
        <w:t xml:space="preserve">RSPCA:n virkamiehet saapuivat maanantaina Hawkshaw'ssa, lähellä Burya, sijaitsevalle pellolle sen jälkeen, kun kaksi tyttöä oli löytänyt hädänalaisen eläimen "hieman tiukassa paikassa". Hyväntekeväisyysjärjestön tiedottajan mukaan he saivat rauhoitettua "melko hölmön lampaan" ja vapauttivat sen vahingoittumattomana. Eläinten keräyksestä vastaava Kim Sheriff sanoi, että hän "raapii päätään" tapauksen outoudesta. "Jäin miettimään, miksi ihmeessä tämä uuhi ylipäätään laittoi päänsä puunrunkoon", hän sanoi. "Onneksi sain sen rauhoitettua ja ohjattua, joten pystyin vapauttamaan sen varovasti puusta. "Se ei loukkaantunut, ja yllätyksettömästi se näytti olevan hieman lammasmainen."</w:t>
      </w:r>
    </w:p>
    <w:p>
      <w:r>
        <w:rPr>
          <w:b/>
        </w:rPr>
        <w:t xml:space="preserve">Yhteenveto</w:t>
      </w:r>
    </w:p>
    <w:p>
      <w:r>
        <w:t xml:space="preserve">Uuhi tunsi olonsa "hieman lammasmaiseksi" sen jälkeen, kun se törmäsi päänsä puunrunkoon ja jäi jumiin.</w:t>
      </w:r>
    </w:p>
    <w:p>
      <w:r>
        <w:rPr>
          <w:b/>
          <w:u w:val="single"/>
        </w:rPr>
        <w:t xml:space="preserve">Asiakirjan numero 1081</w:t>
      </w:r>
    </w:p>
    <w:p>
      <w:r>
        <w:t xml:space="preserve">Hakemus Skotlannin ensimmäisen yhteisön omistaman tislaamon rakentamiseksi.</w:t>
      </w:r>
    </w:p>
    <w:p>
      <w:r>
        <w:t xml:space="preserve">GlenWyvis Distillery Community Benefit Society tekee yhteistyötä Community Shares Scotlandin kanssa kerätäkseen yli 1,5 miljoonan punnan investoinnit. Tähän mennessä on saatu yli 517 000 puntaa sitoumuksina, jotka koskevat osakkeiden hankkimista hankkeesta. Tislaamo rakennettaisiin viljelysmaalle, ja se olisi täysin yhteisön omistuksessa ja toimisi uusiutuvalla energialla. Rakennustyöt voisivat alkaa tämän vuoden kesäkuussa, ja ensimmäinen viskin valmistusajankohdaksi on suunniteltu 25. tammikuuta 2017 pidettävää Burns Nightia. "Historiallinen kaupunki" Maanviljelijä John Mckenzie, joka on mukana johtamassa hanketta, sanoi: "Olemme alusta alkaen ajatelleet, että hanke on muutakin kuin tislaamo. "Se on kaikille yhteiskunnallisille sijoittajille mahdollisuus auttaa elvyttämään Dingwallin historiallista kaupunkia." Hän lisäsi: "GlenWyvis rakentuu viskiperinnön, yhteisomistajuuden ja ympäristöystävällisyyden varaan." Hän lisäsi: "GlenWyvis rakentuu viskiperinnön, yhteisomistajuuden ja ympäristöystävällisyyden varaan." Yhteisöosakkeiden järjestelmä käynnistettiin viime kuussa, ja sen on määrä päättyä kesäkuussa. Hankkeen hallituksella on mahdollisuus jatkaa järjestelmää tarvittaessa.</w:t>
      </w:r>
    </w:p>
    <w:p>
      <w:r>
        <w:rPr>
          <w:b/>
        </w:rPr>
        <w:t xml:space="preserve">Yhteenveto</w:t>
      </w:r>
    </w:p>
    <w:p>
      <w:r>
        <w:t xml:space="preserve">Skotlannin ensimmäinen yhteisön omistama käsityöviskitislaamo voitaisiin perustaa lähelle Dingwallia Ross-shireen.</w:t>
      </w:r>
    </w:p>
    <w:p>
      <w:r>
        <w:rPr>
          <w:b/>
          <w:u w:val="single"/>
        </w:rPr>
        <w:t xml:space="preserve">Asiakirjan numero 1082</w:t>
      </w:r>
    </w:p>
    <w:p>
      <w:r>
        <w:t xml:space="preserve">David Brickwoodin kuolema: Brickwood Woodwood: Murhasta epäilty pidätetty</w:t>
      </w:r>
    </w:p>
    <w:p>
      <w:r>
        <w:t xml:space="preserve">David Brickwood, 74, kuoli sairaalassa jouduttuaan hyökkäyksen kohteeksi talossaan Abingtonissa, Northamptonissa, varhain 26. syyskuuta 2015. Hänen kuolemaansa tutkinut tutkinta kuuli, että hänellä oli 35 erillistä vammaa. Northamptonshiren poliisin mukaan 26-vuotias lontoolaismies pidätettiin keskiviikkoiltana. Brickwoodin kimppuun hyökättiin aiemmin ennalta suunnitelluksi ryöstöksi kuvaillussa tapahtumassa. Tutkinnasta on tehty useita vetoomuksia poliisivoimilta, jotka tekivät myös yhteistyötä BBC:n Crimewatch-ohjelman kanssa vuoden 2016 alussa tehdyn rekonstruktion parissa. Gary Brickwood kuvaili aiemmin isänsä menetystä "elinikäiseksi tuomioksi". Aiheeseen liittyvät Internet-linkit Northamptonshiren poliisi</w:t>
      </w:r>
    </w:p>
    <w:p>
      <w:r>
        <w:rPr>
          <w:b/>
        </w:rPr>
        <w:t xml:space="preserve">Yhteenveto</w:t>
      </w:r>
    </w:p>
    <w:p>
      <w:r>
        <w:t xml:space="preserve">Mies on pidätetty epäiltynä viisi vuotta sitten kotonaan puukotetun ja pahoinpidellyn romumetallikauppiaan murhasta.</w:t>
      </w:r>
    </w:p>
    <w:p>
      <w:r>
        <w:rPr>
          <w:b/>
          <w:u w:val="single"/>
        </w:rPr>
        <w:t xml:space="preserve">Asiakirjan numero 1083</w:t>
      </w:r>
    </w:p>
    <w:p>
      <w:r>
        <w:t xml:space="preserve">Meksiko herättää henkiin 3000 vuotta vanhan pallopelin</w:t>
      </w:r>
    </w:p>
    <w:p>
      <w:r>
        <w:t xml:space="preserve">Järjestäjät ovat yrittäneet tuoda takaisin pelin, joka tunnetaan Meksikossa nimellä Ullamaliztli, koska sillä on muinainen kulttuurinen ja uskonnollinen merkitys. Peliä pelattiin Keski-Amerikassa ja osassa Pohjois-Amerikkaa ennen kuin espanjalaiset valloittajat kielsivät sen. Turnauksessa, joka on vasta toinen sitten vuoden 2006, pelaa kymmenen joukkuetta eri puolilta Meksikoa. Muinaisten tekstien mukaan pallopeliä pidettiin valon ja pimeyden välisenä kamppailuna, ja se antoi energiaa ihmiskunnan ylläpitämiseen. Nykyään peliä pelaavat seitsemän pelaajan joukkueet, jotka lyövät raskasta, kiinteää kumipalloa kapealla kentällä lantiollaan eikä jaloillaan. Jättimäisiä pallokenttiä voi yhä nähdä raunioilla eri puolilla aluetta. Muinaisina aikoina pelin häviäjät uhrattiin usein jumalille, mutta tänä vuonna järjestäjät valitsivat sen sijaan tyrmäysturnauksen.</w:t>
      </w:r>
    </w:p>
    <w:p>
      <w:r>
        <w:rPr>
          <w:b/>
        </w:rPr>
        <w:t xml:space="preserve">Yhteenveto</w:t>
      </w:r>
    </w:p>
    <w:p>
      <w:r>
        <w:t xml:space="preserve">Meksikolaisessa Teotihuacanissa on pelattu 3000 vuotta vanhan pallopelin loppuotteluita.</w:t>
      </w:r>
    </w:p>
    <w:p>
      <w:r>
        <w:rPr>
          <w:b/>
          <w:u w:val="single"/>
        </w:rPr>
        <w:t xml:space="preserve">Asiakirjan numero 1084</w:t>
      </w:r>
    </w:p>
    <w:p>
      <w:r>
        <w:t xml:space="preserve">Kansanedustajat vaativat Wrexhamin supervankilan vaiheittaista avaamista.</w:t>
      </w:r>
    </w:p>
    <w:p>
      <w:r>
        <w:t xml:space="preserve">Walesin asioita käsittelevän valiokunnan mukaan Wolverhamptonin lähellä sijaitsevasta Oakwoodin vankilasta on otettava opiksi. Yksityisomistuksessa oleva vankila on kärsinyt vankien levottomuuksista, joihin kuului muun muassa 10 tuntia kestänyt levottomuus tammikuussa 2014. Vankeinhoitolaitos hallinnoi Wrexhamin vankilaa, jonka arvo on 212 miljoonaa puntaa ja johon sijoitetaan 2 000 vankia, mikä tekee siitä Yhdistyneen kuningaskunnan suurimman vankilan. Perjantaina julkaistussa raportissa kansanedustajat korostavat Oakwoodin vankilan ongelmia, muun muassa sitä, että vankilan avaamisen yhteydessä vuonna 2012 käytettiin liikaa uutta, kokematonta henkilökuntaa. Valiokunnan puheenjohtaja David Davies sanoi: "Wrexhamin uusi vankila auttaa osaltaan ratkaisemaan Walesin vankiloiden tilanahtautta, mutta se avataan vasta vuoden 2017 lopulla. "Onnistunutta avaamista ei pitäisi vaarantaa paineilla, jotka kohdistuvat uuden kapasiteetin toteuttamiseen liian nopeasti. "Jos haluamme ottaa oppia menneisyydestä, se on avattava hitaasti ja tasaisesti." Raportissa todettiin myös, että walesilaiset vankilat toimivat "yleisesti ottaen paremmin kuin vastaavat vankilat Englannissa", vaikka ne ovat ylikansoitetumpia. Raportissa kehotetaan myös parantamaan tiedonkeruuta walesinkielisistä vankiloista.</w:t>
      </w:r>
    </w:p>
    <w:p>
      <w:r>
        <w:rPr>
          <w:b/>
        </w:rPr>
        <w:t xml:space="preserve">Yhteenveto</w:t>
      </w:r>
    </w:p>
    <w:p>
      <w:r>
        <w:t xml:space="preserve">Wrexhamin uusi supervankila olisi avattava vaiheittain, jotta vältettäisiin Englannissa sijaitsevan vastaavanlaisen laitoksen ongelmat, sanovat parlamentin jäsenet.</w:t>
      </w:r>
    </w:p>
    <w:p>
      <w:r>
        <w:rPr>
          <w:b/>
          <w:u w:val="single"/>
        </w:rPr>
        <w:t xml:space="preserve">Asiakirjan numero 1085</w:t>
      </w:r>
    </w:p>
    <w:p>
      <w:r>
        <w:t xml:space="preserve">Takata-johtaja eroaa turvatyynyjen turvallisuuspalautusten jälkeen</w:t>
      </w:r>
    </w:p>
    <w:p>
      <w:r>
        <w:t xml:space="preserve">Stefan Stocker johti yritystä aikana, jolloin Takata-turvatyynyt yhdistettiin viiden ihmisen kuolemaan. Lisäksi huoli siitä, että jotkin Takatan mallit saattavat olla viallisia, on johtanut laajoihin takaisinkutsuihin. Vuodesta 2008 lähtien maailmanlaajuisesti on palautettu arviolta 24 miljoonaa autoa. Tietyissä olosuhteissa Takatan turvatyynyt voivat laueta liian suurella räjähdysvoimalla ja ampua mahdollisesti metallisia sirpaleita. Yhdysvaltojen sääntelyviranomaiset ovat arvostelleet yhtiötä voimakkaasti siitä, että se on reagoinut hitaasti ongelmiin, jotka tulivat ilmi kuusi vuotta sitten. Takata sanoo, että Stocker luopuu tehtävästään nopeuttaakseen päätöksentekoprosessia yhtiössä. Hänen tehtävänsä ottaa vastaan nykyinen puheenjohtaja Shigehisa Takada.</w:t>
      </w:r>
    </w:p>
    <w:p>
      <w:r>
        <w:rPr>
          <w:b/>
        </w:rPr>
        <w:t xml:space="preserve">Yhteenveto</w:t>
      </w:r>
    </w:p>
    <w:p>
      <w:r>
        <w:t xml:space="preserve">Japanilaisen turvatyynyvalmistaja Takatan pääjohtaja eroaa tehtävästään, kun yhtiön viimeaikaisten turvallisuuskriisien käsittelyä on arvosteltu laajalti.</w:t>
      </w:r>
    </w:p>
    <w:p>
      <w:r>
        <w:rPr>
          <w:b/>
          <w:u w:val="single"/>
        </w:rPr>
        <w:t xml:space="preserve">Asiakirjan numero 1086</w:t>
      </w:r>
    </w:p>
    <w:p>
      <w:r>
        <w:t xml:space="preserve">Deptfordin liikenneonnettomuus: Pyöräilijä kuoli törmäyksessä auton kanssa</w:t>
      </w:r>
    </w:p>
    <w:p>
      <w:r>
        <w:t xml:space="preserve">Onnettomuus tapahtui Bestwood Streetin ja Evelyn Streetin risteyksen lähellä, joka on vilkas tie Deptfordissa, kaupungin kaakkoisosassa, noin kello 10.15 BST. Auton kuljettaja pysähtyi, ja ambulanssit tulivat paikalle, mutta mies kuoli onnettomuuspaikalla. Onnettomuus tapahtui kuukausia sen jälkeen, kun toinen pyöräilijä kuoli yliajossa Childers Streetillä, noin kilometrin päässä lauantain onnettomuudesta. Metropolitan Police kertoi, että poliisit pyrkivät tunnistamaan miehen ja ilmoittamaan asiasta hänen lähiomaisilleen. Tie on suljettu ja bussit ohjataan muualle, ja autoilijoita on kehotettu välttämään aluetta.</w:t>
      </w:r>
    </w:p>
    <w:p>
      <w:r>
        <w:rPr>
          <w:b/>
        </w:rPr>
        <w:t xml:space="preserve">Yhteenveto</w:t>
      </w:r>
    </w:p>
    <w:p>
      <w:r>
        <w:t xml:space="preserve">Pyöräilijä on kuollut törmäyksessä auton kanssa Lontoossa.</w:t>
      </w:r>
    </w:p>
    <w:p>
      <w:r>
        <w:rPr>
          <w:b/>
          <w:u w:val="single"/>
        </w:rPr>
        <w:t xml:space="preserve">Asiakirjan numero 1087</w:t>
      </w:r>
    </w:p>
    <w:p>
      <w:r>
        <w:t xml:space="preserve">Oppimisvaikeuksista kärsiville henkilöille suunnatut opetukset hyväksikäytön torjumiseksi</w:t>
      </w:r>
    </w:p>
    <w:p>
      <w:r>
        <w:t xml:space="preserve">Oppimisvaikeuksista kärsivät ihmiset joutuvat seksuaalisesti hyväksikäytetyiksi kaksi kertaa todennäköisemmin kuin muut ihmiset, Helping Each Other -ohjelmassa todettiin. Comic Reliefin rahoittamassa ohjelmassa käytetään roolileikkejä ja keskusteluja, jotta ihmiset ymmärtäisivät riskit. Hankkeen vetäjä Rod Landman sanoi, että tunnit auttoivat ihmisiä ymmärtämään, mitä hyväksikäyttö on. Eräs nimettömänä pysyttelevä nainen kertoi BBC:lle, että taksikuski, joka oli hänen ystävänsä, kävi hänen kimppuunsa seksuaalisesti. Hän sanoi, että pahoinpitelijä sai hänet tuntemaan olonsa turvalliseksi ennen kuin hän hyökkäsi hänen kimppuunsa. Hän sanoi: "Hän on ollut pahoinpitelijä: "Hän sanoi, että hänen nimensä oli sama kuin isäni ja että hän oli samanikäinen kuin äitini, joten luulin, että hän oli kunnossa. Hän antoi minulle kukkia." Hankkeen johtaja Rod Landman sanoi: "Hän on ollut hyvin varovainen: "Monien oppimisvaikeuksista kärsivien ihmisten on vaikea saada ystävyyssuhteita tavallisessa elämässä. "Heillä on samat tarpeet ja toiveet ystävyyssuhteisiin kuin muillakin. Sitä voi hyvin helposti käyttää hyväkseen kuka tahansa, joka on mukana tällaisessa bisneksessä. "Usein, vaikka he tajuaisivat, että jotain hyväksikäyttöä tapahtuu, he eivät todennäköisesti hae apua, koska tarve ihmissuhteeseen on heille itse asiassa tärkeämpi kuin se, että sen sisällä tapahtuu hyväksikäyttöä."</w:t>
      </w:r>
    </w:p>
    <w:p>
      <w:r>
        <w:rPr>
          <w:b/>
        </w:rPr>
        <w:t xml:space="preserve">Yhteenveto</w:t>
      </w:r>
    </w:p>
    <w:p>
      <w:r>
        <w:t xml:space="preserve">Devonissa on kehitetty uusi ohjelma, joka auttaa oppimisvaikeuksista kärsiviä ihmisiä suojautumaan seksuaaliselta hyväksikäytöltä.</w:t>
      </w:r>
    </w:p>
    <w:p>
      <w:r>
        <w:rPr>
          <w:b/>
          <w:u w:val="single"/>
        </w:rPr>
        <w:t xml:space="preserve">Asiakirjan numero 1088</w:t>
      </w:r>
    </w:p>
    <w:p>
      <w:r>
        <w:t xml:space="preserve">Yeovilissa loukkaantuneen miehen kuoltua murhatutkinta</w:t>
      </w:r>
    </w:p>
    <w:p>
      <w:r>
        <w:t xml:space="preserve">40-vuotias löydettiin loukkaantuneena kiinteistöstä Hendford Hillissä Yeovilissa hieman ennen kello 00:30 GMT. Hänet vietiin sairaalaan, jossa hän myöhemmin kuoli. Poliisi on käynnistänyt murhatutkimuksen, ja tapahtumapaikalla on edelleen eristyssulku. Kaksi 23- ja 29-vuotiasta miestä on pidätetty, ja etsivät kuulustelevat heitä. Kaikkia, joilla on tietoa, pyydetään ottamaan yhteyttä poliisiin. Seuraa BBC Westiä Facebookissa, Twitterissä ja Instagramissa. Lähetä juttuideasi osoitteeseen: bristol@bbc.co.uk</w:t>
      </w:r>
    </w:p>
    <w:p>
      <w:r>
        <w:rPr>
          <w:b/>
        </w:rPr>
        <w:t xml:space="preserve">Yhteenveto</w:t>
      </w:r>
    </w:p>
    <w:p>
      <w:r>
        <w:t xml:space="preserve">Mies on kuollut sen jälkeen, kun hänet löydettiin hengenvaarallisin vammoin.</w:t>
      </w:r>
    </w:p>
    <w:p>
      <w:r>
        <w:rPr>
          <w:b/>
          <w:u w:val="single"/>
        </w:rPr>
        <w:t xml:space="preserve">Asiakirjan numero 1089</w:t>
      </w:r>
    </w:p>
    <w:p>
      <w:r>
        <w:t xml:space="preserve">Egyptin parlamentti hyväksyy saarisopimuksen Saudi-Arabian kanssa</w:t>
      </w:r>
    </w:p>
    <w:p>
      <w:r>
        <w:t xml:space="preserve">Sopimuksesta, joka koskee Tiranin ja Sanafirin saarten luovuttamista Punaiselta mereltä, sovittiin Saudi-Arabian kuningas Salmanin Egyptin-vierailun aikana huhtikuussa 2016. Se herätti Egyptissä harvinaisia mielenosoituksia, ja presidenttiä syytettiin saarten "myymisestä" vastineeksi saudiarabialaisesta avusta. Sopimus on haastettu tuomioistuimessa viime vuoden aikana. Parlamentti on kuitenkin vaatinut, että asia kuuluu sen toimivaltaan. Nyt tarvitaan presidentti Abdul Fattah al-Sisin lopullinen hyväksyntä. Mielenosoittajat kokoontuivat lehdistöliiton ulkopuolelle Kairossa, kun uutinen parlamentin hyväksynnästä tuli julki. Useita ihmisiä, myös toimittajia, pidätettiin. Sisi sanoi, että saaret ovat aina kuuluneet Saudi-Arabialle ja että saudit olivat pyytäneet Egyptiä sijoittamaan sinne joukkoja vuonna 1950 niiden suojelemiseksi. Tuomioistuin päätti tammikuussa, että hallitus ei ollut pystynyt toimittamaan todisteita siitä, että saaret olisivat alun perin olleet Saudi-Arabian saaria, mutta toinen tuomioistuin kumosi tuomion muutamaa kuukautta myöhemmin. Vastustajat syyttävät Sisiä perustuslain rikkomisesta ja saarten luovuttamisesta Saudi-Arabian mieliksi. Saudi-Arabia on tukenut Sisiä taloudellisesti sen jälkeen, kun hän johti armeijaa, joka kaatoi hänen vaaleilla valitun islamistisen edeltäjänsä Mohamed Mursin vuonna 2013. Miksi Punaisenmeren saarilla on merkitystä</w:t>
      </w:r>
    </w:p>
    <w:p>
      <w:r>
        <w:rPr>
          <w:b/>
        </w:rPr>
        <w:t xml:space="preserve">Yhteenveto</w:t>
      </w:r>
    </w:p>
    <w:p>
      <w:r>
        <w:t xml:space="preserve">Egyptin parlamentti on antanut hyväksyntänsä kiistanalaiselle suunnitelmalle siirtää kahden suurelta osin asumattoman saaren suvereniteetti Saudi-Arabialle.</w:t>
      </w:r>
    </w:p>
    <w:p>
      <w:r>
        <w:rPr>
          <w:b/>
          <w:u w:val="single"/>
        </w:rPr>
        <w:t xml:space="preserve">Asiakirjan numero 1090</w:t>
      </w:r>
    </w:p>
    <w:p>
      <w:r>
        <w:t xml:space="preserve">Valuutanvaihtosyytökset "yhtä pahoja kuin Libor", sanoo sääntelyviranomainen.</w:t>
      </w:r>
    </w:p>
    <w:p>
      <w:r>
        <w:t xml:space="preserve">Financial Conduct Authorityn (FCA) johtaja Martin Wheatley kertoi kansanedustajille, että 10 pankkia auttaa nyt sen tutkimuksissa. Kauppiaiden väitetään tehneen yhteistyötä tiettyjen keskeisten valuuttakurssien asettamisessa 3 miljardin punnan päivittäisillä valuuttamarkkinoilla. Libor-korkoskandaali johti siihen, että pankit maksoivat 6 miljardin dollarin sakot. Kauppiaiden todettiin käyttäneen verkkokeskustelupalstoja salaa Libor-korkoa, jota käytetään pankkien välisen lainanoton kustannusten määrittämiseen. "Syytökset ovat aivan yhtä pahoja kuin Liborin tapauksessa", Wheatley sanoi valtiovarainvaliokunnalle. Hän paljasti, että FCA:n tutkinta on nyt laajentunut ja että "useita muita Lontoossa toimivia vertailuarvoja" tutkitaan "meille esitettyjen huolenaiheiden vuoksi". Myös muut sääntelyviranomaiset ympäri maailmaa tutkivat valuuttakurssien mahdollista manipulointia, mutta Lontoon asema markkinoiden keskipisteessä tekee FCA:n tutkimuksesta erityisen merkittävän. Useat pankit, kuten RBS ja Barclays Yhdistyneessä kuningaskunnassa, ovat käynnistäneet omia sisäisiä tutkimuksiaan ja jo hyllyttäneet valuuttakauppiaita. Wheatley sanoi, että "yllätys meille kaikille" oli se, että väitteet valuuttakauppojen sopimisesta ja vihjaukset kauppiaiden välisestä salaisesta yhteistyöstä olivat käyneet niin voimakkaiksi. Hän kuitenkin kertoi valiokunnalle, että on epätodennäköistä, että FCA:n tutkimuksessa päästäisiin johtopäätöksiin tänä vuonna. "Toivon, että ensi vuonna... Olemme vielä tutkimusvaiheessa."</w:t>
      </w:r>
    </w:p>
    <w:p>
      <w:r>
        <w:rPr>
          <w:b/>
        </w:rPr>
        <w:t xml:space="preserve">Yhteenveto</w:t>
      </w:r>
    </w:p>
    <w:p>
      <w:r>
        <w:t xml:space="preserve">Yhdistyneen kuningaskunnan finanssivalvontaviranomaisen pomo on sanonut, että suurten pankkien väitteet valuuttakurssien vahvistamisesta ovat "aivan yhtä pahoja" kuin Libor-skandaali.</w:t>
      </w:r>
    </w:p>
    <w:p>
      <w:r>
        <w:rPr>
          <w:b/>
          <w:u w:val="single"/>
        </w:rPr>
        <w:t xml:space="preserve">Asiakirjan numero 1091</w:t>
      </w:r>
    </w:p>
    <w:p>
      <w:r>
        <w:t xml:space="preserve">Telfordin ja Wrekinin neuvoston on tehtävä 4 miljoonan punnan säästöt.</w:t>
      </w:r>
    </w:p>
    <w:p>
      <w:r>
        <w:t xml:space="preserve">Telfordin ja Wrekinin neuvoston johtaja Andrew Eade sanoi, että se merkitsee noin 3 miljoonan punnan säästöjä, jotka sisältävät palvelujen tarjoamisen. Myös pääomatuloihin on kohdistettava 1 miljoonan punnan säästöt. Eade sanoi, että neuvosto toivoo voivansa tehdä säästöt "aiheuttamatta liikaa ongelmia itse kaupunginosassa". Yksityiskohtaiset tiedot siitä, mihin palveluihin säästöt vaikuttavat, on tarkoitus ilmoittaa lähiviikkoina. Eade sanoi, että neuvosto on "lähes valmis" suunnitelmissaan siitä, miten rahat säästetään. Hän sanoi: Eade sanoi: "Se on ollut vaikeaa, eikä se ole ollut helppoa. Se on paljon rahaa, joka on otettava pois." Valtuustot eri puolilla Englantia joutuvat säästämään miljoonia puntia sen jälkeen, kun hallitus ilmoitti viime kuussa 1,1 miljardin punnan rahoitusleikkauksista.</w:t>
      </w:r>
    </w:p>
    <w:p>
      <w:r>
        <w:rPr>
          <w:b/>
        </w:rPr>
        <w:t xml:space="preserve">Yhteenveto</w:t>
      </w:r>
    </w:p>
    <w:p>
      <w:r>
        <w:t xml:space="preserve">Shropshiren valtuusto suunnittelee noin 4 miljoonan punnan säästöjä vuodessa valtionavustusten leikkausten vuoksi.</w:t>
      </w:r>
    </w:p>
    <w:p>
      <w:r>
        <w:rPr>
          <w:b/>
          <w:u w:val="single"/>
        </w:rPr>
        <w:t xml:space="preserve">Asiakirjan numero 1092</w:t>
      </w:r>
    </w:p>
    <w:p>
      <w:r>
        <w:t xml:space="preserve">Devonilainen mies, 102, kuoli jäätyään jumiin katolle kolmeksi päiväksi</w:t>
      </w:r>
    </w:p>
    <w:p>
      <w:r>
        <w:t xml:space="preserve">Ron Easton, 102, löydettiin 24. lokakuuta Devonin Bigbury-on-Seanissa sijaitsevan tasakattonsa kourusta sen jälkeen, kun naapuri oli huolestunut maitopullojen ja papereiden kasaantumisesta. Entisen kilpa-ajajan, joka tunnettiin paikallisesti nimellä "Ton-Up Ron", uskotaan kaatuneen yrittäessään korjata antenniaan. Hänet vietiin sairaalaan Plymouthiin, mutta hän kuoli perjantaina, kertoi hänen perheensä. Easton sai lempinimen, koska hän rakasti autoja ja ennen onnettomuuttaan hänet nähtiin ajelemassa alueella sinisellä MG:llä. Kylän lippu on laskettu puolitankoon, ja paikallinen muistokirjoitus kuuluu: "Ton-Up Ron RIP". Bigbury News -uutiskirjeen päätoimittaja Louise Wainwright sanoi, että tapaus oli herättänyt kysymyksiä yhteisöllisyydestä ja naapureiden tarkistamisesta. "Ron oli hyvin yksityinen mies... tämä on hyvin surullista", hän sanoi.</w:t>
      </w:r>
    </w:p>
    <w:p>
      <w:r>
        <w:rPr>
          <w:b/>
        </w:rPr>
        <w:t xml:space="preserve">Yhteenveto</w:t>
      </w:r>
    </w:p>
    <w:p>
      <w:r>
        <w:t xml:space="preserve">Kolme päivää talonsa katolla jumissa ollut iäkäs mies on kuollut sairaalassa.</w:t>
      </w:r>
    </w:p>
    <w:p>
      <w:r>
        <w:rPr>
          <w:b/>
          <w:u w:val="single"/>
        </w:rPr>
        <w:t xml:space="preserve">Asiakirjan numero 1093</w:t>
      </w:r>
    </w:p>
    <w:p>
      <w:r>
        <w:t xml:space="preserve">Erotiikka joutuu muuttamaan Strictly Come Dancing -teemaa</w:t>
      </w:r>
    </w:p>
    <w:p>
      <w:r>
        <w:t xml:space="preserve">Järjestäjät olivat ilmoittaneet näytöksen olevan Strictly Erotica. Esitteissä oli myös kaksi Strictly Come Dancingin entistä tanssijaa, Hanna Haarala ja Andrew Cuerden, poseeraamassa glitterpallon alla. Tiedottaja Dan Kirkby sanoi: "Vaihdamme nyt nimeä, mutta suunnitelmamme tehdä siitä tanssiteemainen show jatkuu." Tapahtumaan osallistuvat ammattitanssijat Haarala ja Cuerden, jotka esiintyivät BBC One -ohjelman Strictly Come Dancingin kolmannessa sarjassa. BBC:n tiedottaja sanoi aiemmin: "BBC suhtautuu erittäin vakavasti brändiensä suojeluun, ja mielestämme vakiintuneen perheohjelmamme yhdistäminen tällaiseen tapahtumaan on selvästi vahingollista. "Olemme kirjoittaneet kyseisen tapahtuman järjestäjille ja pyytäneet heitä poistamaan kaikki viittaukset Strictly Come Dancingiin ja glitterpallokuvion käytön, joka on vakiintunut osa ohjelman brändiä." Kolmipäiväinen aikuisten tapahtuma järjestetään marraskuussa Lontoon Olympiassa.</w:t>
      </w:r>
    </w:p>
    <w:p>
      <w:r>
        <w:rPr>
          <w:b/>
        </w:rPr>
        <w:t xml:space="preserve">Yhteenveto</w:t>
      </w:r>
    </w:p>
    <w:p>
      <w:r>
        <w:t xml:space="preserve">Aikuisten elämäntapaohjelman Erotica järjestäjät ovat muuttaneet suunnitelmiaan ja antaneet tapahtumalle Strictly Come Dancing -teeman BBC:n uhattua oikeustoimilla.</w:t>
      </w:r>
    </w:p>
    <w:p>
      <w:r>
        <w:rPr>
          <w:b/>
          <w:u w:val="single"/>
        </w:rPr>
        <w:t xml:space="preserve">Asiakirjan numero 1094</w:t>
      </w:r>
    </w:p>
    <w:p>
      <w:r>
        <w:t xml:space="preserve">Meksiko palauttaa muinaisen pronssiveistoksen Nigeriaan</w:t>
      </w:r>
    </w:p>
    <w:p>
      <w:r>
        <w:t xml:space="preserve">Esine on peräisin Nigerian lounaisosassa sijaitsevasta Ifen kaupungista, joka on kuuluisa teoksista, jotka esittävät kuninkaallisia ja jumaluuksia aikoinaan mahtavasta joruba-kuningaskunnasta. Veistoksessa on mies, joka istuu ristissä, päähine päässään ja kädessään esine. Tullimiehet takavarikoivat sen Mexico Cityn päälentokentällä. "Kaunis pronssiteos, ja koska se on nigerialaista perintöä, sen pitäisi palata kotimaahansa", sanoi Meksikon kansallisen antropologian ja historian instituutin johtaja Diego Prieto. Instituutti varmisti, että veistos on jorubalaista alkuperää, ja se on luovutettu Nigerian Meksikon-suurlähettiläälle Aminu Iyawille. Meksikon ulkoministeriön mukaan esine oli viety laittomasti maasta. "Vastustamme arkeologisten esineiden laitonta kaupallistamista, joka on tärkeä syy alkuperäiskansojen kulttuuriperinnön köyhtymiseen, koska se heikentää kulttuurien ja siten ihmiskunnan koskemattomuutta", sanoi apulaisulkoministeri Julián Ventura Valero. Viranomaiset eivät kertoneet tarkemmin, kuka oli veistoksen Meksikoon salakuljetusyrityksen takana tai sen tarkkaa alkuperää.</w:t>
      </w:r>
    </w:p>
    <w:p>
      <w:r>
        <w:rPr>
          <w:b/>
        </w:rPr>
        <w:t xml:space="preserve">Yhteenveto</w:t>
      </w:r>
    </w:p>
    <w:p>
      <w:r>
        <w:t xml:space="preserve">Meksiko on palauttanut muinaisen pronssiveistoksen Nigeriaan estettyään sen salakuljetusyrityksen maahan, kertovat viranomaiset.</w:t>
      </w:r>
    </w:p>
    <w:p>
      <w:r>
        <w:rPr>
          <w:b/>
          <w:u w:val="single"/>
        </w:rPr>
        <w:t xml:space="preserve">Asiakirjan numero 1095</w:t>
      </w:r>
    </w:p>
    <w:p>
      <w:r>
        <w:t xml:space="preserve">Coronavirus: Rannikkovierailijoita kehotetaan välttämään "tarpeettomia riskejä".</w:t>
      </w:r>
    </w:p>
    <w:p>
      <w:r>
        <w:t xml:space="preserve">RNLI:n mukaan rannoilla ja rannikkoalueilla voi olla tänä viikonloppuna ja sen jälkeen enemmän kävijöitä, kun ihmiset etsivät liikuntaa avoimista paikoista. Hyväntekeväisyysjärjestön mukaan rannikolla voi kuitenkin olla myös vaaroja. Se pyytää ihmisiä varmistamaan, että he noudattavat vesiturvallisuusohjeita. Chris Cousens, RNLI:n alueellinen vesiturvallisuuspäällikkö, sanoi: "Rannoilla ja rannikkoalueilla saattaa olla enemmän kävijöitä tulevina päivinä ja viikkoina, joten kehotamme kaikkia noudattamaan neuvojamme ja pysymään turvassa. "Sää saattaa olla paranemassa, mutta on tärkeää muistaa, että vesi on tähän aikaan vuodesta hyvin kylmää." Hän lisäsi: "Kuten kaikissa julkisissa paikoissa, kehotamme ihmisiä noudattamaan hallituksen antamia ohjeita kahden metrin etäisyyden pitämisestä, hyvien hygieniakäytäntöjen noudattamisesta ja massakokoontumisten välttämisestä." Hän sanoi, että pelastusveneasemat ja kaupat ovat tällä hetkellä suljettu yleisöltä, mutta pelastusveneet ja -asemat ovat edelleen täysin toiminnassa. RNLI kehotti ihmisiä ottamaan huomioon rannoilla olevat kyltit, joissa neuvotaan paikallisista vaaroista, tarkistamaan vuorovesiajat, jotta he eivät joutuisi eristyksiin, ja tarkistamaan sääolosuhteet ennen lähtöä, sillä ne voivat muuttua nopeasti. Se kehotti myös kalastajia, surffaajia, melojia, purjehtijoita tai vain kävelylle lähtijöitä:</w:t>
      </w:r>
    </w:p>
    <w:p>
      <w:r>
        <w:rPr>
          <w:b/>
        </w:rPr>
        <w:t xml:space="preserve">Yhteenveto</w:t>
      </w:r>
    </w:p>
    <w:p>
      <w:r>
        <w:t xml:space="preserve">Ihmisiä, jotka etsivät raitista ilmaa Walesin rannikolla, kun koronaviruksen aiheuttamia sosiaalisia riskejä ehkäiseviä toimenpiteitä sovelletaan, on varoitettu ottamasta "tarpeettomia riskejä".</w:t>
      </w:r>
    </w:p>
    <w:p>
      <w:r>
        <w:rPr>
          <w:b/>
          <w:u w:val="single"/>
        </w:rPr>
        <w:t xml:space="preserve">Asiakirjan numero 1096</w:t>
      </w:r>
    </w:p>
    <w:p>
      <w:r>
        <w:t xml:space="preserve">Japanin Tankan-tutkimus osoittaa yritysten tunnelman heikkenevän</w:t>
      </w:r>
    </w:p>
    <w:p>
      <w:r>
        <w:t xml:space="preserve">Tutkimuksen suurten valmistajien indeksi heikkeni miinus 12:een, kun se edellisellä neljänneksellä oli miinus kolme. Japanin valmistajia ovat haitanneet hidastuva vientikysyntä, vahva jeni ja vaimea kotimainen kulutus. Indeksillä on merkitystä keskuspankin rahapolitiikan ohjauksessa. "Näemme, että tunnelmat heikkenevät kautta linjan, olipa kyse sitten teollisuudesta tai palveluista", sanoi Tokiossa sijaitsevan Shinkin Asset Managementin pääekonomisti Hiroshi Miyazaki. "Ei ole merkkejä siitä, että tunnelma toipuisi nopeasti", hän lisäsi. Elvytyspotkua? Indeksi, joka mittaa suurten valmistajien tunnelmia, on pysynyt negatiivisena viisi vuosineljännestä peräkkäin. Viimeisin luku tuli sen jälkeen, kun aiemmin tällä viikolla tarkistetut kasvuluvut osoittivat maailman kolmanneksi suurimman talouden olevan taantumassa. Japanin talous supistui 0,9 prosenttia heinäkuun ja syyskuun välisenä aikana. Samaan aikaan huhti-kesäkuun neljännes tarkistettiin 0,1 prosentin kasvusta 0,03 prosentin supistumiseksi, mikä tekee siitä kaksi peräkkäistä supistumisneljännestä eli teknisen taantuman. Talouden supistuminen, viennin kysynnän hidastuminen ja kotimaan kulutuksen vaisu kehitys ovat kaikki vaikuttaneet siihen, että päättäjiä on kehotettu toteuttamaan uusia toimenpiteitä kasvun elvyttämiseksi. Japani on esittänyt joitakin aloitteita, kuten viime kuussa julkistetun 880 miljardin jenin (10,7 miljardia dollaria; 6,7 miljardia puntaa) suuruisen elvytysohjelman, jolla luodaan työpaikkoja ja tuetaan pienyrityksiä. Keskuspankkia on kuitenkin kehotettu keventämään politiikkaansa entisestään. Analyytikot sanoivat, että pankki saattaa tunnelman jyrkän laskun vuoksi ilmoittaa pian joistakin toimenpiteistä. "Jos Japanin keskuspankki on kallistumassa politiikan keventämiseen, tämä Tankan-tutkimus antaa sille sysäyksen tähän suuntaan", Miyazaki sanoi.</w:t>
      </w:r>
    </w:p>
    <w:p>
      <w:r>
        <w:rPr>
          <w:b/>
        </w:rPr>
        <w:t xml:space="preserve">Yhteenveto</w:t>
      </w:r>
    </w:p>
    <w:p>
      <w:r>
        <w:t xml:space="preserve">Japanin keskuspankin Tankan-tutkimus osoittaa, että japanilaisten yritysten tunnelmat heikkenivät joulukuuhun päättyneiden kolmen kuukauden aikana, mikä korostaa maan talouden heikkoutta.</w:t>
      </w:r>
    </w:p>
    <w:p>
      <w:r>
        <w:rPr>
          <w:b/>
          <w:u w:val="single"/>
        </w:rPr>
        <w:t xml:space="preserve">Asiakirjan numero 1097</w:t>
      </w:r>
    </w:p>
    <w:p>
      <w:r>
        <w:t xml:space="preserve">Lake Districtistä löytyi "paikallisesti sukupuuttoon kuollut muikku".</w:t>
      </w:r>
    </w:p>
    <w:p>
      <w:r>
        <w:t xml:space="preserve">Bassenthwaite-järvestä löytyi Britannian harvinaisin makean veden kala, jääkaudelta peräisin oleva muikku. 54 millimetrin (2 tuuman) kokoinen kala löydettiin järvestä vuosittaisen kalayhteisötutkimuksen yhteydessä. Merirosvoa on tavattu vain neljästä paikasta - Bassenthwaite-järvestä ja Derwent Waterista Lake Districtissä sekä Castle- ja Mill Lochs Lochmabenissa. Tohtori Ian Winfield Centre for Ecology and Hydrology -laitokselta johti syksyn tutkimusta, ja hänen mukaansa kalan koko viittaa siihen, että se kuoriutui keväällä. Hän lisäsi, että löytö oli "erittäin miellyttävä yllätys" ja että se "rohkaisee kaikkia Bassenthwaite-järven ja sen fantastisen luonnon monimuotoisuuden kunnostamiseen osallistuvia". Kalayhteisön runsautta ja koostumusta arvioidaan joka vuosi hydroakustiikan ja rajoitetun verkkokalastuksen avulla.</w:t>
      </w:r>
    </w:p>
    <w:p>
      <w:r>
        <w:rPr>
          <w:b/>
        </w:rPr>
        <w:t xml:space="preserve">Yhteenveto</w:t>
      </w:r>
    </w:p>
    <w:p>
      <w:r>
        <w:t xml:space="preserve">Lake Districtistä on löydetty uudelleen kalalaji, jonka luultiin kuolleen sukupuuttoon 12 vuotta sitten.</w:t>
      </w:r>
    </w:p>
    <w:p>
      <w:r>
        <w:rPr>
          <w:b/>
          <w:u w:val="single"/>
        </w:rPr>
        <w:t xml:space="preserve">Asiakirjan numero 1098</w:t>
      </w:r>
    </w:p>
    <w:p>
      <w:r>
        <w:t xml:space="preserve">Tupakointiroskia "86 prosentilla Walesin kaduista".</w:t>
      </w:r>
    </w:p>
    <w:p>
      <w:r>
        <w:t xml:space="preserve">Purukumia löytyi myös kolmella neljäsosalla Keep Wales Tidy -hankkeessa tutkituista kaduista, ja joka kymmenennellä löytyi koirien jätöksiä. Tästä huolimatta 96 prosenttia kaduista arvioitiin yleisön kannalta hyväksyttäviksi. Luonnonvaraministeri Carl Sargeantin mukaan "jokainen" on vastuussa katujen siisteydestä. Keep Wales Tidy -järjestön mukaan tupakointiin liittyvät roskat - jotka koostuvat pääasiassa tupakantumpeista - oli vaikea siivota. Se voi myös vaikuttaa ympäristöön ja luontoon saastuttamalla vesivarastoja myrkyllisillä kemikaaleilla, se lisäsi. Toimitusjohtaja Lesley Jones sanoi: "Korostan, että alueen siivoaminen ei ole vain paikallisviranomaisten vastuulla, vaan kaikkien, jotka asuvat, työskentelevät tai vierailevat kadulla, puistossa, rannalla, kaupungissa, kaupungissa tai kylässä, on pidettävä se puhtaana ja luotava hyvä ympäristö kaikille." Tutkimuksen, joka julkaistiin All Wales Report (How Clean are our Streets?) -raportissa, rahoitti Walesin hallitus.</w:t>
      </w:r>
    </w:p>
    <w:p>
      <w:r>
        <w:rPr>
          <w:b/>
        </w:rPr>
        <w:t xml:space="preserve">Yhteenveto</w:t>
      </w:r>
    </w:p>
    <w:p>
      <w:r>
        <w:t xml:space="preserve">Hyväntekeväisyysjärjestön tutkimus osoittaa, että 86 prosenttia Walesin kaduista on täynnä tupakointiin liittyviä roskia.</w:t>
      </w:r>
    </w:p>
    <w:p>
      <w:r>
        <w:rPr>
          <w:b/>
          <w:u w:val="single"/>
        </w:rPr>
        <w:t xml:space="preserve">Asiakirjan numero 1099</w:t>
      </w:r>
    </w:p>
    <w:p>
      <w:r>
        <w:t xml:space="preserve">Coronavirus: Blackpoolin ja Lontoon välisen uuden junareitin suunnitelmat peruttu</w:t>
      </w:r>
    </w:p>
    <w:p>
      <w:r>
        <w:t xml:space="preserve">Grand Centralin reitti olisi yhdistänyt merenrantakaupungin Prestonin, Nuneatonin, Milton Keynesin ja Eustonin kanssa. Nykyisin on suoria yhteyksiä pääkaupunkiin, mutta ne ovat harvinaisia. Toimitusjohtaja Richard McCleanin mukaan oli "sydäntä särkevää" luopua laajennussuunnitelmista, mutta se ei ollut "mahdollista" nykyisessä tilanteessa. Osana hanketta oli perustettu toimistoja ja palkattu lisää henkilökuntaa, myös kuljettajia. Yorkshireen sijoittautunut Grand Central ilmoitti, että työntekijöiden ja rautatieläisten ammattiliittojen välillä käydään neuvotteluja mahdollisista työpaikkojen menetyksistä. "Ei ole mahdollista", McClean sanoi: "Näihin jännittäviin suunnitelmiin on panostettu niin paljon. "Pandemia ja sen vaikutus laajentumissuunnitelmiimme ovat kuitenkin osoittautuneet liian suureksi esteeksi. "On käynyt yhä selvemmäksi, että investoiminen uuteen yritykseen tässä ilmapiirissä ei yksinkertaisesti ole mahdollista." Grand Central aloitti palvelujensa "maltillisen" paluun heinäkuun lopussa sen jälkeen, kun se oli ollut neljä kuukautta horroksessa Covid-19-lukituksen aikana. Palvelun oli määrä käynnistyä keväällä. Seuraa BBC North Westin toimintaa Facebookissa, Twitterissä ja Instagramissa. Voit myös lähettää juttuideoita osoitteeseen northwest.newsonline@bbc.co.uk</w:t>
      </w:r>
    </w:p>
    <w:p>
      <w:r>
        <w:rPr>
          <w:b/>
        </w:rPr>
        <w:t xml:space="preserve">Yhteenveto</w:t>
      </w:r>
    </w:p>
    <w:p>
      <w:r>
        <w:t xml:space="preserve">Blackpoolin ja Lontoon välistä uutta junayhteyttä koskevat suunnitelmat on hylätty, koska kysyntä on vähentynyt koronaviruspandemian aikana.</w:t>
      </w:r>
    </w:p>
    <w:p>
      <w:r>
        <w:rPr>
          <w:b/>
          <w:u w:val="single"/>
        </w:rPr>
        <w:t xml:space="preserve">Asiakirjan numero 1100</w:t>
      </w:r>
    </w:p>
    <w:p>
      <w:r>
        <w:t xml:space="preserve">Kaupunkien tulisi seurata Norwichin katedraalin muuttohaukkaprojektin menestystä.</w:t>
      </w:r>
    </w:p>
    <w:p>
      <w:r>
        <w:t xml:space="preserve">Martin BarberBBC News, East Kymmenen poikasta on lentänyt Norwichin katedraalissa sijaitsevalta tasanteelta vuodesta 2011 lähtien, mutta hänen mukaansa olisi toteutettava "yhteinen hanke", jotta paikkoja voitaisiin perustaa muuallekin. "Jos omistat korkean rakennuksen ... sinun pitäisi pystyttää pesälaatikoita." "Jos omistat korkean rakennuksen ... sinun pitäisi pystyttää pesälaatikoita." RSPB:n mukaan Yhdistyneessä kuningaskunnassa on tällä hetkellä 1 500 pesivää paria. Huolimatta siitä, että kaikki neljä poikasta lensivät Norwichin katedraalin pesästä, Hawk and Owl Trust -järjestön asiantuntijat vahvistivat, että yksi vuoden 2014 pesueen poikasista kuoli torstaina. "Muuttolinnut ovat elpyneet merkittävästi, ja ne pesivät monissa kaupungeissa ympäri Englantia", sanoi Packham, joka on juuri lopettanut Springwatch-ohjelman esittämisen Suffolkissa sijaitsevasta RSPB Minsmirestä. "Historiallisesti torjunta-ainekriisi on iskenyt kovimmin tänne [itään].... Nyt ne pesivät kaupungeissamme, eikä ole mitään syytä, mikseivät ne voisi levittäytyä laajemmalle, koska monissa paikoissa on tarpeeksi suuria rakennuksia." Thetfordissa sijaitseva British Trust for Ornithology (BTO) -järjestö tekee parhaillaan tutkimusta Yhdistyneessä kuningaskunnassa pesivistä muuttolinnuista - kuudes tutkimus sitten vuoden 1961. Muuttolintujen määrä on elpynyt torjunta-aineiden haitallisista vaikutuksista 1950- ja 1960-luvuilla, ja viimeisimmän tutkimuksen aikaan vuonna 2002 se oli korkeimmillaan 1492 miehitettyä reviiriä - Itä-Angliassa niitä ei ollut yhtään. "Muuttolinnut ovat laajentaneet levinneisyysaluettaan Englannin alankoalueilla ja hyödyntävät uusia paikkoja, kuten pylväitä, katedraaleja, kirkkoja ja tehdasrakennuksia", sanoi Dawn Balmer BTO:sta. "Vuoden 2014 tutkimus kattaa kaikki tunnetut reviirit, ja lisäksi käydään satunnaisesti valituilla neliöillä tarkistamassa, onko lintuja eri luontotyypeissä ja ihmisen rakentamissa rakennelmissa". "On ilahduttavaa kuulla, että tänä vuonna on löydetty uusia pareja, myös Itä-Angliassa." BTO:n tutkimuksen tulokset saadaan loppukesästä.</w:t>
      </w:r>
    </w:p>
    <w:p>
      <w:r>
        <w:rPr>
          <w:b/>
        </w:rPr>
        <w:t xml:space="preserve">Yhteenveto</w:t>
      </w:r>
    </w:p>
    <w:p>
      <w:r>
        <w:t xml:space="preserve">Katedraalissa toteutetun muuttohaukkaprojektin onnistuminen pitäisi toistaa eri puolilla maata, jotta kerran uhanalaisen lajin määrä kasvaisi, sanoo luontoasiantuntija Chris Packham.</w:t>
      </w:r>
    </w:p>
    <w:p>
      <w:r>
        <w:rPr>
          <w:b/>
          <w:u w:val="single"/>
        </w:rPr>
        <w:t xml:space="preserve">Asiakirjan numero 1101</w:t>
      </w:r>
    </w:p>
    <w:p>
      <w:r>
        <w:t xml:space="preserve">Edinburghin kirjasto esittelee Harry Potter -kirjaa, joka myytiin ennätyksellisellä 150 000 punnan hintaan.</w:t>
      </w:r>
    </w:p>
    <w:p>
      <w:r>
        <w:t xml:space="preserve">Kirja, joka myytiin nimettömälle tarjoajalle 150 000 punnalla viime vuoden huutokaupassa, on lainattu Skotlannin kansalliskirjastolle. Se on esillä viikon ajan osana Wha's Like Us? -näyttelyä. Rowling aloitti velhopojasta kertovan kirjan kirjoittamisen kahviloissa asuessaan Edinburghissa. Se on esillä torstaista alkaen. Muuttunut elämä Kirjan yli 40 sivulla on piirroksia ja muistiinpanoja, joissa viitataan muun muassa sarjan myöhempään kehitykseen ja hahmoihin sekä elokuvasovituksiin. Eräässä muistiinpanossa kerrotaan, miten Rowling keksi Quidditchin, fiktiivisen urheilulajin, jota velho-oppilaat pelaavat bestseller-kirjoissa. Esillä on myös kappaleen nimiölehti, johon kirjailija on piirtänyt vaakunan ja kirjoittanut, että kirja "muutti elämäni ikuisesti". NLS:n kuraattori Andrew Martin sanoi: "Uuden omistajan anteliaisuuden ansiosta voimme lisätä tämän upean esineen näyttelyyn, jossa juhlistetaan skotlantilaisten tai Skotlannista kotoisin olevien henkilöiden hämmästyttäviä saavutuksia. "Harry Potterin maailmanlaajuinen ilmiö oli jo mukana näyttelyssä, mutta tämä ainutlaatuinen ensimmäinen painos tekee siitä entistäkin erikoisemman."</w:t>
      </w:r>
    </w:p>
    <w:p>
      <w:r>
        <w:rPr>
          <w:b/>
        </w:rPr>
        <w:t xml:space="preserve">Yhteenveto</w:t>
      </w:r>
    </w:p>
    <w:p>
      <w:r>
        <w:t xml:space="preserve">Harry Potter ja viisasten kivi -kirjan ensimmäinen painos, joka sisältää JK Rowlingin käsinkirjoitettuja muistiinpanoja, on tarkoitus asettaa näytteille Edinburghissa.</w:t>
      </w:r>
    </w:p>
    <w:p>
      <w:r>
        <w:rPr>
          <w:b/>
          <w:u w:val="single"/>
        </w:rPr>
        <w:t xml:space="preserve">Asiakirjan numero 1102</w:t>
      </w:r>
    </w:p>
    <w:p>
      <w:r>
        <w:t xml:space="preserve">Fiona Onasanya: Kansanedustajan takaisinvetoprosessi jatkuu</w:t>
      </w:r>
    </w:p>
    <w:p>
      <w:r>
        <w:t xml:space="preserve">Peterborough'n kaupunginvaltuusto on ilmoittanut, että se aikoo jättää 19. maaliskuuta vetoomuksen paikallista kansanedustajaa Fiona Onasanyaa vastaan. Alahuoneen puhemies John Bercow aloitti tiistaina muistutusprosessin, joka voi johtaa hänen erottamiseensa. Täydentävät vaalit järjestetään, jos 10 prosenttia äänioikeutetuista eli noin 7 000 ihmistä allekirjoittaa vetoomuksen 1. toukokuuta mennessä. Hänen vaalipiirinsä äänestäjät jaetaan kukin yhteen 10:stä allekirjoituspisteestä, joissa he voivat lisätä nimensä vetoomukseen. Vetoomuksen vastuuhenkilö Gillian Beasley sanoi: "Annan Fiona Onasanyalle henkilökohtaisesti tiedon vetoomuksesta, jotta hän tietää, että prosessi on nyt käynnissä." Häpäisty kansanedustaja, joka saa asettua ehdokkaaksi, vangittiin tammikuussa kolmeksi kuukaudeksi vankilaan valehtelusta ylinopeusrikkomuksesta. Onasanya, 35, oli väittänyt, että joku muu ajoi hänen autoaan, kun sen nähtiin ajavan ylinopeutta 24. heinäkuuta 2017. Tiistaina hän hävisi valituksen tuomiostaan. Onasanya luopui marraskuussa ruoskimisesta ja erotettiin työväenpuolueesta tuomionsa jälkeen, jolloin hänestä tuli ensimmäinen istuva kansanedustaja lähes kolmeen vuosikymmeneen, joka joutui vankilaan. Hänet vapautettiin 26. helmikuuta istuttuaan vankilassa alle kuukauden.</w:t>
      </w:r>
    </w:p>
    <w:p>
      <w:r>
        <w:rPr>
          <w:b/>
        </w:rPr>
        <w:t xml:space="preserve">Yhteenveto</w:t>
      </w:r>
    </w:p>
    <w:p>
      <w:r>
        <w:t xml:space="preserve">Seuraava vaihe on tapahtunut prosessissa, jolla pyritään pakottamaan täytevaalit oikeuden vääristämisestä vangitun kansanedustajan vaalipiirissä.</w:t>
      </w:r>
    </w:p>
    <w:p>
      <w:r>
        <w:rPr>
          <w:b/>
          <w:u w:val="single"/>
        </w:rPr>
        <w:t xml:space="preserve">Asiakirjan numero 1103</w:t>
      </w:r>
    </w:p>
    <w:p>
      <w:r>
        <w:t xml:space="preserve">RSPCA:n vetoomus hevosen juuttumisesta mutaan Kidwellyn laiturilla</w:t>
      </w:r>
    </w:p>
    <w:p>
      <w:r>
        <w:t xml:space="preserve">Palomiehet ja eläinlääkäri joutuivat nostamaan täysverisen tamman pois sen jälkeen, kun se oli joutunut vaikeuksiin Kidwellyn laiturilla maanantaina. Komisario Nic de Celis sanoi: "Se oli niin uupunut, ettei pystynyt seisomaan ja vajosi takaisin mutaan." Hän sanoi, että tamma oli jäänyt vuoroveden alle ja pudonnut rotkoon. "Käytimme kaikki käytettävissä olevat välineet ja miesvoimat sen vapauttamiseen. Käytimme maaverkkoa kelkkana, ja tarvittiin kymmenkunta ihmistä liu'uttamaan tamma pois rotkosta. "Oli joitakin hetkiä, jolloin hän romahti ja pelkäsimme, ettei hän selviäisi." "Hän ei selvinnyt." Tammalle annettiin hoitoa paikan päällä, ja se on viety hoitotalliin, jossa sitä tarkkaillaan. Kaikkien, joilla on tietoa hevosesta, tulisi ottaa yhteyttä RSPCA:n tarkastuslaitoksen vetoomuslinjaan 0300 123 8018. Aiheeseen liittyvät Internet-linkit RSPCA</w:t>
      </w:r>
    </w:p>
    <w:p>
      <w:r>
        <w:rPr>
          <w:b/>
        </w:rPr>
        <w:t xml:space="preserve">Yhteenveto</w:t>
      </w:r>
    </w:p>
    <w:p>
      <w:r>
        <w:t xml:space="preserve">RSPCA yrittää jäljittää sen pelastaman hevosen omistajaa, joka oli jäänyt loukkuun mutaan Carmarthenshiressä.</w:t>
      </w:r>
    </w:p>
    <w:p>
      <w:r>
        <w:rPr>
          <w:b/>
          <w:u w:val="single"/>
        </w:rPr>
        <w:t xml:space="preserve">Asiakirjan numero 1104</w:t>
      </w:r>
    </w:p>
    <w:p>
      <w:r>
        <w:t xml:space="preserve">System Of A Down palaa Download-festivaaleille</w:t>
      </w:r>
    </w:p>
    <w:p>
      <w:r>
        <w:t xml:space="preserve">Armenialais-amerikkalainen bändi on Castle Doningtonin tapahtuman ykkösesiintyjä 10.-12. kesäkuuta. Yhtye sanoi lausunnossaan, että heillä ei ole "mitään yleissuunnitelmaa", vaan he "soittavat nämä keikat yksinkertaisesti siksi, että haluamme soittaa taas yhdessä". Liput tulevat myyntiin perjantaina 3. joulukuuta. System Of A Down - Serj Tankian, Daron Malakian, Shavo Odadjian ja John Dolmayan - on julkaissut tähän mennessä viisi studioalbumia. Heidän tunnetuimpia kappaleitaan ovat muun muassa Toxicity, Chop Suey! ja Sugar. Viime vuoden Download-festivaalin pääesiintyjinä esiintyivät AC/DC, Rage Against The Machine ja Aerosmith.</w:t>
      </w:r>
    </w:p>
    <w:p>
      <w:r>
        <w:rPr>
          <w:b/>
        </w:rPr>
        <w:t xml:space="preserve">Yhteenveto</w:t>
      </w:r>
    </w:p>
    <w:p>
      <w:r>
        <w:t xml:space="preserve">Metalliyhtye System Of A Down on lopettanut viiden vuoden "tauon" ja varmistunut vuoden 2011 Download-festivaalin pääesiintyjäksi.</w:t>
      </w:r>
    </w:p>
    <w:p>
      <w:r>
        <w:rPr>
          <w:b/>
          <w:u w:val="single"/>
        </w:rPr>
        <w:t xml:space="preserve">Asiakirjan numero 1105</w:t>
      </w:r>
    </w:p>
    <w:p>
      <w:r>
        <w:t xml:space="preserve">Hakim "ei saanut asianmukaista tietoa</w:t>
      </w:r>
    </w:p>
    <w:p>
      <w:r>
        <w:t xml:space="preserve">Rauff Hakim kertoi keskiviikkona Erik Solheimin tapaamisen jälkeen BBC Sandesayan Elmo Fernandolle, että hän ilmoitti vierailevalle rauhanlähettiläälle, että LTTE ei anna Mannariin ja Jaffnaan uudelleenasuttaneiden muslimien palata tavanomaiseen työhönsä. Hakim sanoi, että LTTE on kieltänyt kultaseppiä ja metalliromun kerääjiä muslimeja palaamasta perinteiseen kaupankäyntiin. Erik Solheim kertoi Colombossa vierailleelle Yhdysvaltain apulaisulkoministerille Christina Roccalle ja LTTE:n poliittisen siiven johtajalle S. P. Tamilselvanille sekä avunantajamaiden edustajille Sri Lankan hallituksen ja tamilitiikerien ehdotetun yhteisen mekanismin edistymisestä tsunamin aiheuttamien vahinkojen korjaamiseksi pohjoisessa ja idässä. Yhteisen mekanismin kärkielimessä on yksi jäsen singale-tamilien ja muslimien yhteisöistä. Muslimijohtaja väitti kuitenkin, että heille ilmoitettiin ehdotuksista vasta keskiviikkona. "Meiltä evättiin mahdollisuus antaa rakentavampi panos", hän sanoi. Solheim kertoi Elmo Fernandolle, että myös muslimien eduista on huolehdittu ehdotuksessa. "Mielestämme sekä LTTE että hallitus ovat tässä yhteydessä tehneet kaikkensa yrittäessään ottaa huomioon muslimien huolenaiheet", hän lisäsi.</w:t>
      </w:r>
    </w:p>
    <w:p>
      <w:r>
        <w:rPr>
          <w:b/>
        </w:rPr>
        <w:t xml:space="preserve">Yhteenveto</w:t>
      </w:r>
    </w:p>
    <w:p>
      <w:r>
        <w:t xml:space="preserve">Sri Lankan muslimikongressin johtaja kertoi norjalaiselle rauhanlähettiläälle, että pohjoiseen palaavat muslimit joutuvat tamilitiikerien ahdistelun kohteeksi.</w:t>
      </w:r>
    </w:p>
    <w:p>
      <w:r>
        <w:rPr>
          <w:b/>
          <w:u w:val="single"/>
        </w:rPr>
        <w:t xml:space="preserve">Asiakirjan numero 1106</w:t>
      </w:r>
    </w:p>
    <w:p>
      <w:r>
        <w:t xml:space="preserve">Middlesbroughin kuljetussilta avataan uudelleen tulvatöiden jälkeen</w:t>
      </w:r>
    </w:p>
    <w:p>
      <w:r>
        <w:t xml:space="preserve">Osana kolmen miljoonan punnan suuruista ympäristöviraston hanketta tien 35 metrin pituinen osuus korotettiin noin puolella metrillä. Virasto pyysi anteeksi "elintärkeän työn" aikana aiheutuneita haittoja. Kun silta suljettiin 8. kesäkuuta, se oli ollut avoinna vain kolme kuukautta sen jälkeen, kun se oli ollut poissa käytöstä elokuusta 2013 alkaen neljän miljoonan punnan arvoisen uudistuksen jälkeen. Port Clarence oli viimeksi kärsinyt tulvista joulukuussa 2013, jolloin vuorovesiaalto yhdistettynä korkeaan kevättulvaan vaikutti noin 50 kotiin ja yritykseen. . Projektipäällikkö Chris Milburn sanoi: "Tien korottaminen oli olennainen osa koko hanketta. "Olemme saaneet tämän osan työstä päätökseen, ja kuljetussilta on nyt avattu. "Teimme kovasti töitä pitääkksemme häiriöt mahdollisimman vähäisinä, ja haluamme kiittää asukkaita heidän kärsivällisyydestään."</w:t>
      </w:r>
    </w:p>
    <w:p>
      <w:r>
        <w:rPr>
          <w:b/>
        </w:rPr>
        <w:t xml:space="preserve">Yhteenveto</w:t>
      </w:r>
    </w:p>
    <w:p>
      <w:r>
        <w:t xml:space="preserve">Middlesbroughin Transporter-silta on avattu uudelleen sen jälkeen, kun tulvasuojelutyöt sen lähestymiskadulla saatiin päätökseen.</w:t>
      </w:r>
    </w:p>
    <w:p>
      <w:r>
        <w:rPr>
          <w:b/>
          <w:u w:val="single"/>
        </w:rPr>
        <w:t xml:space="preserve">Asiakirjan numero 1107</w:t>
      </w:r>
    </w:p>
    <w:p>
      <w:r>
        <w:t xml:space="preserve">Scarborough'n muuttolinnut eivät tuota poikasia.</w:t>
      </w:r>
    </w:p>
    <w:p>
      <w:r>
        <w:t xml:space="preserve">Kaksikko saapui lomakeskukseen seitsemän vuotta sitten, ja heidän poikasten kasvatustapansa olivat osoittautuneet suosituksi vuosittaiseksi nähtävyydeksi. RSPB tarjoaa ihmisille erityisen näköalapaikan, josta lintuja voi seurata pesimäkauden aikana. Järjestö arvioi, että Yhdistyneessä kuningaskunnassa on vain 1 400 pesivää paria. Muutama kuukausi sitten muuttolintujen uskottiin hautovan munia Marine Driven yläpuolella sijaitsevassa kallion reunalla olevassa pesässään, mutta ne hylkäsivät paikan ilman varoitusta. Scarborough'n jyrkkiä kallioita ja syrjäisiä kallionreunoja pidetään täydellisenä pesimäpaikkana muuttolinnuille. Heather Davison, joka johtaa RSPB:n muuttolintujen näköalapaikkaa, sanoi: "On pettymys, että muuttohaukat eivät onnistuneet pesimään tällä kaudella. Tämä on ensimmäinen kerta seitsemään vuoteen, kun pari ei ole onnistunut saamaan poikasia." Davisonin mukaan oli vaikea sanoa, mikä oli aiheuttanut pesän hylkäämisen, mutta kevään ja alkukesän huono sää saattoi vaikuttaa asiaan.</w:t>
      </w:r>
    </w:p>
    <w:p>
      <w:r>
        <w:rPr>
          <w:b/>
        </w:rPr>
        <w:t xml:space="preserve">Yhteenveto</w:t>
      </w:r>
    </w:p>
    <w:p>
      <w:r>
        <w:t xml:space="preserve">Scarborough'ssa asuva muuttohaukkapari ei ole saanut poikasia ensimmäisenä vuonna sen jälkeen, kun se saapui kaupunkiin.</w:t>
      </w:r>
    </w:p>
    <w:p>
      <w:r>
        <w:rPr>
          <w:b/>
          <w:u w:val="single"/>
        </w:rPr>
        <w:t xml:space="preserve">Asiakirjan numero 1108</w:t>
      </w:r>
    </w:p>
    <w:p>
      <w:r>
        <w:t xml:space="preserve">Chapel St Leonardsin onnettomuus: Chapards Chards: Perhe ylistää pelastusyrityksiä</w:t>
      </w:r>
    </w:p>
    <w:p>
      <w:r>
        <w:t xml:space="preserve">Daniel Plaice, 52, julistettiin kuolleeksi onnettomuuspaikalla Sea Roadilla Chapel St Leonardsissa Lincolnshiressä maanantaina. Hänen 21-vuotias tyttärensä India kuoli pian sen jälkeen sairaalassa. Silminnäkijät kertoivat, että useat ihmiset "yrittivät kuumeisesti pelastaa" autoon loukkuun jäänyttä pariskuntaa. Vielä ei ole selvää, miten tai miksi auto päätyi veteen, ja poliisi tutkii asiaa. Perhe sanoi lausunnossaan: "Haluamme kiittää kaikkia yleisön jäseniä ja pelastuspalveluja urheasta yrityksestä pelastaa Danny ja India. "Danny oli Intian ja Ralfin paras isä ja Marian syvästi rakastettu aviomies. Intia oli mitä kaunein, hauskin ja elinvoimaisin sisko ja tytär. "Elämämme on särkynyt ikuisesti näin traagisesta menetyksestä." Poliisi on pyytänyt kaikkia, jotka näkivät auton menevän veteen lähellä paikallista ala-asteen koulua tai joilla on kojelautakameran kuvamateriaalia, ottamaan yhteyttä poliisiin. Poliisi on myös kehottanut ottamaan yhteyttä alueella tuolloin nähdyn mustan pikkuauton kuljettajaan. Tiedottaja lisäsi: "Ei ole mitään viitteitä siitä, että ajoneuvo - mahdollisesti BMW X1 - olisi ollut osallisena tai myötävaikuttanut tähän tapaukseen." Seuraa BBC East Yorkshire ja Lincolnshire Facebookissa, Twitterissä ja Instagramissa. Lähetä juttuideoita osoitteeseen yorkslincs.news@bbc.co.uk.</w:t>
      </w:r>
    </w:p>
    <w:p>
      <w:r>
        <w:rPr>
          <w:b/>
        </w:rPr>
        <w:t xml:space="preserve">Yhteenveto</w:t>
      </w:r>
    </w:p>
    <w:p>
      <w:r>
        <w:t xml:space="preserve">Isän ja tyttären perhe, jotka kuolivat autonsa syöksyttyä ojaan, on ylistänyt heitä pelastamaan pyrkineiden "urheita ponnisteluja".</w:t>
      </w:r>
    </w:p>
    <w:p>
      <w:r>
        <w:rPr>
          <w:b/>
          <w:u w:val="single"/>
        </w:rPr>
        <w:t xml:space="preserve">Asiakirjan numero 1109</w:t>
      </w:r>
    </w:p>
    <w:p>
      <w:r>
        <w:t xml:space="preserve">Walesilainen kirjailija Cynan Jones voitti BBC:n novellipalkinnon</w:t>
      </w:r>
    </w:p>
    <w:p>
      <w:r>
        <w:t xml:space="preserve">Hän sai 15 000 punnan palkinnon tiistaina BBC:n radioteatterissa Lontoossa järjestetyssä seremoniassa, jossa hän voitti neljä muuta kirjailijaa. Tuomari Jon McGregor sanoi novellin olevan "todella jännittävä", ja kollega Eimear McBride kutsui sitä "niin täydelliseksi novelliksi kuin olen koskaan lukenut". Jones on kotoisin Aberaeronista, Ceredigionista, ja hän on kirjoittanut viisi romaania. Kirjailija Jon McGregor, joka oli yksi tuomareista, sanoi: "Se on riemastuttavaa, kauhistuttavaa ja elämänmyönteistä luettavaa. Hämmästyttävä saavutus ja palkinnon ansaittu voittaja." Jones on kirjoittanut useita novelleja BBC Radio 4:ssä ja The New Yorker -lehdessä, ja hän on myös käsikirjoittanut yhden jakson rikosdraamasarjaan Hinterland. Hänestä tuli 12. voittaja palkinnossa, joka myönnettiin ensimmäisen kerran vuonna 2006. Kaikki novellit ovat alle 8 000 sanan mittaisia.</w:t>
      </w:r>
    </w:p>
    <w:p>
      <w:r>
        <w:rPr>
          <w:b/>
        </w:rPr>
        <w:t xml:space="preserve">Yhteenveto</w:t>
      </w:r>
    </w:p>
    <w:p>
      <w:r>
        <w:t xml:space="preserve">Walesilainen kirjailija Cynan Jones on voittanut BBC:n vuoden 2017 kansallisen novellipalkinnon teoksellaan The Edge of Shoal.</w:t>
      </w:r>
    </w:p>
    <w:p>
      <w:r>
        <w:rPr>
          <w:b/>
          <w:u w:val="single"/>
        </w:rPr>
        <w:t xml:space="preserve">Asiakirjan numero 1110</w:t>
      </w:r>
    </w:p>
    <w:p>
      <w:r>
        <w:t xml:space="preserve">Yves Rausch: Saksan poliisi jahtaa "vaarallista Ramboa" Mustametsässä</w:t>
      </w:r>
    </w:p>
    <w:p>
      <w:r>
        <w:t xml:space="preserve">Ihmisjahti aloitettiin sunnuntaina Oppenaussa, Lounais-Saksassa, noin 25 kilometrin päässä Ranskan rajalta. Tiedotusvälineiden mukaan 31-vuotias Yves Rausch, joka oli pukeutunut maastopukuihin, riisui sunnuntaina aseista neljä poliisia uhattuaan heitä pistoolilla. Poliisi on varoittanut ihmisiä ja lentokoneita välttämään aluetta. Poliisin varoituksessa sanotaan: "Varokaa!.... Etsityllä miehellä on useita aseita!" Paikallisia autoilijoita on varoitettu ottamasta liftareita kyytiin. Aiemmin poliisin tiedottaja sanoi, että epäilty oli vaikuttanut yhteistyöhaluiselta sunnuntaina, kun poliisi oli jäljittänyt hänet, mutta sitten "yhtäkkiä hän veti pistoolin esiin ja tähtäsi poliiseja". "He olivat täysin tyrmistyneitä", hän sanoi, ja "heillä ei ollut mahdollisuutta reagoida vaaralliseen tilanteeseen". Epäilty on poliisin tiedossa aiemmista rikoksista, muun muassa ampuma-aseiden laittomasta hallussapidosta, kertoo uutistoimisto AFP. Joissakin raporteissa hänet on nimetty "Ramboksi" kuvitteellisen, väkivaltaisen Vietnamin sodan veteraanin mukaan, joka pakenee Yhdysvaltain poliisia.</w:t>
      </w:r>
    </w:p>
    <w:p>
      <w:r>
        <w:rPr>
          <w:b/>
        </w:rPr>
        <w:t xml:space="preserve">Yhteenveto</w:t>
      </w:r>
    </w:p>
    <w:p>
      <w:r>
        <w:t xml:space="preserve">Saksan poliisi metsästää helikoptereiden tukemana Mustametsässä koditonta miestä, joka on tiettävästi aseistautunut pistoolilla ja jousipyssyllä.</w:t>
      </w:r>
    </w:p>
    <w:p>
      <w:r>
        <w:rPr>
          <w:b/>
          <w:u w:val="single"/>
        </w:rPr>
        <w:t xml:space="preserve">Asiakirjan numero 1111</w:t>
      </w:r>
    </w:p>
    <w:p>
      <w:r>
        <w:t xml:space="preserve">Yritysten verohelpotuksia jatketaan 35 miljoonan punnan lupauksella.</w:t>
      </w:r>
    </w:p>
    <w:p>
      <w:r>
        <w:t xml:space="preserve">Valtiovarainministeri Jane Hutt sanoi, että pienten yritysten auttaminen on edelleen tärkeää, sillä laskujen korotukset on tarkoitus rajoittaa jälleen 2 prosenttiin. Walesin pienyritysten liitto (Federation of Small Businesses Wales) oli tyytyväinen uutiseen. Tiedottaja vaati kuitenkin "paljon laajempaa uudistusta" yritysten auttamiseksi, kun muiden kuin kotitalouksien verojen valvonta siirtyy Walesille huhtikuussa. Rahat tulevat Walesiin Yhdistyneen kuningaskunnan hallituksen syksyn julkilausuman seurauksena. Hutt ilmoitti myös 8,4 miljoonan punnan lisärahoituksesta koulutukseen ja ammattitaitoon ja vahvisti joulukuussa ilmoitetun 70 miljoonan punnan lisärahoituksen terveydenhuoltoon vuosina 2015-16.</w:t>
      </w:r>
    </w:p>
    <w:p>
      <w:r>
        <w:rPr>
          <w:b/>
        </w:rPr>
        <w:t xml:space="preserve">Yhteenveto</w:t>
      </w:r>
    </w:p>
    <w:p>
      <w:r>
        <w:t xml:space="preserve">Walesin yritysten verohelpotukset jatkuvat, kun Walesin hallitus on antanut 35 miljoonan punnan lupauksen.</w:t>
      </w:r>
    </w:p>
    <w:p>
      <w:r>
        <w:rPr>
          <w:b/>
          <w:u w:val="single"/>
        </w:rPr>
        <w:t xml:space="preserve">Asiakirjan numero 1112</w:t>
      </w:r>
    </w:p>
    <w:p>
      <w:r>
        <w:t xml:space="preserve">Ed Sheeran pääsi onnekkaasti karkuun menetettyään puhelimensa Britsissä</w:t>
      </w:r>
    </w:p>
    <w:p>
      <w:r>
        <w:t xml:space="preserve">Natalie JamiesonNewsbeat-viihdetoimittaja Brits-gaalassa Ed Sheeran myönsi juuri ennen seremonian alkua, että hän "sekosi hieman" kännykkänsä hukattuaan. 22-vuotias laulaja paljasti myös, ettei se ollut ensimmäinen kerta, kun uutta materiaalia oli kadonnut. "Hukkasin MP3-levyn, jolla kaikki oli Ibizalla", hän tunnusti. "Mutta albumi ei ole vielä ilmestynyt, joten se on hyvä." Kadonnut puhelin löytyi lopulta autosta, joka vei Ed Sheeranin Britsin punaiselle matolle Lontoon O2-areenalle. Kuljettaja luovutti sen helpottuneelle ja hyvin onnelliselle Ed Sheeranille. Laulaja kertoi nauhoittavansa usein uutta materiaalia suoraan kännykkäänsä. Aiemmin pahinta peläten laulaja/lauluntekijä oli kuitannut sen, että julkaisemattomat kappaleet olivat saattaneet päätyä nettiin ja myönsi, että "on minun vikani, että kadotin sen". Seuraa @BBCNewsbeat Twitterissä</w:t>
      </w:r>
    </w:p>
    <w:p>
      <w:r>
        <w:rPr>
          <w:b/>
        </w:rPr>
        <w:t xml:space="preserve">Yhteenveto</w:t>
      </w:r>
    </w:p>
    <w:p>
      <w:r>
        <w:t xml:space="preserve">Ed Sheeran pääsi Brit Awards -gaalassa onnekkaasti karkuun kadotettuaan puhelimen, joka sisälsi hänen julkaisemattoman uuden albuminsa.</w:t>
      </w:r>
    </w:p>
    <w:p>
      <w:r>
        <w:rPr>
          <w:b/>
          <w:u w:val="single"/>
        </w:rPr>
        <w:t xml:space="preserve">Asiakirjan numero 1113</w:t>
      </w:r>
    </w:p>
    <w:p>
      <w:r>
        <w:t xml:space="preserve">Kruunun virkamiesten arviointilautakunta kuulee Jerseyn yleisöä</w:t>
      </w:r>
    </w:p>
    <w:p>
      <w:r>
        <w:t xml:space="preserve">Se tarkastelee haastemiehen kaksoisroolia valtioiden johtajana ja ylituomarina. Paneeli tutkii myös, pitäisikö valtakunnansyyttäjän - valtakuntien pääsyyttäjän ja oikeudellisen neuvonantajan - luopua joistakin tehtävistään. Julkinen kokous järjestetään St Paul's Centre -keskuksessa St Helierissä torstaina 2. syyskuuta klo 1930 BST. "Perustuslaillinen merkitys" Pohjois-Irlannin entisen lordi Carswellin johdolla toimivan riippumattoman paneelin on määrä raportoida valtioille ennen vuoden loppua siitä, pitäisikö rooleja muuttaa vai ei. Maaliskuussa alkaneiden julkisten kuulemisten jälkeen paneeli on todennut, että esiin on noussut "useita kysymyksiä", joista se haluaisi kuulla yleisön näkemyksiä. Näitä ovat muun muassa se, pitäisikö ulosottomiehen olla Jerseyn kansalaispäällikkö ja pitäisikö jonkun muun kuin oikeusministerin olla Jerseyn kunniapoliisin päällikkö. Lordi Carswell sanoi: "On tärkeää, että tarkastelupaneeli saa Jerseyn asukkaiden näkemykset näistä kysymyksistä, joilla on suuri merkitys saaren perustuslailliselle tulevaisuudelle."</w:t>
      </w:r>
    </w:p>
    <w:p>
      <w:r>
        <w:rPr>
          <w:b/>
        </w:rPr>
        <w:t xml:space="preserve">Yhteenveto</w:t>
      </w:r>
    </w:p>
    <w:p>
      <w:r>
        <w:t xml:space="preserve">Paneeli, joka tarkastelee kruunun virkamiesten tehtäviä Jerseyssä, pyytää saaren asukkaiden näkemyksiä viimeisen kerran ennen kuin se tekee johtopäätöksensä.</w:t>
      </w:r>
    </w:p>
    <w:p>
      <w:r>
        <w:rPr>
          <w:b/>
          <w:u w:val="single"/>
        </w:rPr>
        <w:t xml:space="preserve">Asiakirjan numero 1114</w:t>
      </w:r>
    </w:p>
    <w:p>
      <w:r>
        <w:t xml:space="preserve">Hepworth Wakefieldin galleria perustaa veistospalkinnon</w:t>
      </w:r>
    </w:p>
    <w:p>
      <w:r>
        <w:t xml:space="preserve">Joka toinen vuosi jaettava palkinto on avoin taiteilijoille, jotka ovat tehneet "merkittävän panoksen nykykuvanveistoon". Ensimmäisen palkinnon neljä ehdolla olevaa taiteilijaa on esillä West Yorkshiren galleriassa ensi lokakuussa. Kuvanveistäjä Barbara Hepworthin mukaan nimetty 35 miljoonan punnan galleria avattiin toukokuussa 2011. Sen jälkeen siellä on käynyt noin 1,4 miljoonaa kävijää, ja gallerian mukaan se on tuottanut 20 miljoonaa puntaa paikallistaloudelle. Raparperikolmio Veistospalkinto on avoin kaikenikäisille taiteilijoille, jotka tekevät kuvanveistoa "sen laajimmassa määritelmässä", riippumatta siitä, missä vaiheessa uraansa he ovat. Palkinnon rahoittavat muun muassa tv-johtaja ja Hepworth Wakefieldin puheenjohtaja David Liddiment, taidekeräilijä David Roberts, Linda Harley, joka perusti kenkäkauppaketju LK Bennettin, ja paikallinen yritys Litestructures. Gallerian viidennen vuosipäivän ohjelmaan kuuluu myös ensimmäinen brittiläinen katsaus taiteilija Stanley Spencerin teoksiin 15 vuoteen ja valokuvaaja Martin Parrin retrospektiivi, johon sisältyy uusia valokuvia Yorkshiren "raparperikolmiosta". Keräilijä ja entinen BBC:n toimittaja Tim Sayer on lahjoittanut gallerialle muun muassa Henry Mooren, Antony Gormleyn ja David Hockneyn teoksia.</w:t>
      </w:r>
    </w:p>
    <w:p>
      <w:r>
        <w:rPr>
          <w:b/>
        </w:rPr>
        <w:t xml:space="preserve">Yhteenveto</w:t>
      </w:r>
    </w:p>
    <w:p>
      <w:r>
        <w:t xml:space="preserve">The Hepworth Wakefield -galleria perustaa 30 000 punnan suuruisen palkinnon Yhdistyneessä kuningaskunnassa toimiville kuvanveistäjille osana viidennen vuosipäivänsä juhlallisuuksia.</w:t>
      </w:r>
    </w:p>
    <w:p>
      <w:r>
        <w:rPr>
          <w:b/>
          <w:u w:val="single"/>
        </w:rPr>
        <w:t xml:space="preserve">Asiakirjan numero 1115</w:t>
      </w:r>
    </w:p>
    <w:p>
      <w:r>
        <w:t xml:space="preserve">Kuningattaren viestikapulan siirto: Uudenvuodenpäivä, Freetown, Sierra Leone.</w:t>
      </w:r>
    </w:p>
    <w:p>
      <w:r>
        <w:t xml:space="preserve">Mark BeaumontBBC Queen's Baton Relayn juontaja Peli toisensa jälkeen molempiin suuntiin rannikkoa pitkin. Merta ei pidetty sivuraiteena, palloa potkittiin veteen ja vedestä pois, ja peli jatkui koko ajan. Myöhemmin päivällä, kun Queen's Baton Relayn viralliset juhlallisuudet olivat päättyneet, päätin aloittaa vuoden liikunnallisesti ja lähdin juoksemaan rantaa pitkin. Huomasin jatkuvasti väisteleväni ja sukeltelevani tuhansien jalkapalloilijoiden ympärillä, joiden seuraan oli nyt liittynyt uudenvuoden juhlijoita 5 kilometrin pituisella hiekkarannalla. Iltaan mennessä oli täysin mahdotonta potkaista palloa, ja koko ranta täyttyi suurimmasta rantajuhlasta, jonka olen koskaan nähnyt. Veikkaan, että kymmeniätuhansia oli juhlimassa. Ja he juhlivatkin, pitkälle yöhön! Kuljeskelin ympäriinsä, imeskelin tunnelmaa ja törmäsin mieheen, joka esitteli itsensä Ibrahim Barrieksi. Ibrahim oli paikalla nuoren tyttärensä ja poninsa kanssa, jonka hän oli tuonut mukanaan tarjotakseen lapsille poniratsastusta pitkin aallokkoa. Hän selitti, että tämä uskomaton spektaakkeli tapahtuu vain jouluna, uutena vuotena ja pääsiäisenä. Näissä erityistilaisuuksissa koko Freetownin kaupunki tiesi lähteä kotoa rannalle. En voi kuvitella parempaa tapaa, jolla koko kaupunki voisi kokoontua yhteen ja juhlia vuoden 2014 alkua. Galleria: Uusi vuosi Sierra Leonessa</w:t>
      </w:r>
    </w:p>
    <w:p>
      <w:r>
        <w:rPr>
          <w:b/>
        </w:rPr>
        <w:t xml:space="preserve">Yhteenveto</w:t>
      </w:r>
    </w:p>
    <w:p>
      <w:r>
        <w:t xml:space="preserve">Uudenvuodenpäivänä kello 9 aamulla aloitin vuoden 2014 suoralla lähetyksellä Freetownin kävelykadulta. Niin kauas kuin pystyin näkemään rannalla nuoret pojat pelasivat jalkapalloa.</w:t>
      </w:r>
    </w:p>
    <w:p>
      <w:r>
        <w:rPr>
          <w:b/>
          <w:u w:val="single"/>
        </w:rPr>
        <w:t xml:space="preserve">Asiakirjan numero 1116</w:t>
      </w:r>
    </w:p>
    <w:p>
      <w:r>
        <w:t xml:space="preserve">Covid-19: Belfastin Pyhän Patrickin päivän paraati peruuntuu toista vuotta</w:t>
      </w:r>
    </w:p>
    <w:p>
      <w:r>
        <w:t xml:space="preserve">Tämä on toinen vuosi peräkkäin, kun juhlat on peruttu koronaviruksen vuoksi. Samaan aikaan Derry Cityn ja Strabanen piirineuvosto ilmoitti, että Pyhän Patrikin päivän viettotapaa tarkastellaan parhaillaan. Molemmat kaupungit peruivat paraatinsa vuonna 2020 pandemian alkaessa. Belfastin kaupunginvaltuuston edustaja sanoi, että jäsenet olivat sopineet kehittävänsä "vaihtoehtoisen toimintaohjelman" juhlapäivän viettoa varten, joka riippuisi silloisista rajoituksista, ja lisäsi, että "näiden tapahtumien toteutusta ja muotoa tarkastellaan parhaillaan". Derry Cityn ja Strabanen kunnissa raportti, jossa hahmotellaan mahdollisia vaihtoehtoja kaikille vuodelle 2021 suunnitelluille yleisötapahtumille, Pyhän Patrickin päivä mukaan lukien, on tarkoitus viedä neuvoston liike- ja kulttuurikomitean käsiteltäväksi ensi kuussa. "Virkailijat työskentelevät ennakoivasti useiden yhteistyökumppaneiden kanssa tarkastellakseen eri vaihtoehtoja, jotta tapahtumat voisivat jatkua tänä vuonna", Derry Cityn ja Strabanen piirineuvoston edustaja sanoi. "Kaikkiin ehdotuksiin sisältyy toimenpiteitä, joilla varmistetaan, että hallituksen mahdollisesti asettamia rajoituksia noudatetaan."</w:t>
      </w:r>
    </w:p>
    <w:p>
      <w:r>
        <w:rPr>
          <w:b/>
        </w:rPr>
        <w:t xml:space="preserve">Yhteenveto</w:t>
      </w:r>
    </w:p>
    <w:p>
      <w:r>
        <w:t xml:space="preserve">Belfastin vuosittainen Pyhän Patrickin päivän paraati ja konsertti on peruttu Covid-19-pandemian vuoksi, vahvistaa Belfastin kaupunginvaltuusto.</w:t>
      </w:r>
    </w:p>
    <w:p>
      <w:r>
        <w:rPr>
          <w:b/>
          <w:u w:val="single"/>
        </w:rPr>
        <w:t xml:space="preserve">Asiakirjan numero 1117</w:t>
      </w:r>
    </w:p>
    <w:p>
      <w:r>
        <w:t xml:space="preserve">Bailiwick saa kausi-influenssarokotteen marraskuussa</w:t>
      </w:r>
    </w:p>
    <w:p>
      <w:r>
        <w:t xml:space="preserve">Valtioiden mukaan sen saapumisessa on ollut pientä viivettä tehtaalla tapahtuneiden pakkausongelmien vuoksi. Rokotetta voivat saada yli 65-vuotiaat, kroonisista terveysongelmista kärsivät ja vanhuksia hoitavat henkilöt. Valtioiden lääkemääräysten neuvonantaja Geraldine O'Riordan sanoi: "Teemme kaikkemme saadaksemme toimitukset mahdollisimman pian." Kun lääkkeet ovat saapuneet, niistä ilmoitetaan Guernsey Pressissä ja Alderney Journalissa, jotta yleisöä voidaan varoittaa. Saarelaisia kehotetaan kuitenkin odottamaan, että he näkevät mainokset, ennen kuin he ottavat yhteyttä vastaanotolleen ajanvarausta varten. Osavaltiot lisäsivät, että vaikka sosiaaliturvaosasto tarjoaa rokotteen ilmaiseksi, lääkärin tai sairaanhoitajan vastaanotosta peritään maksu. Raskaana olevat naiset otetaan tänä vuonna mukaan Guernseyn saaren influenssan vastaiseen kampanjaan. Tämä on seurausta Australiassa viime vuonna tehdystä tutkimuksesta, jossa havaittiin, että odottavat äidit sairastuvat H1N1-virukseen (sikainfluenssa) liittyvään kriittiseen sairauteen todennäköisemmin kuin ei-raskaana olevat naiset.</w:t>
      </w:r>
    </w:p>
    <w:p>
      <w:r>
        <w:rPr>
          <w:b/>
        </w:rPr>
        <w:t xml:space="preserve">Yhteenveto</w:t>
      </w:r>
    </w:p>
    <w:p>
      <w:r>
        <w:t xml:space="preserve">Guernseyyn on määrä saapua marraskuun alussa kausi-influenssarokote, joka suojaa sikainfluenssaa vastaan.</w:t>
      </w:r>
    </w:p>
    <w:p>
      <w:r>
        <w:rPr>
          <w:b/>
          <w:u w:val="single"/>
        </w:rPr>
        <w:t xml:space="preserve">Asiakirjan numero 1118</w:t>
      </w:r>
    </w:p>
    <w:p>
      <w:r>
        <w:t xml:space="preserve">Muller ottaa haltuunsa Minsterley Creameryn Shropshiressä.</w:t>
      </w:r>
    </w:p>
    <w:p>
      <w:r>
        <w:t xml:space="preserve">Muller ottaa haltuunsa Cadburylle lisenssillä valmistettavien mousse- ja kermakakkujen tuotannon ostettuaan Minsterley Creameryn. Saksalainen elintarvikealan yritys ottaa tuotannon ja 80 työntekijän johdon hoitaakseen tammikuussa 2013. Muller osti Greencorelta maitotehtaan, joka aloitti maidonjalostustehtaana, jossa työskenteli neljä työntekijää. Muller UK:n toimitusjohtaja Ronald Kers sanoi: "Mullerilla on johtava asema Yhdistyneen kuningaskunnan jälkiruokasektorilla, ja olemme kunnianhimoisia rakentamaan sitä edelleen. "Tämä yritysosto antaa meille mahdollisuuden kehittää Cadbury-brändin läsnäoloa osana tuotevalikoimaamme ja tuoda kohtuuhintaista ylellisyyttä kategoriaan." Siirto tapahtuu viisi kuukautta sen jälkeen, kun Muller osti tuoreen maidon tuottajan Robert Wiseman Dairiesin.</w:t>
      </w:r>
    </w:p>
    <w:p>
      <w:r>
        <w:rPr>
          <w:b/>
        </w:rPr>
        <w:t xml:space="preserve">Yhteenveto</w:t>
      </w:r>
    </w:p>
    <w:p>
      <w:r>
        <w:t xml:space="preserve">Saksalainen Muller-yritys on ostanut 112 vuotta vanhan jälkiruokatehtaan Shropshiressä 4,3 miljoonan punnan kaupalla.</w:t>
      </w:r>
    </w:p>
    <w:p>
      <w:r>
        <w:rPr>
          <w:b/>
          <w:u w:val="single"/>
        </w:rPr>
        <w:t xml:space="preserve">Asiakirjan numero 1119</w:t>
      </w:r>
    </w:p>
    <w:p>
      <w:r>
        <w:t xml:space="preserve">Liikenteen solmukohta avataan Hartlepoolin Tall Ships -tapahtuman aikaan</w:t>
      </w:r>
    </w:p>
    <w:p>
      <w:r>
        <w:t xml:space="preserve">Laitoksen toivotaan tekevän julkisesta liikenteestä houkuttelevampaa matkustajille, koska se yhdistää rautatie-, linja-auto-, bussi- ja taksipalvelut. Liityntäpysäkki sijaitsee rautatieaseman vieressä, ja se avataan Tall Ships -tapahtuman aikaan. Tapahtumaan odotetaan jopa miljoonaa kävijää 7.-10. elokuuta. Liikennepäälliköiden mukaan solmukohta parantaa kaupungin asukkaiden matkustamista, ja sen toivotaan edistävän talouskehitystä ja elvyttämistä. Network Railin reittijohtaja Richard Lungmuss sanoi: "Tämän liikenteen solmukohdan kehittäminen ja kaupungin rautatieaseman parannustyöt ovat hyviä uutisia Hartlepoolille. "Meillä on nyt tilat, joista voimme olla ylpeitä, ja voimme esitellä niitä sadoille tuhansille Tall Ships -tapahtumassa vieraileville vierailijoille."</w:t>
      </w:r>
    </w:p>
    <w:p>
      <w:r>
        <w:rPr>
          <w:b/>
        </w:rPr>
        <w:t xml:space="preserve">Yhteenveto</w:t>
      </w:r>
    </w:p>
    <w:p>
      <w:r>
        <w:t xml:space="preserve">Tuhannet Hartlepoolin Tall Ships Races -tapahtuman kävijät ovat ensimmäisten joukossa, jotka saavat käyttää neljän miljoonan punnan hintaista liikennekeskusta.</w:t>
      </w:r>
    </w:p>
    <w:p>
      <w:r>
        <w:rPr>
          <w:b/>
          <w:u w:val="single"/>
        </w:rPr>
        <w:t xml:space="preserve">Asiakirjan numero 1120</w:t>
      </w:r>
    </w:p>
    <w:p>
      <w:r>
        <w:t xml:space="preserve">Ipswichin Tolly Cobboldin panimosuunnitelmaan voi sisältyä tapahtumapaikka.</w:t>
      </w:r>
    </w:p>
    <w:p>
      <w:r>
        <w:t xml:space="preserve">Pigeon Investment Management on jättänyt suunnitteluhakemuksen Tolly Cobboldin kiinteistön muuttamiseksi liiketiloiksi ja 48 asunnoksi. Rakennuttaja sanoi, että hotellin ja supermarketin lisäksi tontille voitaisiin rakentaa 300-400-paikkainen auditorio. Ipswich Borough Councilin on määrä käsitellä suunnitteluhakemusta myöhemmin tänä vuonna. Alueen, johon kuuluu myös 1700-luvun puolivälistä peräisin oleva, suojeltu panimo, omistaa Cliff Quay Developments Ltd. (Cliff Quay Developments Ltd). Pigeonin projektikoordinaattori Clive Thompson sanoi: "Voisimme käyttää osaa rakennuksesta, jonka katossa on kaunis lyhtyvalo, yhtenä suurena auditoriona. Se voisi toimia luentosalina teollisuudelle ja yliopistolle sekä teatterina näytelmille, ja olisimme hyvin kiinnostuneita käymään vuoropuhelua siitä, että sitä käytettäisiin musiikkitilana". "Meidän on otettava huomioon, että naapurit voivat nauttia rauhassa omasta kiinteistöstään, joten kaikki nämä ideat edellyttävät melun lieventämistä." "Meidän on otettava huomioon, että naapurit voivat nauttia rauhassa omasta kiinteistöstään, joten kaikki nämä ideat edellyttävät melun lieventämistä." Rakennuttaja sanoi, että se keskustelee myös supermarketti- ja hotelliketjujen kanssa, mutta ne eivät sitoudu ennen kuin rakennuslupa on myönnetty.</w:t>
      </w:r>
    </w:p>
    <w:p>
      <w:r>
        <w:rPr>
          <w:b/>
        </w:rPr>
        <w:t xml:space="preserve">Yhteenveto</w:t>
      </w:r>
    </w:p>
    <w:p>
      <w:r>
        <w:t xml:space="preserve">Ipswichissä sijaitsevan entisen panimon ehdotettu 30 miljoonan punnan kehityshanke voisi sisältää uuden viihde- ja luentotilan.</w:t>
      </w:r>
    </w:p>
    <w:p>
      <w:r>
        <w:rPr>
          <w:b/>
          <w:u w:val="single"/>
        </w:rPr>
        <w:t xml:space="preserve">Asiakirjan numero 1121</w:t>
      </w:r>
    </w:p>
    <w:p>
      <w:r>
        <w:t xml:space="preserve">Vanginvartija Daniel Barclay kiistää Colin Bellin kuolemaan liittyvän virkavirheen</w:t>
      </w:r>
    </w:p>
    <w:p>
      <w:r>
        <w:t xml:space="preserve">Belfastista kotoisin oleva Daniel Joseph Neal Barclay kertoi Craigavonin kruununoikeudelle, ettei hän ole syyllinen syytteeseen. Tapaus liittyy Colin Belliin, joka riisti henkensä Maghaberryn vankilassa vuonna 2008. Hän istui elinkautista tuomiota murhasta ja oli itsemurhavahdissa. Barclay, 35, ei onnistunut estämään nimensä julkaisemista. Tuomari muutti nimettömyysmääräystä ja päätti, että vankilavirkailijan nimi voidaan julkaista. Hänen on kuitenkin vielä päätettävä, voidaanko vastaajan kuva julkaista. Barclayn koko osoite on myös salattu, koska Pohjois-Irlannin puolisotilaalliset ryhmät uhkaavat vankilavirkailijoita. Tuomarin on määrä kuulla Barclayn puolustusryhmän ja tiedotusvälineiden edustajien oikeudellisia perusteluja tämän kuun lopussa. Hänen oikeudenkäyntiään pidetään ensi vuonna.</w:t>
      </w:r>
    </w:p>
    <w:p>
      <w:r>
        <w:rPr>
          <w:b/>
        </w:rPr>
        <w:t xml:space="preserve">Yhteenveto</w:t>
      </w:r>
    </w:p>
    <w:p>
      <w:r>
        <w:t xml:space="preserve">Vankilavirkailija on kiistänyt syytteen virka-aseman väärinkäytöstä viisi vuotta sitten Antrimin kreivikunnan vankilassa itsemurhan tehneen vangin kuoleman vuoksi.</w:t>
      </w:r>
    </w:p>
    <w:p>
      <w:r>
        <w:rPr>
          <w:b/>
          <w:u w:val="single"/>
        </w:rPr>
        <w:t xml:space="preserve">Asiakirjan numero 1122</w:t>
      </w:r>
    </w:p>
    <w:p>
      <w:r>
        <w:t xml:space="preserve">Islayn viskifestivaali ja Pohjoissaaren öljytyöt lisäävät Hialin lukumäärää</w:t>
      </w:r>
    </w:p>
    <w:p>
      <w:r>
        <w:t xml:space="preserve">Highlands and Islands Airports Ltd, joka ylläpitää 11 lentoasemaa, kertoi matkustajamäärien nousseen 7,8 prosenttia 114 366:een. Vilkkaimpia olivat Islay saaren viskifestivaalin aikana, Sumburgh öljyyn liittyvien töiden vuoksi ja Stornoway koulurakennustöiden vuoksi. Dundeen matkustajamäärä sen sijaan laski 11,3 prosenttia. Hialin mukaan tämä johtui kapasiteetin vähenemisestä lentoaseman Lontoon Cityn reitillä sekä matkustajien vähenemisestä Belfastin ja Birminghamin reiteillä. Lentoyhtiön mukaan matkustajamäärien laskua tasoitti hieman Dundeen Jerseyn tilauslentoreitin aikaisempi aloittaminen tänä vuonna. Kasvava kysyntä Inverness oli ryhmän vilkkain lentoasema, ja sen matkustajamäärä kasvoi 8,4 prosenttia, 55 519 matkustajaa. Hialin mukaan matkustajamääriä kasvattivat kaupungin jatkuva menestys Amsterdamin ja Gatwickin välisillä lisälennoilla. Kausilennot Saksan Düsseldorfiin ja Sveitsin Zürichiin alkoivat myös viime kuussa, ja niiden odotettiin lisäävän kansainvälistä liikennettä kesän aikana. HIALin toimitusjohtajan Inglis Lyonin mukaan myös Shetlandin Sumburgh on hyötynyt kansainvälisistä matkustajista, koska sillä on yhteys Norjan Bergeniin. Hän sanoi: "Myös kotimaan markkinat kehittyvät edelleen vahvasti, ja Skotlannin suurimpiin kaupunkeihin ja Lontoon Gatwickiin suuntautuvien lentojen kysyntä on kasvanut, sillä Gatwick on yhä houkuttelevampi vaihtoehto ruuhkaiselle Heathrow'lle."</w:t>
      </w:r>
    </w:p>
    <w:p>
      <w:r>
        <w:rPr>
          <w:b/>
        </w:rPr>
        <w:t xml:space="preserve">Yhteenveto</w:t>
      </w:r>
    </w:p>
    <w:p>
      <w:r>
        <w:t xml:space="preserve">Viskifestivaali, öljyteollisuuden työt ja saarten kouluhanke lisäsivät Skotlannin pienten lentoasemien käyttäjämääriä toukokuussa, kertoo operaattori.</w:t>
      </w:r>
    </w:p>
    <w:p>
      <w:r>
        <w:rPr>
          <w:b/>
          <w:u w:val="single"/>
        </w:rPr>
        <w:t xml:space="preserve">Asiakirjan numero 1123</w:t>
      </w:r>
    </w:p>
    <w:p>
      <w:r>
        <w:t xml:space="preserve">Lumi Mansaarella johtaa teiden sulkemiseen</w:t>
      </w:r>
    </w:p>
    <w:p>
      <w:r>
        <w:t xml:space="preserve">Useat tiet, kuten Thoilt-y-Will, Beinn-y-Phott ja Mountain Road, suljettiin maanantaiaamuna. Käyttöön otetut kiertotiet johtivat työmatkalaisten ruuhkautumiseen vaihtoehtoisilla reiteillä. Lämpötilan noustessa Ronaldswayn metrologisen toimiston mukaan jäljellä olevan lumen odotettiin sulaneen lounasaikaan mennessä. Mansaaren poliisin mukaan lumi aiheutti autoilijoille hankalat ajo-olosuhteet myös Maugholdissa ja Barregarowissa sijaitsevilla Rest and be Thankful -teillä. Aiheeseen liittyvät Internet-linkit Isle of Man Constabulary Isle of Man Government - Sää</w:t>
      </w:r>
    </w:p>
    <w:p>
      <w:r>
        <w:rPr>
          <w:b/>
        </w:rPr>
        <w:t xml:space="preserve">Yhteenveto</w:t>
      </w:r>
    </w:p>
    <w:p>
      <w:r>
        <w:t xml:space="preserve">Korkealla maassa satanut lumi on aiheuttanut jonkin verran häiriöitä matkustamisessa Mansaarella.</w:t>
      </w:r>
    </w:p>
    <w:p>
      <w:r>
        <w:rPr>
          <w:b/>
          <w:u w:val="single"/>
        </w:rPr>
        <w:t xml:space="preserve">Asiakirjan numero 1124</w:t>
      </w:r>
    </w:p>
    <w:p>
      <w:r>
        <w:t xml:space="preserve">Seksuaalirikoksen kohteeksi joutuneen Aberdeenin kaupunginvaltuutetun hyllytystä jatkettiin edelleen vahtikoiran toimesta.</w:t>
      </w:r>
    </w:p>
    <w:p>
      <w:r>
        <w:t xml:space="preserve">Entinen konservatiivi Alan Donnelly todettiin joulukuussa syylliseksi ja hänet kirjattiin seksuaalirikollisten rekisteriin. 65-vuotias entinen apulaisproviisori erosi konservatiivien puolueesta, mutta ei vastustanut kehotuksia erota neuvoston jäsenyydestä. Väliaikaista virantoimituksesta pidättämistä on jatkettu edelleen 6. lokakuuta asti, jotta tapausta koskeva kuuleminen voidaan järjestää samaan aikaan. Viime vuonna käydyssä oikeudenkäynnissä Donnelly oli kiistänyt suudelleensa ja koskettaneensa miestä, joka oli töissä kaupungissa järjestetyssä tapahtumassa. Hänet kuitenkin todettiin syylliseksi ja määrättiin maksamaan korvauksia. Hän kuului aiemmin hallitsevaan konservatiivien, työväenpuolueen ja itsenäisten puolueiden hallintoon. Kesäkuussa Donnellyn alustavaa kolmen kuukauden väliaikaista virantoimituksesta pidättämistä jatkettiin 3. syyskuuta asti. Nyt, kun todettiin, että väliaikainen pidättäminen päättyisi ennen lokakuussa pidettävää kuulemista, standardikomission jäsenistä koostuva lautakunta on jatkanut pidättämistä siihen asti. Valvontakomitea totesi, että väliaikaisen pidättämisen jatkaminen on yleisen edun mukaista.</w:t>
      </w:r>
    </w:p>
    <w:p>
      <w:r>
        <w:rPr>
          <w:b/>
        </w:rPr>
        <w:t xml:space="preserve">Yhteenveto</w:t>
      </w:r>
    </w:p>
    <w:p>
      <w:r>
        <w:t xml:space="preserve">Seksuaalirikoksesta tuomitun kaupunginvaltuutetun erottamista Aberdeenin kaupunginvaltuustosta on jatkettu edelleen.</w:t>
      </w:r>
    </w:p>
    <w:p>
      <w:r>
        <w:rPr>
          <w:b/>
          <w:u w:val="single"/>
        </w:rPr>
        <w:t xml:space="preserve">Asiakirjan numero 1125</w:t>
      </w:r>
    </w:p>
    <w:p>
      <w:r>
        <w:t xml:space="preserve">Sää: Sade- ja lumisade-ennuste: Varoitukset varoitusten vuoksi</w:t>
      </w:r>
    </w:p>
    <w:p>
      <w:r>
        <w:t xml:space="preserve">Barra BestBBC News NI Weather Presenter Met Office kertoo, että sade- ja lumisateiden puhkeamisia on odotettavissa maanantai-iltapäivän myöhäisestä päivästä tiistain puoleen päivään asti. Lunta odotetaan satavan pääasiassa kukkuloille ja vuorille. Muualla Antrimin, Londonderryn ja Tyronen osissa odotetaan sadetta ja räntää. Rankkasateen ja räntäsateen odotetaan saavuttavan paikoin jopa 20 millimetriä, paikoin jopa 30 millimetriä. Tämän vuoksi on mahdollista, että ajokeli vaikeutuu jonkin verran, kun märkä sää aiheuttaa vaikeat ajo-olosuhteet. Irlannin tasavallassa myös Irlannin sääpalvelu Met Éireann on antanut varoituksen viidelle kreivikunnalle. Se varoittaa rankkasateista maanantai-iltana, minkä jälkeen tiistaina tulee usein sadekuuroja. Varoitus tulee voimaan maanantaina kello 20:00 paikallista aikaa ja jatkuu tiistaina keskiyöhön asti. Noin 30-40 millimetrin sademäärät voivat aiheuttaa tulvavaaran osissa Donegalia, Galwayta, Leitrimiä, Mayoa ja Sligoa.</w:t>
      </w:r>
    </w:p>
    <w:p>
      <w:r>
        <w:rPr>
          <w:b/>
        </w:rPr>
        <w:t xml:space="preserve">Yhteenveto</w:t>
      </w:r>
    </w:p>
    <w:p>
      <w:r>
        <w:t xml:space="preserve">Met Office on antanut varoituksen kolmelle NI:n kreivikunnalle ennen maanantaina Atlantilta saapuvaa epävakaata säätä.</w:t>
      </w:r>
    </w:p>
    <w:p>
      <w:r>
        <w:rPr>
          <w:b/>
          <w:u w:val="single"/>
        </w:rPr>
        <w:t xml:space="preserve">Asiakirjan numero 1126</w:t>
      </w:r>
    </w:p>
    <w:p>
      <w:r>
        <w:t xml:space="preserve">Kuninkaalliset häät luodaan uudelleen variksenpelättimillä</w:t>
      </w:r>
    </w:p>
    <w:p>
      <w:r>
        <w:t xml:space="preserve">Cambridgen herttua ja herttuatar eivät ole vielä vierailleet kreivikunnassa, mutta he esiintyvät festivaaleilla Abbotsleyssa, St Neotsin lähellä. Innokas kuninkaallisten tarkkailija Findlay Farmer rakensi Buckinghamin palatsin parvekkeen entisen pubin seinään. Hän sanoi: "Se hidastaa autojen kulkua. Se on kuin liikennettä rauhoittava toimenpide." Variksenpelätinfestivaalin teemana ovat televisio-ohjelmat, ja Farmer sanoi: Farmer sanoi: "Kuninkaalliset häät ovat jotain, jota katsoin mielelläni, joten ajattelin, että se olisi täydellinen." Hän sanoi: "Kuninkaalliset häät ovat jotain, jota katsoin mielelläni." Hän selitti, että hänen montaasinsa oli mallinnettu parvekekohtauksesta otetun valokuvan mukaan ja että se oli "tarkka joka yksityiskohdassa". 'Verkkoverhot' Hän otti oman valokuvansa Buckinghamin palatsin julkisivusta ja pyysi paikallista yritystä valmistamaan pubin julkisivuun 5 m x 8 m (16 jalkaa x 26 jalkaa) kokoisen bannerin. Toinen ystävä lisäsi koristeen parvekkeen etupuolelle. "Katen puvun piti tietysti olla kunnossa, joten menin paikalliseen sisustusliikkeeseen ja ostin sitä varten pitsiset verkkoverhot", Farmer sanoi. "Mutta ehdottomasti kaikkien Middletonien - ja tietysti Pippa Middletonin - oli oltava paikalla, samoin kuin Katen, Williamin, kuningattaren ja prinssi Philipin. "Ainoa asia, jota jouduin siirtämään, olivat sivupojat, koska he veivät hieman liikaa tilaa, joten siirsin heidät reunalle."</w:t>
      </w:r>
    </w:p>
    <w:p>
      <w:r>
        <w:rPr>
          <w:b/>
        </w:rPr>
        <w:t xml:space="preserve">Yhteenveto</w:t>
      </w:r>
    </w:p>
    <w:p>
      <w:r>
        <w:t xml:space="preserve">Kuninkaallisten harrastaja on luonut uudelleen prinssi Williamin ja Kate Middletonin häät Cambridgeshiren kylässä järjestettävää variksenpelätinfestivaalia varten.</w:t>
      </w:r>
    </w:p>
    <w:p>
      <w:r>
        <w:rPr>
          <w:b/>
          <w:u w:val="single"/>
        </w:rPr>
        <w:t xml:space="preserve">Asiakirjan numero 1127</w:t>
      </w:r>
    </w:p>
    <w:p>
      <w:r>
        <w:t xml:space="preserve">Valtioiden on tarkistettava terveyspalveluja</w:t>
      </w:r>
    </w:p>
    <w:p>
      <w:r>
        <w:t xml:space="preserve">Terveys- ja sosiaalipalvelujen osaston tarkistuksessa otetaan huomioon myös ikääntyvän väestön tarpeet. Tarkoituksena on tarkastella uusien hoitojen maksamista, pitkäaikaissairaiden hoitoa ja yhteisöllisen hoidon tarjoamista. Aikaisemmassa uudelleentarkastelussa todettiin, että valtioiden tavoitteiden saavuttaminen terveydenhuoltomenojen leikkaamiseksi 10 prosentilla ei ole mahdollista ilman vakavia vaikutuksia palveluihin. Sen vuoksi se suositteli lisätyötä uuden ja kestävän terveys- ja sosiaalihuoltojärjestelmän löytämiseksi. Maanantaina käynnistetyssä katsauksessa tutkitaan, miten turvallisia ja kohtuuhintaisia terveyspalveluja voidaan tarjota tulevaisuudessa.</w:t>
      </w:r>
    </w:p>
    <w:p>
      <w:r>
        <w:rPr>
          <w:b/>
        </w:rPr>
        <w:t xml:space="preserve">Yhteenveto</w:t>
      </w:r>
    </w:p>
    <w:p>
      <w:r>
        <w:t xml:space="preserve">Jerseyn tulevia terveys-, yhteisö- ja sosiaalihuollon tarpeita tarkastellaan parhaillaan.</w:t>
      </w:r>
    </w:p>
    <w:p>
      <w:r>
        <w:rPr>
          <w:b/>
          <w:u w:val="single"/>
        </w:rPr>
        <w:t xml:space="preserve">Asiakirjan numero 1128</w:t>
      </w:r>
    </w:p>
    <w:p>
      <w:r>
        <w:t xml:space="preserve">Lindisfarnen evankeliumit Durham-näyttely houkuttelee 30 000 kävijää</w:t>
      </w:r>
    </w:p>
    <w:p>
      <w:r>
        <w:t xml:space="preserve">Durhamin yliopiston näyttely tarjoaa harvinaisen tilaisuuden nähdä 1300 vuotta vanhat evankeliumit Lontoon ulkopuolella. Järjestäjät odottavat, että näyttelyssä vierailee vielä 50 000 kävijää kolmen kuukauden ajan. Ohjelman johtaja Keith Bartlett sanoi: "Näyttelyyn on tutustunut yli 30 000 kävijää 22 maasta." Hän lisäsi: "Kävijäkirjassa on yli 1 000 kommenttia, joista useimmin esiintyvät sanat wonderful, excellent, fantastic, interesting ja amazing." Hän lisäsi: "Kävijäkirjassa on yli 1 000 kommenttia." Lipunmyynti Palace Greenin kirjastoon on tähän mennessä ollut noin 46 000 kappaletta, ja se on pysynyt "tasaisena" näyttelyn avajaisten jälkeen. Näyttely houkuttelee ihmisiä kaikkialta maailmasta katsomaan sitä Koillis-Englannissa. Näyttely avattiin 1. heinäkuuta, ja se on avoinna joka päivä syyskuun loppuun asti. Näyttely on avoinna kello 10.00-22.00, ja viimeinen sisäänpääsy on kello 21.00.</w:t>
      </w:r>
    </w:p>
    <w:p>
      <w:r>
        <w:rPr>
          <w:b/>
        </w:rPr>
        <w:t xml:space="preserve">Yhteenveto</w:t>
      </w:r>
    </w:p>
    <w:p>
      <w:r>
        <w:t xml:space="preserve">Näyttely, joka tarjoaa mahdollisuuden tutustua Lindisfarnen evankeliumeihin Durhamissa, on kerännyt ensimmäisen kuukauden aikana yli 30 000 kävijää.</w:t>
      </w:r>
    </w:p>
    <w:p>
      <w:r>
        <w:rPr>
          <w:b/>
          <w:u w:val="single"/>
        </w:rPr>
        <w:t xml:space="preserve">Asiakirjan numero 1129</w:t>
      </w:r>
    </w:p>
    <w:p>
      <w:r>
        <w:t xml:space="preserve">Kuorma-auto peruutti Hartlepoolin taloon ja syttyi tuleen</w:t>
      </w:r>
    </w:p>
    <w:p>
      <w:r>
        <w:t xml:space="preserve">Hartlepoolin Serpentine Gardensissa asuva perheenisäntä katseli tiistai-iltana televisiota, kun hän kuuli kovan pamauksen ja räjähdyksen. Hän näki mustaa savua nousevan lavakuorma-auton keulasta ja kahden balaclavaan pukeutuneen miehen juoksevan toiseen ajoneuvoon, joka sitten ajoi pois. Kukaan ei loukkaantunut, mutta kiinteistölle aiheutui huomattavia rakenteellisia vahinkoja. Kuorma-auto on kuvailtu valkoiseksi Ford-lavansiirtoautoksi, jonka takaosassa on häkki. Miehillä, jotka pakenivat vaalealla ajoneuvolla, oli yllään mustat vaatteet ja kaulalakit. Kaikkia, joilla on tietoja noin kello 19.45 BST tapahtuneesta, pyydetään ottamaan yhteyttä Clevelandin poliisiin.</w:t>
      </w:r>
    </w:p>
    <w:p>
      <w:r>
        <w:rPr>
          <w:b/>
        </w:rPr>
        <w:t xml:space="preserve">Yhteenveto</w:t>
      </w:r>
    </w:p>
    <w:p>
      <w:r>
        <w:t xml:space="preserve">Clevelandin poliisi etsii kahta miestä, jotka ajoivat kuorma-auton päin kiinteistön edustaa ja sytyttivät sen tuleen.</w:t>
      </w:r>
    </w:p>
    <w:p>
      <w:r>
        <w:rPr>
          <w:b/>
          <w:u w:val="single"/>
        </w:rPr>
        <w:t xml:space="preserve">Asiakirjan numero 1130</w:t>
      </w:r>
    </w:p>
    <w:p>
      <w:r>
        <w:t xml:space="preserve">Yhdysvaltain välivaalit viimeisimmät: Viisi asiaa, jotka opimme</w:t>
      </w:r>
    </w:p>
    <w:p>
      <w:r>
        <w:t xml:space="preserve">Anthony Zurcher &amp; Roland HughesBBC News Lopputulos oli pitkälti odotusten mukainen: demokraatit saivat edustajainhuoneen hallintaansa ensimmäistä kertaa sitten vuoden 2010, ja republikaanit pitivät senaatin hallussaan. Suuria järkytyksiä ei tapahtunut, mutta paljon juonittelua ja viitteitä siitä, mitä seuraavien kahden vuoden aikana saattaa tapahtua. Tässä ovat tärkeimmät johtopäätöksemme - voit lukea joko lyhyitä tai pitkiä, vielä kuumempia kannanottojamme. Jos et voi lukea tätä artikkelia kokonaisuudessaan, voit käynnistää interaktiivisen sisällön napsauttamalla sitä. Lisää aiheesta Yhdysvaltain välivaalit Voittajat ja häviäjät: Tulokset karttoina ja kaavioina Analyysi: Viimeisimmät päivitykset: Analyysi: Mitä tämä kaikki tarkoittaa Trumpille</w:t>
      </w:r>
    </w:p>
    <w:p>
      <w:r>
        <w:rPr>
          <w:b/>
        </w:rPr>
        <w:t xml:space="preserve">Yhteenveto</w:t>
      </w:r>
    </w:p>
    <w:p>
      <w:r>
        <w:t xml:space="preserve">Yhdysvaltain välivaalien tulokset ovat laskeutumassa, ja ne ovat kahden kamarin tarina.</w:t>
      </w:r>
    </w:p>
    <w:p>
      <w:r>
        <w:rPr>
          <w:b/>
          <w:u w:val="single"/>
        </w:rPr>
        <w:t xml:space="preserve">Asiakirjan numero 1131</w:t>
      </w:r>
    </w:p>
    <w:p>
      <w:r>
        <w:t xml:space="preserve">Teesside University Darlingtonin kampus avataan opiskelijoille</w:t>
      </w:r>
    </w:p>
    <w:p>
      <w:r>
        <w:t xml:space="preserve">Central Parkissa nykyisen Darlington Collegen vieressä sijaitseva 13 miljoonan punnan suuruinen kompleksi palvelee noin 1200 pääasiassa osa-aikaista opiskelijaa. Lauantaina siellä järjestettiin ensimmäinen avointen ovien päivä, jolloin vierailijat saivat lisätietoja opiskeluvaihtoehdoista. Kampus on saanut rahoitusta One North East -uudistustoimistolta ja Darlingtonin neuvostolta. Yliopiston varakansleri Graham Henderson sanoi: "Yliopiston läsnäolon kehittäminen Darlingtonissa on keskeinen osa tulevaisuuden suunnitelmiamme. "Me kaikki odotamme innolla uusia jännittäviä korkeakoulutusmahdollisuuksia, jotka täydentävät Teessiden yliopiston ja läheisten yhteistyökumppaneidemme Darlington Collegen jo tarjoamia mahdollisuuksia." "Me kaikki odotamme innolla uusia mahdollisuuksia korkeakoulutukseen."</w:t>
      </w:r>
    </w:p>
    <w:p>
      <w:r>
        <w:rPr>
          <w:b/>
        </w:rPr>
        <w:t xml:space="preserve">Yhteenveto</w:t>
      </w:r>
    </w:p>
    <w:p>
      <w:r>
        <w:t xml:space="preserve">Teessiden yliopiston uusi kampus avaa ovensa Darlingtonin mahdollisille opiskelijoille.</w:t>
      </w:r>
    </w:p>
    <w:p>
      <w:r>
        <w:rPr>
          <w:b/>
          <w:u w:val="single"/>
        </w:rPr>
        <w:t xml:space="preserve">Asiakirjan numero 1132</w:t>
      </w:r>
    </w:p>
    <w:p>
      <w:r>
        <w:t xml:space="preserve">Jerseyn väkiluku voi nousta 119 000:een vuoteen 2035 mennessä.</w:t>
      </w:r>
    </w:p>
    <w:p>
      <w:r>
        <w:t xml:space="preserve">Jerseyn osavaltio julkaisi luvun, joka perustuu vuoden 2011 väestönlaskennan viimeisimpiin tietoihin. Väestömallissa käytettiin skenaarioita selittämään, miten saari voisi muuttua ja kuinka paljon se voisi kasvaa. Pääministeri, senaattori Ian Gorst sanoi, että muuttoliikkeen hallinnan ja eläkeläisten elättämiseen tarvittavan työvoiman määrän välillä on hieno tasapaino. Osavaltiot ovat käyttäneet väestölaskentaa laatiakseen ennusteita väestön koosta tulevaisuuden asunto-, koulutus- ja terveystarpeiden vuoksi. Tilastoyksikön mukaan luvut ovat vain ennusteita, eikä niissä oteta huomioon suunnitelmia nostaa eläkeikä 67 vuoteen 2031 mennessä. Senaattori Gorst sanoi, että jos väestö kasvaisi liikaa, julkisilla palveluilla olisi vaikeuksia selviytyä. "Jos emme anna ihmisten tulla tänne, koska he tuovat työpaikkoja ja investointeja, silloin huoltosuhde, eli työssä käyvien ihmisten määrä suhteessa eläkkeellä olevien ihmisten määrään, on liian pieni, ja jos se on liian pieni, meillä on ongelmia tarjota palveluja eläkkeellä oleville ihmisille", hän sanoi. Saaren pinta-ala on 46,13 neliökilometriä ja sen väkiluku kesäkuussa 2012 oli 98 000. Jerseylle muuttaa vuosittain noin 700 ihmistä ja noin 300 ihmistä lähtee sieltä pois.</w:t>
      </w:r>
    </w:p>
    <w:p>
      <w:r>
        <w:rPr>
          <w:b/>
        </w:rPr>
        <w:t xml:space="preserve">Yhteenveto</w:t>
      </w:r>
    </w:p>
    <w:p>
      <w:r>
        <w:t xml:space="preserve">Jerseyn väkiluku voi hallituksen mukaan nousta 119 000:een vuoteen 2035 mennessä, jos nykyinen maahanmuuttopolitiikka säilyy ennallaan.</w:t>
      </w:r>
    </w:p>
    <w:p>
      <w:r>
        <w:rPr>
          <w:b/>
          <w:u w:val="single"/>
        </w:rPr>
        <w:t xml:space="preserve">Asiakirjan numero 1133</w:t>
      </w:r>
    </w:p>
    <w:p>
      <w:r>
        <w:t xml:space="preserve">Mytholmroyd tulva ryöstely "moraalisesti tuomittavaa</w:t>
      </w:r>
    </w:p>
    <w:p>
      <w:r>
        <w:t xml:space="preserve">West Yorkshiren poliisin Facebook-sivulla julkaistu kommentti tuli samaan aikaan, kun Huddersfieldistä kotoisin olevaa 40-vuotiasta miestä syytettiin varkaudesta. Hänet pidätettiin keskiviikkona sen jälkeen, kun poliisi oli saanut ilmoituksia miehen viemästä tavaroita Mytholmroydissa sijaitsevasta kiinteistöstä. Kaksi 24- ja 26-vuotiasta miestä Bradfordista on myös pidätetty epäiltynä varkauksista kylän kiinteistöistä. Osa Mytholmroydista joutui tulvan alle, kun Calder-joki puhkaisi penkereensä tapaninpäivänä. Verkkoilmoituksessa sanottiin: "Calderdalen tulvilla on ollut suuri vaikutus tuhansiin alueella asuviin ihmisiin, ja se on erityisen järkyttävää jouluna. "Rikoksen uhriksi joutumisen vaikutus samaan aikaan on moraalisesti tuomittavaa." West Yorkshiren poliisin tiedottajan mukaan 40-vuotiaan miehen oli määrä saapua Calderdalen käräjäoikeuteen 4. helmikuuta. Kaksi pidätettyä bradfordilaista miestä on vapautettu takuita vastaan jatkotutkimusten ajaksi.</w:t>
      </w:r>
    </w:p>
    <w:p>
      <w:r>
        <w:rPr>
          <w:b/>
        </w:rPr>
        <w:t xml:space="preserve">Yhteenveto</w:t>
      </w:r>
    </w:p>
    <w:p>
      <w:r>
        <w:t xml:space="preserve">Poliisi, joka tutkii varkauksia tulvan runtelemista taloista, on todennut, että evakuoitujen talojen ryöstely on "moraalisesti tuomittavaa".</w:t>
      </w:r>
    </w:p>
    <w:p>
      <w:r>
        <w:rPr>
          <w:b/>
          <w:u w:val="single"/>
        </w:rPr>
        <w:t xml:space="preserve">Asiakirjan numero 1134</w:t>
      </w:r>
    </w:p>
    <w:p>
      <w:r>
        <w:t xml:space="preserve">Coronavirus: SSE Arenalla aloittaa toimintansa ensimmäinen NHS-testauskeskus.</w:t>
      </w:r>
    </w:p>
    <w:p>
      <w:r>
        <w:t xml:space="preserve">Testeissä käytetään pohjoisirlantilaisen Randox-diagnostiikkayrityksen sarjoja. SSE Arenalla järjestetään tavallisesti konsertteja ja jääkiekkoturnauksia. Robin Swann sanoi, että Randoxin henkilökunnan testausaloite olisi "kentällä" tänä viikonloppuna. Terveysministeri Matt Hancock ilmoitti torstaina suunnitelmista, joiden mukaan huhtikuun loppuun mennessä tehdään 100 000 testiä päivässä. Swann vahvisti, että Pohjois-Irlannissa on perustettu konsortio diagnostisten testien lisäämiseksi. Konsortioon kuuluvat Queen's University Belfast ja Ulster University. Swann kertoi lehdistötilaisuudessa myös, että Yhdistyneessä kuningaskunnassa on käynnistetty erillinen koko Yhdistynyttä kuningaskuntaa koskeva aloite, jossa Randox ja Deloitte ovat keskeisiä kumppaneita. Ministeri sanoi luottavansa siihen, että tämä lievittäisi jonkin verran PPE:hen liittyvää huolta ja spekulaatiota.</w:t>
      </w:r>
    </w:p>
    <w:p>
      <w:r>
        <w:rPr>
          <w:b/>
        </w:rPr>
        <w:t xml:space="preserve">Yhteenveto</w:t>
      </w:r>
    </w:p>
    <w:p>
      <w:r>
        <w:t xml:space="preserve">Terveysministerin mukaan Pohjois-Irlannin NHS:n ensimmäinen koronaviruksen testaustyömaa käynnistyy tänä viikonloppuna SSE Arenan parkkipaikalla Belfastissa.</w:t>
      </w:r>
    </w:p>
    <w:p>
      <w:r>
        <w:rPr>
          <w:b/>
          <w:u w:val="single"/>
        </w:rPr>
        <w:t xml:space="preserve">Asiakirjan numero 1135</w:t>
      </w:r>
    </w:p>
    <w:p>
      <w:r>
        <w:t xml:space="preserve">Norfolkin kreivikunnanvaltuusto lakkauttaa 190 työpaikkaa 14 miljoonan punnan säästämiseksi</w:t>
      </w:r>
    </w:p>
    <w:p>
      <w:r>
        <w:t xml:space="preserve">Heinäkuussa se oli tukenut suunnitelmia 90 työpaikan vähentämisestä, mutta nyt se on ilmoittanut, että yhteensä 190 työpaikkaa, mukaan lukien 44 ylempää johtajaa, on tarkoitus lakkauttaa. Se ehdottaa myös irtisanomiskorvausten puolittamista enintään 60 viikon ansioista enintään 30 viikkoon. Se on aloittanut ammattiyhdistysten ja henkilöstön kuulemisen. Norfolkin kreivikunnanvaltuuston johtaja Daniel Cox sanoi, että kun otetaan huomioon, että budjetit ovat ennennäkemättömän tiukalla, koska hallitus aikoo leikata julkisia menoja 25 prosenttia, henkilöstölle tarjottujen irtisanomisehtojen uudelleentarkastelu oli väistämätöntä. Lähtevien 44 johtajan lisäksi 60 nuorisopalvelu Connexionsin työntekijää saattaa menettää työpaikkansa. Cox sanoi: "Nykyiset järjestelyt eivät voi jatkua, koska tulevien irtisanomisten todennäköiset kustannukset saattavat uhata talousarvioita ja palveluja. "Meidän on ennen kaikkea suojeltava keskeisiä palveluja mahdollisimman pitkälle."</w:t>
      </w:r>
    </w:p>
    <w:p>
      <w:r>
        <w:rPr>
          <w:b/>
        </w:rPr>
        <w:t xml:space="preserve">Yhteenveto</w:t>
      </w:r>
    </w:p>
    <w:p>
      <w:r>
        <w:t xml:space="preserve">Norfolkin kreivikunnanvaltuusto on kaksinkertaistanut odotettavissa olevien irtisanomisten määrän yrittäessään säästää yli 14 miljoonaa puntaa tänä vuonna.</w:t>
      </w:r>
    </w:p>
    <w:p>
      <w:r>
        <w:rPr>
          <w:b/>
          <w:u w:val="single"/>
        </w:rPr>
        <w:t xml:space="preserve">Asiakirjan numero 1136</w:t>
      </w:r>
    </w:p>
    <w:p>
      <w:r>
        <w:t xml:space="preserve">Shire Pharmaceuticalsin osakkeet nousevat AbbVien hylätyn tarjouksen jälkeen</w:t>
      </w:r>
    </w:p>
    <w:p>
      <w:r>
        <w:t xml:space="preserve">AbbVie oli tarjonnut 27 miljardia puntaa (46 miljardia dollaria) Shirestä, joka tunnetaan pääasiassa harvinaisten sairauksien lääkkeiden valmistajana. Shire sanoi, että tarjous aliarvioi yrityksen ja estäisi osakkeenomistajilta tulevan kasvun edut. Shire varoitti myös AbbVien pyrkimyksistä ostaa yritys pelkästään sen houkuttelevan irlantilaisen veropohjan vuoksi. "Hallitus oli myös huolissaan ehdotettuun inversiorakenteeseen liittyvistä täytäntöönpanoriskeistä, koska AbbVie muuttaisi verotuksellisesti kotipaikkansa Yhdistyneeseen kuningaskuntaan", Shire kirjoitti päätöksestään ilmoittaneessa lausunnossaan. Vuonna 1986 Yhdistyneessä kuningaskunnassa perustettu Shire harjoittaa suurinta osaa liiketoiminnastaan Yhdysvalloissa. Se muutti veropohjansa Irlantiin vuonna 2008. Shire oli hylännyt kaksi muuta AbbVien tarjousta. Yritystä pidetään houkuttelevana ostokohteena yhdysvaltalaisille lääkeyhtiöille, koska sillä ei ole yhtä määräysvaltaa käyttävää osakkeenomistajaa. AbbVie on vain yksi monista yhdysvaltalaisista yrityksistä, jotka pyrkivät hankkimaan yrityksiä verotuksellisesti edullisilta alueilta ja siirtymään sitten matalamman verotuksen maahan. Yhdysvaltalainen lääkejätti Pfizer epäonnistui hiljattain pyrkimyksissään tehdä jotain vastaavaa brittiläisen AstraZenecan kanssa, kun ehdotettu yrityskauppa herätti vihamielisyyttä sekä Yhdysvaltojen että Yhdistyneen kuningaskunnan lainsäätäjissä.</w:t>
      </w:r>
    </w:p>
    <w:p>
      <w:r>
        <w:rPr>
          <w:b/>
        </w:rPr>
        <w:t xml:space="preserve">Yhteenveto</w:t>
      </w:r>
    </w:p>
    <w:p>
      <w:r>
        <w:t xml:space="preserve">Brittiläisen lääkeyhtiön Shiren osakkeet nousivat peräti 13 prosenttia sen jälkeen, kun yhtiö hylkäsi yhdysvaltalaisen lääkejätti AbbVien kolmannen ostotarjouksen.</w:t>
      </w:r>
    </w:p>
    <w:p>
      <w:r>
        <w:rPr>
          <w:b/>
          <w:u w:val="single"/>
        </w:rPr>
        <w:t xml:space="preserve">Asiakirjan numero 1137</w:t>
      </w:r>
    </w:p>
    <w:p>
      <w:r>
        <w:t xml:space="preserve">Norfolkin ja Suffolkin yritysryhmä järjestää työpajan</w:t>
      </w:r>
    </w:p>
    <w:p>
      <w:r>
        <w:t xml:space="preserve">New Anglian paikallisen yrityskumppanuuden (LEP) ensimmäinen kokous pidetään perjantaina East Anglian yliopistossa Norwichissa. Andy Wood ja Peter Barry ovat yhteispuheenjohtajia kumppanuudessa, jonka koalitiohallitus perusti vuoden 2010 lopussa. Se korvaa uuden hallituksen lakkauttaman aluekehitysviraston. Wood, joka on Suffolkin panimon Adnamsin toimitusjohtaja, julisti avajaiskokouksen ja sanoi, että New Anglia LEP on avain yritysten menestykseen kahdessa maakunnassa. "Työpaja antaa yrityksille eri maakunnista tilaisuuden kokoontua yhteen ja jakaa ajatuksiaan, ideoitaan ja toiveitaan työstämiämme painopisteitä varten." Great Yarmouthissa sijaitsevan Pasta Foodsin toimitusjohtaja Barry sanoi: "New Angliassa keskitytään työpaikkojen luomiseen ja talouskasvuun yksityisellä sektorilla. "Haluamme ymmärtää, miten alueemme eri teollisuudenalat voivat vastata tähän haasteeseen ja mitä tukea ne tarvitsevat New Anglialta sen saavuttamiseksi." "Olemme kiinnostuneita siitä, miten alueemme eri teollisuudenalat voivat vastata tähän haasteeseen ja mitä tukea ne tarvitsevat New Anglialta sen saavuttamiseksi."</w:t>
      </w:r>
    </w:p>
    <w:p>
      <w:r>
        <w:rPr>
          <w:b/>
        </w:rPr>
        <w:t xml:space="preserve">Yhteenveto</w:t>
      </w:r>
    </w:p>
    <w:p>
      <w:r>
        <w:t xml:space="preserve">Norfolkin ja Suffolkin alueelle äskettäin perustetun yritystukiryhmän työpaja järjestetään tällä viikolla.</w:t>
      </w:r>
    </w:p>
    <w:p>
      <w:r>
        <w:rPr>
          <w:b/>
          <w:u w:val="single"/>
        </w:rPr>
        <w:t xml:space="preserve">Asiakirjan numero 1138</w:t>
      </w:r>
    </w:p>
    <w:p>
      <w:r>
        <w:t xml:space="preserve">Uusi suunnitelma Caithnessin Spittal Hillin tuulipuistosta</w:t>
      </w:r>
    </w:p>
    <w:p>
      <w:r>
        <w:t xml:space="preserve">Statkraftin omistama Spittal Hill Wind Farm Ltd halusi rakentaa Caithnessin alueelle jopa 30 tuulivoimalaa. Julkisen kuulemisen jälkeen energiaministeri Fergus Ewing eväsi rakennusluvan viime vuoden kesäkuussa. Rakennuttaja on nyt ehdottanut kahdeksan turbiinin pystyttämistä samalle paikalle Spittal Hillissä. Statkraftin mukaan hanke toisi taloudellista, sosiaalista ja ympäristöhyötyä paikalliselle alueelle. Yhtiön alkuperäinen hanke sai 1546 vastustuskirjettä ja 1268 kannattajakirjettä. Highland Council vastusti suunnitelmaa. Ewingin mukaan sillä olisi ollut kielteisiä vaikutuksia läheisiin kiinteistöihin ja maisemakuviin. Halkirkissa viime vuonna pidetyssä tutkimuksessa todettiin, että turbiinien aiheuttama melu olisi voinut kuulua 89 kiinteistön asukkaille, jotka sijaitsivat 2 kilometrin (1,2 mailin) säteellä rakennuspaikasta.</w:t>
      </w:r>
    </w:p>
    <w:p>
      <w:r>
        <w:rPr>
          <w:b/>
        </w:rPr>
        <w:t xml:space="preserve">Yhteenveto</w:t>
      </w:r>
    </w:p>
    <w:p>
      <w:r>
        <w:t xml:space="preserve">Ensimmäinen neljään vuoteen toimija, jonka suunnitelmat maalle rakennettavasta tuulipuistosta Skotlannin hallitus hylkäsi, on ilmoittanut tarkistetusta ehdotuksesta.</w:t>
      </w:r>
    </w:p>
    <w:p>
      <w:r>
        <w:rPr>
          <w:b/>
          <w:u w:val="single"/>
        </w:rPr>
        <w:t xml:space="preserve">Asiakirjan numero 1139</w:t>
      </w:r>
    </w:p>
    <w:p>
      <w:r>
        <w:t xml:space="preserve">Japanilainen miljardööri etsii kahdeksan ihmistä lentämään Kuuhun</w:t>
      </w:r>
    </w:p>
    <w:p>
      <w:r>
        <w:t xml:space="preserve">"Haluan, että kaikenlaisista taustoista tulevat ihmiset voivat liittyä mukaan", hän sanoi videolla Twitterissä, jossa hän jakoi myös linkin hakutietoihin. Hän sanoi maksavansa koko matkan, joten mukaan tulevat lentävät ilmaiseksi. DearMoon-nimellä kulkevan lennon on tarkoitus lentää vuonna 2023. Hakijoiden on täytettävä kaksi kriteeriä: heidän on edistettävä "mitä tahansa toimintaa", jota he harjoittavat "auttaakseen muita ihmisiä ja laajempaa yhteiskuntaa jollakin tavalla", ja heidän on "oltava halukkaita tukemaan muita miehistön jäseniä, jotka jakavat samankaltaiset pyrkimykset", hän sanoi. "Olen ostanut kaikki paikat, joten siitä tulee yksityinen kyyti", hän lisäsi. Muotimoguli ja taidekeräilijä Maezawa sanoi aiemmin, että hän aikoi kutsua "taiteilijoita" Starship-raketin matkalle, mutta mukautettu hanke "antaa ihmisille ympäri maailmaa mahdollisuuden osallistua tähän matkaan". "Jos näet itsesi taiteilijana, olet taiteilija", hän sanoi. Viime vuonna hän käynnisti myös dokumentaarisen etsinnän uuden tyttöystävän löytämiseksi matkalle, mutta perui sen sitten "ristiriitaisten tunteiden" vuoksi. Vuonna 2018 Maezawa nimettiin ensimmäiseksi yksityiseksi matkustajaksi, jonka Elon Muskin omistama SpaceX-yhtiö aikoo lentää kuun ympäri. Hintaa, jonka Maezawa suostui maksamaan lipustaan avaruuteen, ei ole julkistettu, mutta Muskin mukaan se oli "paljon rahaa". Vuodelle 2023 suunniteltu tehtävä olisi ensimmäinen ihmisen tekemä kuumatka sitten vuoden 1972.</w:t>
      </w:r>
    </w:p>
    <w:p>
      <w:r>
        <w:rPr>
          <w:b/>
        </w:rPr>
        <w:t xml:space="preserve">Yhteenveto</w:t>
      </w:r>
    </w:p>
    <w:p>
      <w:r>
        <w:t xml:space="preserve">Japanilainen miljardööri Yusaku Maezawa on kutsunut kahdeksan yleisön jäsentä mukaansa matkalle Kuun ympäri Elon Muskin SpaceX:n lennolla.</w:t>
      </w:r>
    </w:p>
    <w:p>
      <w:r>
        <w:rPr>
          <w:b/>
          <w:u w:val="single"/>
        </w:rPr>
        <w:t xml:space="preserve">Asiakirjan numero 1140</w:t>
      </w:r>
    </w:p>
    <w:p>
      <w:r>
        <w:t xml:space="preserve">Polku tulipalon runteleman Eastbournen laiturin alla avautuu Airbournelle</w:t>
      </w:r>
    </w:p>
    <w:p>
      <w:r>
        <w:t xml:space="preserve">Eastbournen kaupunginhallituksen mukaan rakenneinsinöörit olivat vahvistaneet, että laiturin lattia rantakadun yläpuolella on hyvässä kunnossa laituripalon jälkeen. Myös kävelykadun jalkakäytävä on turvallinen, kunta ilmoitti. Airbourne, lomakohteen suurin kesäturistitapahtuma, alkaa torstaina. Se vetää puoleensa kymmeniätuhansia ihmisiä. Kunnan tiedottaja kertoi rantakadun avaamisesta: "Uutinen on tervetullut kävijöiden keskuudessa yhteen etelän suurimmista ja suosituimmista ilmaisista lentonäytöksistä." Heinäkuun 30. päivänä syttynyt tulipalo tuhosi noin kolmanneksen 300 metriä pitkästä laiturista. Poliisi uskoo, että 144 vuotta vanhan, II-luokan rakennuksen tulipalo saatettiin sytyttää tahallaan. Se syttyi kaarirakennuksen puuverhoilun takaa, ja se levitti ilmaan valtavia savupilviä. Laiturin omistajat ovat sanoneet, että rakennelma voidaan avata osittain jouluun mennessä.</w:t>
      </w:r>
    </w:p>
    <w:p>
      <w:r>
        <w:rPr>
          <w:b/>
        </w:rPr>
        <w:t xml:space="preserve">Yhteenveto</w:t>
      </w:r>
    </w:p>
    <w:p>
      <w:r>
        <w:t xml:space="preserve">Eastbournen laiturin alla kulkeva polku avataan ajoissa East Sussexin kaupungin vuosittaista lentonäytöstä varten äskettäisen tulipalon jälkeen, kuten neuvosto on ilmoittanut.</w:t>
      </w:r>
    </w:p>
    <w:p>
      <w:r>
        <w:rPr>
          <w:b/>
          <w:u w:val="single"/>
        </w:rPr>
        <w:t xml:space="preserve">Asiakirjan numero 1141</w:t>
      </w:r>
    </w:p>
    <w:p>
      <w:r>
        <w:t xml:space="preserve">Poliisi vähättelee Wrexhamin Facebook-juhlia</w:t>
      </w:r>
    </w:p>
    <w:p>
      <w:r>
        <w:t xml:space="preserve">Yli 2 500 ihmistä oli ilmoittautunut osallistumaan perjantai-iltana kaupungissa sijaitsevaan nimeämättömään paikkaan. Pohjois-Walesin poliisi kuitenkin julkaisi sivustolla oman viestinsä, jossa se varoitti juhlijoita, että he voivat olla vaarassa ulkoilmatapahtumassa. Tuntia ennen tapahtumaa Facebook-sivu poistettiin. Poliisin mukaan juhlat järjestettiin, mutta ilman häiriöitä. Jotkut olivat vihjanneet, että "massiiviseksi" suunniteltu tapahtuma oli huijaus. Poliisi oli sanonut, että heillä ei ollut virallista ilmoitusta, joten tavanomaisia "turvatoimia" "suurta kokoontumista" varten ei ollut käytössä. Viime vuonna raportoitiin, että noin 1 500 juhlijaa saapui Rhylliin eräänä tammikuun lauantaina juhlimaan Facebookissa järjestettyä joukkotapaamista.</w:t>
      </w:r>
    </w:p>
    <w:p>
      <w:r>
        <w:rPr>
          <w:b/>
        </w:rPr>
        <w:t xml:space="preserve">Yhteenveto</w:t>
      </w:r>
    </w:p>
    <w:p>
      <w:r>
        <w:t xml:space="preserve">Poliisi on vähätellyt tietoja Wrexhamin alueella järjestetyistä juhlista, joita mainostettiin Facebookin kautta.</w:t>
      </w:r>
    </w:p>
    <w:p>
      <w:r>
        <w:rPr>
          <w:b/>
          <w:u w:val="single"/>
        </w:rPr>
        <w:t xml:space="preserve">Asiakirjan numero 1142</w:t>
      </w:r>
    </w:p>
    <w:p>
      <w:r>
        <w:t xml:space="preserve">Yhteisöjen omistama maa Skotlannissa kartoitettu</w:t>
      </w:r>
    </w:p>
    <w:p>
      <w:r>
        <w:t xml:space="preserve">Highlands and Islands Enterprisen (HIE) julkaisemassa toisessa kartassa näkyy, missä maa-alueet on otettu haltuun yhteisöllisten ostojen yhteydessä. Toisessa kartassa on tietoja yli 40:stä HIE:n tukemasta hankkeesta. Viraston mukaan maaliskuussa yli 420 000 hehtaaria (169 967 hehtaaria) oli yhteisön omistuksessa. HIE lisäsi, että tämä oli enemmän maata kuin National Trust for Scotland, John Muir Trust ja RSPB yhteensä omistavat sen alueella. Karttahankkeeseen osallistunut John Watt sanoi: "Maantieteilijänä minulle on erityisen palkitsevaa nähdä interaktiiviset kartat HIE:n verkkosivustolla. "Ne havainnollistavat paitsi jännittävien yhteisöjohtoisten kehityshankkeiden laajaa maantieteellistä levinneisyyttä, myös tarjoavat yksityiskohtaisia tietoja aloitteiden monipuolisuudesta, jotka tekevät Highlandsin ja saarten yhteisöistä vahvempia ja kestävämpiä." Yhteisöjen omistuksessa on muun muassa Gighan saari Sisä-Hebrideillä sekä maa-alueet Knoydartissa ja Western Isles -saarilla. Viime vuonna julkaistussa raportissa todettiin, että yhteisöllinen maanomistus on menestyksekkäästi kannustanut ihmisiä asumaan syrjäisillä ja maaseutualueilla. Scottish Agricultural Collegen (SAC) tutkija, tohtori Sarah Skerratt matkusti asuntoautolla ympäri Pohjois- ja Länsi-Skotlantia kerätäkseen todisteita. Hänen matkaansa maanteitse ja lautalla tehtiin Assyntin, Lewisin, Harrisin, South Uistin, Skyen, Knoydartin, Rumin, Mullin ja Gighan yhteisöllisten maanomistajien luona. Yhteisöjen omistamilla mailla asui 23:sta ihmisestä 11 000:een.</w:t>
      </w:r>
    </w:p>
    <w:p>
      <w:r>
        <w:rPr>
          <w:b/>
        </w:rPr>
        <w:t xml:space="preserve">Yhteenveto</w:t>
      </w:r>
    </w:p>
    <w:p>
      <w:r>
        <w:t xml:space="preserve">Uusista verkkokartoista käy ilmi maanomistuksen muutokset Highlandsin, Argyllin, Morayn, Orkneysaarten ja Shetlandin alueilla vuodesta 1908 nykypäivään.</w:t>
      </w:r>
    </w:p>
    <w:p>
      <w:r>
        <w:rPr>
          <w:b/>
          <w:u w:val="single"/>
        </w:rPr>
        <w:t xml:space="preserve">Asiakirjan numero 1143</w:t>
      </w:r>
    </w:p>
    <w:p>
      <w:r>
        <w:t xml:space="preserve">Aberdeenin ja Aberdeenshiren neuvostot käynnistävät 2,9 miljardin punnan suuruisen kaupunkisopimuksen tarjouksen.</w:t>
      </w:r>
    </w:p>
    <w:p>
      <w:r>
        <w:t xml:space="preserve">Tavoitteena on vapauttaa rahoitusta Skotlannin koillisosan infrastruktuuriin seuraavien 20 vuoden aikana. Siihen sisältyy valtionavustusten ja lainanottovaltuuksien yhdistelmä alueen taloudellisen tulevaisuuden turvaamiseksi. Tie- ja rautatieyhteydet sekä Aberdeenin satama voisivat olla yksi niistä alueista, jotka hyötyvät rahoituksesta. Aberdeenin kaupunginvaltuuston johtaja Jenny Laing sanoi: "Aberdeen City Region Deal -ohjelmassa tarkastellaan keskeisiä toimenpiteitä, joilla maksimoidaan kasvumahdollisuutemme." Aberdeenshire Councilin johtaja Jim Gifford sanoi: "Yhdistyneen kuningaskunnan ja Skotlannin hallitukset ovat pitäneet kaupunkialueita yhtenä talouskasvun tärkeimmistä vetureista. "Työskentelemällä yhdessä kaupungin ja yksityisen sektorin kumppaneidemme kanssa voimme varmistaa selkeän ja yhtenäisen lähestymistavan kiireellisten ongelmien ratkaisemiseen ja esteiden poistamiseen, jotta voimme saavuttaa vielä enemmän alueena." Molemmat paikallisviranomaiset keskustelevat asiasta torstaina. Viime vuoden elokuussa Glasgow'n kaupunginvaltuusto ja useat naapuriviranomaiset tekivät Holyroodin ja Westminsterin hallitusten kanssa sopimuksen, jonka tuloksena suuret infrastruktuurihankkeet rahoitettaisiin.</w:t>
      </w:r>
    </w:p>
    <w:p>
      <w:r>
        <w:rPr>
          <w:b/>
        </w:rPr>
        <w:t xml:space="preserve">Yhteenveto</w:t>
      </w:r>
    </w:p>
    <w:p>
      <w:r>
        <w:t xml:space="preserve">Aberdeenin ja Aberdeenshiren valtuustojen johtajat ovat virallisesti käynnistäneet 2,9 miljardin punnan arvoisen City Deal -statuksen hakemisen.</w:t>
      </w:r>
    </w:p>
    <w:p>
      <w:r>
        <w:rPr>
          <w:b/>
          <w:u w:val="single"/>
        </w:rPr>
        <w:t xml:space="preserve">Asiakirjan numero 1144</w:t>
      </w:r>
    </w:p>
    <w:p>
      <w:r>
        <w:t xml:space="preserve">Kiinan viranomaiset suostuvat tarkastelemaan Ai Weiwein veroasiaa uudelleen</w:t>
      </w:r>
    </w:p>
    <w:p>
      <w:r>
        <w:t xml:space="preserve">Suorapuheista taiteilijaa syytettiin marraskuussa veronkierrosta, joka liittyi hänen Fake Cultural Development Ltd -yritykseensä. Hän maksoi lain edellyttämän 1,3 miljoonan dollarin takuun muutoksenhakua varten, ja hänen asianajajansa jättivät viime viikolla 9 000 sanan mittaisen hakemuksen. Hän sanoi, että virkamiehet kertoivat hänelle keskiviikkona puhelimessa, että uudelleentarkastelu saadaan päätökseen kahdessa kuukaudessa. Hän pystyi maksamaan takuusumman, kun noin 30 000 kannattajaa lähetti hänelle rahaa. Ai sanoo, että häntä vastaan esitetyt syytökset ovat viranomaisten yritys vaientaa hänen hallituksen kritiikkinsä. Maailmankuulu taiteilija pidätettiin huhtikuussa 2011, ja häntä pidettiin vangittuna 81 päivää, eikä hänen olinpaikkaansa tiedetä. Hän sai kesäkuussa vapautuessaan suukapulamääräyksen, mutta jatkoi twiittaamista ja puhumista kansainvälisille tiedotusvälineille. Sitten häntä syytettiin veronkierrosta. ArtReview-lehti nimesi taiteilijan viime vuonna maailman vaikutusvaltaisimmaksi taiteilijaksi. "Toivomme, että verovirasto tutkii tapauksen vakavasti", Ain asianajaja Pu Zhiqiang sanoi AFP:lle. "Jos emme ole tyytyväisiä tuloksiin, voimme viedä asian oikeuteen", hän lisäsi.</w:t>
      </w:r>
    </w:p>
    <w:p>
      <w:r>
        <w:rPr>
          <w:b/>
        </w:rPr>
        <w:t xml:space="preserve">Yhteenveto</w:t>
      </w:r>
    </w:p>
    <w:p>
      <w:r>
        <w:t xml:space="preserve">Kiinan viranomaiset ovat suostuneet Ai Weiwein pyyntöön tarkastella uudelleen veroviraston määräämää 2,4 miljoonan dollarin (1,55 miljoonan punnan) sakkoa verorästeistä.</w:t>
      </w:r>
    </w:p>
    <w:p>
      <w:r>
        <w:rPr>
          <w:b/>
          <w:u w:val="single"/>
        </w:rPr>
        <w:t xml:space="preserve">Asiakirjan numero 1145</w:t>
      </w:r>
    </w:p>
    <w:p>
      <w:r>
        <w:t xml:space="preserve">Intia leikkaa Iranin öljyntuontia 11 prosentilla Yhdysvaltain painostuksen keskellä</w:t>
      </w:r>
    </w:p>
    <w:p>
      <w:r>
        <w:t xml:space="preserve">Yhdysvallat uhkaa määrätä pakotteita, jotka voivat sulkea valtiot Yhdysvaltojen rahoitusjärjestelmän ulkopuolelle, jos ne eivät vähennä Iranin öljyntuontia. Washington on kohdistanut toimet Teheranin öljynvientiin pakottaakseen sen luopumaan ydinohjelmastaan. Intia on yksi Aasian suurimmista Iranin öljyn tuojista. Yhdysvaltojen uhka uusista pakotteista on kuitenkin pakottanut viranomaiset etsimään vaihtoehtoisia toimituslähteitä. "Vähentääkseen riippuvuuttaan mistään tietystä maailman alueesta Intia on tietoisesti pyrkinyt monipuolistamaan raakaöljyn tuontilähteitään vahvistaakseen maan energiavarmuutta", sanoi nuorempi öljyministeri RPN Singh. Singh sanoi, että Intian jalostajat tuovat kuluvana tilikautena todennäköisesti 15,5 miljoonaa tonnia raakaöljyä Iranista, kun viime vuonna vastaava määrä oli 17,44 miljoonaa tonnia. Hän sanoi, että tuontitavoitteet perustuvat "teknisiin, kaupallisiin ja muihin näkökohtiin".</w:t>
      </w:r>
    </w:p>
    <w:p>
      <w:r>
        <w:rPr>
          <w:b/>
        </w:rPr>
        <w:t xml:space="preserve">Yhteenveto</w:t>
      </w:r>
    </w:p>
    <w:p>
      <w:r>
        <w:t xml:space="preserve">Intia on ilmoittanut vähentävänsä iranilaisen öljyn tuontia 11 prosentilla kuluvana tilikautena, koska Yhdysvallat painostaa sitä edelleen.</w:t>
      </w:r>
    </w:p>
    <w:p>
      <w:r>
        <w:rPr>
          <w:b/>
          <w:u w:val="single"/>
        </w:rPr>
        <w:t xml:space="preserve">Asiakirjan numero 1146</w:t>
      </w:r>
    </w:p>
    <w:p>
      <w:r>
        <w:t xml:space="preserve">AU Optronicsille 500 miljoonan dollarin sakko Yhdysvalloissa LCD-hintojen sopimisesta</w:t>
      </w:r>
    </w:p>
    <w:p>
      <w:r>
        <w:t xml:space="preserve">Yrityksen kaksi ylempää johtajaa on myös tuomittu kolmeksi vuodeksi vankeuteen ja 200 000 dollarin sakkoihin. Yritystä on syytetty siitä, että se oli tehnyt yhteistyötä kilpailevien valmistajien kanssa pitääkseen LCD-paneelien hinnat korkeina. Sakot ovat korkeimpia, joita Yhdysvaltain viranomaiset ovat määränneet hintasopimuksista. "Kyseessä oli dokumentoitu, kauaskantoinen ja selvästi laiton salaliitto hintojen vahvistamiseksi", tuomari Susan Illston sanoi. "Siksi 500 miljoonaa dollaria on mielestäni riittävä mutta ei kohtuuton määrä." "Ei riitä" Yhdysvaltain viranomaiset olivat ryhtyneet useisiin toimenpiteisiin useita elektroniikkavalmistajia vastaan LCD-hintojen sopimisesta esitettyjen syytösten vuoksi. Viime vuonna seitsemän LCD-valmistajaa, muun muassa eteläkorealainen Samsung, maksoi 553 miljoonaa dollaria (357 miljoonaa puntaa) tällaisten väitteiden ratkaisemiseksi. AU Optronics oli kuitenkin kiistänyt väitteet ja päätti kiistää ne. Syyttäjät olivat vaatineet taiwanilaisyritykselle miljardin dollarin sakkoa sen jälkeen, kun yhdysvaltalainen tuomioistuin oli todennut sen syylliseksi. Yhdysvaltain oikeusministeriön kilpailuoikeuden osaston asianajaja Heather Tewksbury väitti, että sakko ei ollut riittävä. "500 miljoonaa dollaria ei riitä estämään tällaisten kartellien muodostumista", hän sanoi. "AU Optronics saa 50 prosentin alennuksen, ja se on epäoikeudenmukainen tulos." AU Optronics on ilmoittanut aikovansa valittaa tuomiosta. "Oikeudenkäynti osoittaa, että asiaan liittyy tiettyjä tärkeitä, mutta ratkaisemattomia oikeudellisia kysymyksiä", yritys totesi lausunnossaan.</w:t>
      </w:r>
    </w:p>
    <w:p>
      <w:r>
        <w:rPr>
          <w:b/>
        </w:rPr>
        <w:t xml:space="preserve">Yhteenveto</w:t>
      </w:r>
    </w:p>
    <w:p>
      <w:r>
        <w:t xml:space="preserve">AU Optronics, yksi Taiwanin suurimmista litteiden näyttöjen valmistajista, on saanut yhdysvaltalaiselta tuomioistuimelta 500 miljoonan dollarin (300 miljoonan punnan) sakon nestekidenäyttöpaneelien (LCD) hintojen sopimisesta.</w:t>
      </w:r>
    </w:p>
    <w:p>
      <w:r>
        <w:rPr>
          <w:b/>
          <w:u w:val="single"/>
        </w:rPr>
        <w:t xml:space="preserve">Asiakirjan numero 1147</w:t>
      </w:r>
    </w:p>
    <w:p>
      <w:r>
        <w:t xml:space="preserve">Hallitus tukee Lontoon Lutonin lentoaseman laajennussuunnitelmaa</w:t>
      </w:r>
    </w:p>
    <w:p>
      <w:r>
        <w:t xml:space="preserve">London Luton Airport Operationsin mukaan sen suunnitelmat voisivat mahdollistaa 45 000 lisälentoa ja luoda 5 000 uutta työpaikkaa. Lutonin neuvosto tuki suunnitelmia joulukuussa, mutta yhteisöministeri Eric Pickles pyysi tarkistamaan päätöstä. Laajennusta vastustavat kampanjoijat ovat sanoneet, että se lisää melua ja ilmansaasteita kohtuuttomasti. Yhdistyneen kuningaskunnan viidenneksi suurimmalla lentoasemalla käsiteltiin 9,7 miljoonaa matkustajaa vuonna 2013. Lentoaseman toimitusjohtaja Glyn Jones sanoi, että hallituksen hyväksyntä on "todellinen luottamuslause lentoasemalle ja sen tulevaisuudelle". "Luton voi nyt jatkaa paikallisen lentoaseman kehittämistä entistä suuremmaksi ja paremmaksi ja pysyä samalla hyvänä naapurina", hän sanoi. Andrew Lambourne Hertfordshire Against Luton Expansion -järjestöstä sanoi: "Yhdeksää miljoonaa lisämatkustajaa vuodessa ei voi vain lakaista maton alle - paikalliset tiet ovat jo nyt täynnä. "Lentokoneet lähtevät aikaisemmin aamulla ja myöhemmin illalla." Valtuusto totesi, että sen joulukuussa tekemän päätöksen ehtona oli joukko suunnittelua koskevia ehtoja, jotka koskivat melua, yölentoja ja muita ympäristökysymyksiä, kuten teiden parantamista.</w:t>
      </w:r>
    </w:p>
    <w:p>
      <w:r>
        <w:rPr>
          <w:b/>
        </w:rPr>
        <w:t xml:space="preserve">Yhteenveto</w:t>
      </w:r>
    </w:p>
    <w:p>
      <w:r>
        <w:t xml:space="preserve">Hallitus on hyväksynyt Lontoon Lutonin lentoaseman laajennussuunnitelmat, jotka kaksinkertaistaisivat lentoaseman kapasiteetin 18 miljoonaan matkustajaan vuodessa.</w:t>
      </w:r>
    </w:p>
    <w:p>
      <w:r>
        <w:rPr>
          <w:b/>
          <w:u w:val="single"/>
        </w:rPr>
        <w:t xml:space="preserve">Asiakirjan numero 1148</w:t>
      </w:r>
    </w:p>
    <w:p>
      <w:r>
        <w:t xml:space="preserve">Mansaaren veden kysyntä laskee letkukiellon keskellä</w:t>
      </w:r>
    </w:p>
    <w:p>
      <w:r>
        <w:t xml:space="preserve">Kielto otettiin käyttöön sen jälkeen, kun "kerran 20 vuodessa toistuva helleaalto" johti vesivarastojen tason laskuun yli 40 prosentilla. Manx Utilities ilmoitti olevansa "iloinen" kysynnän laskusta, mutta kielto pysyy voimassa, koska ennusteiden mukaan sää on edelleen kuiva. Manxin ilmatieteen laitos on ennustanut keskimääräistä pienempiä sateita lokakuuhun asti. Manx Utilities sanoi: "Olemme tyytyväisiä voidessamme ilmoittaa, että vesiasiakkaiden kysyntä on vähentynyt 10 prosenttia. "Teidän toimillanne, olivatpa ne kuinka pieniä tai suuria tahansa, on suuri merkitys." Saaren vesivarastot ovat tyhjentyneet kuivimman ja kuumimman touko-, kesä- ja heinäkuun jälkeen, joka on mitattu sitten vuoden 1989. Letkukaasukiellon lisäksi ihmisiä kannustetaan käymään lyhyessä suihkussa kylpyjen sijaan, pesemään autonsa ämpärillä ja olemaan käyttämättä kahluualtaita. Kiellon rikkomisesta, esimerkiksi autojen pesusta tai puutarhojen kastelemisesta, voi saada 2 000 punnan sakon. Viime viikolla saaren pääuima-altaasta, jossa tehdään parhaillaan kunnostustöitä, laskettiin yli 1,4 miljoonaa litraa vettä, jota tarjottiin paikallisille yrityksille. Säännöstely on voimassa toistaiseksi.</w:t>
      </w:r>
    </w:p>
    <w:p>
      <w:r>
        <w:rPr>
          <w:b/>
        </w:rPr>
        <w:t xml:space="preserve">Yhteenveto</w:t>
      </w:r>
    </w:p>
    <w:p>
      <w:r>
        <w:t xml:space="preserve">Veden kysyntä on laskenut 10 prosenttia sen jälkeen, kun Mansaarella otettiin käyttöön ensimmäinen letkukielto 15 vuoteen, Manx Utilities on ilmoittanut.</w:t>
      </w:r>
    </w:p>
    <w:p>
      <w:r>
        <w:rPr>
          <w:b/>
          <w:u w:val="single"/>
        </w:rPr>
        <w:t xml:space="preserve">Asiakirjan numero 1149</w:t>
      </w:r>
    </w:p>
    <w:p>
      <w:r>
        <w:t xml:space="preserve">Blackberryn osakkeet hyppäävät, kun puhutaan osakkeenomistajien ostosta</w:t>
      </w:r>
    </w:p>
    <w:p>
      <w:r>
        <w:t xml:space="preserve">Reutersin raportin mukaan Blackberryn johto harkitsee yhtiön yksityistämistä, mikä tarkoittaa nykyisten osakkeenomistajien ulosostamista. Yksityisomistajaksi siirtyminen antaisi yhtiölle mahdollisuuden organisoida liiketoimintansa uudelleen ilman osakkeenomistajien painetta. Blackberry on menettänyt rahaa, koska se ei ole pysynyt kilpailijoidensa vauhdissa. Viime kuussa yhtiön toimitusjohtaja sanoi, että Blackberry oli oikealla tiellä, mutta tarvitsi lisää aikaa ongelmiensa korjaamiseen. Jos Blackberry päättäisi siirtyä yksityisomistukseen, sen olisi löydettävä yhteistyökumppaneita, jotka voisivat kerätä miljardeja dollareita, jotka tarvitaan nykyisten osakkeenomistajien ostamiseen. Se voisi osoittautua vaikeaksi, sillä yhtiö on ollut vaikeuksissa. Viimeisimmällä vuosineljänneksellä Blackberry menetti 84 miljoonaa dollaria (54 miljoonaa puntaa), ja se odottaa menettävänsä vielä enemmän rahaa elokuun loppuun mennessä kuluvan kolmen kuukauden aikana. Blackberry toi tänä vuonna markkinoille kaksi täysin uutta älypuhelinta: kosketusnäytöllisen Z10-laitteen ja sen jälkeen Q10-laitteen, jossa on monien Blackberry-käyttäjien suosima mininäppäimistö. Jotkut analyytikot ovat kuitenkin olleet pettyneitä Blackberryn uusien puhelinten myyntiin. Blackberryn johtajat ovat varmasti panneet merkille tietokonevalmistaja Dellin kokemukset. Perustaja Michael Dell yrittää ostaa osakkeenomistajat ulos auttaakseen yrityksen uudelleenorganisoinnissa. Suunnitelma johti kuitenkin tuskalliseen kamppailuun, kun jotkut osakkeenomistajat syyttivät häntä ja hänen kumppaneitaan osakkeiden aliarvostamisesta.</w:t>
      </w:r>
    </w:p>
    <w:p>
      <w:r>
        <w:rPr>
          <w:b/>
        </w:rPr>
        <w:t xml:space="preserve">Yhteenveto</w:t>
      </w:r>
    </w:p>
    <w:p>
      <w:r>
        <w:t xml:space="preserve">Älypuhelinvalmistaja Blackberryn osakkeet nousivat New Yorkissa yli 5 prosenttia sen jälkeen, kun yhtiöstä kerrottiin, että se harkitsee merkittävää strategian muutosta.</w:t>
      </w:r>
    </w:p>
    <w:p>
      <w:r>
        <w:rPr>
          <w:b/>
          <w:u w:val="single"/>
        </w:rPr>
        <w:t xml:space="preserve">Asiakirjan numero 1150</w:t>
      </w:r>
    </w:p>
    <w:p>
      <w:r>
        <w:t xml:space="preserve">Will Young haluaa lopettaa "homojen" loukkaukset</w:t>
      </w:r>
    </w:p>
    <w:p>
      <w:r>
        <w:t xml:space="preserve">Hänen mukaansa paikallisneuvostot eivät ole suhtautuneet homofobiseen kiusaamiseen riittävän vakavasti. Independent on Sunday -lehdessä Pop Idol -voittaja sanoo: "Eri seminaareissa, joihin osallistuin, nousi esiin yksi toistuva teema: paikallisviranomaiset eivät useimmiten tukeneet opettajia ja koulujen rehtoreita homofobisen kielenkäytön suhteen." Hän sanoo, että paikallisviranomaiset eivät tukeneet heitä. 34-vuotias on paljastanut puhuneensa opetusministeri Michael Govelle huolistaan. He tapasivat Lontoossa aiemmin tänä vuonna järjestetyssä konferenssissa, ja Young sanoi, että Goven reaktio oli "rohkaiseva". Stonewall-hyväntekeväisyysjärjestön viime vuonna kouluissa tekemän tutkimuksen mukaan 55 prosenttia homonuorista kokee homofobista kiusaamista ja 99 prosenttia kuulee koulussa sanontoja "tuo on niin homoa" tai "olet niin homo". Canterburyn arkkipiispa Justin Welby käynnisti heinäkuussa kampanjan, jolla pyritään lopettamaan homofobinen kiusaaminen Englannin kirkon kouluissa. Seuraa @BBCNewsbeat Twitterissä</w:t>
      </w:r>
    </w:p>
    <w:p>
      <w:r>
        <w:rPr>
          <w:b/>
        </w:rPr>
        <w:t xml:space="preserve">Yhteenveto</w:t>
      </w:r>
    </w:p>
    <w:p>
      <w:r>
        <w:t xml:space="preserve">Will Young on sanonut, että on puututtava siihen, että oppilaat käyttävät sanaa "homo" loukkauksena kouluissa.</w:t>
      </w:r>
    </w:p>
    <w:p>
      <w:r>
        <w:rPr>
          <w:b/>
          <w:u w:val="single"/>
        </w:rPr>
        <w:t xml:space="preserve">Asiakirjan numero 1151</w:t>
      </w:r>
    </w:p>
    <w:p>
      <w:r>
        <w:t xml:space="preserve">Great British Bake Off: Paul Hollywood "kauhistui" Prue Leithin virheestä</w:t>
      </w:r>
    </w:p>
    <w:p>
      <w:r>
        <w:t xml:space="preserve">"Mitä voit sanoa? Olin kauhuissani", hän sanoi Channel 4:n spin-off-ohjelmassa An Extra Slice. "Hän teki virheen." "Valitettavasti Prue ei voi olla kanssamme, koska hänellä on liian kiire Twitter-tilinsä poistamiseen", vitsaili juontaja Jo Brand. Leith paljasti Sophie Faldon voittaneen tiistaiaamuna, tunteja ennen finaalin lähetystä. Twiitti poistettiin hätäisesti, mutta ei ennen kuin monet ihmiset olivat huomanneet ja levittäneet mokan. Hän kertoi olleensa Bhutanissa ja hämmentyneensä Britannian ja Etelä-Aasian maan välisestä aikaerosta. "Hän oli ilmeisesti Himalajalla", Hollywood sanoi torstaina Bake Offin sisarohjelmassa. Brand viittasi toisen kerran Leithin erehdykseen teeskentelemällä, että kirjailija ja ravintoloitsija olivat olleet yhteydessä. "Olen saanut tekstiviestin Pruelta ja ilmeisesti [ensi vuoden ohjelman] voittaja on joku Malcolm", hän sanoi. Leithin erehdys ei estänyt 7,7 miljoonaa katsojaa katsomasta Bake Off -finaalia tiistaina, mikä toi Channel 4:lle korkeimmat katsojaluvut sitten vuoden 2012. Sarja oli ensimmäinen, joka esitettiin Channel 4:llä sen jälkeen, kun ohjelma siirrettiin BBC One -kanavalta. Seuraa meitä Facebookissa, Twitterissä @BBCNewsEnts tai Instagramissa bbcnewsents. Jos sinulla on juttuehdotus, lähetä sähköpostia osoitteeseen entertainment.news@bbc.co.uk.</w:t>
      </w:r>
    </w:p>
    <w:p>
      <w:r>
        <w:rPr>
          <w:b/>
        </w:rPr>
        <w:t xml:space="preserve">Yhteenveto</w:t>
      </w:r>
    </w:p>
    <w:p>
      <w:r>
        <w:t xml:space="preserve">Bake Off -tähti Paul Hollywood on puhunut kauhustaan sen jälkeen, kun tuomarikollega Prue Leith paljasti vahingossa tämän vuoden sarjan voittajan.</w:t>
      </w:r>
    </w:p>
    <w:p>
      <w:r>
        <w:rPr>
          <w:b/>
          <w:u w:val="single"/>
        </w:rPr>
        <w:t xml:space="preserve">Asiakirjan numero 1152</w:t>
      </w:r>
    </w:p>
    <w:p>
      <w:r>
        <w:t xml:space="preserve">Wayne Hurren: Gangsteri kuoli Wormwood Scrubsin vankilassa -</w:t>
      </w:r>
    </w:p>
    <w:p>
      <w:r>
        <w:t xml:space="preserve">Danny ShawKotiasioiden kirjeenvaihtaja Wayne Hurren, 57, istui tuomiotaan ampuma-aserikoksista suoritettuaan aikaisemman vankilatuomionsa kolmen poliisin haavoittamisesta ja useista aseellisista ryöstöistä. Hänet löydettiin sellistään Wormwood Scrubsin vankilassa Länsi-Lontoossa lauantaina. BBC:n tietojen mukaan Hurren tappoi itsensä. Vuonna 1996 Shoreditchistä kotoisin olevaa Hurrenia syytettiin kolmesta murhasta, joista yhden väitettiin olevan järjestetty vankilan puhelimella. Hänet vapautettiin myöhemmin syytteistä. Vankeinhoitolaitoksen edustaja sanoi: "HMP Wormwood Scrubsin vanki Wayne Hurren kuoli vankilassa 16. maaliskuuta 2019. "Kuten kaikkien vankilakuolemien kohdalla, vankiloiden ja ehdonalaisvalvonnan oikeusasiamies suorittaa riippumattoman tutkimuksen." Aiheeseen liittyvät Internet-linkit HM Prison Service</w:t>
      </w:r>
    </w:p>
    <w:p>
      <w:r>
        <w:rPr>
          <w:b/>
        </w:rPr>
        <w:t xml:space="preserve">Yhteenveto</w:t>
      </w:r>
    </w:p>
    <w:p>
      <w:r>
        <w:t xml:space="preserve">Yksi Britannian pahamaineisimmista gangstereista, jota kutsuttiin aikoinaan "julkiseksi viholliseksi numero yksi", on kuollut vankilassa.</w:t>
      </w:r>
    </w:p>
    <w:p>
      <w:r>
        <w:rPr>
          <w:b/>
          <w:u w:val="single"/>
        </w:rPr>
        <w:t xml:space="preserve">Asiakirjan numero 1153</w:t>
      </w:r>
    </w:p>
    <w:p>
      <w:r>
        <w:t xml:space="preserve">Electoral Reform Society -järjestön (Electoral Reform Society) kehotus äänestää 16-vuotiaana ja käyttää sähköistä äänestystä.</w:t>
      </w:r>
    </w:p>
    <w:p>
      <w:r>
        <w:t xml:space="preserve">Electoral Reform Society Cymru haastoi poliittiset puolueet "elvyttämään" demokratian, kun se julkisti oman vaalimanifestinsa. Johtaja Steve Brooks sanoi, että ne voisivat tehdä edustajakokouksesta osallistavamman. "Äänestäjät tuntevat olevansa yhä enemmän irti politiikasta", hän sanoi. "On aika tuoda demokratia lähemmäs ihmisiä." Yhdistyksen manifestin mukaan myös ministereitä valvova kansalaiskomitea ja paikallisvaltuutettujen valitseminen suhteellisella vaalitavalla voisivat auttaa. "Kun edustajainhuone saa uusia valtuuksia vaaleissa, puolueilla ja seuraavalla hallituksella on todellinen tilaisuus elvyttää walesilaista demokratiaa, ja tässä manifestissa esitetään tie eteenpäin", Brooks sanoi. "Toivomme, että kaikki puolueet hyväksyvät suositukset, sillä ne ovat ratkaisevia askelia politiikan tekemisen muuttamiseksi Walesissa parempaan suuntaan". "Olemme asettaneet haasteen - nyt on tilaisuus tarttua tähän tilaisuuteen ja tehdä Walesista maailman johtava maa demokratian uudistamisessa."</w:t>
      </w:r>
    </w:p>
    <w:p>
      <w:r>
        <w:rPr>
          <w:b/>
        </w:rPr>
        <w:t xml:space="preserve">Yhteenveto</w:t>
      </w:r>
    </w:p>
    <w:p>
      <w:r>
        <w:t xml:space="preserve">Äänioikeus 16-vuotiaana, nettiäänestys ja kuukausittainen kansalaiskyselytunti voisivat tuoda uutta puhtia Walesin politiikkaan, ovat kampanjoijat väittäneet.</w:t>
      </w:r>
    </w:p>
    <w:p>
      <w:r>
        <w:rPr>
          <w:b/>
          <w:u w:val="single"/>
        </w:rPr>
        <w:t xml:space="preserve">Asiakirjan numero 1154</w:t>
      </w:r>
    </w:p>
    <w:p>
      <w:r>
        <w:t xml:space="preserve">Guernseyn rakennushankkeisiin on sisällytettävä kohtuuhintaisia asuntoja</w:t>
      </w:r>
    </w:p>
    <w:p>
      <w:r>
        <w:t xml:space="preserve">Asiakirjaluonnoksessa hahmotellaan kehittämis- ja suojelualueet. Kaikissa vähintään viiden kiinteistön asuntorakentamishankkeissa on oltava alue kohtuuhintaista asumista varten. Suunnitelmaan sisältyy myös uusi biologisen monimuotoisuuden suojelualue saaren rannikolle ja joitakin kehittämismahdollisuuksia maaseudun lounaisosassa. Kehitys- ja suunnitteluviranomaisen mukaan asiakirja tarjoaa "oikean tasapainon" niiden välillä, jotka haluavat saarelle lisää kehitystä, ja niiden välillä, jotka haluavat ekologista suojelua. Kehitys- ja suunnitteluviranomaisen puheenjohtaja, varapuheenjohtaja John Gollop sanoi, että suunnitelmassa "pyritään tasapainottamaan kaupalliset tarpeet ja talouden elvyttäminen luonnonsuojelun, ekologian ja meidän yhteiskuntamme elämänlaadun säilyttämisen kanssa". Suunnitelmassa tunnustetaan, että "asuntojen kohtuuhintaisuus on ollut Guernseyn pitkäaikainen ongelma". "Suunnitelmassa osoitetaan alueita erityisesti asuntotuotantoa varten", sanoi Claire Barrett suunnittelupalveluista. "Kohtuuhintaiset asunnot tuodaan esiin asuntomarkkinoiden yleisen kehityksen kautta... Haluamme, että näitä alueita kehitetään."</w:t>
      </w:r>
    </w:p>
    <w:p>
      <w:r>
        <w:rPr>
          <w:b/>
        </w:rPr>
        <w:t xml:space="preserve">Yhteenveto</w:t>
      </w:r>
    </w:p>
    <w:p>
      <w:r>
        <w:t xml:space="preserve">Sitoumus kohtuuhintaisten asuntojen rakentamisesta on sisällytetty Guernseyn maankäytön tulevaa käyttöä koskevaan kehityssuunnitelmaan.</w:t>
      </w:r>
    </w:p>
    <w:p>
      <w:r>
        <w:rPr>
          <w:b/>
          <w:u w:val="single"/>
        </w:rPr>
        <w:t xml:space="preserve">Asiakirjan numero 1155</w:t>
      </w:r>
    </w:p>
    <w:p>
      <w:r>
        <w:t xml:space="preserve">Jimmy Choon osakkeet nousevat matalan pörssidebyytin jälkeen</w:t>
      </w:r>
    </w:p>
    <w:p>
      <w:r>
        <w:t xml:space="preserve">Yritys on myynyt vajaat 26 prosenttia osakkeistaan listautumisannissa kerätäkseen rahaa laajentumiseen Aasiassa. Tämän seurauksena Jimmy Choon, josta 70 prosenttia omistaa sen perustajayhtiö JAB Luxury, arvo on 545,6 miljoonaa puntaa. Toimitusjohtaja Pierre Denis sanoi olevansa iloinen onnistuneesta osakeannista. "Tämänpäiväinen ilmoitus on tärkeä virstanpylväs Jimmy Choolle, ja se on osoitus paitsi laadukkaiden tuotteidemme vetovoimasta myös luottamuksesta kykyymme menestyä ylellisyyskenkämarkkinoilla", hän sanoi. Alkukaupankäynnissä osakkeet nousivat 140 pennin lähtöhinnasta, joka oli aivan ehdotetun hintahaarukan alapäässä, 141 penniin. Kenkävalmistaja on kertonut, että se aikoo avata 10-15 uutta myymälää vuodessa ja keskittyy laajentumiseen Aasiassa. Jimmy Choo -tuotemerkin teki tunnetuksi yhdysvaltalainen tv-sarja Sex and the City. Se myy tasokkaita laukkuja ja asusteita sekä miesten ja naisten jalkineita. Osakemarkkinoiden viimeaikainen epävakaus on saanut useat muut yritykset perumaan pörssilistautumisensa. Myös brittiläisen lainanantajan Aldermoren oli määrä listautua perjantaina, mutta se perui listautumisensa.</w:t>
      </w:r>
    </w:p>
    <w:p>
      <w:r>
        <w:rPr>
          <w:b/>
        </w:rPr>
        <w:t xml:space="preserve">Yhteenveto</w:t>
      </w:r>
    </w:p>
    <w:p>
      <w:r>
        <w:t xml:space="preserve">Luksuskenkävalmistaja Jimmy Choon osakkeet nousivat pörssidebyytissään sen jälkeen, kun kaupankäynti käynnistyi niiden hinnoittelualueen alapäässä.</w:t>
      </w:r>
    </w:p>
    <w:p>
      <w:r>
        <w:rPr>
          <w:b/>
          <w:u w:val="single"/>
        </w:rPr>
        <w:t xml:space="preserve">Asiakirjan numero 1156</w:t>
      </w:r>
    </w:p>
    <w:p>
      <w:r>
        <w:t xml:space="preserve">Strictly Come Dancing -kilpailuun osallistuvat Lulu ja Edwina Currie</w:t>
      </w:r>
    </w:p>
    <w:p>
      <w:r>
        <w:t xml:space="preserve">Heidän lisäkseen BBC One -ohjelmassa esiintyvät entinen EastEnders-näyttelijä Anita Dobson, astrologi Russell Grant, laulaja Jason Donovan ja jalkapalloilija Robbie Savage. Kilpailijat astuvat tanssilattialle ensimmäistä kertaa lauantaina. Mukana ovat myös koomikko Rory Bremner, McFly-tähti Harry Judd, nyrkkeilijä Audley Harrison ja laulaja Holly Valance. Kokoonpanoa täydentävät Sven-Goran Erikssonin ex-kumppani Nancy Dell'Olio, Waterloo Roadin näyttelijä Chelsee Healey ja tennispelaaja, josta on tullut urheilujuontaja Daniel Lobb. Lauantain avajaisohjelmassa tähdet saavat ammattimaiset tanssipartnerit, joiden kanssa he yrittävät svengata ja tanssia tiensä Blackpoolissa järjestettävään finaaliin. He toivovat voivansa seurata edellisen sarjan joulukuussa voittaneen näyttelijä Kara Tointonin jalanjälkiä. Juontajat Sir Bruce Forsyth ja Tess Daly sekä tuomarit Len Goodman, Alesha Dixon, Craig Revel Horwood ja Bruno Tonioli palaavat. Kesäkuussa ilmoitettiin, että ohjelmaan liittyy uusi ammattitanssija. Pasha Kovalev on kotoisin Siperiasta ja erikoistunut latinotanssiin. Hän esiintyy muiden miespuolisten ammattilaisten, kuten hallitsevan mestarin Artem Chigvintsevin, Brendan Colen ja Anton Du Beken, rinnalla. Tänä vuonna sarjaan kuuluu myös suora lähetys Wembley-areenalta Children In Need -järjestön hyväksi. Joulukuussa järjestettävä suuri finaali lähetetään myös 3D-muodossa. Viime vuoden finaalia seurasi 14,28 miljoonaa ihmistä, ja koko sarjan keskimääräinen katsojamäärä oli 11,18 miljoonaa.</w:t>
      </w:r>
    </w:p>
    <w:p>
      <w:r>
        <w:rPr>
          <w:b/>
        </w:rPr>
        <w:t xml:space="preserve">Yhteenveto</w:t>
      </w:r>
    </w:p>
    <w:p>
      <w:r>
        <w:t xml:space="preserve">Laulaja Lulu, entinen kansanedustaja Edwina Currie ja tv-juontaja Alex Jones ovat tämän vuoden Strictly Come Dancing -kilpailuun osallistuvien julkkisten joukossa.</w:t>
      </w:r>
    </w:p>
    <w:p>
      <w:r>
        <w:rPr>
          <w:b/>
          <w:u w:val="single"/>
        </w:rPr>
        <w:t xml:space="preserve">Asiakirjan numero 1157</w:t>
      </w:r>
    </w:p>
    <w:p>
      <w:r>
        <w:t xml:space="preserve">University of East Anglian tutkimus henkilötietomurrosta</w:t>
      </w:r>
    </w:p>
    <w:p>
      <w:r>
        <w:t xml:space="preserve">Norwichissa sijaitseva University of East Anglia (UEA) lähetti 298 opiskelijalle tietoja terveysongelmista, perheiden suruista ja henkilökohtaisista asioista. UEA on pyytänyt "varauksetta" anteeksi. Se on nyt vahvistanut, että sen tilintarkastajat aloittavat riippumattoman tutkinnan "varmistaakseen, ettei tapaus voi toistua". Aiemmin tässä kuussa kävi ilmi, että sähköpostiviesti, joka sisälsi 172 nimeä sisältävän laskentataulukon ja tiedot lieventävistä olosuhteista, joissa 42 opiskelijalle myönnettiin opintoaikaa ja muita opintohelpotuksia, oli lähetetty virheellisesti. Kirjeenvaihto lähetettiin yliopiston amerikkalaisopintojen kurssin opiskelijoille. Yksi niistä, joiden tiedot sisältyivät kirjeeseen, kertoi tunteneensa itsensä "sairaaksi ja kauhistuneeksi", kun hän tajusi, että hänen tietonsa oli jaettu. Vararehtori David Richardson on nyt lähettänyt opiskelijoille sähköpostia, jossa hän kertoo, että yliopiston hallintoelin UEA:n neuvosto on "hyväksynyt riippumattoman tutkimuksen teettämisen". Tutkimus "ulottuu laajemmalle kuin itse tapahtuma, ja se kattaa muun muassa laitoksen järjestelmät, kulttuurin ja johtamisen". "Haluan toistaa vilpittömät pahoitteluni kaikille, joihin tapaus vaikutti, ja vakuuttaa, että ryhdymme kaikkiin tarvittaviin toimiin parantaaksemme yliopiston tietojenkäsittelyprosesseja tulevaisuudessa", hän lisäsi.</w:t>
      </w:r>
    </w:p>
    <w:p>
      <w:r>
        <w:rPr>
          <w:b/>
        </w:rPr>
        <w:t xml:space="preserve">Yhteenveto</w:t>
      </w:r>
    </w:p>
    <w:p>
      <w:r>
        <w:t xml:space="preserve">Riippumaton tutkinta on alkanut selvittää, miten yliopisto lähetti erehdyksessä sähköpostitse sadoille opiskelijoille henkilökohtaisia tietoja kymmenistä opiskelutovereistaan.</w:t>
      </w:r>
    </w:p>
    <w:p>
      <w:r>
        <w:rPr>
          <w:b/>
          <w:u w:val="single"/>
        </w:rPr>
        <w:t xml:space="preserve">Asiakirjan numero 1158</w:t>
      </w:r>
    </w:p>
    <w:p>
      <w:r>
        <w:t xml:space="preserve">Sisäasiainvaliokunnan jäsenet eroavat ennen kriittistä mietintöä</w:t>
      </w:r>
    </w:p>
    <w:p>
      <w:r>
        <w:t xml:space="preserve">Apulaissheriffit Richard Graham ja Rob Prow ovat irtisanoutuneet ennen kuin hallintoraportti julkaistaan maanantaina. Sen odotetaan antavan huonon kuvan siitä, miten poliitikot työskentelevät virkamieskunnan kanssa. Ennen eroamisia sisäasiainvaliokunta antoi lausunnon, jossa se ilmaisi "vakavan huolen" siitä, miten raportti on laadittu. Se ilmaisi pettymyksensä siihen, että raportti on määrä julkaista ennen kuin se on ehditty käsitellä ja käsitellä. He väittävät myös, että raportin päätelmät "perustuvat yksittäisten henkilöiden subjektiivisiin kommentteihin, joiden tueksi ei ole esitetty konkreettisia todisteita". Molemmat varajäsenet Graham ja Prow olivat toimineet sisäasioiden parissa poliittisen kauden alusta 2016 lähtien. Varajäsen Graham toimii edelleen koulutusvaliokunnan varapuheenjohtajana, kun taas varajäsen Prow jatkaa työtään terveysvaliokunnassa.</w:t>
      </w:r>
    </w:p>
    <w:p>
      <w:r>
        <w:rPr>
          <w:b/>
        </w:rPr>
        <w:t xml:space="preserve">Yhteenveto</w:t>
      </w:r>
    </w:p>
    <w:p>
      <w:r>
        <w:t xml:space="preserve">Kaksi Guernseyn sisäasiainvaliokunnan jäsentä on eronnut kriittisen raportin vuoksi.</w:t>
      </w:r>
    </w:p>
    <w:p>
      <w:r>
        <w:rPr>
          <w:b/>
          <w:u w:val="single"/>
        </w:rPr>
        <w:t xml:space="preserve">Asiakirjan numero 1159</w:t>
      </w:r>
    </w:p>
    <w:p>
      <w:r>
        <w:t xml:space="preserve">Robert Duffin murha: 10 000 punnan palkkiotarjous kadonneen miehen tutkinnassa</w:t>
      </w:r>
    </w:p>
    <w:p>
      <w:r>
        <w:t xml:space="preserve">Robert Duff Kilburnista, Luoteis-Lontoosta, ei osallistunut tyttärensä 18-vuotissyntymäpäiväjuhliin tammikuussa 2013. Poliisi uskoo, että hänet surmattiin, ja kaksi aiemmin tänä vuonna murhasta epäiltynä pidätettyä miestä on vapautettu tutkinnan ajaksi. Tuolloin 37-vuotias Duff nähtiin viimeksi nostamassa rahaa Holloway Roadilla. Poliisi uskoo, että hänet tapettiin samana iltana riidan jälkeen. Kaksi 51- ja 70-vuotiasta miestä pidätettiin toukokuussa Archwayssä, Pohjois-Lontoossa, ja etsivät ovat tutkineet läheiset lammet ja asunnon. Komisario Luke Marks sanoi: "Robertin perhe ei ole nähnyt tai kuullut hänestä yli viiteen vuoteen. "Joka päivä heidän on täytynyt jatkaa elämäänsä tietämättä, mitä hänelle on tapahtunut." Hän lisäsi: "Vaikka teimme toukokuussa kaksi pidätystä, tämä on edelleen hyvin perusteellinen ja pitkälle menevä tutkimus, ja olemme sitoutuneet yrittämään selvittää, mitä Robertille on tapahtunut." Kaikkia, joilla on tietoa, pyydetään ottamaan yhteyttä Crimestoppersiin nimettömänä.</w:t>
      </w:r>
    </w:p>
    <w:p>
      <w:r>
        <w:rPr>
          <w:b/>
        </w:rPr>
        <w:t xml:space="preserve">Yhteenveto</w:t>
      </w:r>
    </w:p>
    <w:p>
      <w:r>
        <w:t xml:space="preserve">Yli viisi vuotta sitten kadonneesta miehestä on luvattu 10 000 punnan Crimestoppers-palkkio.</w:t>
      </w:r>
    </w:p>
    <w:p>
      <w:r>
        <w:rPr>
          <w:b/>
          <w:u w:val="single"/>
        </w:rPr>
        <w:t xml:space="preserve">Asiakirjan numero 1160</w:t>
      </w:r>
    </w:p>
    <w:p>
      <w:r>
        <w:t xml:space="preserve">Ministeri tukee Guernseyn teini-ikäisten etuuksien leikkausta</w:t>
      </w:r>
    </w:p>
    <w:p>
      <w:r>
        <w:t xml:space="preserve">16-17-vuotiaiden lisäetuudet laskevat 79,31 punnasta viikossa 65,03 puntaan vuoden 2011 taksoissa. Apulaisministeri Carol Steere sanoi: "Meidän on tarjottava nuorille tietynlaista kannustusta... meidän on sitoutettava ja motivoitava heitä. "Mitä enemmän tutkintoja, olipa kyse sitten akateemisesta tai ammatillisesta koulutuksesta, sitä parempi." Varapuheenjohtaja Steere lisäsi: "Tällä hetkellä näyttää siltä, että koulunkäyntiä ei kannata jatkaa, jos voi jättää koulun 16-vuotiaana ja saada 80 puntaa viikossa. "Jos jatkat koulunkäyntiä ja perheesi on pienituloinen, on olemassa koulutusavustus, jolla kannustetaan nuorta pysymään koulutuksessa, ja se on 30 puntaa, joten tämä on todella epäsuhtaista." Hän myönsi kuitenkin, että aluksi hänellä oli epäilyksiä sosiaaliturvaministeriön esittämän järjestelmän suhteen. "Aluksi olin hieman huolissani erityisesti siksi, että tiedämme, että on nuoria, jotka eivät sovi siihen mukavaan kategoriaan, jossa he asuvat perheen kanssa ja saavat sellaista tukea, jota me kaikki toivoisimme saavamme", hän sanoi. "Olin hieman huolissani siitä, että tulojen vähentäminen vähentäisi niiden nuorten tuloja, jotka ovat ehkä kaikkein haavoittuvimmassa asemassa ja jotka ehkä "sohvasurffaavat" - nykyään käytetään termiä, jonka mukaan tiedämme nuorista, jotka kulkevat ystävän talosta toiseen ja selviytyvät 80 punnalla viikossa. "Sosiaaliturvavirasto on kuitenkin vakuuttanut minulle, että he jatkavat näiden nuorten tukemista."</w:t>
      </w:r>
    </w:p>
    <w:p>
      <w:r>
        <w:rPr>
          <w:b/>
        </w:rPr>
        <w:t xml:space="preserve">Yhteenveto</w:t>
      </w:r>
    </w:p>
    <w:p>
      <w:r>
        <w:t xml:space="preserve">Guernseyn opetusministeri on sanonut kannattavansa suunnitelmia leikata teini-ikäisten etuuksia, jotta heitä kannustettaisiin jatkamaan opintojaan tai aloittamaan työelämässä.</w:t>
      </w:r>
    </w:p>
    <w:p>
      <w:r>
        <w:rPr>
          <w:b/>
          <w:u w:val="single"/>
        </w:rPr>
        <w:t xml:space="preserve">Asiakirjan numero 1161</w:t>
      </w:r>
    </w:p>
    <w:p>
      <w:r>
        <w:t xml:space="preserve">Leicestershiren kreivikunnanvaltuusto sulkee toimipisteitä</w:t>
      </w:r>
    </w:p>
    <w:p>
      <w:r>
        <w:t xml:space="preserve">Viranomainen ilmoitti kunnostavansa County Hallin ja muita rakennuksia kapasiteetin lisäämiseksi ja suuremman henkilöstömäärän sijoittamiseksi käyttämällä tiloja tehokkaammin. Toimistojen ylläpito- ja vuokrakuluissa saavutettavat säästöt kattavat alkuvaiheen kustannukset ja tuovat sitten vuotuiset säästöt, viranomainen lisäsi. Neuvosto pyrkii säästämään 82 miljoonaa puntaa seuraavien neljän vuoden aikana. Tiedottajan mukaan County Hallin vanhoja toimistoja ja väliseiniä poistetaan, jotta saadaan aikaan avoin pohjaratkaisu. "Hot desking" tarkoittaisi seitsemää työpöytää jokaista 10:tä työntekijää kohti. Hän lisäsi, että matalaenergiavalaistuksen, jossa on liiketunnistimet, odotetaan vähentävän valaistuksen energialaskua jopa 75 prosenttia. Jopa 1 000 viran odotetaan poistuvan neuvostosta seuraavien neljän vuoden aikana.</w:t>
      </w:r>
    </w:p>
    <w:p>
      <w:r>
        <w:rPr>
          <w:b/>
        </w:rPr>
        <w:t xml:space="preserve">Yhteenveto</w:t>
      </w:r>
    </w:p>
    <w:p>
      <w:r>
        <w:t xml:space="preserve">Suunnitelma säästää 850 000 puntaa vuodessa johtaa Leicestershiren kreivikunnan 22 toimipisteen sulkemiseen.</w:t>
      </w:r>
    </w:p>
    <w:p>
      <w:r>
        <w:rPr>
          <w:b/>
          <w:u w:val="single"/>
        </w:rPr>
        <w:t xml:space="preserve">Asiakirjan numero 1162</w:t>
      </w:r>
    </w:p>
    <w:p>
      <w:r>
        <w:t xml:space="preserve">Australiassa hitainta neljännesvuosikasvua viiteen vuoteen</w:t>
      </w:r>
    </w:p>
    <w:p>
      <w:r>
        <w:t xml:space="preserve">Hidastuminen johtuu pääasiassa siitä, että yritykset, kuluttajat ja valtio ovat vähentäneet menojaan. Kyseessä on ensimmäinen talouden supistuminen sitten vuoden 2011 alun. Kaivosbuumi ja Australian hyödykkeiden suuri kysyntä ovat pitäneet talouden taantumasta vapaana viimeiset 25 vuotta. Australian dollari laski tietojen jälkeen puoli Yhdysvaltain senttiä 0,7420 dollariin. Jotkut analyytikot ovat toiveikkaita talouden piristymisestä lähitulevaisuudessa. "Emme odota niin suurta laskua seuraavalla neljänneksellä", sanoi National Australia Bankin ekonomisti Tapas Strickland. "Odotamme BKT:n pomppivan hieman ensi neljänneksellä, joten ei ole olemassa taantuman vaaraa, joka saattaisi olla otsikoissa". Se tukee kuvitelmaa siitä, että korkoja on leikattava ensi vuonna. Tämänpäiväiset luvut antavat jonkin verran uskottavuutta tälle näkemykselle." Aiemmin tällä viikolla Australian keskuspankki Reserve Bank of Australia (RBA) piti keskeisen lainakorkonsa ennätyksellisen alhaalla 1,5 prosentissa. RBA sanoi, että se arvioi edelleen tämän vuoden toukokuussa ja elokuussa tehtyjen koronlaskujen vaikutuksia.</w:t>
      </w:r>
    </w:p>
    <w:p>
      <w:r>
        <w:rPr>
          <w:b/>
        </w:rPr>
        <w:t xml:space="preserve">Yhteenveto</w:t>
      </w:r>
    </w:p>
    <w:p>
      <w:r>
        <w:t xml:space="preserve">Australian talous supistui 0,5 prosenttia syyskuun neljänneksellä, mikä päätti viisi vuotta jatkuneen yhtäjaksoisen kasvun.</w:t>
      </w:r>
    </w:p>
    <w:p>
      <w:r>
        <w:rPr>
          <w:b/>
          <w:u w:val="single"/>
        </w:rPr>
        <w:t xml:space="preserve">Asiakirjan numero 1163</w:t>
      </w:r>
    </w:p>
    <w:p>
      <w:r>
        <w:t xml:space="preserve">Vuoden tietokilpailu, kolmas osa: Oliko hyviä uutisia?</w:t>
      </w:r>
    </w:p>
    <w:p>
      <w:r>
        <w:t xml:space="preserve">Testaa vuoden 2020 muistisi neliosaisessa jouluvisassa - 52 kysymystä 52 viikon aikana. Tässä on kolmas valikoima, joka kattaa heinäkuusta syyskuuhun. Jos et näe tietovisaa, klikkaa tästä. Kokeile loput tietovisasta: Osa yksi - tammikuusta maaliskuuhun. Toinen osa - huhti-kesäkuu. Neljäs osa - lokakuusta joulukuuhun Mitä tietoja keräämme tästä tietokilpailusta? Tietosuojailmoitus.</w:t>
      </w:r>
    </w:p>
    <w:p>
      <w:r>
        <w:rPr>
          <w:b/>
        </w:rPr>
        <w:t xml:space="preserve">Yhteenveto</w:t>
      </w:r>
    </w:p>
    <w:p>
      <w:r>
        <w:t xml:space="preserve">Kuinka hyvin muistat tänä vuonna uutisissa olleet tarinat ja henkilöt?</w:t>
      </w:r>
    </w:p>
    <w:p>
      <w:r>
        <w:rPr>
          <w:b/>
          <w:u w:val="single"/>
        </w:rPr>
        <w:t xml:space="preserve">Asiakirjan numero 1164</w:t>
      </w:r>
    </w:p>
    <w:p>
      <w:r>
        <w:t xml:space="preserve">Nelinkertainen amputaatio: 'Käytä naamiota suojellaksesi kaltaisiani ihmisiä'.</w:t>
      </w:r>
    </w:p>
    <w:p>
      <w:r>
        <w:t xml:space="preserve">Bedfordista kotoisin oleva 58-vuotias Caroline Coster oli toipumassa koronaviruksesta maaliskuussa, kun hänelle kehittyi verenmyrkytys ja hänelle jouduttiin tekemään nelinkertainen amputaatio. Hän kertoi: "Hän on kuollut: "Minulla ei ole vasta-aineita Covidia vastaan, joten voisin saada sen uudelleen." Opettaja pyysi ihmisiä "suhtautumaan koronavirukseen vakavasti". Toipuessaan Covid-19:stä kahden lapsen äiti sairastui sepsikseen, joka on äärimmäinen reaktio infektioon, joka saa elintärkeät elimet sammumaan. Hän melkein kuoli kahdesti ollessaan Bedfordin sairaalassa lääkkeellisessä koomassa. Hän toipui, mutta hänen kätensä ja jalkansa olivat menettäneet verensä, ja ne oli amputoitava. Rouva Coster sanoi, että ennen kuin hän sairastui koronavirukseen, hän "käveli kilometrejä joka päivä". "Pitäkää maskia, pitäkää etäisyyttä, ottakaa Covid-19 vakavasti", hän sanoi. "Se on kauhea sairaus... se olisi voinut murtaa minut, mutta ei murentunut." Hän sanoi: "Se on kauhea sairaus." Rouva Coster antoi tunnustusta yleislääkärilleen ja sairaaloiden henkilökunnalle, joissa häntä hoidettiin, ja lisäsi, että hän aikoi "elää täyttä elämää". "Käsien ja jalkojen menettäminen ei ole muuttanut minua miksikään", hän sanoi. Hän aikoo jatkaa varojen keräämistä kenialaiselle hyväntekeväisyysjärjestölle ja haluaa rekisteröidä koiransa terapiakoiraksi, jotta hän voi viedä sen takaisin entiseen kouluunsa antamaan oppilaille "erilaisen näkökulman erilaisuuteen". Etsi BBC News: East of England Facebookissa, Instagramissa ja Twitterissä. Jos sinulla on juttuehdotus, lähetä sähköpostia osoitteeseen eastofenglandnews@bbc.co.uk.</w:t>
      </w:r>
    </w:p>
    <w:p>
      <w:r>
        <w:rPr>
          <w:b/>
        </w:rPr>
        <w:t xml:space="preserve">Yhteenveto</w:t>
      </w:r>
    </w:p>
    <w:p>
      <w:r>
        <w:t xml:space="preserve">Nainen, joka menetti jalkansa ja kätensä sairastuttuaan Covid-19-tautiin ja sepsikseen, on kehottanut ihmisiä ottamaan etäisyyttä ja käyttämään maskia "suojellakseen kaltaisiani ihmisiä".</w:t>
      </w:r>
    </w:p>
    <w:p>
      <w:r>
        <w:rPr>
          <w:b/>
          <w:u w:val="single"/>
        </w:rPr>
        <w:t xml:space="preserve">Asiakirjan numero 1165</w:t>
      </w:r>
    </w:p>
    <w:p>
      <w:r>
        <w:t xml:space="preserve">Kannatan äänestysprosessia - EY</w:t>
      </w:r>
    </w:p>
    <w:p>
      <w:r>
        <w:t xml:space="preserve">Keskiviikkona Colombossa toimittajille puhunut vaalipäällikkö Dayananda Dissanayaka sanoi: "Olen täysin tyytyväinen äänestykseen ja ääntenlaskentaan. Vaalilautakunta antoi tämän julistuksen, kun taas oppositio on hylännyt tuloksen vilpillisenä. Hävinnyt presidenttiehdokas Sarath Fonseka esitti keskiviikkona EY:lle vastalauseen, joka hänen mukaansa on todiste äänten väärentämisestä. Vaalipäällikkö kertoi toimittajille, että asiaa tutkitaan. Vaalitarkkailijat sanovat, että vaalikomissaarilla on velvollisuus todistaa julistetun tuloksen oikeellisuus. Campain for Free and Fair Elections (CaFFE) -järjestön johtaja Rajith Keerthi Tennakoon sanoi BBC Sandeshayalle, että 90 prosenttia ihmisistä ei usko tulokseen. Hän sanoi, että kopio jokaisen laskentapisteen lopullisesta tuloksesta olisi saatettava yleisön saataville. "Se on julkinen asiakirja", johtaja Tennakoon sanoi ja väitti, että Euroopan komissio ei ole noudattanut useita CaFFE:n pyyntöjä saada ne. "Opposition edustajat ajettiin pois useilta laskentapaikoilta, minkä vuoksi oppositio ei saanut asiakirjaa käsiinsä", CaFFE:n johtaja lisäsi.</w:t>
      </w:r>
    </w:p>
    <w:p>
      <w:r>
        <w:rPr>
          <w:b/>
        </w:rPr>
        <w:t xml:space="preserve">Yhteenveto</w:t>
      </w:r>
    </w:p>
    <w:p>
      <w:r>
        <w:t xml:space="preserve">Sri Lankan vaaliviranomainen sanoo olevansa täysin tyytyväinen presidentinvaalien vaaliprosessiin, jonka voittajaksi julistettiin Mahinda Rajapaksa.</w:t>
      </w:r>
    </w:p>
    <w:p>
      <w:r>
        <w:rPr>
          <w:b/>
          <w:u w:val="single"/>
        </w:rPr>
        <w:t xml:space="preserve">Asiakirjan numero 1166</w:t>
      </w:r>
    </w:p>
    <w:p>
      <w:r>
        <w:t xml:space="preserve">Amy Gerard: Tenerifeltä löydetty ruumis ei osoita "mitään väkivaltaa".</w:t>
      </w:r>
    </w:p>
    <w:p>
      <w:r>
        <w:t xml:space="preserve">Cleethorpesista kotoisin oleva Amy Louise Gerard, 28, nähtiin viimeksi irlantilaisbaarin ulkopuolella Puerto de la Cruzissa varhain 30. marraskuuta. Gerard oli töissä espanjalaisella saarella sijaitsevassa Loro Parque -meriteemapuistossa. Ruumis nostettiin vedestä tiistaina, eikä Espanjan poliisi ole vielä virallisesti tunnistanut sitä. Policia Nacional kertoi BBC:lle, että ruumiissa ei ollut merkkejä väkivallasta tai aggressiosta. Gerardin äiti ja sisko ovat lentäneet paikalle auttamaan etsinnöissä, joita poliisin mukaan on vähennetty. Hänen Facebook-profiilinsa mukaan Lincolnin yliopistosta valmistunut nainen koulutti tappajavalaita saarella sijaitsevassa teemapuistossa, jossa hän on asunut ja työskennellyt toukokuusta 2016 lähtien. Ulkoasiainministeriö vahvisti aiemmin avustavansa Teneriffalla asuvan brittinaisen perhettä.</w:t>
      </w:r>
    </w:p>
    <w:p>
      <w:r>
        <w:rPr>
          <w:b/>
        </w:rPr>
        <w:t xml:space="preserve">Yhteenveto</w:t>
      </w:r>
    </w:p>
    <w:p>
      <w:r>
        <w:t xml:space="preserve">Kadonnutta brittinaista etsivien poliisien löytämässä ruumiissa ei ole merkkejä väkivallasta, poliisi kertoo.</w:t>
      </w:r>
    </w:p>
    <w:p>
      <w:r>
        <w:rPr>
          <w:b/>
          <w:u w:val="single"/>
        </w:rPr>
        <w:t xml:space="preserve">Asiakirjan numero 1167</w:t>
      </w:r>
    </w:p>
    <w:p>
      <w:r>
        <w:t xml:space="preserve">Bangladesh hirttää 19 vuoden 2004 ralliin kohdistuneesta tappavasta hyökkäyksestä</w:t>
      </w:r>
    </w:p>
    <w:p>
      <w:r>
        <w:t xml:space="preserve">Hirtettävien joukossa on entinen ministeri ja varaministeri, molemmat tuolloin vallassa olleen BNP-puolueen johtajia. Puolueen nykyinen puheenjohtaja Tarique Rehman tuomittiin poissaolevana elinkautiseen vankeuteen. Kranaattihyökkäyksessä kuoli 24 ihmistä Awami-liiton mielenosoituksessa. Sen johtaja Sheikh Hasina on nyt pääministeri. Sadat loukkaantuivat 21. elokuuta 2004 tapahtuneessa räjähdyksessä, kun Sheikh Hasina oli lopettamassa puhettaan tuhansien kannattajien edessä. Entinen sisäasiainministeri Lutfozzaman Babar on tunnetuin hirttotuomion saaneista. BNP:n mukaan tapaus oli poliittisesti motivoitu ja sen tarkoituksena oli tuhota puoluejohtajien imago. Tarique Rehmanin äiti, BNP:n johtaja Khaleda Zia, on ollut Sheikh Hasinan katkera kilpailija vuosikymmeniä. Hänet vangittiin helmikuussa viideksi vuodeksi korruptiosta.</w:t>
      </w:r>
    </w:p>
    <w:p>
      <w:r>
        <w:rPr>
          <w:b/>
        </w:rPr>
        <w:t xml:space="preserve">Yhteenveto</w:t>
      </w:r>
    </w:p>
    <w:p>
      <w:r>
        <w:t xml:space="preserve">Bangladeshilainen tuomioistuin on tuominnut 19 ihmistä kuolemaan osallisuudesta vuonna 2004 tapahtuneeseen tappavaan kranaatti-iskuun poliittisessa mielenosoituksessa pääkaupungissa Dhakassa.</w:t>
      </w:r>
    </w:p>
    <w:p>
      <w:r>
        <w:rPr>
          <w:b/>
          <w:u w:val="single"/>
        </w:rPr>
        <w:t xml:space="preserve">Asiakirjan numero 1168</w:t>
      </w:r>
    </w:p>
    <w:p>
      <w:r>
        <w:t xml:space="preserve">George North saa kunnianosoituksen National Eisteddfodissa</w:t>
      </w:r>
    </w:p>
    <w:p>
      <w:r>
        <w:t xml:space="preserve">Kunniamaininta on osoitus saavutuksista ja sitoumuksista Walesin, walesin kielen ja heidän yhteisöjensä hyväksi, ja heistä tehdään kunniadruideja. Kunniamaininnan saajat saavat kaapunsa juhlallisissa tilaisuuksissa eisteddfodin kentällä Bodedernissa, Angleseyn saarella. Eisteddfod kestää 4.-12. elokuuta. Walesin jalkapallomaajoukkueen apulaisvalmentaja Osian Roberts, joka auttoi joukkueen EM-kisojen 2016 välieriin, on jo nimetty tämän vuoden festivaalin kunniapuheenjohtajaksi. Kunniadruideiksi nimitetään henkilöitä, jotka ovat menestyneet oikeuden, tieteen, urheilun, journalismin, median sekä paikallisen ja kansallisen toiminnan aloilla, ja heille luovutetaan siniset kaaput. Gorsedd kunnioittaa myös uusia jäseniä vihreillä kaapuilla heidän panoksestaan taiteeseen.</w:t>
      </w:r>
    </w:p>
    <w:p>
      <w:r>
        <w:rPr>
          <w:b/>
        </w:rPr>
        <w:t xml:space="preserve">Yhteenveto</w:t>
      </w:r>
    </w:p>
    <w:p>
      <w:r>
        <w:t xml:space="preserve">Walesin rugby-tähti George North on yksi niistä, jotka Gorsedd of the Bards palkitsee tämän vuoden National Eisteddfodissa.</w:t>
      </w:r>
    </w:p>
    <w:p>
      <w:r>
        <w:rPr>
          <w:b/>
          <w:u w:val="single"/>
        </w:rPr>
        <w:t xml:space="preserve">Asiakirjan numero 1169</w:t>
      </w:r>
    </w:p>
    <w:p>
      <w:r>
        <w:t xml:space="preserve">Middlesbroughin neuvosto nimesi väärän pubin silmiinpistävien kohteiden luetteloon</w:t>
      </w:r>
    </w:p>
    <w:p>
      <w:r>
        <w:t xml:space="preserve">North Ormesbyssä sijaitseva Market Tavern on mainittu luettelossa 11:stä huonokuntoisesta kohteesta, jotka Middlesbroughin neuvosto aikoo ostaa. Mutta neuvosto on nyt myöntänyt, että se listasi väärän pubin ja tarkoitti sen sijaan läheistä Crown and Mitre -ravintolaa. Market Tavernin omistaja Derek Hetherington sanoi: "Olen yhä järkyttynyt asiasta". 54-vuotias kertoi paikalliselle demokratian raportointipalvelulle: "On täysin naurettavaa kutsua sitä silmätikuksi - rakennus näyttää kauniilta. "Kun ostimme sen ensimmäisen kerran, se oli täysin raunioina. "Olen käyttänyt tuhansia euroja rakennuksen julkisivun kunnostamiseen, ja se näyttää aivan uudenveroiselta." Vanha Marton Country Club ja entinen Wee Willie Pub Evesham Roadilla ovat ensimmäisiä ränsistyneiden maamerkkien listalla, joita Middlesbroughin neuvosto toivoo kunnostettavan. Valtuuston johtokunta äänestää ensi viikolla suunnitelmasta, jonka tarkoituksena on käyttää vapaaehtoisia sopimuksia ja pakkolunastusmääräyksiä huonokuntoisten kohteiden hankkimiseksi. Neuvoston edustaja pyysi anteeksi ja sanoi, että Market Tavern oli "virheellisesti mukana", mikä korjataan tiistain kokouksessa. Seuraa BBC North East &amp; Cumbriaa Twitterissä, Facebookissa ja Instagramissa. Lähetä juttuideoita osoitteeseen northeastandcumbria@bbc.co.uk.</w:t>
      </w:r>
    </w:p>
    <w:p>
      <w:r>
        <w:rPr>
          <w:b/>
        </w:rPr>
        <w:t xml:space="preserve">Yhteenveto</w:t>
      </w:r>
    </w:p>
    <w:p>
      <w:r>
        <w:t xml:space="preserve">Mies, joka käytti 100 000 puntaa pubin kunnostamiseen, kertoi olevansa järkyttynyt, kun valtuusto oli virheellisesti luokitellut pubin silmätikuksi.</w:t>
      </w:r>
    </w:p>
    <w:p>
      <w:r>
        <w:rPr>
          <w:b/>
          <w:u w:val="single"/>
        </w:rPr>
        <w:t xml:space="preserve">Asiakirjan numero 1170</w:t>
      </w:r>
    </w:p>
    <w:p>
      <w:r>
        <w:t xml:space="preserve">Amerikkalainen signaalirapu löydetty Nar-joesta</w:t>
      </w:r>
    </w:p>
    <w:p>
      <w:r>
        <w:t xml:space="preserve">Nar-joessa on havaittu amerikkalaista signaalirapua, joka istutettiin Britanniaan ensimmäisen kerran 1970-luvulla. Kookkaampi ja aggressiivisempi laji saalistaa alkuperäisiä luonnonvaraisia eläimiä, erityisesti valkokynsistä rapua, mikä uhkaa sen olemassaoloa. Se kantaa myös tautia, joka on tappava valkokynsisukasravuille. Viimeisin löytöpaikka on kauimpana Itä-Angliassa ylävirtaan, mistä niitä on löydetty. "Älkää pyydystäkö rapuja" Ihmisiä kehotetaan ilmoittamaan kaikista havainnoista ekologian ja hydrologian keskukselle, joka seuraa rapujen liikkeitä. Ympäristöviraston tiedottaja sanoi: "Kun vieraslaji on vakiintunut, sitä on erittäin vaikea poistaa. "Ihmisten ei pitäisi vain yrittää pyydystää tai tappaa vieraslajeja." Tiedottajan mukaan on olemassa tiukat säännöt, joilla suojellaan alkuperäisiä rapuja ja valvotaan vierasperäisten, vierasperäisten rapujen leviämistä. Kun Signal-rapuja tuotiin Yhdistyneeseen kuningaskuntaan, niitä myytiin maanviljelijöille, jotka halusivat monipuolistaa toimintaansa uusille markkinoille. Ravut karkasivat näiltä tiloilta ja asuttivat populaatioita jokiin ja järviin. Siitä lähtien alkuperäiset valkokynsisukasravut ovat vähentyneet nopeasti.</w:t>
      </w:r>
    </w:p>
    <w:p>
      <w:r>
        <w:rPr>
          <w:b/>
        </w:rPr>
        <w:t xml:space="preserve">Yhteenveto</w:t>
      </w:r>
    </w:p>
    <w:p>
      <w:r>
        <w:t xml:space="preserve">Länsi-Norfolkin joesta on löydetty mahdollisesti tuhoisaa rapulajia, ympäristövirasto on vahvistanut.</w:t>
      </w:r>
    </w:p>
    <w:p>
      <w:r>
        <w:rPr>
          <w:b/>
          <w:u w:val="single"/>
        </w:rPr>
        <w:t xml:space="preserve">Asiakirjan numero 1171</w:t>
      </w:r>
    </w:p>
    <w:p>
      <w:r>
        <w:t xml:space="preserve">Liverpoolin tyttö, 2, ammuttiin päähän varsijousen pultilla</w:t>
      </w:r>
    </w:p>
    <w:p>
      <w:r>
        <w:t xml:space="preserve">Lapsi loukkaantui tiistaina iltapäivällä Oakhouse Parkissa sijaitsevassa kodissa Waltonin kaupunginosassa, kun "varsijousi laukaistiin", poliisi kertoi. Kyseessä ollut ase on takavarikoitu ja sitä tutkittiin rikosteknisesti, mutta pidätyksiä ei ole tehty. Tyttö on edelleen sairaalassa vakavan päävamman vuoksi, Merseysiden poliisi lisäsi. Komisario Sabi Kaur sanoi: "Olen varma, että Waltonin asukkaat jakavat järkytyksen ja ahdistuksen siitä, että lapsi on voinut loukkaantua tällä tavoin. "Tutkimuksemme ovat vasta alkuvaiheessa, ja yritämme vielä selvittää kaikki tosiseikat, mutta tiedämme, että kyseessä oli yksittäinen tapaus." "Tämä tapaus osoittaa, että Merseysidessa säilytettävien [aseiden] aiheuttamat vaarat ovat ilmeisiä."</w:t>
      </w:r>
    </w:p>
    <w:p>
      <w:r>
        <w:rPr>
          <w:b/>
        </w:rPr>
        <w:t xml:space="preserve">Yhteenveto</w:t>
      </w:r>
    </w:p>
    <w:p>
      <w:r>
        <w:t xml:space="preserve">Kaksivuotiasta tyttöä on ammuttu päähän varsijousen pultilla Liverpoolissa sijaitsevassa talossa.</w:t>
      </w:r>
    </w:p>
    <w:p>
      <w:r>
        <w:rPr>
          <w:b/>
          <w:u w:val="single"/>
        </w:rPr>
        <w:t xml:space="preserve">Asiakirjan numero 1172</w:t>
      </w:r>
    </w:p>
    <w:p>
      <w:r>
        <w:t xml:space="preserve">Kaksi pidätetty St Helensissä auton alle jääneen tytön kuolemasta</w:t>
      </w:r>
    </w:p>
    <w:p>
      <w:r>
        <w:t xml:space="preserve">Poliisi kutsuttiin paikalle lauantaina noin kello 21:50 BST, kun Blackbrook Roadilla sattui kolari, jossa oli osallisena auto ja jalankulkija. Tyttö vietiin sairaalaan, jossa hän myöhemmin kuoli. Kaksi 18- ja 19-vuotiasta miestä pidätettiin epäiltynä kuoleman aiheuttamisesta vaarallisella ajotavalla, ja he ovat edelleen pidätettyinä. Mahdollisia silminnäkijöitä on pyydetty ottamaan yhteyttä Merseysiden poliisiin. Seuraa BBC North West -kanavaa Facebookissa, Twitterissä ja Instagramissa. Voit myös lähettää juttuideoita osoitteeseen northwest.newsonline@bbc.co.uk</w:t>
      </w:r>
    </w:p>
    <w:p>
      <w:r>
        <w:rPr>
          <w:b/>
        </w:rPr>
        <w:t xml:space="preserve">Yhteenveto</w:t>
      </w:r>
    </w:p>
    <w:p>
      <w:r>
        <w:t xml:space="preserve">14-vuotias tyttö on kuollut jäätyään auton alle St Helensissä.</w:t>
      </w:r>
    </w:p>
    <w:p>
      <w:r>
        <w:rPr>
          <w:b/>
          <w:u w:val="single"/>
        </w:rPr>
        <w:t xml:space="preserve">Asiakirjan numero 1173</w:t>
      </w:r>
    </w:p>
    <w:p>
      <w:r>
        <w:t xml:space="preserve">Ellie Goulding lopettaa Mark Ronsonin singlelistahallinnon</w:t>
      </w:r>
    </w:p>
    <w:p>
      <w:r>
        <w:t xml:space="preserve">Fifty Shades Of Grey -elokuvan soundtrackilta peräisin olevaa kappaletta myytiin yli 172 000 kappaletta, mikä on noin 87 000 enemmän kuin Ronsonin Uptown Funk, jossa on mukana Bruno Mars. Kyseessä on Gouldingin toinen listaykkönen vuoden 2013 Burnin jälkeen. Albumilistalla Bob Dylan saavutti kahdeksannen ykkössijan Britanniassa. Gouldingin kappale Love Me Like You Do - hänen 15. top 40 -hittinsä - on vuoden tähän mennessä nopeimmin myynyt single. Ronsonin Uptown Funk on viettänyt listalla yhteensä yhdeksän viikkoa, joista seitsemän ykkössijalla. Se on edelleen viikon kuunnelluin kappale 2,10 miljoonalla striimauskerralla, kun Love Me Like You Do:n kuuntelukertymä on 1,46 miljoonaa. Viiden parhaan singlen joukkoon ylsivät Hozierin Take Me To Church, Rihannan, Kanye Westin ja Paul McCartneyn FourFive Seconds ja Meghan Trainorin Lips Are Movin. Yhdysvaltain laulaja-lauluntekijä Dylanin 36. studioalbumi LP Shadows In The Night, joka sisältää covereita kymmenestä Frank Sinatran tunnetuksi tekemästä klassisesta pop-standardista, nousi uutena listaykköseksi. Dylanin edellinen Britannian listaykkönen oli vuonna 2009 ilmestynyt albumi Together Through Life. Viime viikon ykkösalbumi Meghan Trainorin Title putosi kaksi sijaa kolmoseksi, ja Ed Sheeranin X säilytti kakkossijansa.</w:t>
      </w:r>
    </w:p>
    <w:p>
      <w:r>
        <w:rPr>
          <w:b/>
        </w:rPr>
        <w:t xml:space="preserve">Yhteenveto</w:t>
      </w:r>
    </w:p>
    <w:p>
      <w:r>
        <w:t xml:space="preserve">Ellie Gouldingin kappale Love Me Like You Do on noussut suoraan Britannian singlelistan ykköseksi ja lopettanut Mark Ronsonin valtakauden kärjessä.</w:t>
      </w:r>
    </w:p>
    <w:p>
      <w:r>
        <w:rPr>
          <w:b/>
          <w:u w:val="single"/>
        </w:rPr>
        <w:t xml:space="preserve">Asiakirjan numero 1174</w:t>
      </w:r>
    </w:p>
    <w:p>
      <w:r>
        <w:t xml:space="preserve">Buckinghamshiressä siirrettiin "karmivia" lapsipollareita.</w:t>
      </w:r>
    </w:p>
    <w:p>
      <w:r>
        <w:t xml:space="preserve">Aiemmin tänä vuonna Buckinghamshiren kreivikunta asensi pollarit Iveriin estääkseen ihmisiä ajamasta ylinopeutta koulujen ulkopuolella. Neuvosto kaivoi hiljattain kaksi pollaria esiin ja sijoitti ne uudelleen. Valtuuston tiedottaja sanoi: "Paikallisen asukkaan pyynnöstä olemme hiljattain kääntäneet pollarit niin, että ne ovat liikenteeseen päin." "Aivan kauhistuttavaa" Lapsenmuotoisia pollareita on kahdeksan Iverin ja Iver Heathin neljän alakoulun ulkopuolella. Iverin seurakuntaneuvoston mukaan pollarit maksoivat 5 395 puntaa ilman asennusta. Syyskuussa paikallinen asukas Jonny Baker sanoi, että pollarit ovat "karmivia ja kammottavia". "Katson ikkunastani ulos joka aamu, ja näen nämä. Ne ovat aivan kauhistuttavia", hän sanoi. Buckinghamshiren kreivikunnanvaltuusto sanoi, että pollarit asennettiin seurakuntaneuvoston pyynnöstä varoittamaan autoilijoita siitä, että he lähestyvät koululaisten käyttämiä risteyksiä.</w:t>
      </w:r>
    </w:p>
    <w:p>
      <w:r>
        <w:rPr>
          <w:b/>
        </w:rPr>
        <w:t xml:space="preserve">Yhteenveto</w:t>
      </w:r>
    </w:p>
    <w:p>
      <w:r>
        <w:t xml:space="preserve">Paikallinen neuvosto on asettanut uudelleen paikalleen lasten muotoiset pollarit, joita asukkaat pitivät "karmivina".</w:t>
      </w:r>
    </w:p>
    <w:p>
      <w:r>
        <w:rPr>
          <w:b/>
          <w:u w:val="single"/>
        </w:rPr>
        <w:t xml:space="preserve">Asiakirjan numero 1175</w:t>
      </w:r>
    </w:p>
    <w:p>
      <w:r>
        <w:t xml:space="preserve">Coronavirus: Dudleyn koulun opettaja kuolee Covid-19-diagnoosin jälkeen</w:t>
      </w:r>
    </w:p>
    <w:p>
      <w:r>
        <w:t xml:space="preserve">Kate Fox, 56, oli opettanut luku- ja kirjoitustaitoa Thorns Collegiate Academyssa Dudleyn lähellä yli 20 vuoden ajan. Koulu ilmoitti kirjeessään, että virus oli "pahentanut" neiti Foxin "taustalla olevia terveysongelmia". Koulun rehtori Manny Kelay ja akatemian toimitusjohtaja sanoivat: "Tämä on traaginen menetys koko kouluyhteisöllemme." Koulu lisäsi, että torstaina kuollut neiti Fox oli oppilaidensa ja kollegoidensa "rakastama ja kunnioittama", ja "kaikki tulevat kaipaamaan häntä kovasti". Sosiaalisessa mediassa ihmiset osoittivat kunnioitusta neiti Foxille: "En löydä sanoja. Ms Fox opetti sekä minua että pikkuveljeäni, kiitos, että olit osa [sic] aikaa Thornsissa. Muistosi elää kanssamme ikuisesti." Jennie Wooldridge sanoi Facebookissa: "RIP niin surullisia uutisia. Sydän on hänen perheelleen ja ystävilleen. Hän oli niin hieno opettaja ja kaikkien oppilaiden rakastama." Seuraa BBC West Midlandsia Facebookissa ja Twitterissä ja tilaa paikalliset uutispäivitykset suoraan puhelimeesi.</w:t>
      </w:r>
    </w:p>
    <w:p>
      <w:r>
        <w:rPr>
          <w:b/>
        </w:rPr>
        <w:t xml:space="preserve">Yhteenveto</w:t>
      </w:r>
    </w:p>
    <w:p>
      <w:r>
        <w:t xml:space="preserve">Keskikoulun opettaja on kuollut sen jälkeen, kun hän joutui sairaalaan, jossa hänellä todettiin coronavirus.</w:t>
      </w:r>
    </w:p>
    <w:p>
      <w:r>
        <w:rPr>
          <w:b/>
          <w:u w:val="single"/>
        </w:rPr>
        <w:t xml:space="preserve">Asiakirjan numero 1176</w:t>
      </w:r>
    </w:p>
    <w:p>
      <w:r>
        <w:t xml:space="preserve">Colchesterin sairaalan johtaja pyytää anteeksi CQC:n raportin jälkeen</w:t>
      </w:r>
    </w:p>
    <w:p>
      <w:r>
        <w:t xml:space="preserve">Trust on ollut erityistoimenpiteissä yli kaksi vuotta. Viimeisimmässä tarkastuksessa havaittiin huolenaiheita, jotka liittyivät kliiniseen johtamiseen, kiusaamiskulttuuriin yhdellä osastolla ja henkilöstöpulaan. Toimitusjohtaja Nick Hulme sanoi lausunnossaan: "Emme ole olleet tarpeeksi hyviä, ja meidän on tehtävä enemmän." Englannin sairaaloiden ylitarkastaja, professori Sir Mike Richards sanoi, että CQC:n uusi raportti on jatkoa huhtikuussa tehdylle sairaalan tarkastukselle, jossa tarkasteltiin aiemmassa raportissa havaittuja ongelmia. Sir Mike Richards sanoi: "Olimme todella huolissamme siitä, että merkittäviä parannuksia ei ollut tehty." Hän piti myönteisenä päätöstä, jonka mukaan Colchesterin sairaalasta vastaa Ipswichin sairaalan toimitusjohtaja Hulme. "Olemme toiveikkaita sen suhteen, mitä trustissa saavutetaan tämän kumppanuuden avulla, koska Ipswichin johtaminen on ollut vahvaa, kuten olemme aiemmin arvioineet", Sir Mike lisäsi. CQC:n tarkastuksen tulokset: Hulme, joka aloitti luottamustehtävissä toukokuussa, sanoi: "Meidän on katsottava itseämme peiliin. Emme jatkuvasti tarjoa laadukasta hoitoa palvelemillemme ihmisille ajoissa ja tehokkaasti. "Koillis-Essexin asukkaat ansaitsevat parempaa paikalliselta sairaalasäätiöltä, ja haluan pyytää heiltä sydämellisesti anteeksi."</w:t>
      </w:r>
    </w:p>
    <w:p>
      <w:r>
        <w:rPr>
          <w:b/>
        </w:rPr>
        <w:t xml:space="preserve">Yhteenveto</w:t>
      </w:r>
    </w:p>
    <w:p>
      <w:r>
        <w:t xml:space="preserve">Colchesterin sairaalan uusi johtaja on esittänyt "sydämellisen anteeksipyynnön" Care Quality Commissionin (CQC) raportin julkaisemisen jälkeen.</w:t>
      </w:r>
    </w:p>
    <w:p>
      <w:r>
        <w:rPr>
          <w:b/>
          <w:u w:val="single"/>
        </w:rPr>
        <w:t xml:space="preserve">Asiakirjan numero 1177</w:t>
      </w:r>
    </w:p>
    <w:p>
      <w:r>
        <w:t xml:space="preserve">Miestä puukotettiin Lontoon grime-palkintojenjakotilaisuudessa</w:t>
      </w:r>
    </w:p>
    <w:p>
      <w:r>
        <w:t xml:space="preserve">Poliisi kutsuttiin Länsi-Lontoossa sijaitsevaan Eventim Apolloon tiistaina kello 21:10 BST, kun ilmoitettiin, että miestä oli puukotettu. 37-vuotias mies löydettiin puukotusvammoista kärsivänä, ja hänet vietiin länsilontoolaiseen sairaalaan. Pidätyksiä ei ole tehty, ja tutkimukset jatkuvat. Tapahtumapaikalla järjestettiin GRM Daily Rated Awards -tapahtuma, joka on nyt neljättä vuotta järjestettävä vuosittainen seremonia. Eventim Apollon tiedottaja sanoi: "Eventim Apollossa järjestetyn tapahtuman aikana sattui välikohtaus, jossa mieshenkilöä pahoinpideltiin vakavasti. "Henkilö sai välittömästi lääkärinhoitoa paikan päällä ja hänet vietiin ambulanssilla sairaalaan. "Asiaa tutkii Metropolitan Police Service, ja avustamme heitä tutkimuksissa." Räppäri Not3s, tuottaja Steel Banglez ja koomikko Michael Dapaah kuuluivat tämänvuotisen seremonian voittajiin, kun taas grime-pioneeri D Double E sai himoitun legacy-palkinnon. Lontoossa sijaitseva GRM Daily mainostaa itseään "Britannian suosituimmaksi urbaanin musiikin verkkosivustoksi". Kaksi miestä puukotettiin ja ryöstettiin, kun he poistuivat sen vuoden 2016 seremoniasta, joka pidettiin Roundhousessa Pohjois-Lontoossa.</w:t>
      </w:r>
    </w:p>
    <w:p>
      <w:r>
        <w:rPr>
          <w:b/>
        </w:rPr>
        <w:t xml:space="preserve">Yhteenveto</w:t>
      </w:r>
    </w:p>
    <w:p>
      <w:r>
        <w:t xml:space="preserve">Mies on vakavassa tilassa sen jälkeen, kun häntä puukotettiin Lontoossa järjestetyssä palkintoseremoniassa, jossa juhlittiin brittiläistä grime-skeneä.</w:t>
      </w:r>
    </w:p>
    <w:p>
      <w:r>
        <w:rPr>
          <w:b/>
          <w:u w:val="single"/>
        </w:rPr>
        <w:t xml:space="preserve">Asiakirjan numero 1178</w:t>
      </w:r>
    </w:p>
    <w:p>
      <w:r>
        <w:t xml:space="preserve">Tutkijat viittaavat siihen, että Rumin metsäpeurat ryntäävät aikaisemmin.</w:t>
      </w:r>
    </w:p>
    <w:p>
      <w:r>
        <w:t xml:space="preserve">Cambridgen ja Edinburghin yliopistojen tutkimuksessa tarkasteltiin peurojen käyttäytymistä Rumin alueella viimeisten 38 vuoden ajalta. Sen mukaan kaurisvuodet, jolloin urokset kilpailevat pariutumisesta, ja poikiminen tapahtuivat nyt keskimäärin jopa kaksi viikkoa aikaisemmin. Tutkijoiden mukaan tämä voi johtua lämpimämmistä keväistä ja kesistä. Tohtori Dan Nussey Edinburghin biologisten tieteiden laitokselta sanoi, että todisteet suurten nisäkkäiden aikaisemmasta lisääntymisestä ovat harvinaisia. Hän lisäsi: "Tarvitaan paljon lisätyötä, jotta ymmärrettäisiin, tapahtuuko samanlaisia muutoksia peurapopulaatioissa muualla ja mitä vaikutuksia näillä muutoksilla on." Cambridgen eläintieteen laitoksen professori Tim Clutton-Brock sanoi, että luonnonvaraisten eläinten pitkäaikaistutkimukset ovat ratkaisevan tärkeitä ilmastonmuutoksen seurausten ymmärtämiseksi. Global Change Biology -lehdessä julkaistun tutkimuksen rahoitti Natural Environment Research Council (NERC) ja sitä tuki Scottish Natural Heritage. Jyrsinnät tapahtuvat syksyllä.</w:t>
      </w:r>
    </w:p>
    <w:p>
      <w:r>
        <w:rPr>
          <w:b/>
        </w:rPr>
        <w:t xml:space="preserve">Yhteenveto</w:t>
      </w:r>
    </w:p>
    <w:p>
      <w:r>
        <w:t xml:space="preserve">Skotlantilaisella saarella villit saksanhirvet ovat alkaneet riehua aikaisemmin vuodessa ilmastonmuutoksen vuoksi, ovat tutkijat esittäneet.</w:t>
      </w:r>
    </w:p>
    <w:p>
      <w:r>
        <w:rPr>
          <w:b/>
          <w:u w:val="single"/>
        </w:rPr>
        <w:t xml:space="preserve">Asiakirjan numero 1179</w:t>
      </w:r>
    </w:p>
    <w:p>
      <w:r>
        <w:t xml:space="preserve">Hushabye-vuori: Hiihtokeskus voi tarjota yöpymisiä</w:t>
      </w:r>
    </w:p>
    <w:p>
      <w:r>
        <w:t xml:space="preserve">Nevis Range ja University of the Highlands and Islands' Centre for Recreation and Tourism ovat käynnistäneet kyselyn, jolla kartoitetaan kiinnostusta suunnitelmaa kohtaan. Ihmisiltä on kysytty, haluaisivatko he majoittua asuntoloissa, chaleteissa vai luksusmajoituksessa. Kyselyssä kysytään myös, kuinka paljon vierailijat olisivat valmiita maksamaan ja kuinka kauan he viipyisivät. Nevis Rangella oli 16. helmikuuta vilkkain päivä kymmeneen vuoteen, kun lähes 1 700 hiihtäjää ja lumilautailijaa nousi rinteisiin. Kaikki hissit eivät pystyneet toimimaan, koska osa niistä oli edelleen ennennäkemättömän lumen peitossa. Glencoe Mountain, toinen Skotlannin viidestä ulkohiihtokeskuksesta, tarjoaa jo nyt Hobbit Houses -nimistä lomamajoitusta.</w:t>
      </w:r>
    </w:p>
    <w:p>
      <w:r>
        <w:rPr>
          <w:b/>
        </w:rPr>
        <w:t xml:space="preserve">Yhteenveto</w:t>
      </w:r>
    </w:p>
    <w:p>
      <w:r>
        <w:t xml:space="preserve">Lumilajikeskus on alkanut tutkia mahdollisuuksia tarjota yöpymismahdollisuuksia kävijöilleen.</w:t>
      </w:r>
    </w:p>
    <w:p>
      <w:r>
        <w:rPr>
          <w:b/>
          <w:u w:val="single"/>
        </w:rPr>
        <w:t xml:space="preserve">Asiakirjan numero 1180</w:t>
      </w:r>
    </w:p>
    <w:p>
      <w:r>
        <w:t xml:space="preserve">Swansean bussiturma: Olympialaismies "yritti vetää tuulilasin pois matkustajalta".</w:t>
      </w:r>
    </w:p>
    <w:p>
      <w:r>
        <w:t xml:space="preserve">Kevin Young oli yksi kahdeksasta loukkaantuneesta, kun kaksikerroksinen bussi kaatui Neath Roadilla torstaina. 400 metrin aitajuoksija sai haavan päähänsä, mutta yritti auttaa naista, joka pysyi tajuissaan. Vaarallisesta ajamisesta epäiltynä pidätetty 63-vuotias mies on vapautettu tutkinnan ajaksi. Young, jonka maailmanennätys Barcelonan kisoissa 1992 on edelleen rikkomatta, ja hänen edessään istunut nainen osuivat Swansean yliopistoon matkalla olleen bussin tuulilasiin. "Osuin siihen ja putosin suoraan lattialle", 53-vuotias kertoi. "Sitten muistan katsoneeni ylös ja nuori nainen otti tuulilasin päähän. "Hän makasi minua kohti, hän oli tajuissaan, ja muistan vain sekoilleni katsellessani häntä." Young, jonka kylkiluut olivat murtuneet, pelkäsi naisen kuolevan. "Olin polvillani ja yritin työntää tuulilasia pois hänen vartalostaan, koska bussin katolta oli kaikenlaisia roskia", hän sanoi. "Sitten tulin todella tunteelliseksi, sillä näin, että hänen otsassaan oli haava." Kun pelastuspalvelut nousivat bussiin, he kertoivat hänelle: "Älkää siirtäkö häntä. Älkää siirtäkö häntä." Kun he ottivat hänet haltuunsa, häntä hoidettiin päävamman vuoksi. Hän sanoi olevansa "erittäin onnekas, että on elossa" ja lisäsi: Olen aina tuntenut, että minulla on suojelusenkeleitä".</w:t>
      </w:r>
    </w:p>
    <w:p>
      <w:r>
        <w:rPr>
          <w:b/>
        </w:rPr>
        <w:t xml:space="preserve">Yhteenveto</w:t>
      </w:r>
    </w:p>
    <w:p>
      <w:r>
        <w:t xml:space="preserve">Bussin törmätessä rautatiesiltaan loukkaantunut olympiavoittaja on kertonut, kuinka hän yritti vetää matkustajan tuulilasin irti.</w:t>
      </w:r>
    </w:p>
    <w:p>
      <w:r>
        <w:rPr>
          <w:b/>
          <w:u w:val="single"/>
        </w:rPr>
        <w:t xml:space="preserve">Asiakirjan numero 1181</w:t>
      </w:r>
    </w:p>
    <w:p>
      <w:r>
        <w:t xml:space="preserve">Heineken ennustaa liikevaihdon kasvavan vuonna 2014</w:t>
      </w:r>
    </w:p>
    <w:p>
      <w:r>
        <w:t xml:space="preserve">Yhtiö, joka valmistaa myös Sol-juomaa ja Strongbow-siideriä, sanoo odottavansa myynnin kasvavan Afrikassa, Aasiassa ja Latinalaisessa Amerikassa, mikä auttaa kompensoimaan kulutuksen vähenemistä Euroopassa. Yhtiön kommentit tulivat samaan aikaan, kun se ilmoitti, että sen nettotulos laski 2 prosenttia 1,59 miljardiin euroon (2,2 miljardia dollaria; 1,3 miljardia puntaa) vuonna 2013. Vuoden liikevaihto oli 21,26 miljardia euroa, mikä on vain hieman enemmän kuin vuonna 2012. Luvut olivat ennusteiden mukaisia sen jälkeen, kun panimo antoi viime vuoden lokakuussa tulosvaroituksen. Yhtiötä on muiden panimoiden ohella koetellut pettymys myynnissä Euroopassa. Heineken sanoi vuoden 2014 osalta odottavansa maailmantalouden "asteittaisen elpymisen" parantavan kaupankäyntiä useilla avainmarkkinoilla. Se sanoi odottavansa myynnin määrän kasvua Afrikassa, Lähi-idässä, Aasian ja Tyynenmeren alueella sekä Latinalaisessa Amerikassa, mutta myynnin laskua Euroopassa. Perustulojen odotetaan kasvavan, vaikka Heinekenin mukaan kehittyvien markkinoiden valuuttojen heilahtelu todennäköisesti vaikuttaa kielteisesti raportoituihin tuloihin.</w:t>
      </w:r>
    </w:p>
    <w:p>
      <w:r>
        <w:rPr>
          <w:b/>
        </w:rPr>
        <w:t xml:space="preserve">Yhteenveto</w:t>
      </w:r>
    </w:p>
    <w:p>
      <w:r>
        <w:t xml:space="preserve">Panimoyhtiö Heineken on sanonut, että oluen myynnin kasvu kehittyvillä markkinoilla lisää liikevaihdon kasvua tänä vuonna.</w:t>
      </w:r>
    </w:p>
    <w:p>
      <w:r>
        <w:rPr>
          <w:b/>
          <w:u w:val="single"/>
        </w:rPr>
        <w:t xml:space="preserve">Asiakirjan numero 1182</w:t>
      </w:r>
    </w:p>
    <w:p>
      <w:r>
        <w:t xml:space="preserve">Hylätty yksinäinen mikrosiika tarvitsee "ikuisen kodin".</w:t>
      </w:r>
    </w:p>
    <w:p>
      <w:r>
        <w:t xml:space="preserve">Hylätty porsas löydettiin puutarhasta Ystalyferassa, Neath Port Talbotissa, ja eläinlääkäri on ottanut sen hoitoonsa. Eläinjärjestö RSPCA uskoo, että mustavalkoinen minipossu oli ei-toivottu joululahja. "Se on hyvin yksinäinen ja yrittää jatkuvasti murtautua lammaskarsinaan saadakseen seuraa, mutta koska se on niin pieni, olemme huolissamme, että se saattaa jäädä tallatuksi", tarkastaja Gemma Cooper sanoi. "Se etsii nyt ikuista kotia pienviljelmältä tai maatilalta. "Uskomme, että se on yksi ensimmäisistä lemmikkieläinten ostaminen joululahjaksi -ongelman uhreista." Hyväntekeväisyysjärjestö varoitti ostamasta mikrosikoja lahjaksi, koska ne voivat kasvaa jopa 150 kilon (23 kiven) painoisiksi.</w:t>
      </w:r>
    </w:p>
    <w:p>
      <w:r>
        <w:rPr>
          <w:b/>
        </w:rPr>
        <w:t xml:space="preserve">Yhteenveto</w:t>
      </w:r>
    </w:p>
    <w:p>
      <w:r>
        <w:t xml:space="preserve">Yksinäinen mikrosika, jonka paras ystävä on lammas, tarvitsee uuden kodin.</w:t>
      </w:r>
    </w:p>
    <w:p>
      <w:r>
        <w:rPr>
          <w:b/>
          <w:u w:val="single"/>
        </w:rPr>
        <w:t xml:space="preserve">Asiakirjan numero 1183</w:t>
      </w:r>
    </w:p>
    <w:p>
      <w:r>
        <w:t xml:space="preserve">Mies, 26, kuolee auton törmättyä seinään Birminghamissa</w:t>
      </w:r>
    </w:p>
    <w:p>
      <w:r>
        <w:t xml:space="preserve">25-vuotias matkustaja loukkaantui vakavasti ja hänet vietiin sairaalaan All Saints Streetillä Winson Greenissä perjantai-iltana tapahtuneen onnettomuuden jälkeen. West Midlandsin poliisin mukaan 26-vuotias mies kuoli tapahtumapaikalla, ja tie oli suljettuna useita tunteja. "Mies on valitettavasti menettänyt henkensä, ja ajatuksemme ovat hänen perheensä luona", ylikonstaapeli Paul Hughes sanoi. "Selvitämme määrätietoisesti, mitä on tapahtunut, ja pyydän kaikkia, jotka olivat tuolloin alueella ja näkivät jotain, ottamaan yhteyttä mahdollisimman pian."</w:t>
      </w:r>
    </w:p>
    <w:p>
      <w:r>
        <w:rPr>
          <w:b/>
        </w:rPr>
        <w:t xml:space="preserve">Yhteenveto</w:t>
      </w:r>
    </w:p>
    <w:p>
      <w:r>
        <w:t xml:space="preserve">26-vuotias mies on kuollut sen jälkeen, kun hänen kuljettamansa auto törmäsi seinään Birminghamissa.</w:t>
      </w:r>
    </w:p>
    <w:p>
      <w:r>
        <w:rPr>
          <w:b/>
          <w:u w:val="single"/>
        </w:rPr>
        <w:t xml:space="preserve">Asiakirjan numero 1184</w:t>
      </w:r>
    </w:p>
    <w:p>
      <w:r>
        <w:t xml:space="preserve">Cake Crew -leipomo: Bala: 100 työntekijää lukittu ulos</w:t>
      </w:r>
    </w:p>
    <w:p>
      <w:r>
        <w:t xml:space="preserve">Rakennuksen vuokranantajalle työskentelevän yrityksen uskotaan myös poistaneen esineitä paikalta. Paikallinen kansanedustaja Elfyn Llwyd sanoi, että se johtuu yrityksen ja vuokranantajan välisen tilanteen muuttumisesta. Neuvottelut jatkuvat, ja vuokranantajaa edustava Baker Tilley sanoi toivovansa ratkaisua pian. Hän sanoi ymmärtävänsä, että neuvotteluja on käyty jo jonkin aikaa. "Kirjoitin muutama kuukausi sitten, ja asiat helpottivat silloin. Kirjoitin eilen Baker Tilleylle, ja ollakseni reilu he kirjoittivat heti takaisin ja kertoivat minulle, mikä tilanne on." Hän lisäsi, että neuvottelut jatkuivat kiireellisesti tiistaina. "Toivon kovasti, että ne johtavat tulokseen, koska jos menetämme nämä 100 työpaikkaa Balan alueelta, se olisi mittaamattoman paha isku, ja meidän on vältettävä sitä kaikin keinoin", hän sanoi. Baker Tilleyn tiedottaja sanoi, että se toivoo ratkaisua lähipäivinä.</w:t>
      </w:r>
    </w:p>
    <w:p>
      <w:r>
        <w:rPr>
          <w:b/>
        </w:rPr>
        <w:t xml:space="preserve">Yhteenveto</w:t>
      </w:r>
    </w:p>
    <w:p>
      <w:r>
        <w:t xml:space="preserve">Noin 100 työpaikan tulevaisuus pelottaa, kun työntekijät lukittiin ulos Cake Crew -leipomosta Balassa, Gwyneddissä.</w:t>
      </w:r>
    </w:p>
    <w:p>
      <w:r>
        <w:rPr>
          <w:b/>
          <w:u w:val="single"/>
        </w:rPr>
        <w:t xml:space="preserve">Asiakirjan numero 1185</w:t>
      </w:r>
    </w:p>
    <w:p>
      <w:r>
        <w:t xml:space="preserve">Clydesdale Bankin omistaja lisää luottotappiovarauksiaan</w:t>
      </w:r>
    </w:p>
    <w:p>
      <w:r>
        <w:t xml:space="preserve">National Australia Bank (NAB) sanoi, että lisäys oli "varovainen" reaktio talouden vaisun elpymisen jatkumiseen. Pankin mukaan siirto ei vaikuta haitallisesti konsernin pääoma-asemaan. Huhtikuussa NAB ilmoitti suurista leikkauksista Clydesdale- ja Yorkshire-pankkeihin. Niihin sisältyi 1 400 työpaikan menetys, luopuminen liikekiinteistöluottojen myöntämisestä ja liiketoimintojen supistaminen pääasiassa Englannissa. Perjantaina antamassaan lausunnossa NAB totesi seuraavaa: "Australian talous on edelleen suhteellisen vahva, mutta alhaisemmat globaalit kasvuodotukset, eri alojen liiketoimintaedellytysten eroavaisuudet sekä kuluttajien ja yritysten heikko luottamus ovat heikentäneet talouskasvunäkymiä vuonna 2013." NAB totesi, että Australian talous on edelleen suhteellisen vahva. "Lisäksi viimeisten kolmen kuukauden aikana olosuhteet Yhdistyneessä kuningaskunnassa ovat heikentyneet, ja talouden elpyminen on todennäköisesti hitaampaa kuin aiemmin odotettiin." Se lisäsi: "Varovaisena reaktiona näihin nykyisiin taloudellisiin olosuhteisiin National Australia Bank Limited (NAB) on korottanut kollektiivisten varaustensa suhdannekorjausta 250 miljoonalla dollarilla (175 miljoonaa dollaria verojen jälkeen) 30. syyskuuta 2012."</w:t>
      </w:r>
    </w:p>
    <w:p>
      <w:r>
        <w:rPr>
          <w:b/>
        </w:rPr>
        <w:t xml:space="preserve">Yhteenveto</w:t>
      </w:r>
    </w:p>
    <w:p>
      <w:r>
        <w:t xml:space="preserve">Clydesdale- ja Yorkshire-pankkien australialainen omistaja on lisännyt luottotappiovarauksiaan 250 miljoonalla dollarilla (161 miljoonalla punnalla) ja mainitsee Yhdistyneen kuningaskunnan heikentyneen taloustilanteen pääasiallisena syynä.</w:t>
      </w:r>
    </w:p>
    <w:p>
      <w:r>
        <w:rPr>
          <w:b/>
          <w:u w:val="single"/>
        </w:rPr>
        <w:t xml:space="preserve">Asiakirjan numero 1186</w:t>
      </w:r>
    </w:p>
    <w:p>
      <w:r>
        <w:t xml:space="preserve">Emmerdale: Naisnäyttelijät kansainvälisen naistenpäivän jaksossa</w:t>
      </w:r>
    </w:p>
    <w:p>
      <w:r>
        <w:t xml:space="preserve">ITV:n saippuasarjan ainutkertaisen erikoisjakson tuottajina, käsikirjoittajina ja ohjaajina toimivat myös naiset, ja kuvausryhmässä on "lähes kokonaan naisia". Emmerdalen vastaava tuottaja Jane Hudson kertoi, että se esitetään 8. maaliskuuta naisten oikeuksia juhlistavan maailmanlaajuisen tapahtuman kunniaksi. Hän sanoi: Hudson sanoi: "Olemme todella innoissamme tästä, ja olemme todella ylpeitä siitä, että teemme sen". Hän lisäsi: "Luulen, että tämä on ensimmäinen kerta, kun saippuasarjassa on pelkästään naisista koostuva tiimi. "Nyt on kansainvälinen naistenpäivä, joten haluamme, että jakson tuottaa nainen, sen käsikirjoittaa nainen, sen ohjaa nainen, ja koko näyttelijäkaarti on naispuolinen, mukaan lukien kaikki taustataiteilijat." Emmerdalessa on tällä hetkellä kaksi naistuottajaa ja yksi naispuolinen vastaava tuottaja. Fiktiiviseen maalaisyhteisöön sijoittuvan sarjan tuottaa ITV Studios Yorkshire Leedsissä, ja se esitettiin ensimmäisen kerran vuonna 1972. Aikaisemmin otsikoihin ovat nousseet muun muassa jakso, jossa näytetään takauma erään hahmon hyväksikäytöstä lapsena, ja toinen jakso, jossa näytetään dementiaa sairastavan henkilön näkökulmasta.</w:t>
      </w:r>
    </w:p>
    <w:p>
      <w:r>
        <w:rPr>
          <w:b/>
        </w:rPr>
        <w:t xml:space="preserve">Yhteenveto</w:t>
      </w:r>
    </w:p>
    <w:p>
      <w:r>
        <w:t xml:space="preserve">Emmerdale aikoo esittää ensi vuonna kansainvälisenä naistenpäivänä erikoisjaksossaan vain naispuolisia näyttelijöitä.</w:t>
      </w:r>
    </w:p>
    <w:p>
      <w:r>
        <w:rPr>
          <w:b/>
          <w:u w:val="single"/>
        </w:rPr>
        <w:t xml:space="preserve">Asiakirjan numero 1187</w:t>
      </w:r>
    </w:p>
    <w:p>
      <w:r>
        <w:t xml:space="preserve">Colburn: Colburn: Viisi teini-ikäistä joutui sairaalaan LSD:n käytön jälkeen</w:t>
      </w:r>
    </w:p>
    <w:p>
      <w:r>
        <w:t xml:space="preserve">Poliisin mukaan pienet mustat paperinpalat, joissa oli punainen vilkkukuvio, olivat liikkeellä Colburnissa, lähellä Catterickia. North Yorkshiren poliisi sanoi yrittävänsä selvittää huumeiden lähdettä ja olevansa "erittäin huolissaan" siitä, että muut saattavat ottaa niitä. Se sanoi, että huumeet ovat "luonnostaan vaarallisia" erityisesti silloin, kun niitä käytetään muiden aineiden, kuten alkoholin, kanssa. Komisario Mark Gee sanoi: "Laittomat huumeet sisältävät usein erilaisia aineita, joten on mahdotonta tunnistaa silmämääräisesti, mitä ne ovat tai kuinka vahvoja ne ovat. "Näiden hallusinogeenien vaikutukset voivat olla voimakkaita, arvaamattomia ja käyttäjälle ylivoimaisia, kuten useiden nuorten sairaalahoito tällä viikolla osoitti." Huumeita käyttävien henkilöiden, jotka voivat huonosti, tulisi hakeutua lääkäriin mahdollisimman pian, hän lisäsi. Lisätietoja LSD:stä löytyy täältä. BBC:n neuvoja huumeista löydät täältä. Seuraa BBC Yorkshirea Facebookissa, Twitterissä ja Instagramissa. Lähetä juttuideoita osoitteeseen yorkslincs.news@bbc.co.uk. Aiheeseen liittyvät Internet-linkit North Yorkshiren poliisi</w:t>
      </w:r>
    </w:p>
    <w:p>
      <w:r>
        <w:rPr>
          <w:b/>
        </w:rPr>
        <w:t xml:space="preserve">Yhteenveto</w:t>
      </w:r>
    </w:p>
    <w:p>
      <w:r>
        <w:t xml:space="preserve">Viisi teini-ikäistä on tarvinnut tällä viikolla sairaalahoitoa nieltyään poliisin mukaan LSD:tä.</w:t>
      </w:r>
    </w:p>
    <w:p>
      <w:r>
        <w:rPr>
          <w:b/>
          <w:u w:val="single"/>
        </w:rPr>
        <w:t xml:space="preserve">Asiakirjan numero 1188</w:t>
      </w:r>
    </w:p>
    <w:p>
      <w:r>
        <w:t xml:space="preserve">Meksikosta salakuljetettuja matelijoita löytyi Saksan lentokentältä nukkeihin ommeltuina</w:t>
      </w:r>
    </w:p>
    <w:p>
      <w:r>
        <w:t xml:space="preserve">Osa kuolleista eläimistä oli tukehtunut, koska ne oli ommeltu kankaisten nukkejen sisään, Köln-Bonnin lentoaseman tullin lausunnossa kerrottiin. Uhanalaiset sarviliskot, alligaattoriliskot ja laatikkokilpikonnat oli tarkoitettu yksityisille ostajille Saksaan. Ne ovat yksi monista lajeista, joita pyritään suojelemaan maailmanlaajuisella Cites-sopimuksella. Saksan viranomaiset yrittävät nyt jäljittää matelijoiden alkuperää DNA-näytteiden avulla. Vielä ei ole selvää, ovatko ne peräisin luonnosta vai vankeudessa tapahtuvasta kasvatuksesta. Ne olivat kahdessa paketissa, jotka takavarikoitiin 30. lokakuuta ja 8. marraskuuta. Tulli tekee yhteistyötä Meksikon viranomaisten ja Bonnissa sijaitsevan Alexander Koenig -tutkimusmuseon (ZFMK) eläintieteilijöiden kanssa. Salakuljettajille voidaan määrätä sakkoja, jos poliisi pystyy tunnistamaan heidät. Eloonjääneet 16 matelijaa saatetaan palauttaa Meksikoon. ZFMK:n työ tullin kanssa keskittyy useimmiten salametsästetyistä uhanalaisista lajeista valmistettuihin laittomiin tuotteisiin, kuten käärmeennahkaisiin käsilaukkuihin tai turkiksiin. Vuonna 1973 tehdyn uhanalaisten lajien kansainvälistä kauppaa koskevan yleissopimuksen (Cites) on allekirjoittanut 182 valtiota ja EU, ja se kattaa noin 6 000 eläinlajia ja 30 000 kasvilajia. Lue lisää tästä aiheesta:</w:t>
      </w:r>
    </w:p>
    <w:p>
      <w:r>
        <w:rPr>
          <w:b/>
        </w:rPr>
        <w:t xml:space="preserve">Yhteenveto</w:t>
      </w:r>
    </w:p>
    <w:p>
      <w:r>
        <w:t xml:space="preserve">Saksan lentokentän tullivirkailijat ovat löytäneet 26 harvinaista matelijaa - joista 10 oli kuolleita - jotka oli salakuljetettu Meksikosta tuotujen lelu- ja makeispakettien sisällä.</w:t>
      </w:r>
    </w:p>
    <w:p>
      <w:r>
        <w:rPr>
          <w:b/>
          <w:u w:val="single"/>
        </w:rPr>
        <w:t xml:space="preserve">Asiakirjan numero 1189</w:t>
      </w:r>
    </w:p>
    <w:p>
      <w:r>
        <w:t xml:space="preserve">En tiedä, mistä aloittaa, sanoo tulvineen asuntovaunualueen omistaja.</w:t>
      </w:r>
    </w:p>
    <w:p>
      <w:r>
        <w:t xml:space="preserve">Charlotte Dubenskij BBC News, Llandre Lomailijat palaavat nyt arvioimaan vahinkoja ja laskemaan kustannuksia. Monien mielestä tehtävä on liian raskas. Eräs asuntovaunun omistaja, Herefordshirestä kotoisin oleva Tracey Office, oli täällä perjantai-iltana, kun sää muuttui huonommaksi. Hän ja hänen teini-ikäinen poikansa kasasivat tavaransa korkealle toivoen parasta, mutta tänään hän on huomannut, että kaikki heidän ponnistelunsa olivat turhia. Heidän pieni asuntovaununsa tulvi vedellä, ja suurin osa heidän tavaroistaan on tuhoutunut - retkeilysängyt ovat veden kastelemia, keittiövälineet ovat hajallaan sisätiloissa. "Se on rankkaa", hän kertoi minulle, mutta sanoi olevansa kiitollinen siitä, että heillä oli sentään vakuutus. Pyyhkiessään kyyneltä silmästään Tracey kertoi puhuneensa joillekin ystävilleen, joilla ei ole vakuutusta ja jotka ovat menettäneet kaiken. Vain viikko sitten täällä vietettiin kuningattaren timanttisen juhlavuoden kunniaksi juhlallisuuksia. Nyt pöydät ja tuolit, joihin juhlijat istuivat, ovat levittäytyneet kaoottisesti ympäri aluetta. Puiston omistaja Stephen South on kerännyt useita halukkaita käsiä auttamaan lomailijoita. "En tiedä, mistä aloittaa", hän sanoi. "En usko, että se on enää koskaan samanlainen."</w:t>
      </w:r>
    </w:p>
    <w:p>
      <w:r>
        <w:rPr>
          <w:b/>
        </w:rPr>
        <w:t xml:space="preserve">Yhteenveto</w:t>
      </w:r>
    </w:p>
    <w:p>
      <w:r>
        <w:t xml:space="preserve">Suurin osa vedestä on laskenut Riverside Caravan Parkissa lähellä Llandrea, muutaman kilometrin päässä Aberystwythistä pohjoiseen, mutta se on jättänyt jälkeensä raunioita.</w:t>
      </w:r>
    </w:p>
    <w:p>
      <w:r>
        <w:rPr>
          <w:b/>
          <w:u w:val="single"/>
        </w:rPr>
        <w:t xml:space="preserve">Asiakirjan numero 1190</w:t>
      </w:r>
    </w:p>
    <w:p>
      <w:r>
        <w:t xml:space="preserve">Etelä-Korean mielenosoitukset presidentin eroa vaatien jatkuvat</w:t>
      </w:r>
    </w:p>
    <w:p>
      <w:r>
        <w:t xml:space="preserve">Mielenosoittajat huusivat "Park Geun-Hye eroa" heiluttaessaan kynttilöitä ja julisteita päänsä yläpuolella. Parkia syytetään siitä, että hän on antanut ystävänsä Choi Soon-silin manipuloida valtaa kulissien takaa. Presidentti on pyytänyt kahdesti anteeksi kansallisessa televisiossa, mutta on toistaiseksi vastustanut eronpyyntöjä. Tämä siitäkin huolimatta, että Etelä-Koreassa on ollut suurimmat mielenosoitukset sitten 1980-luvun demokratiaa kannattavien mielenosoitusten. Järjestäjien mukaan jopa 500 000 ihmistä osallistui viikonloppuna pääkaupungissa järjestettyyn kynttilämielenosoitukseen, joka pysäytti kadut jo neljäntenä lauantaina peräkkäin. Poliisi arvioi määrän paljon pienemmäksi. Lee Won-cheol, 48-vuotias tietotekniikka-asiantuntija, sanoi Agence France-Presselle: "Hän on rikollinen. Miten meillä voi olla rikollinen presidenttinä? Hänen on astuttava syrjään." Park, jonka kannatusluku on pudonnut 5 prosenttiin, pyysi aiemmin tässä kuussa anteeksi sitä, että hän oli "luottanut liikaa henkilökohtaiseen suhteeseen", ja hän on luvannut tehdä yhteistyötä skandaalin virallisessa tutkimuksessa. Syyttäjien odotetaan nostavan syytteet Choita ja kahta presidentin entistä avustajaa vastaan sunnuntaina. Hänet pidätettiin aiemmin tässä kuussa. Choita syytetään yrityksestä kiristää suuria rahasummia eteläkorealaisilta yrityksiltä, ja hänen epäillään käyttäneen ystävyyttään Parkin kanssa hyväkseen saadakseen yrityslahjoituksia valvomalleen voittoa tavoittelemattomalle rahastolle.</w:t>
      </w:r>
    </w:p>
    <w:p>
      <w:r>
        <w:rPr>
          <w:b/>
        </w:rPr>
        <w:t xml:space="preserve">Yhteenveto</w:t>
      </w:r>
    </w:p>
    <w:p>
      <w:r>
        <w:t xml:space="preserve">Kymmenettuhannet mielenosoittajat ovat kokoontuneet Souliin jo neljättä viikkoa peräkkäin ja vaativat edelleen presidentti Park Geun-hyen luopumista vallasta.</w:t>
      </w:r>
    </w:p>
    <w:p>
      <w:r>
        <w:rPr>
          <w:b/>
          <w:u w:val="single"/>
        </w:rPr>
        <w:t xml:space="preserve">Asiakirjan numero 1191</w:t>
      </w:r>
    </w:p>
    <w:p>
      <w:r>
        <w:t xml:space="preserve">Standard Chartered maksaa miljardi dollaria Iran-pakotteiden rikkomisesta</w:t>
      </w:r>
    </w:p>
    <w:p>
      <w:r>
        <w:t xml:space="preserve">Yhdysvalloissa ja Yhdistyneessä kuningaskunnassa tehtyjen erilaisten tutkimusten yhteydessä määrätyt seuraamukset ovat kaikki peräisin ajalta ennen vuotta 2014. Lontoossa sijaitseva pankkiiriliike teki helmikuussa 900 miljoonan dollarin varauksen valmistautuakseen sopimuksiin. Standard Chartered on myös sitoutunut parantamaan sääntöjen noudattamista koskevia menettelyjään. Suurin osa sopimuksesta, 639 miljoonaa dollaria, liittyy Burman (Myanmar), Kuuban, Iranin, Sudanin ja Syyrian vastaisten Yhdysvaltain pakotteiden rikkomiseen. Pankki maksaa myös 102 miljoonaa puntaa Britannian Financial Conduct Authoritylle (FCA). FCA havaitsi "vakavia ja jatkuvia puutteita" Standard Charteredin rahanpesun vastaisessa valvonnassa. Pankin toimitusjohtaja Bill Winters sanoi: "Olosuhteet, jotka johtivat tämänpäiväisiin päätöksiin, ovat täysin mahdottomia hyväksyä, eivätkä ne edusta sitä Standard Charterediä, jota olen ylpeä voidessani johtaa. "Talousrikollisuuden torjunta on keskeinen osa sitä, mitä teemme ja keitä olemme; emme suvaitse väärinkäytöksiä tai löyhiä valvontatoimia, ja jatkamme sellaisten ongelmien kitkemistä, jotka uhkaavat luottamusta, jonka olemme rakentaneet yli 160 vuoden aikana." Yhdysvaltain viranomaiset ilmoittivat, että Standard Charteredin Dubain sivukonttorin entinen pankkiiri oli New Yorkissa tunnustanut syyllisyytensä salaliittoon pakotteiden rikkomiseksi.</w:t>
      </w:r>
    </w:p>
    <w:p>
      <w:r>
        <w:rPr>
          <w:b/>
        </w:rPr>
        <w:t xml:space="preserve">Yhteenveto</w:t>
      </w:r>
    </w:p>
    <w:p>
      <w:r>
        <w:t xml:space="preserve">Standard Chartered -pankkia sakotetaan 1,1 miljardin dollarin (843 miljoonan punnan) sakolla Iranin vastaisten Yhdysvaltain pakotteiden rikkomisesta ja riittämättömästä talousrikollisuuden valvonnasta.</w:t>
      </w:r>
    </w:p>
    <w:p>
      <w:r>
        <w:rPr>
          <w:b/>
          <w:u w:val="single"/>
        </w:rPr>
        <w:t xml:space="preserve">Asiakirjan numero 1192</w:t>
      </w:r>
    </w:p>
    <w:p>
      <w:r>
        <w:t xml:space="preserve">Aurignyn lennot epävarmoja teknisten ongelmien jälkeen</w:t>
      </w:r>
    </w:p>
    <w:p>
      <w:r>
        <w:t xml:space="preserve">Tiedottajan mukaan yksi ATR-kone oli sunnuntaina poissa käytöstä, minkä vuoksi yksi lento Guernseystä Gatwickiin ja yksi Manchesteriin peruttiin. Hänen mukaansa toinen lento, joka kuljetti varaosia toiseen ATR:ään, joutui kääntymään takaisin teknisten ongelmien vuoksi. Se joutui varotoimenpiteenä tekemään hätälaskun Gatwickiin. Tiedottajan mukaan kone laskeutui turvallisesti, ja kaikille koneessa olleille matkustajille löydettiin majoitus ja vaihtoehtoisia lentoja. Kello 08:30 GMT Guernseystä Gatwickiin lähtenyt lento oli peruttu aiemmin. Aurignyn toimitusjohtaja Malcolm Hart kertoi, että yksi kone oli korjattu ja yhtiö vuokrasi toisen koneen, kunnes kaikki kolme ATR-konetta oli saatu takaisin käyttöön. Hän sanoi: "Toivomme, että saamme vuokraamamme ihmiset lentämään lisää, tai toivottavasti Gatwickissa oleva lentokone saadaan käyttökuntoon ja se palaa Guernseyyn."</w:t>
      </w:r>
    </w:p>
    <w:p>
      <w:r>
        <w:rPr>
          <w:b/>
        </w:rPr>
        <w:t xml:space="preserve">Yhteenveto</w:t>
      </w:r>
    </w:p>
    <w:p>
      <w:r>
        <w:t xml:space="preserve">Aurignyn Gatwickin lennot voivat myöhemmin kärsiä viikonlopun aikana ilmenneiden teknisten ongelmien vuoksi, lentoyhtiö kertoi.</w:t>
      </w:r>
    </w:p>
    <w:p>
      <w:r>
        <w:rPr>
          <w:b/>
          <w:u w:val="single"/>
        </w:rPr>
        <w:t xml:space="preserve">Asiakirjan numero 1193</w:t>
      </w:r>
    </w:p>
    <w:p>
      <w:r>
        <w:t xml:space="preserve">Uudet Northern-junat esitellään pian</w:t>
      </w:r>
    </w:p>
    <w:p>
      <w:r>
        <w:t xml:space="preserve">98 junaa - sekoitus diesel- ja sähkökäyttöisiä junia - otetaan "tipoittain" kansalliseen liikennöintiin alkaen Windermeren ja Barrow'n radoilta. Ilmoitus tehtiin South Lakelandin piirikunnan neuvoston yleiskatsaus- ja valvontakomitean kokouksessa. Se on yksi monista aloitteista, joilla pyritään "houkuttelemaan matkustajia takaisin" vuoden 2017 ongelmien jälkeen, valtuutetut kuulivat. Northernin aluejohtaja Chris Jackson sanoi, että yhtiö oli "kiristänyt pähkinöitä ja pultteja" toiminnassaan ja oli päättänyt tehdä hyvityksen ja palauttaa yleisön luottamuksen, kertoo Local Democracy Reporting Service. Hän sanoi: "Ihmiset ovat kuulleet uusista junista jo pitkään, ja se saattaa kuulostaa haaveilulta, mutta ne ovat täällä. "Meillä on 98 uutta junaa tilattuna - sekoitus diesel- ja sähköjunia - ja Windermeren ja Barrow'n linjat ovat ensimmäiset reitit, jotka saavat niitä." Hän sanoi, että "se on totta". Muita aloitteita ovat muun muassa Manchesterin lentoaseman ja Lake Districtin välinen yhteys ja paremmat hintatarjoukset.</w:t>
      </w:r>
    </w:p>
    <w:p>
      <w:r>
        <w:rPr>
          <w:b/>
        </w:rPr>
        <w:t xml:space="preserve">Yhteenveto</w:t>
      </w:r>
    </w:p>
    <w:p>
      <w:r>
        <w:t xml:space="preserve">Northernin pomot ovat kertoneet, että uusia junia käytetään ensimmäistä kertaa Cumbrian reiteillä.</w:t>
      </w:r>
    </w:p>
    <w:p>
      <w:r>
        <w:rPr>
          <w:b/>
          <w:u w:val="single"/>
        </w:rPr>
        <w:t xml:space="preserve">Asiakirjan numero 1194</w:t>
      </w:r>
    </w:p>
    <w:p>
      <w:r>
        <w:t xml:space="preserve">Dumfries and Gallowayn neuvoston leikkausehdotuksia pyydetään.</w:t>
      </w:r>
    </w:p>
    <w:p>
      <w:r>
        <w:t xml:space="preserve">Dumfries ja Gallowayn viranomainen arvioi, että se joutuu vähentämään menojaan seuraavan varainhoitovuoden aikana. Parhaillaan laaditaan luetteloa vaihtoehdoista, mutta myös yleisön mielipidettä kysytään. Kuulemismenettelyssä kysytään, mitkä ovat menojen painopisteet, mistä palveluista voitaisiin luopua ja mitä viranomaiset voisivat tehdä toisin. Puhelinkysely on jo käynnissä, ja tavoitteena on kerätä vastauksia 1 000 asukkaalta eri puolilta aluetta. Ensi viikon alussa käynnistetään sähköinen ja paperinen kysely, joka kestää elokuun loppuun asti. Lisäksi kussakin alueen neljässä piirissä perustetaan fokusryhmiä. Kuuleminen aloittaa kolmivaiheisen prosessin, joka päättyy neuvoston talousarvion vahvistamiseen ensi helmikuussa. Viranomainen on valmistautunut leikkaamaan menojaan noin 50 miljoonalla punnalla seuraavien kolmen vuoden aikana auttaakseen valtion velkaantumisen vähentämisessä.</w:t>
      </w:r>
    </w:p>
    <w:p>
      <w:r>
        <w:rPr>
          <w:b/>
        </w:rPr>
        <w:t xml:space="preserve">Yhteenveto</w:t>
      </w:r>
    </w:p>
    <w:p>
      <w:r>
        <w:t xml:space="preserve">Neuvosto pyytää yleisöä ehdottamaan, mitä leikkauksia se voisi tehdä yli 20 miljoonan punnan säästötavoitteen saavuttamiseksi.</w:t>
      </w:r>
    </w:p>
    <w:p>
      <w:r>
        <w:rPr>
          <w:b/>
          <w:u w:val="single"/>
        </w:rPr>
        <w:t xml:space="preserve">Asiakirjan numero 1195</w:t>
      </w:r>
    </w:p>
    <w:p>
      <w:r>
        <w:t xml:space="preserve">NHS-veriskandaalin tutkinnan toimeksianto tervetullut</w:t>
      </w:r>
    </w:p>
    <w:p>
      <w:r>
        <w:t xml:space="preserve">Tutkinta tutkii osana työtään, onko tapausta salattu ja onko asiakirjoja tuhottu. Cardiff Northin parlamentin jäsen Julie Morgan sanoi, että totuuden selvittäminen siitä, miksi ja miten skandaali tapahtui, on "uhrien perheiden toiveiden ydin". NHS:n verensiirtojen ja muiden hoitojen jälkeen kuoli 2 400 ihmistä, joista 70 Walesista. Skandaalia 1970- ja 80-luvuilla on kutsuttu kansallisen terveydenhuollon historian pahimmaksi hoitokatastrofiksi. Julkista tutkintaa johtava tuomari Sir Brian Langstaff julkisti toimeksiannon maanantaina. Kirjoittaessaan kabinettiministeri David Lidingtonille Sir Brian sanoi, että tutkinnassa tarkasteltaisiin, mitä oli tapahtunut ja miksi, sekä hallituksen ja muiden tahojen reaktioita. Rouva Morgan, joka toimii parlamentin hemofiliaa ja saastunutta verta käsittelevän puoluerajat ylittävän ryhmän puheenjohtajana, sanoi: "Yhdessä Haemophilia Walesin kanssa olen tyytyväinen julkisen tutkimuksen toimeksiantoon. "Totuuden selvittäminen siitä, miksi ja miten tämä skandaali tapahtui, on uhrien perheiden toiveiden ydin. "Monet heistä ovat kertoneet minulle, etteivät he löydä rauhaa tai päätöstä ennen kuin tämä tapahtuu." Hän kehotti kaikkia Walesin uhreja "jatkamaan äänensä kuulemista puoluerajat ylittävän ryhmän kautta, jotta voimme varmistaa, että Walesin uhreilla on jatkossakin vahva ja yhtenäinen ääni".</w:t>
      </w:r>
    </w:p>
    <w:p>
      <w:r>
        <w:rPr>
          <w:b/>
        </w:rPr>
        <w:t xml:space="preserve">Yhteenveto</w:t>
      </w:r>
    </w:p>
    <w:p>
      <w:r>
        <w:t xml:space="preserve">Työväenpuolueen parlamentin jäsen, joka on kampanjoinut asian puolesta, on suhtautunut myönteisesti tutkimukseen veriskandaalista, jonka seurauksena tuhannet ihmiset saivat hepatiitti C:n ja HIV:n tartunnan.</w:t>
      </w:r>
    </w:p>
    <w:p>
      <w:r>
        <w:rPr>
          <w:b/>
          <w:u w:val="single"/>
        </w:rPr>
        <w:t xml:space="preserve">Asiakirjan numero 1196</w:t>
      </w:r>
    </w:p>
    <w:p>
      <w:r>
        <w:t xml:space="preserve">"Viikinkien" ankkuri palaa Skyen saarelle</w:t>
      </w:r>
    </w:p>
    <w:p>
      <w:r>
        <w:t xml:space="preserve">Graeme MacKenzie löysi ruostuvan esineen kaivamalla viemäriä kotinsa lähellä saarella. Treasure Trove -sääntöjen mukaan maanviljelijä sanoi saavansa "vaatimattoman summan". Sleatin paikallishistoriaseuran jäsen MacKenzie sanoi olevansa tyytyväinen, että esine asetetaan näytteille Armadalessa sijaitsevaan Museum of the Isles -museoon. National Museums Scotlandin mukaan ankkurityyppiä käytettiin viikinkiajasta keskiajalle asti. Asiantuntijat eivät pystyneet ajoittamaan sitä tarkemmin. MacKenzie teki löydön palkattuaan kaivinkoneen avaamaan viemärin karulla laidunmaalla noin 46 metrin päässä kotoaan Sleatin lähellä. Rankkasade huuhtoi myöhemmin viemärin pohjan pois ja paljasti ankkurin yläpään. Historiaa harrastava MacKenzie sanoi: "Hassu juttu oli se, etten halunnut tehdä mitään löytöjä, vaan tein vain viemärin. "Muutaman päivän rankkasade huuhtoi osan turpeesta pois, ja ojan pohjalla huomasin metallinpalasen. "Aloin vetää sitä maasta ja huomasin, että akselin päässä oli koukkuja. Oli onni, ettei se murtunut, sillä se on hyvin hauras." MacKenzie uskoo, että turve on saattanut säilyttää esineen.</w:t>
      </w:r>
    </w:p>
    <w:p>
      <w:r>
        <w:rPr>
          <w:b/>
        </w:rPr>
        <w:t xml:space="preserve">Yhteenveto</w:t>
      </w:r>
    </w:p>
    <w:p>
      <w:r>
        <w:t xml:space="preserve">Turpeeseen haudattuna löydetty muinainen ankkuri on tarkoitus palauttaa Skyelle, kun Skotlannin kansallisten museoiden asiantuntijat ovat analysoineet sen Edinburghissa.</w:t>
      </w:r>
    </w:p>
    <w:p>
      <w:r>
        <w:rPr>
          <w:b/>
          <w:u w:val="single"/>
        </w:rPr>
        <w:t xml:space="preserve">Asiakirjan numero 1197</w:t>
      </w:r>
    </w:p>
    <w:p>
      <w:r>
        <w:t xml:space="preserve">Intian ilotulitintehtaan tulipalon vuoksi pidätetty kaksitoista henkilöä</w:t>
      </w:r>
    </w:p>
    <w:p>
      <w:r>
        <w:t xml:space="preserve">Pidätettyjä henkilöitä, joiden joukossa on myös tehtaan omistaja, syytetään syyllisestä henkirikoksesta. Tulipalon kuolonuhrien määrä on noussut 38:aan. Neljäkymmentäkuusi muuta on hoidettavana vammojensa vuoksi. Tulipalo syttyi Sivakasin kaupungissa, joka on Intian ilotulitteita valmistavan teollisuuden keskus. Kaupungissa on 700 tehdasta, ja se tuottaa 90 prosenttia Intian ilotulitteista. Tulipalo syttyi Om Shakti -tehtaalla, joka on yksi kaupungin suurimmista, ja se levisi pakattujen varastojen läpi. Virudhunagarin alueen, jossa Sivakasin kaupunki sijaitsee, poliisipäällikkö Najmul Hoda kertoi BBC:lle, että paikalta oli löydetty 38 ruumista ja että "sisällä ei ollut enää ruumiita". Hän sanoi, että tehtaan toimilupa oli keskeytetty tiistaina turvallisuussääntöjen rikkomisen vuoksi, eikä siellä olisi pitänyt tehdä töitä keskiviikkona. Poliisin mukaan omistaja on paennut. Poliisin mukaan tulipalo saattoi syttyä, kun kouluttamattomat työntekijät sekoittivat kemikaaleja väärin. Tahattomat räjähdykset ovat yleisiä intialaisissa ilotulitintehtaissa, jotka valmistavat ilotulitteita häihin, festivaaleihin ja muihin seremonioihin.</w:t>
      </w:r>
    </w:p>
    <w:p>
      <w:r>
        <w:rPr>
          <w:b/>
        </w:rPr>
        <w:t xml:space="preserve">Yhteenveto</w:t>
      </w:r>
    </w:p>
    <w:p>
      <w:r>
        <w:t xml:space="preserve">Poliisin mukaan kaksitoista ihmistä on pidätetty liittyen keskiviikkona ilotulitintehtaalla Etelä-Intian Tamil Nadun osavaltiossa tapahtuneeseen tulipaloon.</w:t>
      </w:r>
    </w:p>
    <w:p>
      <w:r>
        <w:rPr>
          <w:b/>
          <w:u w:val="single"/>
        </w:rPr>
        <w:t xml:space="preserve">Asiakirjan numero 1198</w:t>
      </w:r>
    </w:p>
    <w:p>
      <w:r>
        <w:t xml:space="preserve">Alderney jää pois merienergiasopimuksesta</w:t>
      </w:r>
    </w:p>
    <w:p>
      <w:r>
        <w:t xml:space="preserve">Guernseyn, Jerseyn ja Sarkin poliitikot ovat sopineet jakavansa meri- ja vuorovesivoimaa koskevaa asiantuntemusta. Alderneyn pääjohtaja Roy Burke kuitenkin sanoi, että saarella on oma riippumaton uusiutuvan energian komissio ja sääntelyelin. Hänen mukaansa sopimuksen allekirjoittamatta jättäminen ei muuta mitään, ja saari jatkaisi yhteistyötä naapureidensa kanssa. Kolmen saaren välisessä sopimuksessa ne sitoutuvat tekemään yhteistyötä asiantuntemuksen jakamiseksi ja yhteisten etujensa edistämiseksi. Lisäksi kummankin saaren poliitikot tapaavat vähintään kerran vuodessa ja kummankin saaren viranomaisten henkilöstö "tapaa säännöllisesti". Guernseyn kauppa- ja työllisyysministeri ja energiapoliittisen ryhmän puheenjohtaja Carla McNulty Bauer sanoi: "Kummankin saaren välillä on aina käyty tilapäisiä keskusteluja, mutta tämä aiesopimus on virallinen sitoumus tiiviimmästä yhteistyöstä."</w:t>
      </w:r>
    </w:p>
    <w:p>
      <w:r>
        <w:rPr>
          <w:b/>
        </w:rPr>
        <w:t xml:space="preserve">Yhteenveto</w:t>
      </w:r>
    </w:p>
    <w:p>
      <w:r>
        <w:t xml:space="preserve">Alderney on jättäytynyt pois Kanaalisaarten yhteisestä sopimuksesta uusiutuvan merienergian kehittämiseksi.</w:t>
      </w:r>
    </w:p>
    <w:p>
      <w:r>
        <w:rPr>
          <w:b/>
          <w:u w:val="single"/>
        </w:rPr>
        <w:t xml:space="preserve">Asiakirjan numero 1199</w:t>
      </w:r>
    </w:p>
    <w:p>
      <w:r>
        <w:t xml:space="preserve">H175-helikopterikannan turvallisuustarkastukset halkeaman havaitsemisen jälkeen</w:t>
      </w:r>
    </w:p>
    <w:p>
      <w:r>
        <w:t xml:space="preserve">Valmistaja Airbus on kehottanut operaattoreita rajoittamaan H175-helikoptereiden nopeutta sillä välin. H175-koneet muodostavat vain pienen osan Pohjanmeren helikopterilaivastosta. Babcock, jonka helikopterista halkeama löytyi, sanoo suorittavansa tarkastuksia kahdelle omistamalleen 175-koneelle. Eräs operaattori, NHV, ilmoitti keskeyttävänsä H175-koneiden lennot kokonaan, kunnes ne on tarkastettu. "Vaikutusten minimointi" Valmistaja sanoi lausunnossaan: "Airbus Helicopters vahvistaa antaneensa H175-helikopterin käyttäjille huoltotiedotteen, jossa kehotetaan vähentämään väliaikaisesti helikopterin suurinta sallittua nopeutta. "Tämä on seurausta siitä, että erään asiakkaan helikopterin vaakavakaajan rutiinitarkastuksissa havaittiin rakenteellisia vaurioita. "Olemme suoraan yhteydessä asiakkaisiimme minimoidaksemme vaikutukset heidän toimintaansa." Pohjanmeren laivastossa on tiettävästi 19 helikopteria.</w:t>
      </w:r>
    </w:p>
    <w:p>
      <w:r>
        <w:rPr>
          <w:b/>
        </w:rPr>
        <w:t xml:space="preserve">Yhteenveto</w:t>
      </w:r>
    </w:p>
    <w:p>
      <w:r>
        <w:t xml:space="preserve">Pohjanmeren öljy- ja kaasutoiminnoissa käytettävälle helikopterityypille tehdään turvallisuustarkastuksia sen jälkeen, kun yhden koneen pyrstöosassa havaittiin halkeama.</w:t>
      </w:r>
    </w:p>
    <w:p>
      <w:r>
        <w:rPr>
          <w:b/>
          <w:u w:val="single"/>
        </w:rPr>
        <w:t xml:space="preserve">Asiakirjan numero 1200</w:t>
      </w:r>
    </w:p>
    <w:p>
      <w:r>
        <w:t xml:space="preserve">Sukeltaja "panikoi" tappavassa Snowdonian louhoksen altaassa</w:t>
      </w:r>
    </w:p>
    <w:p>
      <w:r>
        <w:t xml:space="preserve">Stoke-on-Trentin Fentonista kotoisin oleva Julian Kelsall kuoli 90 metrin syvyisessä Dorothean louhoksessa viime vuoden elokuussa. Caernarfonissa järjestetyssä kuulemisessa kerrottiin, että 42-vuotiaalla Kelsallilla oli maksasairaus, joka olisi vaikuttanut hänen kykyynsä selviytyä. Päätelmäksi kirjattiin tapaturma. Keskiviikkona pidetyssä tutkinnassa kerrottiin, että Kelsallin ilmansäädin petti, kun hän ja sukelluskumppani Steven Wood olivat pudonneet noin 22 metrin syvyyteen. Wood sanoi, että vaikeuksiin joutunut sukeltaja "taisteli" yrittäessään saada varusteensa kuntoon. "Hän ei normaalisti hätääntyisi, hän on yleensä hyvin rauhallinen", Wood sanoi. Kelsallille annettiin varahengityssäädin käytettäväksi, ja sitten hänelle annettiin Woodin päähengityslaite, mutta sukeltaja jatkoi kamppailuaan, ja miehet erosivat toisistaan. Toinen sukeltaja, Paul Antonio, kertoi uineensa 41 metrin syvyyteen saadakseen Kelsallin takaisin, mutta ei nähnyt tämän olevan tajuissaan. Muut sukeltajat ja ensihoitajat yrittivät pelastaa häntä pinnalla, ennen kuin hänet lennätettiin Bangorin sairaalaan, jossa hänen kuolemansa vahvistettiin. Tutkinnan mukaan Kelsall kuoli hukkumiseen, mutta hänellä oli myös selvästi suurentunut maksa. Käytöstä poistettu louhosallas on ollut sukeltajien magneetti sen jälkeen, kun liuskekivitoiminta lopetettiin 1970-luvulla. Gwyneddin Penygroesin lähellä sijaitsevan alueen syvä vesi on kuitenkin vaatinut noin 25 ihmishenkeä viimeisten 20 vuoden aikana.</w:t>
      </w:r>
    </w:p>
    <w:p>
      <w:r>
        <w:rPr>
          <w:b/>
        </w:rPr>
        <w:t xml:space="preserve">Yhteenveto</w:t>
      </w:r>
    </w:p>
    <w:p>
      <w:r>
        <w:t xml:space="preserve">Sukeltaja joutui paniikkiin ja hukkui pahamaineiseen louhosaltaaseen Snowdoniassa, kun hengityslaitteet eivät toimineet kunnolla, on kuultu tutkinnassa.</w:t>
      </w:r>
    </w:p>
    <w:p>
      <w:r>
        <w:rPr>
          <w:b/>
          <w:u w:val="single"/>
        </w:rPr>
        <w:t xml:space="preserve">Asiakirjan numero 1201</w:t>
      </w:r>
    </w:p>
    <w:p>
      <w:r>
        <w:t xml:space="preserve">Rahaa säästä kärsineelle Guildfordin katedraalille</w:t>
      </w:r>
    </w:p>
    <w:p>
      <w:r>
        <w:t xml:space="preserve">Palkinto on peräisin hallituksen ensimmäisen maailmansodan satavuotisjuhlavuoden katedraalien korjausrahastosta, jolla tuetaan historiallisten rakennusten korjauksia. Rahat ovat seurausta Heritage Lottery Fundin myöntämästä 4,6 miljoonan punnan avustuksesta II-luokan rakennukselle. Työt on tarkoitus aloittaa kesällä, ja ne kestävät vuoden. Matt O'Grady, katedraalin operatiivinen johtaja, sanoi: "Veden tunkeutumisen vaikutus on selvästi tuntunut viime talvien aikana, ja vaurioita on näkynyt kankaissa, varusteissa ja laitteissa. "Tämän palkinnon ansiosta voimme ryhtyä kiireellisiin töihin veden tunkeutumisen aiheuttamien haasteiden ratkaisemiseksi, jotka johtuvat katedraalin korkeasta ja alttiista sijainnista sekä sen tiili- ja kuparirakenteesta."</w:t>
      </w:r>
    </w:p>
    <w:p>
      <w:r>
        <w:rPr>
          <w:b/>
        </w:rPr>
        <w:t xml:space="preserve">Yhteenveto</w:t>
      </w:r>
    </w:p>
    <w:p>
      <w:r>
        <w:t xml:space="preserve">Guildfordin katedraalille on myönnetty 500 000 puntaa sen sään runteleman katon, tornin ja ristikirkon elintärkeisiin korjaustöihin.</w:t>
      </w:r>
    </w:p>
    <w:p>
      <w:r>
        <w:rPr>
          <w:b/>
          <w:u w:val="single"/>
        </w:rPr>
        <w:t xml:space="preserve">Asiakirjan numero 1202</w:t>
      </w:r>
    </w:p>
    <w:p>
      <w:r>
        <w:t xml:space="preserve">Freddie Fox liittyy Branaghin Romeo ja Julia -elokuvaan loukkaantumisten koeteltua pääosanäyttelijöitä</w:t>
      </w:r>
    </w:p>
    <w:p>
      <w:r>
        <w:t xml:space="preserve">Fox liittyy Garrick Theatre -näytelmän näyttelijöihin tiistaina Richard Maddenin sijaisen, Tom Hansonin, loukattua jalkansa. Madden on toipumassa nilkkavammasta, jonka hän sai juostessaan. Sir Kenneth sanoi, ettei voisi olla innostuneempi toivottaessaan Foxin tervetulleeksi näyttelijäkaartiin. "Joskus teatterissa asiat eivät mene suunnitelmien mukaan", hän sanoi. "Kuka olisi voinut ennustaa, että sekä Richard että Tom loukkaantuisivat näin yllättäen saman esityksen aikana. "Meidän tehtävämme on auttaa varmistamaan, että he molemmat toipuvat mahdollisimman hyvin, ja samalla teemme parhaamme, jotta yleisö saisi hienon esityksen." Fox, joka näytteli hiljattain Romeoa Sheffieldin Crucible-teatterissa, sanoi odottavansa innolla, että "saan jatkaa Richardin ja Tomin luomaa jännittävää työtä tässä upeassa produktiossa ja tuoda oman kokemukseni ja intohimoni roolia kohtaan". Kenneth Branagh Theatre Companyn tiedottaja sanoi, että Maddenin vamman vuoksi he ottavat "päivittäin lääketieteellisiä neuvoja" ja että hän palaa näyttelijöiden joukkoon mahdollisimman pian. Madden sanoi, että oli "erittäin turhauttavaa ja surullista" olla esiintymättä, ja lisäsi, että sekä Hanson että Fox ansaitsevat "suuren kiitoksen", kun he astuivat kuvaan. Tuotanto, jonka pääosissa nähdään myös Lily James Juliana sekä Sir Derek Jacobi ja Meera Syal sivuosissa, pyörii Garrickissa 13. elokuuta asti. Hansonin Pariisin roolin esittää Matthew Hawksley. Seuraa meitä Twitterissä @BBCNewsEnts, Instagramissa bbcnewsents tai sähköpostitse entertainment.news@bbc.co.uk.</w:t>
      </w:r>
    </w:p>
    <w:p>
      <w:r>
        <w:rPr>
          <w:b/>
        </w:rPr>
        <w:t xml:space="preserve">Yhteenveto</w:t>
      </w:r>
    </w:p>
    <w:p>
      <w:r>
        <w:t xml:space="preserve">Näyttelijä Freddie Fox on liittynyt Sir Kenneth Branaghin Romeo ja Julia -näytelmään sen jälkeen, kun "valitettavat olosuhteet" jättivät näytelmän ilman miespääosan esittäjää ja hänen sijaistaan.</w:t>
      </w:r>
    </w:p>
    <w:p>
      <w:r>
        <w:rPr>
          <w:b/>
          <w:u w:val="single"/>
        </w:rPr>
        <w:t xml:space="preserve">Asiakirjan numero 1203</w:t>
      </w:r>
    </w:p>
    <w:p>
      <w:r>
        <w:t xml:space="preserve">Brasilian ex-presidenttejä syytetään korruptiotapauksesta</w:t>
      </w:r>
    </w:p>
    <w:p>
      <w:r>
        <w:t xml:space="preserve">Syyttäjä Rodrigo Janot sanoi, että Lula, Rousseff ja kuusi muuta työväenpuolueen jäsentä syyllistyivät Petrobras-yhtiöön liittyviin rikoksiin vuosina 2002-2016. Ex-presidentit kiistävät syytökset. Nämä ovat ensimmäiset rikossyytteet Rousseffia vastaan, joka asetettiin viralta vuonna 2016 budjettilakien rikkomisesta. Syytteet liittyvät laajamittaiseen Operaatio Autonpesu -operaatioon, jossa paljastui järjestelmä, jossa Brasilian suurimmat rakennusliikkeet laskuttivat Petrobrasia liikaa rakennusurakoista. Osa ylimääräisistä rahoista käytettiin poliitikkojen lahjomiseen, heidän ääniensä ostamiseen ja poliittisten kampanjoiden tukemiseen. Kymmeniä johtavia poliitikkoja ja korkea-arvoisia liikemiehiä on sekaantunut skandaaliin, joka on johtanut useisiin muihin tutkimuksiin. Janot sanoi, että Lula oli väitetyn organisaation johtaja ja että työväenpuolue sai noin 480 miljoonaa dollaria (370 miljoonaa puntaa) lahjuksia useissa julkisissa elimissä, kuten Petrobrasissa ja Brasilian kansallisessa kehityspankissa (BNDES). Janot lisäsi 230-sivuisessa asiakirjassaan, että järjestelmän väitetään alkaneen Lulan voitokkaasta vaalikampanjasta vuonna 2002 ja päättyneen, kun Rousseff asetettiin viralta viime vuonna. Lula, joka on edelleen erittäin suosittu poliitikko, valittaa korruptiotuomiosta, joka estäisi häntä asettumasta ehdolle presidentiksi vuonna 2018. Hänellä on edessään neljä muuta korruptioprosessia. Hänen asianajajansa sanoi, että syytös oli perusteeton ja että lakia käytettiin väärin entisen presidentin vainoamiseksi. Rousseffin edustaja sanoi, että syyttäjänvirasto ei ollut tarjonnut mitään todisteita rikoksista, ja kehotti korkeinta oikeutta takaamaan Rousseffin oikeuden puolustautua niitä vastaan.</w:t>
      </w:r>
    </w:p>
    <w:p>
      <w:r>
        <w:rPr>
          <w:b/>
        </w:rPr>
        <w:t xml:space="preserve">Yhteenveto</w:t>
      </w:r>
    </w:p>
    <w:p>
      <w:r>
        <w:t xml:space="preserve">Brasilian ylin syyttäjä on nostanut syytteen entisiä presidenttejä Luiz Inacio Lula da Silvaa ja Dilma Rousseffia vastaan rikollisjärjestön perustamisesta maan valtion öljy-yhtiön varojen väärinkäytöstä.</w:t>
      </w:r>
    </w:p>
    <w:p>
      <w:r>
        <w:rPr>
          <w:b/>
          <w:u w:val="single"/>
        </w:rPr>
        <w:t xml:space="preserve">Asiakirjan numero 1204</w:t>
      </w:r>
    </w:p>
    <w:p>
      <w:r>
        <w:t xml:space="preserve">Dorsetin 999-palopalvelun puhelut, jotka käsitellään Wiltshiren valvontakeskuksessa.</w:t>
      </w:r>
    </w:p>
    <w:p>
      <w:r>
        <w:t xml:space="preserve">Devizesin lähellä sijaitsevan Potternen palveluvalvontakeskus vastaa Dorsetin ja Wiltshiren palo- ja pelastuspalvelujen puheluihin sen jälkeen, kun yhdistyminen hyväksyttiin joulukuussa 2013. Dorsetin palokuntayhdistys (FBU) sanoi, että se oli "tunteikas päivä". Yli tusina Dorsetin palo- ja pelastuspalvelun työntekijää on siirtynyt Dorsetin Poundburyn toimipisteestä. Molemmat palolaitokset yhdistyvät virallisesti 1. huhtikuuta 2016 alkaen. Dorsetin FBU:n toimialasihteeri Karen Adams sanoi: "Olimme hyvin pettyneitä alkuperäiseen päätökseen Wiltshireen siirtymisestä. "Päivystäjiä on vähemmän, ja paikallistuntemus heikkenee. Tämä oli tunteikas päivä." Hän sanoi, että 12 tai 13 työntekijää oli siirtynyt uuteen toimipaikkaan, kuusi oli jäänyt eläkkeelle ja kolme oli kouluttautumassa palomiehiksi Dorsetissa. Dorsetin ja Wiltshiren palo- ja pelastuspalvelun palontorjuntakeskus twiittasi: "Uusi Dorsetin ja Wiltshiren palveluvalvontakeskus on nyt toiminnassa. Seuraa tätä tiliä päivityksiä varten! #dorset #wiltshire".</w:t>
      </w:r>
    </w:p>
    <w:p>
      <w:r>
        <w:rPr>
          <w:b/>
        </w:rPr>
        <w:t xml:space="preserve">Yhteenveto</w:t>
      </w:r>
    </w:p>
    <w:p>
      <w:r>
        <w:t xml:space="preserve">Dorsetin palolaitoksen hätäpuhelut käsitellään nyt Wiltshiressä sijaitsevassa yhteisessä valvontakeskuksessa.</w:t>
      </w:r>
    </w:p>
    <w:p>
      <w:r>
        <w:rPr>
          <w:b/>
          <w:u w:val="single"/>
        </w:rPr>
        <w:t xml:space="preserve">Asiakirjan numero 1205</w:t>
      </w:r>
    </w:p>
    <w:p>
      <w:r>
        <w:t xml:space="preserve">Norwichin Tescon kissakielto vuoden kestäneen vastaanoton jälkeen</w:t>
      </w:r>
    </w:p>
    <w:p>
      <w:r>
        <w:t xml:space="preserve">Jo Harding kertoi, että hänen urospuolinen inkiväärinkirjava mogginsa, nimeltään Pumpkin, oli käynyt Thorpe Marriottin toimipisteessä Norfolkissa "useimpina päivinä", koska se oli lähellä heidän kotiaan. Mutta kuten Eastern Daily Press kertoi ensimmäisenä, kuusivuotias lemmikki oli nyt kielletty myymälästä. Tescon mukaan ruokakauppa "ei ole paras paikka kissalle". Rouva Harding sanoi: "Pistäydyin usein töiden jälkeen, näin sen loikoilevan ja sanoin: 'Tule, Pumpkin, tule kotiin teelle', ja se ryntäsi perässäni." Hän kertoi, että hän ei ollut vielä valmis. Hän kertoi perustaneensa kissalle Facebook-sivun useita kuukausia sitten, koska "ihmiset lähettivät jatkuvasti kuvia yhteisöryhmiin ja kysyivät, kenen kissa se oli, ja kyllästyin sanomaan, että se oli minun". Suljetussa ryhmässä on nyt yli 500 jäsentä. Hardingin mukaan hän oli "hieman hämmentynyt" kiellosta. "Minulla ei ole aavistustakaan, miksi Pumpkinia pyydettiin nyt poistumaan", hän sanoi ja lisäsi: "He sanovat, että hänet on kielletty, mutta en ole varma, miten he aikovat pitää hänet poissa." Tesco sanoi lausunnossaan: "Vaikka rakastammekin pientä punaposkista kissaa, joka vierailee... ruokakauppa ei ole paras paikka kissalle, joten kollegamme kannustavat sitä varovasti lähtemään ulos, kun se yrittää tulla sisään."</w:t>
      </w:r>
    </w:p>
    <w:p>
      <w:r>
        <w:rPr>
          <w:b/>
        </w:rPr>
        <w:t xml:space="preserve">Yhteenveto</w:t>
      </w:r>
    </w:p>
    <w:p>
      <w:r>
        <w:t xml:space="preserve">Tesco-kaupasta vuoden ajan käytävillä kulkeneen kissan omistaja sanoo olevansa "hieman hämmentynyt" päätöksestä.</w:t>
      </w:r>
    </w:p>
    <w:p>
      <w:r>
        <w:rPr>
          <w:b/>
          <w:u w:val="single"/>
        </w:rPr>
        <w:t xml:space="preserve">Asiakirjan numero 1206</w:t>
      </w:r>
    </w:p>
    <w:p>
      <w:r>
        <w:t xml:space="preserve">Stonehaven Fireballs -festivaali peruttu Covidin vuoksi.</w:t>
      </w:r>
    </w:p>
    <w:p>
      <w:r>
        <w:t xml:space="preserve">Järjestäjät kertoivat, että he olivat valmistelleet tarjousta juhlan järjestämiseksi suuntaviivojen mukaisesti. He ovat kuitenkin myöntäneet, että suurten väkijoukkojen yhdistelmä pienessä tilassa tekisi sosiaalisen etäisyydenpidon mahdottomaksi. Verkkojulkaisussa sanottiin: "Olemme surullisia ja pettyneitä, mutta meistä tuntuu, että tämä on tässä vaiheessa oikea ratkaisu." Perinteen mukaan seremonia karkottaa yhden vuoden henget ja tuo onnea seuraavalle vuodelle. 'Come back swinging' Ihmisjoukot kerääntyvät katsomaan, kun kulkue kulkee kaupungin läpi ja tulipallot heitetään satamaan. Sen jälkeen kotitekoisten pallojen jäänteet nostetaan merestä. Fireballs Association kiitti Aberdeenshiren neuvostoa ja Skotlannin poliisia avusta ja neuvoista ja sanoi, että paikallisyhteisön turvallisuus oli ensiarvoisen tärkeää. Lausunnossa todettiin lopuksi: "Nämä ovat haastavia aikoja, ja jos koskaan on ollut vuosi, joka olisi pitänyt puhdistaa tulella... tämä on se!!! "Mutta, kaikki mitä voimme tehdä, on tulla takaisin ensi vuonna entistä vahvempana ja saada Baan palamaan kaksi kertaa kirkkaammin!"!"</w:t>
      </w:r>
    </w:p>
    <w:p>
      <w:r>
        <w:rPr>
          <w:b/>
        </w:rPr>
        <w:t xml:space="preserve">Yhteenveto</w:t>
      </w:r>
    </w:p>
    <w:p>
      <w:r>
        <w:t xml:space="preserve">Stonehaven Fireballs -festivaali, yksi Skotlannin tunnetuimmista Hogmanay-tapahtumista, on peruttu Covid-pandemian vuoksi.</w:t>
      </w:r>
    </w:p>
    <w:p>
      <w:r>
        <w:rPr>
          <w:b/>
          <w:u w:val="single"/>
        </w:rPr>
        <w:t xml:space="preserve">Asiakirjan numero 1207</w:t>
      </w:r>
    </w:p>
    <w:p>
      <w:r>
        <w:t xml:space="preserve">Tory-kansanedustaja ei äänestänyt EU-kansanäänestyksessä, koska valinta oli "hyvin vaikea".</w:t>
      </w:r>
    </w:p>
    <w:p>
      <w:r>
        <w:t xml:space="preserve">Kirstene Hair sanoi jättäneensä valinnan "kaikille muille" ja päättäneensä noudattaa "Yhdistyneen kuningaskunnan tahtoa". Hän sanoi kuitenkin uskoneensa, että "Remain" voittaisi lopulta kansanäänestyksen. Hair valittiin Angusin konservatiivien kansanedustajaksi sen jälkeen, kun SNP:n yli 11 000 jäsenen enemmistö oli kaatunut kesäkuun parlamenttivaaleissa. Courier-sanomalehden haastattelussa hän sanoi, että EU-keskustelun molemmilla puolilla oli ollut vahvoja argumentteja, mutta nyt "meidän kaikkien on tuettava" Brexitiä. "Erittäin vaikeaa" Hän lisäsi: "En äänestänyt Brexitistä. Tein päätöksen olla äänestämättä siitä. Se oli uskomattoman vaikeaa. Ensimmäinen kerta, kun en ole äänestänyt elämässäni. "Se oli hyvin vaikeaa, koska molemmilla puolilla on kaksi erittäin vahvaa argumenttia. "En vain lopulta pystynyt tekemään sitä päätöstä ja ajattelin, että noudattaisin Yhdistyneen kuningaskunnan tahtoa, ja jos olen rehellinen, ajattelin, että me pysyisimme. "Mutta jätin sen kaikkien muiden päätettäväksi." 28-vuotias poliitikko, joka on yksi Westminsterin nuorimmista kansanedustajista, jatkoi: "Meidän kaikkien on mielestäni nyt asetuttava sen taakse ja sanottava, että näin maa äänesti, ja meidän on tehtävä parhaamme. "Uskon, että meillä on hyviä mahdollisuuksia Yhdistyneelle kuningaskunnalle."</w:t>
      </w:r>
    </w:p>
    <w:p>
      <w:r>
        <w:rPr>
          <w:b/>
        </w:rPr>
        <w:t xml:space="preserve">Yhteenveto</w:t>
      </w:r>
    </w:p>
    <w:p>
      <w:r>
        <w:t xml:space="preserve">Skotlannin konservatiivien kansanedustaja on myöntänyt, ettei äänestänyt viime vuoden EU-kansanäänestyksessä, koska päätös oli "hyvin vaikea".</w:t>
      </w:r>
    </w:p>
    <w:p>
      <w:r>
        <w:rPr>
          <w:b/>
          <w:u w:val="single"/>
        </w:rPr>
        <w:t xml:space="preserve">Asiakirjan numero 1208</w:t>
      </w:r>
    </w:p>
    <w:p>
      <w:r>
        <w:t xml:space="preserve">Mies pidätetty Wombwellin talon murhatutkimuksessa</w:t>
      </w:r>
    </w:p>
    <w:p>
      <w:r>
        <w:t xml:space="preserve">Jill Hibberdin ruumis löydettiin torstaina Roy Kilner Roadilla sijaitsevan talon olohuoneesta Wombwellissa, lähellä Barnsleyta. Kuolemansyyntutkimus osoitti, että hän kuoli useiden puukoniskujen seurauksena, South Yorkshiren poliisi kertoi. Murhasta epäiltynä pidätetty 40-vuotias Barnsleystä kotoisin oleva mies on pidätettynä poliisin huostassa. Det Ch Insp Jude Ashmore sanoi, että Hibberdillä ei uskota olevan lähisukulaisia. Hän sanoi: "Ajatuksemme ovat Jillin ystävien kanssa tänä surullisena aikana. "Rikostutkijat jatkavat väsymättä työtään luodakseen kuvaa Jillin taustasta ja selvittääkseen hänen kuolemaansa johtaneet tapahtumat." South Yorkshiren poliisi on myös esittänyt vetoomuksen punaisen Audi TT:n, rekisteritunnus YM17 SYJ, löytämiseksi, jonka he uskovat otetun pois talon pihatieltä keskiviikkona noin kello 21.00 BST. Aiheeseen liittyvät Internet-linkit South Yorkshiren poliisi</w:t>
      </w:r>
    </w:p>
    <w:p>
      <w:r>
        <w:rPr>
          <w:b/>
        </w:rPr>
        <w:t xml:space="preserve">Yhteenveto</w:t>
      </w:r>
    </w:p>
    <w:p>
      <w:r>
        <w:t xml:space="preserve">Mies on pidätetty epäiltynä 73-vuotiaan naisen murhasta, joka löydettiin puukotettuna kuoliaaksi.</w:t>
      </w:r>
    </w:p>
    <w:p>
      <w:r>
        <w:rPr>
          <w:b/>
          <w:u w:val="single"/>
        </w:rPr>
        <w:t xml:space="preserve">Asiakirjan numero 1209</w:t>
      </w:r>
    </w:p>
    <w:p>
      <w:r>
        <w:t xml:space="preserve">Jerseyn äänestäjiä kehotetaan rekisteröitymään ennen uudistusta koskevaa kansanäänestystä</w:t>
      </w:r>
    </w:p>
    <w:p>
      <w:r>
        <w:t xml:space="preserve">Saarelaisia pyydetään esittämään näkemyksensä siitä, miten Jerseyn hallintoa tulisi uudistaa. Kansanäänestyslomakkeessa on kolme vaihtoehtoa, jotka kattavat poliitikkojen määrän ja vaalipiirin koon. Osavaltioiden Greffier Michael de la Haye sanoi, että on tärkeää saada hyvä äänestysprosentti. Vaihtoehtoina on kaksi muutosta ja yksi nykytilanteen säilyttämistä koskeva vaihtoehto. Vaihtoehdossa A valitaan 42 kansanedustajaa kuudesta suuresta äänestysalueesta. Vaihtoehdossa B valitaan 30 kansanedustajaa kuudesta vaalipiiristä ja 12 seurakuntamestaria. Vaihtoehdossa C säilytetään nykytilanne: kahdeksan senaattoria valitaan saaren laajuisesti, 29 kansanedustajaa eri kokoisista vaalipiireistä ja 12 seurakuntakonstaapelia. "Merkittäviä uudistuksia" Äänestysilmoittautuminen päättyy 3. huhtikuuta, ja kansanäänestys järjestetään keskiviikkona 24. huhtikuuta. Kansalaisuudesta riippumatta asukkaiden on oltava 3. huhtikuuta vähintään 16-vuotiaita, ja heidän on täytynyt asua Jerseyssä viimeiset kaksi vuotta. Jos he ovat hiljattain palanneet Jerseylle, heidän on täytynyt asua siellä viimeiset kuusi kuukautta ja yhteensä viisi vuotta jossain vaiheessa elämäänsä. Herra de la Haye sanoi: "Osavaltioiden kokouksen kokoonpanoon tehtävät muutokset... olisivat merkittävimmät uudistukset yli 60 vuoteen. "Siksi on tärkeää, että kansanäänestyspäivänä on hyvä äänestysprosentti."</w:t>
      </w:r>
    </w:p>
    <w:p>
      <w:r>
        <w:rPr>
          <w:b/>
        </w:rPr>
        <w:t xml:space="preserve">Yhteenveto</w:t>
      </w:r>
    </w:p>
    <w:p>
      <w:r>
        <w:t xml:space="preserve">Jerseyn äänioikeutettuja kehotetaan tarkistamaan, että he ovat äänioikeusrekisterissä ennen ensi kuussa järjestettävää kansanäänestystä.</w:t>
      </w:r>
    </w:p>
    <w:p>
      <w:r>
        <w:rPr>
          <w:b/>
          <w:u w:val="single"/>
        </w:rPr>
        <w:t xml:space="preserve">Asiakirjan numero 1210</w:t>
      </w:r>
    </w:p>
    <w:p>
      <w:r>
        <w:t xml:space="preserve">Royal British Legionin uusi Walesin hoitokotisuunnitelma</w:t>
      </w:r>
    </w:p>
    <w:p>
      <w:r>
        <w:t xml:space="preserve">Care Inn Limited, joka ylläpitää 11 kotia Etelä-Walesissa ja Swindonissa, ottaa Rhayaderissa sijaitsevan Crosfield Housen virallisesti haltuunsa muutaman viikon kuluttua. Kodin tulevaisuus oli ollut vaakalaudalla vuodesta 2008 lähtien, jolloin kävi ilmi, että se oli 500 000 punnan alijäämäinen. Legioona sanoi, että se voi nyt yrittää "tosissaan" löytää paikan uudelle kodille. Crosfield House on Walesin ainoa RBL:n koti, jossa asuu noin 50 iäkästä entistä sotilasta ja muuta henkilöä, ja se työllistää jopa 90 työntekijää. Kesäkuussa ilmoitettiin, että yksityinen yritys oli ostanut sen, mutta kauppaa ei ollut vielä saatu päätökseen. Crosfield Housen tulevaisuus oli ollut vaakalaudalla vuodesta 2008 lähtien, jolloin kävi ilmi, että sillä oli 500 000 punnan alijäämä. RBL sanoi lausunnossaan: "The Royal British Legion on vaihtanut sopimuksia Crosfield Housen myynnistä. Kun kauppa on saatu päätökseen, koti tulee osaksi Care Inn Groupia, jolla on tällä hetkellä 11 hoitokotia. "Koti myydään jatkuvana toimintana, mikä oli ensisijainen tavoitteemme. "Myynnin päätyttyä Care Innin osasto Crosfield House Ltd vastaa hoidon tarjoamisesta ja maksujen perimisestä." Lausunnossa todetaan lisäksi: "Kuninkaallinen brittiläinen legioona asetti tavoitteekseen myydä koti jatkuvana toimintana, mikä oli monesta syystä vaikea tavoite. "Se on saavutettu. Nyt voimme aloittaa tosissamme tärkeän tehtävän, joka on sopivan paikan löytäminen uudelle hoitokodille Walesissa." Care Inniltä on pyydetty kommentteja.</w:t>
      </w:r>
    </w:p>
    <w:p>
      <w:r>
        <w:rPr>
          <w:b/>
        </w:rPr>
        <w:t xml:space="preserve">Yhteenveto</w:t>
      </w:r>
    </w:p>
    <w:p>
      <w:r>
        <w:t xml:space="preserve">Royal British Legion (RBL) aikoo avata uuden hoitokodin Walesissa myytyään Powysissa sijaitsevan kiinteistön, jossa asuu iäkkäitä entisiä sotilashenkilöitä.</w:t>
      </w:r>
    </w:p>
    <w:p>
      <w:r>
        <w:rPr>
          <w:b/>
          <w:u w:val="single"/>
        </w:rPr>
        <w:t xml:space="preserve">Asiakirjan numero 1211</w:t>
      </w:r>
    </w:p>
    <w:p>
      <w:r>
        <w:t xml:space="preserve">Pohjois-Kanadasta löytyi muumioituneita jääkauden sudenpentuja ja karibuja.</w:t>
      </w:r>
    </w:p>
    <w:p>
      <w:r>
        <w:t xml:space="preserve">Olennoilla oli ehjiä hiuksia, ihoa ja lihaskudosta. Kaivosmiehet löysivät ne vuonna 2016 Dawson Cityn läheltä Yukonista, ja ne luovutettiin paleontologeille tutkimusta ja analysointia varten. Ne kuuluvat maailman vanhimpiin muumioituneisiin nisäkkäiden pehmytkudoksiin, paleontologi Grant Zazula sanoi. Sudenpennun arvioidaan olleen kuollessaan noin kahdeksan viikon ikäinen. "Se on kaunis, turkki, sillä on söpöt pienet tassut ja häntä ja käpristynyt ylähuuli, josta näkyy hampaat. Se on upea", Zazula kertoi uutistoimisto Canadian Pressille torstaina. Karibun jäänteisiin kuuluvat ylävartalo, pää ja eturaajat. Molemmat yksilöt ovat tällä hetkellä näytteillä Dawson Cityssä, ja ne lähetetään aikanaan Ottawan lähellä sijaitsevaan Kanadan luonnonsuojeluinstituuttiin. Niiden odotetaan auttavan tutkijoita ymmärtämään, miten ne elivät asuttamassaan ympäristössä. Muut tuon aikakauden alueella liikkuneet olennot, kuten villamammutti ja jopa eräs kamelilaji, ovat kuolleet sukupuuttoon. Sekä sudenpennun että karibun kaukaisia jälkeläisiä voi kuitenkin yhä löytää vaeltelemasta Yukonissa.</w:t>
      </w:r>
    </w:p>
    <w:p>
      <w:r>
        <w:rPr>
          <w:b/>
        </w:rPr>
        <w:t xml:space="preserve">Yhteenveto</w:t>
      </w:r>
    </w:p>
    <w:p>
      <w:r>
        <w:t xml:space="preserve">Jääkauden sudenpennun ja karibun harvinaiset jäännökset tarjoavat tutkijoiden mukaan tietoa elämästä Kanadan pohjoisosissa yli 50 000 vuotta sitten.</w:t>
      </w:r>
    </w:p>
    <w:p>
      <w:r>
        <w:rPr>
          <w:b/>
          <w:u w:val="single"/>
        </w:rPr>
        <w:t xml:space="preserve">Asiakirjan numero 1212</w:t>
      </w:r>
    </w:p>
    <w:p>
      <w:r>
        <w:t xml:space="preserve">Vetoomus herättää keskustelua lasten palveluihin kohdistuvista leikkauksista</w:t>
      </w:r>
    </w:p>
    <w:p>
      <w:r>
        <w:t xml:space="preserve">Viranomaiset leikkaavat varhaiskasvatuksen menoja 1,8 miljoonalla punnalla, mutta eräs vanhempi sanoi, että palvelu on "pelastusrengas" ja auttaa ehkäisemään eristäytymistä. Keskustelu käydään 16. tammikuuta. Alun perin pelättiin, että palveluun tehtäisiin 2,3 miljoonan punnan leikkaus, mutta valtuutetut toivovat, että tämä vältettäisiin. Vetoomuksen allekirjoittanut Radstockista kotoisin oleva Netty Williams sanoi: "Puhun monien lastenkeskuksia käyttävien vanhempien kanssa ja tiedän, miten tärkeää se on. "He kuvaavat sitä usein pelastusrenkaaksi, se ehkäisee eristäytymistä, se auttaa vanhempia oppimaan, miten leikkiä lastensa kanssa, ja se on vain pieniä asioita, joita ei enää ole välttämätöntä toteuttaa kulttuurissamme ja joita se todella tukee." Hän sanoi, että se on tärkeä asia. Neuvosto sanoi, että se oli "kuunnellut huolellisesti yleisön näkemyksiä ja mielipiteitä". Kunnan resursseista vastaava kabinettijäsen David Bellotti sanoi, että valtionhallinnon budjettiratkaisu ei ollut niin huono kuin pelättiin. Hän lisäsi, että "odotettua enemmän rahaa on käytettävissä niiden päivittäisten palvelujen rahoittamiseen, joita kabinetti pitää ensisijaisina".</w:t>
      </w:r>
    </w:p>
    <w:p>
      <w:r>
        <w:rPr>
          <w:b/>
        </w:rPr>
        <w:t xml:space="preserve">Yhteenveto</w:t>
      </w:r>
    </w:p>
    <w:p>
      <w:r>
        <w:t xml:space="preserve">Yli 1 000 ihmisen allekirjoittama vetoomus on käynnistänyt keskustelun Bathin ja Koillis-Somersetin lasten palveluihin kohdistuvista leikkauksista.</w:t>
      </w:r>
    </w:p>
    <w:p>
      <w:r>
        <w:rPr>
          <w:b/>
          <w:u w:val="single"/>
        </w:rPr>
        <w:t xml:space="preserve">Asiakirjan numero 1213</w:t>
      </w:r>
    </w:p>
    <w:p>
      <w:r>
        <w:t xml:space="preserve">Melbournen autoiskun uhreja muistetaan vuosi myöhemmin</w:t>
      </w:r>
    </w:p>
    <w:p>
      <w:r>
        <w:t xml:space="preserve">Kuusi ihmistä kuoli ja kymmeniä loukkaantui väitetysti tahallisessa hyökkäyksessä jalankulkijoita vastaan Bourke Streetillä kaupungin keskustassa viime tammikuussa. Syytetty kuljettaja James Gargasoulas, 27, on tunnustanut syyttömyytensä 33 syytteeseen, joista kuusi on nostettu murhasta. Sadat ihmiset osallistuivat tiistaina pidettyyn jumalanpalvelukseen. Yhden uhrin, 25-vuotiaan japanilaisen opiskelijan Yosuke Kannon, perhe kertoi, että heidän oli vaikea hyväksyä hänen kuolemaansa. "Kysyn jatkuvasti, miten tällainen tapaus saattoi tapahtua?", sanoi Kannon veli Junpei. "Mikä johti siihen? Veljeni palasi kotiin hirvittävien vaurioiden, arpien ja haavojen kanssa ympäri kehoaan." Välikohtauksessa kuolivat myös Matthew Si, 33, Jess Mudie, 22, Thalia Hakin, 10, Bhavita Patel, 33, ja kolmen kuukauden ikäinen Zachary Bryant, mutta poliisin mukaan kyseessä ei ollut terroriteko. Viktoriaanisen osavaltion pääministeri Daniel Andrews sanoi, että tragedia jää ikuisesti mieleemme. "Menettämämme ihmiset elävät ikuisesti sydämissämme", hän sanoi läsnäolijoille. Myös muiden uhrien omaiset pitivät liikuttavia muistokirjoituksia Melbournen keskustassa järjestetyssä seremoniassa, jossa esitettiin lauluja ja taideteoksia. Muistolaatat paljastettiin kaupungin puistossa viikonloppuna järjestetyssä yksityisessä seremoniassa omaisille. Gargasoulas joutuu maaliskuussa Victorian korkeimman oikeuden eteen.</w:t>
      </w:r>
    </w:p>
    <w:p>
      <w:r>
        <w:rPr>
          <w:b/>
        </w:rPr>
        <w:t xml:space="preserve">Yhteenveto</w:t>
      </w:r>
    </w:p>
    <w:p>
      <w:r>
        <w:t xml:space="preserve">Melbournessa tapahtuneen kuolettavan autoiskun uhreja on muistettu tunteikkaassa muistotilaisuudessa, joka järjestettiin sen ensimmäisen vuosipäivän kunniaksi.</w:t>
      </w:r>
    </w:p>
    <w:p>
      <w:r>
        <w:rPr>
          <w:b/>
          <w:u w:val="single"/>
        </w:rPr>
        <w:t xml:space="preserve">Asiakirjan numero 1214</w:t>
      </w:r>
    </w:p>
    <w:p>
      <w:r>
        <w:t xml:space="preserve">Clevelandin poliisi pidättää viisi väärennetyn upseerin käteishuijauksen takia</w:t>
      </w:r>
    </w:p>
    <w:p>
      <w:r>
        <w:t xml:space="preserve">Clevelandin poliisin mukaan yli 60 ihmiselle oli soitettu ja kerrottu, että heidän oli nostettava suuria määriä käteistä, koska he olivat "uhattuna". Yksi uhri oli melkein luovuttanut 4000 puntaa, poliisin tiedottaja sanoi. 22-44-vuotiaat miehet pidätettiin Lontoossa epäiltynä salaliitosta petoksen tekemistä varten. Tiedottajan mukaan suurin osa uhreista oli Clevelandin ja Pohjois-Yorkshiren alueella, ja puhelut soitettiin marraskuussa 2020. Det Inspehtori Jim Forster sanoi: "On helppo joutua mahdollisten puhelimitse tapahtuvien huijausten uhriksi, varsinkin jos ihmiset esiintyvät poliisina. "Poliisit tai pankit eivät koskaan pyytäisi sinua nostamaan tai siirtämään käteistä tai antamaan rahaa kuriirille noudettavaksi. "Jos saat odottamattoman puhelun, jossa joku kysyy pankkitietojasi tai pyytää sinua nostamaan käteistä, sulje puhelin. "Kerro asiasta luotettavalle perheenjäsenelle tai ystävälle ja ilmoita tapauksesta poliisille." Tapausta tutkivat Clevelandin poliisi ja Koillismaan alueellinen erikoisyksikkö. Seuraa BBC North East &amp; Cumbria Twitterissä, Facebookissa ja Instagramissa. Lähetä juttuideoita osoitteeseen northeastandcumbria@bbc.co.uk. Aiheeseen liittyvät Internet-linkit Clevelandin poliisi</w:t>
      </w:r>
    </w:p>
    <w:p>
      <w:r>
        <w:rPr>
          <w:b/>
        </w:rPr>
        <w:t xml:space="preserve">Yhteenveto</w:t>
      </w:r>
    </w:p>
    <w:p>
      <w:r>
        <w:t xml:space="preserve">Viisi miestä on pidätetty epäillystä huijauksesta, jossa poliisina esiintyneet huijarit kehottivat kymmeniä ihmisiä lähettämään heille rahaa.</w:t>
      </w:r>
    </w:p>
    <w:p>
      <w:r>
        <w:rPr>
          <w:b/>
          <w:u w:val="single"/>
        </w:rPr>
        <w:t xml:space="preserve">Asiakirjan numero 1215</w:t>
      </w:r>
    </w:p>
    <w:p>
      <w:r>
        <w:t xml:space="preserve">Varoitus haitallisesta Dundeen lammikon levästä</w:t>
      </w:r>
    </w:p>
    <w:p>
      <w:r>
        <w:t xml:space="preserve">Stobsmuirin alemmasta lammesta hiljattain otetuissa näytteissä on havaittu suuria määriä levää, joka voi olla myrkyllistä. Dundeen kaupunginvaltuusto on suositellut, että ihmiset pitäisivät varotoimenpiteenä itsensä ja lemmikkinsä poissa vedestä. Levä voi aiheuttaa ihottumaa ihokosketuksen jälkeen ja sairauksia nieltynä. Sen myrkyt ovat vaarallisia myös eläimille. Viranomainen jatkaa tilanteen seuraamista ja on asettanut lammille ilmoituksia. Dundeen kaupunginvaltuuston tiedottaja sanoi: "Koska sinilevän pitoisuudet ovat suuria, vanhempia kehotetaan olemaan valppaina lastensa kanssa, ja koiranomistajien tulisi estää koiriaan juomasta vettä."</w:t>
      </w:r>
    </w:p>
    <w:p>
      <w:r>
        <w:rPr>
          <w:b/>
        </w:rPr>
        <w:t xml:space="preserve">Yhteenveto</w:t>
      </w:r>
    </w:p>
    <w:p>
      <w:r>
        <w:t xml:space="preserve">Ihmisiä kehotetaan pysymään poissa Dundeen lammesta sen jälkeen, kun siellä havaittiin mahdollisesti haitallisia sinileviä.</w:t>
      </w:r>
    </w:p>
    <w:p>
      <w:r>
        <w:rPr>
          <w:b/>
          <w:u w:val="single"/>
        </w:rPr>
        <w:t xml:space="preserve">Asiakirjan numero 1216</w:t>
      </w:r>
    </w:p>
    <w:p>
      <w:r>
        <w:t xml:space="preserve">YK:ta kehotetaan suojelemaan Lankan lehdistöä</w:t>
      </w:r>
    </w:p>
    <w:p>
      <w:r>
        <w:t xml:space="preserve">Lähes kolmekymmentä lehdistönvapausjärjestöä, jotka edustavat 25 maata, on ilmoittanut Moonille Sri Lankan "hälyttävästä tilanteesta" sananvapauden suhteen. Puolustusministeriön lausunto Puolustusministeriön ja Sri Lankan armeijan komentajan, kenraaliluutnantti Sarath Fonsekan viimeaikaiset lausunnot ovat kirjeen mukaan asettaneet toimittajat "vakavaan vaaraan". Puolustusministeriö on äskettäin verkkosivuillaan antamassaan lausunnossa kutsunut sotaa arvostelevia toimittajia "valtion vihollisiksi". "Tämä on seurausta armeijan komentajan kenraalimajurin ja kenraaliluutnantti Fonsekan viime tammikuussa antamista kommenteista. Sarath Fonseka, joka leimasi joitakin toimittajia maanpettureiksi", kirjeessä todetaan. Valvontaryhmät tuomitsivat lausunnot jyrkästi ja pyysivät Moonia auttamaan Sri Lankaa taivuttelemaan YK:n turvallisuusneuvoston päätöslauselman 1738 noudattamista. SLA:n komentajan uhkaukset Päätöslauselmassa 1738 kehotetaan kaikkia osapuolia aseellisissa konfliktitilanteissa kunnioittamaan toimittajien, tiedotusvälineiden ammattilaisten ja avustavan henkilöstön ammatillista riippumattomuutta ja oikeuksia. "Pyydämme tukeanne kehottaessamme kaikkia YK:n jäsenvaltioita noudattamaan päätöslauselmaa 1738 kirjaimellisesti ja hengellisesti ja pyydämme erityisesti apuanne Sri Lankan hallituksen taivuttelemiseksi peruuttamaan nämä lausunnot ja lopettamaan välittömästi kaikki toimet, jotka heikentävät uutisyhteisön riippumattomuutta ja turvallisuutta", lausunnossa lisätään. Moonille lähetetyn kirjeen ovat allekirjoittaneet Ranskan, Pakistanin, Venezuelan, Norjan, Ison-Britannian, Paraguayn, Somalian, Intian, Kongon, Nigerian, Itävallan, Belgian, Ukrainan, Nigerian, Libanonin, Ghanan, Azerbaidžanin, Yhdysvaltojen, Filippiinien, Nepalin ja Moldovan edustajat. Free Media Movement (FMM) on allekirjoittanut kirjeen Sri Lankan lehdistönvapautta valvovien tahojen edustajana.</w:t>
      </w:r>
    </w:p>
    <w:p>
      <w:r>
        <w:rPr>
          <w:b/>
        </w:rPr>
        <w:t xml:space="preserve">Yhteenveto</w:t>
      </w:r>
    </w:p>
    <w:p>
      <w:r>
        <w:t xml:space="preserve">Tiedotusvälineiden tarkkailijat ympäri maailmaa ovat kehottaneet YK:n pääsihteeriä Ban Ki-Moonia taivuttelemaan Sri Lankan hallitusta perumaan tiedotusvälineiden vapautta uhkaavat lausunnot.</w:t>
      </w:r>
    </w:p>
    <w:p>
      <w:r>
        <w:rPr>
          <w:b/>
          <w:u w:val="single"/>
        </w:rPr>
        <w:t xml:space="preserve">Asiakirjan numero 1217</w:t>
      </w:r>
    </w:p>
    <w:p>
      <w:r>
        <w:t xml:space="preserve">BT:n Euroopan johtaja eroaa</w:t>
      </w:r>
    </w:p>
    <w:p>
      <w:r>
        <w:t xml:space="preserve">Simon JackLiiketoimittaja BT Italian toimitusjohtaja ja operatiivinen johtaja on jo pidätetty virantoimituksesta, ja yhtiö tutkii, pitäisikö kaikki bonukset, jotka on ansaittu kahden tai kolmen vuoden aikana, jolloin merkittäviä kirjanpidollisia väärinkäytöksiä on havaittu, periä takaisin. Tilinpäätöksessä oleva 530 miljoonan punnan aukko oli seurausta vakavista kirjanpitovirheistä, joihin oli osallisena henkilöstöä ja sisäisiä tarkastajia ja jotka ulkoiset tilintarkastajat eivät huomanneet. Yhtiö tarkastelee parhaillaan uudelleen suhdettaan italialaiseen ulkoiseen tilintarkastajaan PWC:hen. BT Groupin pääjohtajan Gavin Pattersonin asema ei ole kuulemma välittömästi uhattuna, ja yhtiön lähteet kertovat, että he pitävät tämänpäiväistä 20 prosentin kurssilaskua ylireaktiona. Italian osuus BT:n tuloista on vain 1 prosentti. Osakekurssin laskua selittää ensisijaisesti BT:n julkisen sektorin liiketoiminnan näkymien heikkeneminen ja markkinoiden hermostuneisuus sekä Brexitin vaikutusten että BT Openreachin eriyttämiseen liittyvän epävarmuuden vuoksi - tällä hetkellä BT:n ja Yhdistyneen kuningaskunnan sääntelyviranomaisen Ofcomin välinen kiista. BT:n osakkeet ovat tällä hetkellä 19 prosentin laskussa.</w:t>
      </w:r>
    </w:p>
    <w:p>
      <w:r>
        <w:rPr>
          <w:b/>
        </w:rPr>
        <w:t xml:space="preserve">Yhteenveto</w:t>
      </w:r>
    </w:p>
    <w:p>
      <w:r>
        <w:t xml:space="preserve">BT Europen johtaja Corrado Sciolla on korkein johtaja, joka on vielä selvittänyt BT:n kirjanpitoskandaalin. Hänen eronsa odotetaan myöhemmin tänä iltapäivänä.</w:t>
      </w:r>
    </w:p>
    <w:p>
      <w:r>
        <w:rPr>
          <w:b/>
          <w:u w:val="single"/>
        </w:rPr>
        <w:t xml:space="preserve">Asiakirjan numero 1218</w:t>
      </w:r>
    </w:p>
    <w:p>
      <w:r>
        <w:t xml:space="preserve">Guernseyn lennot Southamptoniin lisääntyvät</w:t>
      </w:r>
    </w:p>
    <w:p>
      <w:r>
        <w:t xml:space="preserve">Flybe lopetti reitin liikennöinnin toukokuussa 2013 ja myi lähtö- ja saapumisaikansa EasyJetille. Kanaalisaarten lentoyhtiö Blue Islands on nyt ilmoittanut aikovansa lisätä lentojensa määrää Guernseystä Southamptoniin kolmesta neljään päivässä. Lentoyhtiön mukaan Guernseyn ja Southamptonin välisellä reitillä on nyt 40 000 paikkaa vuodessa. Flybe säilytti Guernseyn ja Southamptonin välisen lentonsa. Exeterissä toimiva lentoyhtiö liikennöi tällä hetkellä reitillä neljä lentoa päivässä. Toukokuussa Guernseyn ja Gatwickin välisellä reitillä oli 5 104 matkustajaa vähemmän, mikä on 16 prosenttia vähemmän kuin toukokuussa 2013, kun taas Southamptonin reitillä matkustajien määrä kasvoi 44 prosenttia edellisvuodesta ja kasvoi 5 276 matkustajalla. Ainoa Guernseyn ja Gatwickin välillä lentävä lentoyhtiö on valtion omistama Aurigny.</w:t>
      </w:r>
    </w:p>
    <w:p>
      <w:r>
        <w:rPr>
          <w:b/>
        </w:rPr>
        <w:t xml:space="preserve">Yhteenveto</w:t>
      </w:r>
    </w:p>
    <w:p>
      <w:r>
        <w:t xml:space="preserve">Guernseyn ja Southamptonin väliset lennot lisääntyvät Flyben vetäydyttyä Gatwickin reitiltä.</w:t>
      </w:r>
    </w:p>
    <w:p>
      <w:r>
        <w:rPr>
          <w:b/>
          <w:u w:val="single"/>
        </w:rPr>
        <w:t xml:space="preserve">Asiakirjan numero 1219</w:t>
      </w:r>
    </w:p>
    <w:p>
      <w:r>
        <w:t xml:space="preserve">Singaporen viranomaiset raiskaavat pankkeja korkojen manipuloinnissa</w:t>
      </w:r>
    </w:p>
    <w:p>
      <w:r>
        <w:t xml:space="preserve">Singaporen rahaviranomainen (MAS) totesi, että 133 kauppiasta oli yrittänyt vaikuttaa korkoihin, mikä muistutti vuoden 2012 Libor-skandaalia Yhdysvalloissa ja Yhdistyneessä kuningaskunnassa. Osa tapauksista on siirretty poliisin ja kaupunkivaltion yleisen syyttäjänviraston (Attorney General Chambers) käsiteltäväksi. UBS:ää, Royal Bank of Scotlandia ja ING:tä on kehotettu asettamaan kummankin yli 1 miljardin Singaporen dollarin (500 miljoonan punnan; 800 miljoonan dollarin) suuruiset varat syrjään. Lisäksi 16 muuta pankkia, muun muassa Barclays, Deutsche Bank, JP Morgan ja HSBC, on määrätty tekemään pienempiä summia MAS:n lakisääteisiksi varauksiksi. Keskuspankki määräsi tarkastelemaan tapaa, jolla maassa sijaitsevat pankit asettavat viitekorot lainanotolle ja valuuttakaupoille. Singaporen pankkiyhdistys Association of Banks in Singapore ja Singaporen valuuttamarkkinakomitea, jotka suorittivat tarkastelun, ovat suositelleet, että Singaporen pankkienvälisen koron (Singapore Interbank Offered Rate, Sibor) julkaisemisesta luovuttaisiin, sillä se on lainakustannusten vertailuarvo.</w:t>
      </w:r>
    </w:p>
    <w:p>
      <w:r>
        <w:rPr>
          <w:b/>
        </w:rPr>
        <w:t xml:space="preserve">Yhteenveto</w:t>
      </w:r>
    </w:p>
    <w:p>
      <w:r>
        <w:t xml:space="preserve">Singaporen keskuspankki on asettanut 20 pankkia syytteeseen viitekorkojen manipuloinnista.</w:t>
      </w:r>
    </w:p>
    <w:p>
      <w:r>
        <w:rPr>
          <w:b/>
          <w:u w:val="single"/>
        </w:rPr>
        <w:t xml:space="preserve">Asiakirjan numero 1220</w:t>
      </w:r>
    </w:p>
    <w:p>
      <w:r>
        <w:t xml:space="preserve">Betsi health board -apteekkikokeilua laajennetaan yleislääkäreiden auttamiseksi</w:t>
      </w:r>
    </w:p>
    <w:p>
      <w:r>
        <w:t xml:space="preserve">Viime vuonna 19 apteekkaria antoi 2 000 neuvontaa ihmisille, jotka tarvitsivat apua pieniin vaivoihin. Common Ailment Scheme (CAS) -järjestelmän avulla ihmiset voivat saada apteekkihenkilökunnalta hoitoa esimerkiksi päätäihin. Betsi Cadwaladrin yliopiston terveyslautakunta ilmoitti, että se oli Walesissa ensimmäinen, joka laajensi CAS-järjestelmän kaikkiin apteekkeihinsa. Järjestelmän käyttöönotto alkaa maanantaina, ja sen on määrä olla valmis maaliskuuhun mennessä. Viime maaliskuussa Walesin hallitus investoi 750 000 puntaa teknologiaan osana Choose Pharmacy -hankettaan, jolla pyritään parantamaan NHS-palvelujen tarjoajien välistä integraatiota. Sen avulla esimerkiksi potilaiden sairaalasta kotiutumista koskevat tiedot voidaan jakaa nimetylle apteekille, jotta apteekkari voi suorittaa jatkotarkastuksen.</w:t>
      </w:r>
    </w:p>
    <w:p>
      <w:r>
        <w:rPr>
          <w:b/>
        </w:rPr>
        <w:t xml:space="preserve">Yhteenveto</w:t>
      </w:r>
    </w:p>
    <w:p>
      <w:r>
        <w:t xml:space="preserve">Pohjois-Walesissa käynnistetään kokeilu, jonka tarkoituksena on vähentää yleislääkäreihin kohdistuvaa painetta kannustamalla ihmisiä hakemaan neuvoja apteekista.</w:t>
      </w:r>
    </w:p>
    <w:p>
      <w:r>
        <w:rPr>
          <w:b/>
          <w:u w:val="single"/>
        </w:rPr>
        <w:t xml:space="preserve">Asiakirjan numero 1221</w:t>
      </w:r>
    </w:p>
    <w:p>
      <w:r>
        <w:t xml:space="preserve">Royal Mail esittelee joulun 2020 syntymäpainomerkit</w:t>
      </w:r>
    </w:p>
    <w:p>
      <w:r>
        <w:t xml:space="preserve">Tiistaina myyntiin tulevissa postimerkeissä on kuusi kirkon ikkunaa muun muassa Leicestershiren, Norfolkin ja Yorkshiren kreivikunnista. Kaikissa postimerkeissä on Jeesus-lapsi Neitsyt Marian sylissä. Pastori Gill Pinnington, Christ Church, Coalville, sanoi olevansa "ylpeä" siitä, että hänen lasimaalauksensa on mukana. Leicestershireläinen pappi sanoi: "Olemme hyvin ylpeitä lasimaalauksistamme ja iloisia siitä, että Äiti ja lapsi -elokuvan kauneus voidaan jakaa kansakunnan kanssa." Royal Mailin postimerkkistrategiasta vastaava johtaja Philip Parker sanoi: "Kauniissa joulupostimerkeissämme on esillä syntymäkuvaus, joka kerrotaan erilaisten lasimaalausten taiteellisuuden kautta." Muita postimerkkikokoelmassa esiteltyjä kirkkoja ovat muun muassa seuraavat: Postimerkkejä on saatavilla 7 000 postitoimistossa eri puolilla Yhdistynyttä kuningaskuntaa. Seuraa BBC East Midlandsia Facebookissa, Twitterissä tai Instagramissa. Lähetä juttuideoita osoitteeseen eastmidsnews@bbc.co.uk.</w:t>
      </w:r>
    </w:p>
    <w:p>
      <w:r>
        <w:rPr>
          <w:b/>
        </w:rPr>
        <w:t xml:space="preserve">Yhteenveto</w:t>
      </w:r>
    </w:p>
    <w:p>
      <w:r>
        <w:t xml:space="preserve">Eri puolilla Englantia sijaitsevien kirkkojen lasimaalausten syntymäkuvat ovat mukana Royal Mailin joulumerkissä.</w:t>
      </w:r>
    </w:p>
    <w:p>
      <w:r>
        <w:rPr>
          <w:b/>
          <w:u w:val="single"/>
        </w:rPr>
        <w:t xml:space="preserve">Asiakirjan numero 1222</w:t>
      </w:r>
    </w:p>
    <w:p>
      <w:r>
        <w:t xml:space="preserve">Guernseyn pääministeri lupaa vähemmän liikematkustamista</w:t>
      </w:r>
    </w:p>
    <w:p>
      <w:r>
        <w:t xml:space="preserve">Apulaisministeri Peter Harwood, joka aloitti tehtävässään aiemmin tässä kuussa, sanoi aikovansa delegoida osan matkustustehtävistä ministereilleen. Hänen mukaansa tämä antaisi osavaltioille mahdollisuuden hajauttaa ulkosuhteisiin liittyviä tehtäviä eri osastojen kesken. Entisen pääministerin Lyndon Trottin matkakuluja käsiteltiin tiedotusvälineissä vuosina 2012 ja 2010. Tammikuussa 2012 paljastui, että hänen matkakulunsa olivat siihen mennessä 66 000 puntaa, ja lisäksi hän käytti 56 000 puntaa saattajiinsa. Luvut osoittivat myös, että Trott oli viettänyt kauden aikana 150 päivää poissa Guernseyn saarelta valtion asioissa. Tuolloin osavaltioiden poliittisen neuvoston tiedottaja sanoi, että matkustaminen saaren ulkopuolelle oli "välttämätöntä muiden lainkäyttöalueiden kanssa toimimiseksi". Kaksi viikkoa pääministeriksi valintansa jälkeen apulaisministeri Peter Harwood sanoi aikovansa toimia toisin. Hän sanoi haluavansa rohkaista ministeriöiden ministereitä luomaan omat suhteensa ulkoisiin tehtäviinsä.</w:t>
      </w:r>
    </w:p>
    <w:p>
      <w:r>
        <w:rPr>
          <w:b/>
        </w:rPr>
        <w:t xml:space="preserve">Yhteenveto</w:t>
      </w:r>
    </w:p>
    <w:p>
      <w:r>
        <w:t xml:space="preserve">Guernseyn pääministeri on sanonut, ettei hän aio matkustaa ulkomaille työmatkoille yhtä paljon kuin edeltäjänsä.</w:t>
      </w:r>
    </w:p>
    <w:p>
      <w:r>
        <w:rPr>
          <w:b/>
          <w:u w:val="single"/>
        </w:rPr>
        <w:t xml:space="preserve">Asiakirjan numero 1223</w:t>
      </w:r>
    </w:p>
    <w:p>
      <w:r>
        <w:t xml:space="preserve">Frances McDormandin Oscar-varkausjuttu juhlijaa vastaan raukesi</w:t>
      </w:r>
    </w:p>
    <w:p>
      <w:r>
        <w:t xml:space="preserve">Terry Bryant, 58, pidätettiin viime vuonna epäiltynä suuresta varkaudesta patsaan katoamisen jälkeen. Los Angelesin tuomari on nyt kuitenkin hyväksynyt puolustuksen pyynnön hylätä juttu sen jälkeen, kun syyttäjät olivat sanoneet, etteivät he voi jatkaa. McDormand voitti parhaan naispääosan palkinnon elokuvasta Three Billboards Outside Ebbing, Missouri. Piirisyyttäjänvirasto ei tiistaina kertonut, miksi juttua ei voitu viedä eteenpäin. Los Angelesin poliisi oli kertonut, että Bryant oli lipunhaltija kuvernöörin tanssiaisiin, jotka ovat seremonian jälkeinen virallinen juhlaillallinen. Videolla näkyi, kuinka smokkiin pukeutunut Bryant poistui juhlista patsas kädessään ja sanoi: "Me teimme sen!" Hänen asianajajansa väitti aiemmissa kuulemisissa, että Bryant ei aikonut pitää palkintoa, joka otettiin nopeasti takaisin ja palautettiin McDormandille. Kyseessä oli hänen toinen Oscarinsa, 21 vuotta sen jälkeen, kun hän oli voittanut yhden Fargo-elokuvasta.</w:t>
      </w:r>
    </w:p>
    <w:p>
      <w:r>
        <w:rPr>
          <w:b/>
        </w:rPr>
        <w:t xml:space="preserve">Yhteenveto</w:t>
      </w:r>
    </w:p>
    <w:p>
      <w:r>
        <w:t xml:space="preserve">Syytteistä on luovuttu yhdysvaltalaista miestä vastaan, jota syytetään näyttelijä Frances McDormandin Oscar-pokaalin varastamisesta Oscar-juhlissa vuonna 2018.</w:t>
      </w:r>
    </w:p>
    <w:p>
      <w:r>
        <w:rPr>
          <w:b/>
          <w:u w:val="single"/>
        </w:rPr>
        <w:t xml:space="preserve">Asiakirjan numero 1224</w:t>
      </w:r>
    </w:p>
    <w:p>
      <w:r>
        <w:t xml:space="preserve">George Stubbsin kenguru- ja dingomaalaukset saavat vientitiskin</w:t>
      </w:r>
    </w:p>
    <w:p>
      <w:r>
        <w:t xml:space="preserve">George Stubbsin kahdelle teokselle, jotka esiteltiin Lontoossa vuonna 1773, on asetettu väliaikainen vientikielto. Mahdollisten ostajien on kuitenkin maksettava 5,5 miljoonaa puntaa, jos maalaukset halutaan pitää Yhdistyneessä kuningaskunnassa. Stubbs ei pystynyt maalaamaan eläimiä luonnossa, joten hän käytti puhuttuja tilejä. Hän teki myös luonnoksia puhallettuaan kengurun säilyneen nahan. Kenguru Uudesta Hollannista (Kongouro From New Holland) ja Suuren koiran muotokuva (Dingo) esiteltiin ensimmäisen kerran Lontoon Royal Academyssa vuonna 1773. Niitä on ylistetty siitä, että ne toivat brittiyleisön tietoisuuteen eläimet, jotka yhdistetään läheisimmin Australiaan. Teosten uskotaan olleen Sir Joseph Banksin tilaamia sen jälkeen, kun hän oli osallistunut kapteeni James Cookin ensimmäiseen Tyynenmeren löytöretkeen. Kulttuuriministeri Ed Vaizey ilmoitti vientikiellosta taideteosten ja kulttuurisesti kiinnostavien esineiden vientiä käsittelevän tarkastuskomitean suosituksesta. Komitean puheenjohtaja lordi Inglewood sanoi, että olisi "hirveä häpeä" menettää "poikkeukselliset maalaukset" ulkomaiselle ostajalle. "Ne olivat brittiläisen yleisön ensimmäinen tapa tutustua näihin eksoottisiin eläimiin, jotka tulivat tuolloin avautuvasta Australasian uudesta maailmasta", hän sanoi. Vientikielto on voimassa 5. elokuuta asti, ja sitä voidaan jatkaa 5. marraskuuta asti, jos vakavasti aiotaan hankkia varoja maalausten ostamiseksi 5,5 miljoonalla punnalla.</w:t>
      </w:r>
    </w:p>
    <w:p>
      <w:r>
        <w:rPr>
          <w:b/>
        </w:rPr>
        <w:t xml:space="preserve">Yhteenveto</w:t>
      </w:r>
    </w:p>
    <w:p>
      <w:r>
        <w:t xml:space="preserve">Yhdistyneen kuningaskunnan hallitus on ryhtynyt toimiin kahden öljymaalauksen säilyttämiseksi maassa, jotka antoivat 1700-luvun brittiyleisölle ensimmäisen kerran mahdollisuuden nähdä, miltä kenguru ja dingo näyttivät.</w:t>
      </w:r>
    </w:p>
    <w:p>
      <w:r>
        <w:rPr>
          <w:b/>
          <w:u w:val="single"/>
        </w:rPr>
        <w:t xml:space="preserve">Asiakirjan numero 1225</w:t>
      </w:r>
    </w:p>
    <w:p>
      <w:r>
        <w:t xml:space="preserve">Pyhät pelit: Netflix käynnistää ensimmäisen intialaisen draamasarjansa</w:t>
      </w:r>
    </w:p>
    <w:p>
      <w:r>
        <w:t xml:space="preserve">Sacred Games -elokuvassa Bollywood-tähdet Saif Ali Khan ja Radhika Apte näyttelevät poliisia ja tiedustelupalvelun upseeria, jotka ovat voimakkaan rikollispomon jäljillä. Kahdeksanosainen sarja, joka on kuvattu pääasiassa hindiksi, on ensimmäinen seitsemästä intialaisesta sarjasta, jotka Netflix on tilannut. Muihin sarjoihin kuuluu muun muassa sovitus Sir Salman Rushdien Midnight's Children -teoksesta. "Intiassa on suurin ja nopein panostus sisältöön kaikista maista, joissa olemme aloittaneet", sanoo Erik Barmack, Netflixin kansainvälisistä alkuperäissarjoista vastaava varapuheenjohtaja. Yhtiö aloitti Intiassa vuonna 2016. Tilaukset alkavat 500 rupiasta (noin 5 puntaa) kuukaudessa. Muita valmisteilla olevia intialaisia sarjoja ovat muun muassa Ghoul, joka on salaisessa pidätyskeskuksessa tapahtuva kauhusarja, ja Crocodile, Goalle sijoittuva murhamysteeri. Barmack kertoi BBC Newsille, että sarjat "edustavat sitä valtavaa monimuotoisuutta, jota intialainen tarinankerronta tarjoaa maailmanlaajuiselle yleisölle". Hän sanoi: "Olemme itse asiassa tilanneet Intiasta enemmän sarjoja ja elokuvia suhteessa siihen aikaan, jonka olemme olleet markkinoilla, kuin miltään muulta alueelta Yhdysvaltojen ulkopuolella". Halvan datan saatavuus ja älypuhelinten käyttäjien kasvava määrä ovat tehneet Intiasta yhden maailman nopeimmin kasvavista internet-markkinoista. Netflixillä on kuitenkin kova kilpailu kotimaisten sovellusten, kuten Hotstarin ja Vootin, kanssa, ja Amazon Primella on 11 miljoonaa kuukausittaista tilaajaa, kun Netflixillä on viisi miljoonaa. Seuraa meitä Facebookissa, Twitterissä @BBCNewsEnts tai Instagramissa bbcnewsents. Jos sinulla on juttuehdotus, lähetä sähköpostia osoitteeseen entertainment.news@bbc.co.uk.</w:t>
      </w:r>
    </w:p>
    <w:p>
      <w:r>
        <w:rPr>
          <w:b/>
        </w:rPr>
        <w:t xml:space="preserve">Yhteenveto</w:t>
      </w:r>
    </w:p>
    <w:p>
      <w:r>
        <w:t xml:space="preserve">Netflix on käynnistänyt ensimmäisen alkuperäisen intialaisen sarjansa osana tilausjätin pyrkimystä houkutella kuluttajia maailman toiseksi väkirikkaimmassa maassa.</w:t>
      </w:r>
    </w:p>
    <w:p>
      <w:r>
        <w:rPr>
          <w:b/>
          <w:u w:val="single"/>
        </w:rPr>
        <w:t xml:space="preserve">Asiakirjan numero 1226</w:t>
      </w:r>
    </w:p>
    <w:p>
      <w:r>
        <w:t xml:space="preserve">Tweedlove Borders -pyöräfestivaalin tapahtumat käynnistetty</w:t>
      </w:r>
    </w:p>
    <w:p>
      <w:r>
        <w:t xml:space="preserve">Viikon mittainen tapahtuma järjestetään nyt toista kertaa, ja sen tavoitteena on "vahvistaa Tweed Valleyn mainetta Yhdistyneen kuningaskunnan parhaana pyöräilykohteena". Festivaali sai helmikuussa 10 000 punnan rahoituksen kansalliselta tapahtumavirastolta EventScotlandilta. Tweedlove-pyöräilyviikko järjestetään Tweed Valleyssa 11.-19. kesäkuuta. Luvassa on kaikille avoimia ilmaisia ja maksullisia pyöräilyyn perustuvia tapahtumia, joihin yhdistyvät ammattilaiskilpailut ja muu viihde. Peebles Sprint pyrkii jäljittelemään belgialaisia maantiepyöräilykilpailuja, ja 40 ajajaa kilpailee kovalla vauhdilla Peeblesin keskustan ympärillä. Indie-rokkarit Frightened Rabbit ovat kotoisin Selkirkistä, ja he ovat festivaalin uuden "Crank it up" -loppukonsertin pääesiintyjä Peebles Burgh Hallissa. Festivaalin perustaja Neil Dalgleish sanoi: "Saattaa olla epätavallista, että pyöräilyfestivaaliin sisältyy keikka, mutta maastopyöräily on yksi maailman siisteimmistä urheilulajeista." Tämänvuotisen festivaalin on järjestänyt Scottish Bordersin paikallisyhteisö, ja kaikki Lothian and Bordersin poliisista paikallisiin yrityksiin ja pyöräilyklubeihin ovat auttaneet.</w:t>
      </w:r>
    </w:p>
    <w:p>
      <w:r>
        <w:rPr>
          <w:b/>
        </w:rPr>
        <w:t xml:space="preserve">Yhteenveto</w:t>
      </w:r>
    </w:p>
    <w:p>
      <w:r>
        <w:t xml:space="preserve">Bordersin pyöräilyfestivaali Tweedlove on käynnistänyt vuoden 2011 tapahtumasuunnitelmansa, johon kuuluu muun muassa indie-yhtye Frightened Rabbitin keikka.</w:t>
      </w:r>
    </w:p>
    <w:p>
      <w:r>
        <w:rPr>
          <w:b/>
          <w:u w:val="single"/>
        </w:rPr>
        <w:t xml:space="preserve">Asiakirjan numero 1227</w:t>
      </w:r>
    </w:p>
    <w:p>
      <w:r>
        <w:t xml:space="preserve">Frankfurt isännöi MTV Europe Music Awardsia</w:t>
      </w:r>
    </w:p>
    <w:p>
      <w:r>
        <w:t xml:space="preserve">Kyseessä on toinen kerta, kun seremonia lähetetään kaupungista vuoden 2001 jälkeen. Tapahtuma lähetetään suorana lähetyksenä kaupungin historiallisesta Festhallesta sunnuntaina 11. marraskuuta. Pohjois-Irlannin Belfastissa järjestettiin tapahtuma vuonna 2011, ja siellä esiintyivät muun muassa Justin Bieber, Coldplay ja Lady Gaga, ja Selena Gomez juonsi seremonian. Lady Gaga oli illan suuri voittaja, ja hän sai neljä palkintoa - paras kappale, paras video, paras nainen ja suurimmat fanit. Aiempina vuosina show on tullut Liverpoolista (2008), Edinburghista (2003) ja Lontoosta (1996).</w:t>
      </w:r>
    </w:p>
    <w:p>
      <w:r>
        <w:rPr>
          <w:b/>
        </w:rPr>
        <w:t xml:space="preserve">Yhteenveto</w:t>
      </w:r>
    </w:p>
    <w:p>
      <w:r>
        <w:t xml:space="preserve">Saksalainen Frankfurt isännöi tämän vuoden MTV Europe Music Awards -gaalaa.</w:t>
      </w:r>
    </w:p>
    <w:p>
      <w:r>
        <w:rPr>
          <w:b/>
          <w:u w:val="single"/>
        </w:rPr>
        <w:t xml:space="preserve">Asiakirjan numero 1228</w:t>
      </w:r>
    </w:p>
    <w:p>
      <w:r>
        <w:t xml:space="preserve">Beatrix Potterin kirje huutokaupataan</w:t>
      </w:r>
    </w:p>
    <w:p>
      <w:r>
        <w:t xml:space="preserve">Nimikirjoitus on suosituskirje Benjamin Dawsonille, Peter Rabbitin kirjailijan edesmenneen äidin palkkaamalle puutarhurille. Se on kirjoitettu mustareunaiselle surupaperille ja päivätty 25. maaliskuuta 1933. Se myydään osana Bonhamsin kirjojen, karttojen ja käsikirjoitusten huutokauppaa 27. maaliskuuta. Dawsonin kerrotaan kirjeessä olleen edesmenneen rouva Rupert Potterin palveluksessa Lindeth How'ssa, Storrsissa, Windermereen kuuluvassa kaupungissa yhdeksän vuoden ajan. Rouva Heelis kirjoittaa: "Hän on tottunut hoitamaan ruohovartisia reunoja, joitakin sänkyjä, kasvihuonetta, persikkataloa, varhaisvihanneksia ja ruohonleikkurin käyttöä. "Rouva Potterilla oli korkea käsitys Benin hyödyllisyydestä, hän on ehdottoman luotettava mies ja vahva terveydeltään." Kirjeen myy yksityinen brittiläinen myyjä. Beatrix Potter esitteli Peter Rabbitin hahmon - joka perustui hänen omaan lemmikkiinsä - tarinoissaan ensimmäisen kerran vuonna 1902 sen jälkeen, kun se oli alkanut kuvitettuna kirjeenä vuonna 1893.</w:t>
      </w:r>
    </w:p>
    <w:p>
      <w:r>
        <w:rPr>
          <w:b/>
        </w:rPr>
        <w:t xml:space="preserve">Yhteenveto</w:t>
      </w:r>
    </w:p>
    <w:p>
      <w:r>
        <w:t xml:space="preserve">Beatrix Potterina tunnetun H.B. Heelisin allekirjoittaman käsinkirjoitetun kirjeen odotetaan maksavan noin 1 500 puntaa Lontoon huutokaupassa.</w:t>
      </w:r>
    </w:p>
    <w:p>
      <w:r>
        <w:rPr>
          <w:b/>
          <w:u w:val="single"/>
        </w:rPr>
        <w:t xml:space="preserve">Asiakirjan numero 1229</w:t>
      </w:r>
    </w:p>
    <w:p>
      <w:r>
        <w:t xml:space="preserve">Vodafone pussittaa 6,5 miljardia dollaria China Mobilen myynnissä</w:t>
      </w:r>
    </w:p>
    <w:p>
      <w:r>
        <w:t xml:space="preserve">Kyseessä on brittiläisen puhelinyhtiön suurin ei-strategisten sijoitusten myynti. Osuuden ostajia, joita voi olla useita, ei ole yksilöity. Hongkongin pörssissä noteeratut 643 miljoonaa osaketta tarjottiin 3,4 prosentin alennuksella markkinahinnasta. Äkillinen uusi tarjonta painoi kiinalaisyhtiön osakekurssia, joka laski päivän päätteeksi 3,8 prosenttia. China Mobilen osakkeiden normaali päivittäinen liikevaihto on 21 miljoonaa, mutta Vodafonen myynnin myötä luku nousi 740 miljoonaan. Yhteistyön jatkuminen Yhtiö sanoo aikovansa palauttaa noin 70 prosenttia nettotuloista osakkeenomistajille ostamalla osakkeita takaisin. Loput tuotosta käytetään konsernin nettovelan vähentämiseen. Newburyssä sijaitseva Vodafone sijoitti alun perin China Mobileen vuonna 2000, ja se sanoo, että yritykset jatkavat yhteistyötään muun muassa verkkovierailuissa, verkon kehittämisessä, monikansallisissa asiakkaissa ja vihreässä teknologiassa. "Tämänpäiväisellä kaupalla Vodafonen alkuperäinen sijoitus China Mobileen lähes kaksinkertaistuu, ja siinä yhdistyvät portfoliostrategiamme ja jatkuva yhteistyö Kiinan johtavan televiestintäyhtiön kanssa", sanoi Vodafonen toimitusjohtaja Vittorio Colao.</w:t>
      </w:r>
    </w:p>
    <w:p>
      <w:r>
        <w:rPr>
          <w:b/>
        </w:rPr>
        <w:t xml:space="preserve">Yhteenveto</w:t>
      </w:r>
    </w:p>
    <w:p>
      <w:r>
        <w:t xml:space="preserve">Vodafone on saanut 6,5 miljardia dollaria (4,2 miljardia puntaa) käteistä myytyään 3,2 prosentin osuutensa Kiinan suurimmasta langattomasta operaattorista China Mobilesta.</w:t>
      </w:r>
    </w:p>
    <w:p>
      <w:r>
        <w:rPr>
          <w:b/>
          <w:u w:val="single"/>
        </w:rPr>
        <w:t xml:space="preserve">Asiakirjan numero 1230</w:t>
      </w:r>
    </w:p>
    <w:p>
      <w:r>
        <w:t xml:space="preserve">Korkein oikeus hylkäsi aborttia koskevan kansanäänestyksen haasteet</w:t>
      </w:r>
    </w:p>
    <w:p>
      <w:r>
        <w:t xml:space="preserve">Toukokuussa Irlannissa äänestettiin aborttilainsäädännön vapauttamisesta kumoamalla perustuslain artikla, joka antoi syntymättömälle lapselle yhtäläisen oikeuden äidin elämään nähden. Donegal oli ainoa vaalipiiri, joka äänesti perustuslain muuttamista vastaan. Kansanäänestyksen tuloksen jälkeen tehtiin kolme hakemusta, joissa tulosta kyseenalaistettiin. RTÉ:n mukaan Dublinin korkein oikeus hylkäsi perjantaina kaksi näistä haasteista. Korkeimman oikeuden puheenjohtaja Peter Kelly sanoi, että hakijat eivät osoittaneet prima facie -näyttöä seikoista, joilla todennäköisesti olisi ollut olennainen vaikutus kansanäänestyksen tulokseen kokonaisuutena. Justice Kelly lykkäsi julistuksen antamista viikoksi mahdollisen muutoksenhaun helpottamiseksi. Oikeudenkäyntikuluista päätetään tiistaina 24. heinäkuuta.</w:t>
      </w:r>
    </w:p>
    <w:p>
      <w:r>
        <w:rPr>
          <w:b/>
        </w:rPr>
        <w:t xml:space="preserve">Yhteenveto</w:t>
      </w:r>
    </w:p>
    <w:p>
      <w:r>
        <w:t xml:space="preserve">Korkein oikeus on hylännyt kaksi Irlannin aborttia koskevan kansanäänestyksen tulosta koskevaa valitusta.</w:t>
      </w:r>
    </w:p>
    <w:p>
      <w:r>
        <w:rPr>
          <w:b/>
          <w:u w:val="single"/>
        </w:rPr>
        <w:t xml:space="preserve">Asiakirjan numero 1231</w:t>
      </w:r>
    </w:p>
    <w:p>
      <w:r>
        <w:t xml:space="preserve">Nälkäinen murtovaras Jason Stratford jäljitettiin DNA:n perusteella lusikasta</w:t>
      </w:r>
    </w:p>
    <w:p>
      <w:r>
        <w:t xml:space="preserve">Jason Stratford, 36, myönsi murtautuneensa Seventeen Blackiin Cirencesterissä, Gloucestershiressä, ja varastaneensa useita pulloja alkoholia noin kello 01.00 GMT 2. tammikuuta. Samalla hän auttoi itseään Castle Streetin baarin keittiöstä ja jätti jälkeensä likaisen lusikan. Hänet nähtiin myös baarin valvontakamerassa, ja baarin henkilökunta tunnisti hänet myöhemmin. Stratford, jolla ei ole vakituista asuinpaikkaa, tuomittiin alun perin 18 viikon vankeusrangaistukseen North Somerset Magistrates' Courtissa Weston-super-Maressa 25. tammikuuta. Hänen rangaistustaan korotettiin, koska hänen rikoksensa aktivoi 16 viikon ehdollisen tuomion elokuussa tehdystä murtovarkaudesta, joten hänet on tuomittu yhteensä 34 viikon vankeusrangaistukseen. Hänen on myös maksettava 1 825 punnan korvaukset ja 128 punnan uhrien lisämaksu. Aiheeseen liittyvät Internet-linkit Gloucestershiren poliisi.</w:t>
      </w:r>
    </w:p>
    <w:p>
      <w:r>
        <w:rPr>
          <w:b/>
        </w:rPr>
        <w:t xml:space="preserve">Yhteenveto</w:t>
      </w:r>
    </w:p>
    <w:p>
      <w:r>
        <w:t xml:space="preserve">Murtovaras, jonka DNA löytyi lusikasta, jolla hän söi juustokakkua ryöstäessään baarin, on vangittu.</w:t>
      </w:r>
    </w:p>
    <w:p>
      <w:r>
        <w:rPr>
          <w:b/>
          <w:u w:val="single"/>
        </w:rPr>
        <w:t xml:space="preserve">Asiakirjan numero 1232</w:t>
      </w:r>
    </w:p>
    <w:p>
      <w:r>
        <w:t xml:space="preserve">Tuulilapojen valmistus palaa Isle of Wight -saarelle</w:t>
      </w:r>
    </w:p>
    <w:p>
      <w:r>
        <w:t xml:space="preserve">Työntekijät hävisivät taistelunsa Newportin työmaan pelastamiseksi 18 päivää kestäneen istumalakon jälkeen. Sean McDonagh, jolla oli suuri rooli mielenosoituksessa, on aloittanut liiketoimintayrityksen, jonka myötä mikroteriä voitaisiin valmistaa uudessa toimipaikassa Newportissa. Hän toivoo, että yritys aloittaa toimintansa kuukauden kuluessa, ja sanoi, että sillä on jo "merkittävä tilauskanta". Sure Blades Ltd on perustettu yhdessä Dorsetissa asuvan liikemiehen Keith Hounsellin kanssa. Yritys on tehnyt sopimuksen C&amp;F Green Energyn kanssa terämuotin valmistamisesta. McDonagh, joka työskenteli Vestasilla kolme vuotta, sanoi: "Keith otti minuun yhteyttä protestin aikana, ja 11 kuukautta myöhemmin olemme aloittamassa omaa mikroterien valmistusta. "Rakentamamme turbiinit täyttävät markkinarakoa. "Näiden lapojen tuottamalla sähköllä voi pyörittää taloa tai liiketiloja. "Vestasilla oli tarkoitus kasvaa koko ajan suuremmaksi, mutta me katsomme markkinoiden pienempään päähän, jossa on mielestämme paljon potentiaalia." Hän toivoo myös voivansa työllistää entisiä Vestasin työntekijöitä uudessa yrityksessään. "Joillekin yrityksille on haitta, että ne ovat saarella, mutta me olemme täällä siksi, että täällä on vielä osaajia. "Me herätämme tämän osaamisen uudelleen henkiin." Vestas syytti työpaikkojen vähentämisestä kysynnän puutetta Britannian tuulivoimateollisuudessa, mutta sanoi, että yritys auttoi irtisanottuja "paljon muita yrityksiä enemmän".</w:t>
      </w:r>
    </w:p>
    <w:p>
      <w:r>
        <w:rPr>
          <w:b/>
        </w:rPr>
        <w:t xml:space="preserve">Yhteenveto</w:t>
      </w:r>
    </w:p>
    <w:p>
      <w:r>
        <w:t xml:space="preserve">Tuulivoimaloiden lapojen valmistus on palaamassa Isle of Wightille lähes vuosi sen jälkeen, kun Vestas-yritys sulki tehtaansa ja 425 työpaikkaa menetettiin.</w:t>
      </w:r>
    </w:p>
    <w:p>
      <w:r>
        <w:rPr>
          <w:b/>
          <w:u w:val="single"/>
        </w:rPr>
        <w:t xml:space="preserve">Asiakirjan numero 1233</w:t>
      </w:r>
    </w:p>
    <w:p>
      <w:r>
        <w:t xml:space="preserve">Coronavirus: Next asettaa pääkonttorin ja varastot myyntiin</w:t>
      </w:r>
    </w:p>
    <w:p>
      <w:r>
        <w:t xml:space="preserve">Yritys on nimittänyt kaksi asiamiestä myymään pääkonttorinsa Enderbyssä Leicestershiressä ja kolme varastorakennustaan Länsi-Yorkshiressä. Yritys toivoo saavansa myynnillä jopa 100 miljoonaa puntaa sen jälkeen, kun myymälät, varastot ja verkkosivusto suljettiin. Se sanoi ryhtyvänsä "kaikkiin toimenpiteisiin" liiketoiminnan suojelemiseksi. Toimitusjohtaja Lord Wolfson sanoi, että tämä "turvaa yrityksen kassavarat" tulevaisuudessa. "Olemme mallintaneet myynnin eritasoisen laskun vaikutukset sekä kaikki toimenpiteet, joita voimme toteuttaa varmistaaksemme, että yritys pysyy joukkovelkakirjalainojen ja pankkiyhteyksien puitteissa", Lord Wolfson lisäsi. "Toimialamme on ennennäkemättömässä kriisissä, mutta uskomme, että taseemme ja katteemme ansiosta selviämme myrskystä. "Kriisi menee jossain vaiheessa ohi. Tuolloin menestyksemme riippuu siitä, miten edistämme liiketoimintaamme tulevaisuudessa." Yrityksellä on 16 varastoa eri puolilla Yhdistynyttä kuningaskuntaa, joista kahdeksan on suuria keskuksia. Viime viikolla yritys sulki kaikki varastot ja verkkotoiminnot sen jälkeen, kun henkilökunta oli ilmaissut huolensa turvallisuudestaan nykyisessä ilmapiirissä. Seuraa BBC East Midlandsia Facebookissa, Twitterissä tai Instagramissa. Lähetä juttuideoita osoitteeseen eastmidsnews@bbc.co.uk.</w:t>
      </w:r>
    </w:p>
    <w:p>
      <w:r>
        <w:rPr>
          <w:b/>
        </w:rPr>
        <w:t xml:space="preserve">Yhteenveto</w:t>
      </w:r>
    </w:p>
    <w:p>
      <w:r>
        <w:t xml:space="preserve">Brittiläinen vähittäismyyjä Next on laittanut pääkonttorinsa ja varastonsa myyntiin turvatakseen tulevaisuutensa koronaviruksen puhjetessa.</w:t>
      </w:r>
    </w:p>
    <w:p>
      <w:r>
        <w:rPr>
          <w:b/>
          <w:u w:val="single"/>
        </w:rPr>
        <w:t xml:space="preserve">Asiakirjan numero 1234</w:t>
      </w:r>
    </w:p>
    <w:p>
      <w:r>
        <w:t xml:space="preserve">Nopeusvalvontakameran tulipalo: Anthony Luty ja Ashley Rowland vangittiin</w:t>
      </w:r>
    </w:p>
    <w:p>
      <w:r>
        <w:t xml:space="preserve">Anthony Luty, 28, Barnboroughista, Doncasterista, jäi lokakuussa 2011 kiinni siitä, että hän ajoi kuorma-autollaan A631-tiellä Hemswell Cliffin kohdalla 49 km/h. Sen jälkeen Luty pyysi 23-vuotiasta Ashley Rowlandia, joka on kotoisin Mexboroughista Doncasterin läheltä, palaamaan seuraavana päivänä ja sytyttämään kameran tuleen. Lincoln Crown Courtissa Rowland tuomittiin 12 kuukaudeksi ja Luty yhdeksäksi kuukaudeksi. Molemmat miehet, jotka olivat naapureita Harlingtonissa Doncasterin lähellä, olivat aiemmin myöntäneet syytteet tuhopoltosta. Oikeus kuuli, että poliisi oli poistanut filmin ennen tulipaloa, mikä "teki palosta turhan". Lincolnshiren liikenneturvallisuuskumppanuus sanoi: "Tämä tapaus on selkeä viesti kamerahyökkääjille. Tulemme armottomasti haastamaan oikeuteen ne, jotka vahingoittavat julkista omaisuutta." Nopeusrajoitus tiellä A631 oli 40mph kuorma-autoille, mutta 50mph muulle liikenteelle.</w:t>
      </w:r>
    </w:p>
    <w:p>
      <w:r>
        <w:rPr>
          <w:b/>
        </w:rPr>
        <w:t xml:space="preserve">Yhteenveto</w:t>
      </w:r>
    </w:p>
    <w:p>
      <w:r>
        <w:t xml:space="preserve">Kaksi miestä on tuomittu vankilaan sen jälkeen, kun he olivat sytyttäneet Lincolnshiressä sijaitsevan nopeusvalvontakameran tuleen ja yrittäneet välttää syytteen nostamista.</w:t>
      </w:r>
    </w:p>
    <w:p>
      <w:r>
        <w:rPr>
          <w:b/>
          <w:u w:val="single"/>
        </w:rPr>
        <w:t xml:space="preserve">Asiakirjan numero 1235</w:t>
      </w:r>
    </w:p>
    <w:p>
      <w:r>
        <w:t xml:space="preserve">Somersetin tulvan vaurioittama muistomerkki Moorlandissa käynnissä</w:t>
      </w:r>
    </w:p>
    <w:p>
      <w:r>
        <w:t xml:space="preserve">Kolme kuukautta kestäneen tulvakriisin huipentuessa vain joidenkin Moorlandin kirkon muistomerkkien yläosat olivat näkyvissä. Kun vesi laski, 10 kiveä oli jäänyt kiireellisen korjauksen tarpeeseen, koska ne olivat halkeilleet ja kaatuneet. Normaalioloissa vaurioituneen muistomerkin korjaaminen olisi ollut omaisten vastuulla. Pastori Jane Haslam sanoi kuitenkin, että kirkko voi auttaa yhteisöä korjaustöiden aikaansaamisessa. Pastori Haslam sanoi: "Meistä tuntui vain, että paras asia, jonka voisimme tehdä kirkon lahjana ihmisille, oli ottaa asia käsiteltäväksi ja hankkia tarvitsemamme apu. "On ihanaa kuulla nyt, että työtä tehdään, ja se merkitsee paljon tämän yhteisön ihmisille." Läheisestä Bridgwaterista kotoisin oleva kiviseppä antaa aikansa ilmaiseksi työn tekemiseen, ja kustannukset katetaan kirkon, kahden avustuksen ja jonkin verran vakuutusrahaa. Tulvat alkoivat viime vuoden lopulla, kun pitkään jatkuneet myrskyt saivat aikaan sen, että noin 11 500 hehtaaria (28 420 hehtaaria) Somerset Levelsin tasangoilla oli veden vallassa suuren osan talvesta. Aiheeseen liittyvät Internet-linkit St Peter &amp; St John Church Diocese of Bath and Wells Francis Coales Charitable Foundation Allchurches Trust Fine Memorials Stone Masons (kivimuurarit)</w:t>
      </w:r>
    </w:p>
    <w:p>
      <w:r>
        <w:rPr>
          <w:b/>
        </w:rPr>
        <w:t xml:space="preserve">Yhteenveto</w:t>
      </w:r>
    </w:p>
    <w:p>
      <w:r>
        <w:t xml:space="preserve">Somerset Levelsin talvitulvien keskellä sijaitseva kyläkirkko johtaa ponnisteluja useiden vaurioituneiden hautojen korjaamiseksi ja uudistamiseksi.</w:t>
      </w:r>
    </w:p>
    <w:p>
      <w:r>
        <w:rPr>
          <w:b/>
          <w:u w:val="single"/>
        </w:rPr>
        <w:t xml:space="preserve">Asiakirjan numero 1236</w:t>
      </w:r>
    </w:p>
    <w:p>
      <w:r>
        <w:t xml:space="preserve">Mansaari hakee kansainvälistä biosfäärin asemaa</w:t>
      </w:r>
    </w:p>
    <w:p>
      <w:r>
        <w:t xml:space="preserve">Nimitys, jolla tunnustetaan ympäri maailmaa sijaitsevia alueita, joilla on "erinomaisia luonnonmaisemia", käsittää tällä hetkellä 610 suojelualuetta 117 maassa. Jos Mansaari menestyisi, se liittyisi sellaisten paikkojen joukkoon kuin Ayers Rock Australiassa ja Mount Kenya Afrikassa. Ympäristövastaava Peter Longworth sanoi, että tämä on tilaisuus osoittaa saaren olevan "tulevaisuuteen suuntautunut kansakunta". Hän lisäsi: "Unescon virallinen tunnustus olisi Mansaarelle valtava maineen kohotus. "Se ei ole sääntelyä, ei aiheuta lisää byrokratiaa eikä rajoita taloudellista kehitystä tai maanomistajien tai kansalaisten oikeuksia."</w:t>
      </w:r>
    </w:p>
    <w:p>
      <w:r>
        <w:rPr>
          <w:b/>
        </w:rPr>
        <w:t xml:space="preserve">Yhteenveto</w:t>
      </w:r>
    </w:p>
    <w:p>
      <w:r>
        <w:t xml:space="preserve">Mansaari aikoo hakea liittymistä Unescon maailmanlaajuiseen biosfäärien verkostoon vuoteen 2015 mennessä.</w:t>
      </w:r>
    </w:p>
    <w:p>
      <w:r>
        <w:rPr>
          <w:b/>
          <w:u w:val="single"/>
        </w:rPr>
        <w:t xml:space="preserve">Asiakirjan numero 1237</w:t>
      </w:r>
    </w:p>
    <w:p>
      <w:r>
        <w:t xml:space="preserve">Laupias samarialainen haluaa jakaa palkkion auttamansa uhrin kanssa</w:t>
      </w:r>
    </w:p>
    <w:p>
      <w:r>
        <w:t xml:space="preserve">Leicestershiren Market Harborough'sta kotoisin oleva Stephen Daly jahtasi varasta ja kuvasi häntä puhelimellaan ennen kuin kohtasi hänet. 54-vuotiaan entisen rugby-pelaajan todistusaineisto oli ratkaiseva tekijä tuomittiin. Nyt hän haluaa jakaa oikeuden hänelle myöntämän 250 punnan palkkion. Varas, James Smith, 38, Andrew MacDonald Close, Market Harborough, tuomittiin 12 kuukauden vankeuteen Leicester Crown Courtissa heinäkuussa. Daly uskoo Smithin tyhjentäneen lompakon käteisestä ja heittäneen sen sitten jokeen ennen kuin hän ehti haastaa hänet. "Ymmärsin poliisilta, että häneltä oli varastettu noin 40 puntaa, joten haluaisin antaa hänelle ne rahat takaisin palkkiostani", hän sanoi. "On kamalaa ajatella, että hän olisi saattanut hävitä." Seuraa BBC East Midlandsia Facebookissa, Twitterissä tai Instagramissa. Lähetä juttuideoita osoitteeseen eastmidsnews@bbc.co.uk.</w:t>
      </w:r>
    </w:p>
    <w:p>
      <w:r>
        <w:rPr>
          <w:b/>
        </w:rPr>
        <w:t xml:space="preserve">Yhteenveto</w:t>
      </w:r>
    </w:p>
    <w:p>
      <w:r>
        <w:t xml:space="preserve">Laupias samarialainen, joka ajoi takaa varasta, joka varasti iäkkään miehen lompakon, haluaa jäljittää uhrin ja antaa hänelle osan palkkiorahoista.</w:t>
      </w:r>
    </w:p>
    <w:p>
      <w:r>
        <w:rPr>
          <w:b/>
          <w:u w:val="single"/>
        </w:rPr>
        <w:t xml:space="preserve">Asiakirjan numero 1238</w:t>
      </w:r>
    </w:p>
    <w:p>
      <w:r>
        <w:t xml:space="preserve">Newsquestin "on investoitava" Walesiin yrityskaupan jälkeen, sanoo ammattiliitto.</w:t>
      </w:r>
    </w:p>
    <w:p>
      <w:r>
        <w:t xml:space="preserve">Yritys osti Moldissa, Flintshiressä sijaitsevan NWN Median, joka työllistää noin 300 henkilöä. NUJ:n mukaan yrityksen on "vakuutettava henkilöstölle", että heidän työpaikkansa ovat turvassa muun muassa Rhyl Journalin, Flintshire Leaderin ja North Wales Pioneerin toimituksissa. Newsquest sanoi aikovansa kehittää NWN Mediaa. NUJ sanoi olevansa huolissaan sanomalehtien tulevaisuudesta ja sanoi, että amerikkalaisomisteinen Newsquest ostaa lehtiä "hälyttävällä vauhdilla" ja irtisanoo samalla henkilöstöä. Aiemmin tänä vuonna yhtiö ilmoitti suunnitelmista sulkea Newportissa sijaitseva toimituskeskuksensa, jolloin 14 työpaikkaa menetetään. John Toner, NUJ:n Walesin kansallinen järjestäjä, sanoi: "Newportissa työskentelevien toimittajien raju kohtelu viime jouluna on yhä tuoreessa muistissa Walesissa. "Kehotamme yhtiötä vakuuttamaan henkilöstölle, että heidän työpaikkansa ovat turvattu ja että työehtoja ei uhata mikään." Newsquestin tiedottaja sanoi: "Ostimme NWN Median kasvattaaksemme sitä ja voidaksemme jatkaa loistavan paikallisjournalismin ylläpitämistä."</w:t>
      </w:r>
    </w:p>
    <w:p>
      <w:r>
        <w:rPr>
          <w:b/>
        </w:rPr>
        <w:t xml:space="preserve">Yhteenveto</w:t>
      </w:r>
    </w:p>
    <w:p>
      <w:r>
        <w:t xml:space="preserve">Newsquestin on "investoitava" walesilaisiin sanomalehtiin sen jälkeen, kun se on ostanut Pohjois- ja Keski-Walesissa ilmestyvät lehdet, varoitti ammattiliitto.</w:t>
      </w:r>
    </w:p>
    <w:p>
      <w:r>
        <w:rPr>
          <w:b/>
          <w:u w:val="single"/>
        </w:rPr>
        <w:t xml:space="preserve">Asiakirjan numero 1239</w:t>
      </w:r>
    </w:p>
    <w:p>
      <w:r>
        <w:t xml:space="preserve">Irlannin ydinvoimaa koskeva oikeudellinen haaste Hinkley Pointia vastaan epäonnistui</w:t>
      </w:r>
    </w:p>
    <w:p>
      <w:r>
        <w:t xml:space="preserve">Se riitautti luvan myöntämisen laillisuuden Hinkley Point C:lle, joka sijaitsee 150 mailin (240 km) päässä Irlannin rannikolta. Tuomioistuin katsoi, ettei sen tapausta pitäisi viedä Euroopan tuomioistuinten käsiteltäväksi, ja hylkäsi hakemuksen. Säätiö väitti, että EU:n direktiivien mukaan irlantilaisia olisi pitänyt kuulla ympäristöriskeistä. Maaliskuussa 2013 Yhdistyneen kuningaskunnan energiaministeri Ed Davey antoi EDF Energylle suunnitteluluvan Hinkley Point C:n rakentamiseen Somersetin rannikolle. An Taisce kuitenkin väitti, että hallitus ei ollut järjestänyt "rajat ylittävää kuulemista" Irlannin kansan kanssa, kuten Euroopan komission ympäristövaikutusten arviointia koskevassa direktiivissä edellytetään. Yhdistyneen kuningaskunnan hallituksen mukaan kuuleminen ei ollut tarpeen, koska ydinonnettomuudet eivät olleet riittävän todennäköisiä, koska Yhdistyneen kuningaskunnan sääntelyjärjestelmä oli vankka.</w:t>
      </w:r>
    </w:p>
    <w:p>
      <w:r>
        <w:rPr>
          <w:b/>
        </w:rPr>
        <w:t xml:space="preserve">Yhteenveto</w:t>
      </w:r>
    </w:p>
    <w:p>
      <w:r>
        <w:t xml:space="preserve">Irlannin kansallisen säätiön, An Taiscen, oikeudellinen haaste uuden ydinvoimalan rakentamisen estämiseksi Somersetiin on epäonnistunut.</w:t>
      </w:r>
    </w:p>
    <w:p>
      <w:r>
        <w:rPr>
          <w:b/>
          <w:u w:val="single"/>
        </w:rPr>
        <w:t xml:space="preserve">Asiakirjan numero 1240</w:t>
      </w:r>
    </w:p>
    <w:p>
      <w:r>
        <w:t xml:space="preserve">Kuusi miestä pidätetty Leedsin haulikon "murhayrityksestä</w:t>
      </w:r>
    </w:p>
    <w:p>
      <w:r>
        <w:t xml:space="preserve">22-vuotias mies oli BMW:ssä Back Maud Avenuella Beestonissa lauantaina, kun räjähdys vaurioitti autoa. Hän ei loukkaantunut. Aseistautuneet poliisit pidättivät yhden miehen Leedsin keskustassa tiistaina ja toisen Whinmoorissa. Aseistautuneet poliisit pidättivät myös neljä miestä, kun ajoneuvo pysäytettiin Bradfordissa, West Yorkshiren poliisi kertoi. Passat-auto, josta laukaus ammuttiin, löytyi myöhemmin palaneena, poliisi kertoi. Rikostutkijat tutkivat mahdollista yhteyttä samanlaiseen ampumiseen Maud Avenuella keskiviikkona 11. lokakuuta. Kaksi miestä sai lieviä vammoja, kun heidän autossaan olleeseen autoon ammuttiin haulikolla. Komisario Jaz Khan sanoi: "Uskomme, että nämä ovat olleet kohdennettuja iskuja, jotka liittyvät meneillään olevaan riitaan."</w:t>
      </w:r>
    </w:p>
    <w:p>
      <w:r>
        <w:rPr>
          <w:b/>
        </w:rPr>
        <w:t xml:space="preserve">Yhteenveto</w:t>
      </w:r>
    </w:p>
    <w:p>
      <w:r>
        <w:t xml:space="preserve">Kuusi miestä on pidätetty murhayrityksestä epäiltynä sen jälkeen, kun autoa kohti oli ammuttu haulikolla.</w:t>
      </w:r>
    </w:p>
    <w:p>
      <w:r>
        <w:rPr>
          <w:b/>
          <w:u w:val="single"/>
        </w:rPr>
        <w:t xml:space="preserve">Asiakirjan numero 1241</w:t>
      </w:r>
    </w:p>
    <w:p>
      <w:r>
        <w:t xml:space="preserve">Tara Whelan: Kadonnut teini löytyi poliisin vetoomuksen jälkeen</w:t>
      </w:r>
    </w:p>
    <w:p>
      <w:r>
        <w:t xml:space="preserve">Tara Whelan, 18, nähtiin viimeksi Halifaxin Market Streetillä 15. joulukuuta aamupäivällä, minkä vuoksi poliisi aloitti etsintäkuulutuksen ja vetoomuksen hänen löytämisekseen verkossa. West Yorkshiren poliisi ilmoitti, että 39-vuotias mies, joka oli pidätetty hänen katoamisensa yhteydessä, oli vapautettu pidätyksestä. Poliisi kiitti yleisön apua. Seuraa BBC Yorkshirea Facebookissa, Twitterissä ja Instagramissa. Lähetä juttuideoita osoitteeseen yorkslincs.news@bbc.co.uk tai lähetä video tästä. Aiheeseen liittyvät Internet-linkit West Yorkshiren poliisi</w:t>
      </w:r>
    </w:p>
    <w:p>
      <w:r>
        <w:rPr>
          <w:b/>
        </w:rPr>
        <w:t xml:space="preserve">Yhteenveto</w:t>
      </w:r>
    </w:p>
    <w:p>
      <w:r>
        <w:t xml:space="preserve">Kadonnut teini-ikäinen on löydetty turvallisesti ja terveenä, poliisi on vahvistanut.</w:t>
      </w:r>
    </w:p>
    <w:p>
      <w:r>
        <w:rPr>
          <w:b/>
          <w:u w:val="single"/>
        </w:rPr>
        <w:t xml:space="preserve">Asiakirjan numero 1242</w:t>
      </w:r>
    </w:p>
    <w:p>
      <w:r>
        <w:t xml:space="preserve">Panasonic ja Sharp pitävät kiinni synkistä ennusteista</w:t>
      </w:r>
    </w:p>
    <w:p>
      <w:r>
        <w:t xml:space="preserve">Panasonic raportoi 61,3 miljardin jenin (666 miljoonan dollarin; 421 miljoonan punnan) nettovoitosta loka-joulukuussa, kun vuosi sitten tappiota kertyi 197,6 miljardia jeniä. Sharpin nettotappio supistui 36,7 miljardiin jeniin, kun se vuotta aiemmin oli 173,6 miljardia jeniä. Sharp odottaa 450 miljardin jenin vuotuista tappiota ja Panasonic 765 miljardin jenin vuotuista tappiota. Sharp sanoi, että LCD-televisioiden myynti "laski jyrkästi" vuoden takaisesta, mikä johtui pääasiassa "Japanin vaisusta kysynnästä ja Kiinan myynnin laskusta Japanin ja Kiinan suhteiden huononemisen vuoksi". Japani ja Kiina käyvät tällä hetkellä aluekiistaa Itä-Kiinanmeren saariketjun omistuksesta, ja riita on johtanut siihen, että Kiina boikotoi joitakin japanilaisia tuotteita. Japanin kokonaisneljännesvuosimyynti kasvoi kuitenkin 15 prosenttia edellisvuodesta 678,2 miljardiin jeniin. Sharp on ilmoittanut vähentävänsä tuhansia työpaikkoja pyrkiessään kääntämään liiketoimintansa suunnan, ja yhtiö vakuutti, että yritysuudistus pelastaa sen konkurssilta. Se sanoi, että sen ongelmat "eivät aiheuta olennaista epävarmuutta Sharpin kyvystä jatkaa toimintaansa". Panasonic on puolestaan kärsinyt kilpailijoiden, kuten yhdysvaltalaisen Applen ja eteläkorealaisen Samsungin, kovasta kilpailusta. Viimeisen neljänneksen myynti laski 8 prosenttia edellisvuodesta 1,8 biljoonaan jeniin. Yhtiön mukaan taulutelevisioiden ja digitaalilaitteiden maailmanlaajuinen kysyntä oli heikentynyt, vaikka LED-valaisimien ja autojen laitteiden myynti oli kasvanut.</w:t>
      </w:r>
    </w:p>
    <w:p>
      <w:r>
        <w:rPr>
          <w:b/>
        </w:rPr>
        <w:t xml:space="preserve">Yhteenveto</w:t>
      </w:r>
    </w:p>
    <w:p>
      <w:r>
        <w:t xml:space="preserve">Japanilaiset elektroniikkajätit Sharp ja Panasonic pitivät kiinni masentavista ennusteistaan, joiden mukaan koko vuoden tappiot olisivat massiiviset, vaikka heikko jeni paransi viimeisimmän vuosineljänneksen tuloksia.</w:t>
      </w:r>
    </w:p>
    <w:p>
      <w:r>
        <w:rPr>
          <w:b/>
          <w:u w:val="single"/>
        </w:rPr>
        <w:t xml:space="preserve">Asiakirjan numero 1243</w:t>
      </w:r>
    </w:p>
    <w:p>
      <w:r>
        <w:t xml:space="preserve">Ympäristö pyytää anteeksi Wendleburyn tulvimista aiheutuneita vahinkoja</w:t>
      </w:r>
    </w:p>
    <w:p>
      <w:r>
        <w:t xml:space="preserve">Wendlebury Brook puhkesi penkereistään, kun torstaiaamuna satoi kuudessa tunnissa 33 millimetriä. Tämän seurauksena kylän talot ja kadut jäivät veden alle. Viraston tiedottaja sanoi: "Emme pystyneet täyttämään itsellemme asettamiamme korkeita standardeja tällä kertaa." Virasto vahvisti, että sekä tulvahälytys- että tulvavaroitustaso ylittyi yön aikana. Torstain tulva oli kylän toinen tulva tänä vuonna. Julian Cordy sanoi, että sää oli suurin ongelma, mutta hän oli huolissaan myös kylän purosta. Hän lisäsi: "Se täyttyy hyvin nopeasti. Se tukkeutuu, viemärit eivät pärjää, jätevesi tulee ulos, ja kuten näette, se valuu maasta taloihin, teille ja puutarhoihin." Hän sanoi, että ehdotettu Graven Hillin kevennysväylä kylän lähellä pahentaisi ongelmaa huomattavasti, ja kyläläiset taistelevat sen estämiseksi. Lesley Bond on asunut Wendleburyssä 30 vuotta. Viimeisten 20 vuoden aikana hän on joutunut tulvan uhriksi kahdeksan kertaa, eikä hän saa nyt vakuutusta kiinteistölleen. Hän sanoi: "En ole koskaan nähnyt kylää niin täynnä vettä, tällä kertaa se on mennyt pidemmälle kuin koskaan." Hän sanoi: "En ole koskaan nähnyt kylää niin täynnä vettä."</w:t>
      </w:r>
    </w:p>
    <w:p>
      <w:r>
        <w:rPr>
          <w:b/>
        </w:rPr>
        <w:t xml:space="preserve">Yhteenveto</w:t>
      </w:r>
    </w:p>
    <w:p>
      <w:r>
        <w:t xml:space="preserve">Ympäristövirasto on pyytänyt anteeksi sitä, että se ei ollut varoittanut Oxfordshiren kylän asukkaita tulvavaarasta.</w:t>
      </w:r>
    </w:p>
    <w:p>
      <w:r>
        <w:rPr>
          <w:b/>
          <w:u w:val="single"/>
        </w:rPr>
        <w:t xml:space="preserve">Asiakirjan numero 1244</w:t>
      </w:r>
    </w:p>
    <w:p>
      <w:r>
        <w:t xml:space="preserve">Condor Liberation -lautta lähtee purjehtimaan pidätyksen jälkeen</w:t>
      </w:r>
    </w:p>
    <w:p>
      <w:r>
        <w:t xml:space="preserve">Condorin mukaan Liberation lähti Poolesta aiemmin lauantaina sen jälkeen, kun se oli ollut pidätettynä tiistaista lähtien. Merenkulkulaitoksen (MCA) tarkastajat havaitsivat Jerseylle ja Guernseyyn matkalla olevassa aluksessa turvallisuusongelmia. Condorin tiedottajan mukaan alus on nyt kuitenkin saavuttanut "korkeimmat turvallisuusstandardit". Liikenteenharjoittajan mukaan varasuunnitelmat säilyttivät "elintärkeät matkustajaliikenneyhteydet" Kanaalisaarille, ja noin 70 prosentille matkustajista tarjottiin matka varattuna päivänä ja kaikki matkustajat matkustivat 24 tunnin kuluessa varauksesta. Tarkastajat havaitsivat 11 puutetta, joista neljä antoi aihetta pysäyttämiseen: pääkoneen toiminta, ohjauslaitteen toiminta, palo-ovet ja ISM (International Safety Management Code).</w:t>
      </w:r>
    </w:p>
    <w:p>
      <w:r>
        <w:rPr>
          <w:b/>
        </w:rPr>
        <w:t xml:space="preserve">Yhteenveto</w:t>
      </w:r>
    </w:p>
    <w:p>
      <w:r>
        <w:t xml:space="preserve">Kiireellisiä korjaustöitä varten pidätetty lautta on lähtenyt liikkeelle läpäistyään tarkastuksen, operaattori on vahvistanut.</w:t>
      </w:r>
    </w:p>
    <w:p>
      <w:r>
        <w:rPr>
          <w:b/>
          <w:u w:val="single"/>
        </w:rPr>
        <w:t xml:space="preserve">Asiakirjan numero 1245</w:t>
      </w:r>
    </w:p>
    <w:p>
      <w:r>
        <w:t xml:space="preserve">Alankomaiden juniin tulee "pussivessoja".</w:t>
      </w:r>
    </w:p>
    <w:p>
      <w:r>
        <w:t xml:space="preserve">Tiedottaja Jeroen von Geusau kertoi BBC:lle, että lähijuniin, joissa ei ole vessoja, asennetaan "pissapusseja". Hänen mukaansa pussit on tarkoitettu hätätilanteisiin, kuten sähkökatkoksiin. "Kun junassa joutuu odottamaan kolme tai neljä tuntia, on aivan loogista, että junassa on ihmisiä, joiden on käytävä vessassa", hän sanoi. "Se on kuin lentokone kiertää Lontoon yllä kaksi tuntia." "Se on kuin lentokone kiertäisi Lontoon yllä kaksi tuntia." Noin 16 prosentissa matkustajajunista ei ole käymälöitä, tiedottaja sanoi ja huomautti, että Sprinter-junat pysähtyvät asemilla 5-10 minuutin välein. "Oletteko tosissanne? Travel John -yrityksen valmistama kannettava pisuaari on yrityksen verkkosivujen mukaan tarkoitettu "kaikille, joilla ei ole mahdollisuutta käyttää perinteisiä tai saniteettitiloja". Pussi on kiinnitetty nokkaan ja täytetty jauhemaisella aineella, joka muuttuu geeliksi, uutistoimisto AFP kertoo. Hollannin television haastattelemat junamatkustajat olivat tyrmistyneitä ideasta. "Oletteko tosissanne?" sanoi eräs nimeltä mainitsematon naismatkustaja. "Ei, ei missään nimessä, en vain voi nähdä itseäni 'menossa' tuollaisessa. Miehelle se voi olla helpompaa, naiselle se on aivan mahdotonta." Von Geusau sanoi, että Alankomaiden järjestelmä ei perustu mihinkään yksittäiseen tapaukseen, mutta kahden kovan talven jälkeen Alankomaissa "on syytä varautua".</w:t>
      </w:r>
    </w:p>
    <w:p>
      <w:r>
        <w:rPr>
          <w:b/>
        </w:rPr>
        <w:t xml:space="preserve">Yhteenveto</w:t>
      </w:r>
    </w:p>
    <w:p>
      <w:r>
        <w:t xml:space="preserve">Alankomaiden valtionrautatiet ottaa käyttöön muovipusseja, joihin matkustajat voivat virtsata osana ensiaputoimia joissakin lähijunissa.</w:t>
      </w:r>
    </w:p>
    <w:p>
      <w:r>
        <w:rPr>
          <w:b/>
          <w:u w:val="single"/>
        </w:rPr>
        <w:t xml:space="preserve">Asiakirjan numero 1246</w:t>
      </w:r>
    </w:p>
    <w:p>
      <w:r>
        <w:t xml:space="preserve">Ranskan punaiset kasvot "liian leveiden" junien vuoksi</w:t>
      </w:r>
    </w:p>
    <w:p>
      <w:r>
        <w:t xml:space="preserve">BBC:n Christian Fraser Pariisista kertoo, että kyseessä on nolo kömmähdys, joka on tähän mennessä maksanut rautatieyhtiölle yli 50 miljoonaa euroa (68,4 miljoonaa dollaria, 40,6 miljoonaa puntaa). Kirjeenvaihtajamme sanoo, että kustannukset nousevat todennäköisesti entisestään. Rakennustyöt asemalaitureiden uudelleenjärjestelyä varten on jo aloitettu. Työn ansiosta uudet junat saavat tilaa kulkea. Virkamiehet sanovat kuitenkin, että vielä on 1 000 laituria muokattavana. Virhe näyttää johtuneen siitä, että kansallinen rautatieyhtiö RFF antoi väärät mitat rautatieyhtiö SNCF:lle. Kirjeenvaihtajamme sanoo, että he mittasivat alle 30 vuotta sitten rakennettuja laitureita ja jättivät huomiotta sen, että monet Ranskan alueellisista laitureista on rakennettu yli 50 vuotta sitten, jolloin junat olivat hieman ohuempia. Joillakin asemilla laiturien reunat ovat liian lähellä raiteita, minkä vuoksi junat eivät pääse sisään, sanovat viranomaiset. RFF:n tiedottaja vahvisti, että he olivat "havainneet ongelman hieman myöhään". Liikenneministeri Frederic Cuvillier syytti ongelmista "järjetöntä rautatiejärjestelmää". "Kun rautatieoperaattori ja junayhtiö erotetaan toisistaan", hän sanoi, "näin käy".</w:t>
      </w:r>
    </w:p>
    <w:p>
      <w:r>
        <w:rPr>
          <w:b/>
        </w:rPr>
        <w:t xml:space="preserve">Yhteenveto</w:t>
      </w:r>
    </w:p>
    <w:p>
      <w:r>
        <w:t xml:space="preserve">Ranskalainen junayhtiö SNCF on havainnut, että 2000 uutta junaa, jotka se tilasi 15 miljardin euron (20,5 miljardin dollarin; 12,1 miljardin punnan) hintaan, ovat liian leveitä monille alueellisille laitureille.</w:t>
      </w:r>
    </w:p>
    <w:p>
      <w:r>
        <w:rPr>
          <w:b/>
          <w:u w:val="single"/>
        </w:rPr>
        <w:t xml:space="preserve">Asiakirjan numero 1247</w:t>
      </w:r>
    </w:p>
    <w:p>
      <w:r>
        <w:t xml:space="preserve">Wrexhamin asukkaita kehotetaan käyttämään suolistosyöpätestipakkauksia</w:t>
      </w:r>
    </w:p>
    <w:p>
      <w:r>
        <w:t xml:space="preserve">Bowel Screening Walesin (BSW) mukaan ihmiset jättävät huomiotta kotitestaussarjat, sillä vain 49 prosenttia käyttää niitä. 60-69-vuotiaat saavat testipakkaukset postitse, ja BSW:n mukaan Walesissa on havaittu yli 350 syöpää. Walesissa diagnosoidaan vuosittain noin 2 000 suolistosyöpää. BSW:n johtaja Hayley Heard sanoi: "Nämä luvut ovat hyvin pettymys, varsinkin kun koko Walesissa testien käyttöaste on 58 prosenttia. "Olemme huolissamme siitä, että Wrexhamin alueella asuvat ihmiset saattavat vaarantaa elämänsä, jos he eivät käytä heille lähetettävää ilmaista kotitestaussarjaa." Hän lisäsi: "Suolistosyöpä on kolmanneksi yleisin syöpä Walesissa, mutta se on myös yksi parhaiten hoidettavista syövistä, jos se havaitaan ajoissa." Hän lisäsi: "Suolistosyöpä on myös yksi parhaiten hoidettavista syövistä Walesissa, jos se havaitaan ajoissa." Kaikki, jotka haluavat saada testipakkauksen tai joilla on kysyttävää, voivat soittaa BSW:n numeroon 0800 294 3370.</w:t>
      </w:r>
    </w:p>
    <w:p>
      <w:r>
        <w:rPr>
          <w:b/>
        </w:rPr>
        <w:t xml:space="preserve">Yhteenveto</w:t>
      </w:r>
    </w:p>
    <w:p>
      <w:r>
        <w:t xml:space="preserve">Vetoomus on käynnistetty sen jälkeen, kun kävi ilmi, että Wrexhamissa on NHS:n suolistoseulontatestien alhaisin käyttöaste Walesissa.</w:t>
      </w:r>
    </w:p>
    <w:p>
      <w:r>
        <w:rPr>
          <w:b/>
          <w:u w:val="single"/>
        </w:rPr>
        <w:t xml:space="preserve">Asiakirjan numero 1248</w:t>
      </w:r>
    </w:p>
    <w:p>
      <w:r>
        <w:t xml:space="preserve">Erdingtonin talopalo: Mies oikeudessa lasten pelastamisen jälkeen</w:t>
      </w:r>
    </w:p>
    <w:p>
      <w:r>
        <w:t xml:space="preserve">Tytöt, joista yksi oli jopa nelivuotias, vietiin sairaalaan Round Roadilla, Erdingtonissa perjantaina tapahtuneen tulipalon jälkeen. Mary Roadilta, Stechfordista kotoisin oleva 37-vuotias Mickel Munn saapui maanantaina Birminghamin oikeusistuimeen syytettynä tuhopoltosta, jonka tarkoituksena oli vaarantaa henki. Hänet vapautettiin takuita vastaan 2. joulukuuta kaupungin kruununoikeuteen. 29-vuotias nainen, joka pidätettiin epäiltynä lapsen laiminlyönnistä, vapautettiin poliisin takuita vastaan lisätutkimuksia odotettaessa. Palokunta oli aiemmin kertonut, että yhteensä viisi ihmistä pelastettiin, ja lisäsi, että kodin sisätilat olivat "täysin tuhoutuneet". Poliisi ilmoitti lasten iäksi 12, 10, 8 ja 4 vuotta. Ensihoitajat hoitivat heitä savun hengittämisen vuoksi, ennen kuin heidät vietiin Birminghamin lastensairaalaan jatkohoitoon, West Midlands Ambulance Service kertoi. Seuraa BBC West Midlandsia Facebookissa, Twitterissä ja Instagramissa. Lähetä juttuideasi osoitteeseen: newsonline.westmidlands@bbc.co.uk</w:t>
      </w:r>
    </w:p>
    <w:p>
      <w:r>
        <w:rPr>
          <w:b/>
        </w:rPr>
        <w:t xml:space="preserve">Yhteenveto</w:t>
      </w:r>
    </w:p>
    <w:p>
      <w:r>
        <w:t xml:space="preserve">Mies on saapunut oikeuteen syytettynä tulipalon sytyttämisestä, jonka seurauksena neljä lasta pelastettiin varhain perjantaiaamuna.</w:t>
      </w:r>
    </w:p>
    <w:p>
      <w:r>
        <w:rPr>
          <w:b/>
          <w:u w:val="single"/>
        </w:rPr>
        <w:t xml:space="preserve">Asiakirjan numero 1249</w:t>
      </w:r>
    </w:p>
    <w:p>
      <w:r>
        <w:t xml:space="preserve">Aberdeenin kaupunginvaltuuston johtaja avaa Lontoon pörssin</w:t>
      </w:r>
    </w:p>
    <w:p>
      <w:r>
        <w:t xml:space="preserve">Neuvosto ilmoitti, että kutsu annettiin sen jälkeen, kun viranomaisesta tuli Skotlannin ensimmäinen, joka laski liikkeeseen pörssilainoja 370 miljoonan punnan arvosta. Tämä tapahtui sen jälkeen, kun luottoluokituslaitos Moody's antoi Aberdeenille Aa2-luokituksen. Neuvoston johtaja Jenny Laing matkusti tilaisuuteen talousjohtaja Willie Youngin ja kuuden virkamiehen kanssa. Neuvosto sanoi, että rahat käytetään infrastruktuurihankkeisiin osana sen pääomasuunnitelmaa. Se saa tukea Skotlannin hallitukselta, joka uskoo, että muut kaupungit voisivat toimia samalla tavalla. London Stock Exchange plc:n toimitusjohtaja Nikhil Rathi sanoi: "Aberdeenin kaupunginvaltuusto on ensimmäisenä skotlantilaisena valtuustona listannut joukkovelkakirjalainan, ja se on ottanut johtoaseman pääomamarkkinoiden hyödyntämisessä Aberdeenin tulevan kasvun ja kehityksen tukemiseksi. "Olemme iloisia voidessamme toivottaa Aberdeen City Councilin tervetulleeksi avaamaan kaupankäynnin tänään juhlistaaksemme merkkipaaluksi muodostunutta joukkovelkakirjalistausta."</w:t>
      </w:r>
    </w:p>
    <w:p>
      <w:r>
        <w:rPr>
          <w:b/>
        </w:rPr>
        <w:t xml:space="preserve">Yhteenveto</w:t>
      </w:r>
    </w:p>
    <w:p>
      <w:r>
        <w:t xml:space="preserve">Aberdeenin kaupunginvaltuuston johtaja on suorittanut markkinoiden viralliset avajaiset Lontoon pörssissä.</w:t>
      </w:r>
    </w:p>
    <w:p>
      <w:r>
        <w:rPr>
          <w:b/>
          <w:u w:val="single"/>
        </w:rPr>
        <w:t xml:space="preserve">Asiakirjan numero 1250</w:t>
      </w:r>
    </w:p>
    <w:p>
      <w:r>
        <w:t xml:space="preserve">Japaninrunkojuurikäävän torjumiseksi tarvitaan vähemmän hysteriaa.</w:t>
      </w:r>
    </w:p>
    <w:p>
      <w:r>
        <w:t xml:space="preserve">Swansean yliopiston tohtori Dan Jones sanoi, että tiedotusvälineiden pelottelutarinat saattavat lannistaa asunnonomistajia ilmoittamasta ja torjumasta tartuntoja. Hänen mukaansa myös suunnittelun puute ja valtuustojen supistuvat budjetit pahentavat ongelmaa. Tohtori Jones kuuluu ryhmään, joka tekee kokeita sen torjuntakeinoista. "On olemassa kolme päämenetelmää, joilla oksayrttiä voidaan torjua", hän sanoi. "Fyysinen torjunta, esimerkiksi leikkaaminen, rikkakasvien torjunta-aineiden käyttö, ja biologinen torjunta, jossa hyönteisiä istutetaan syömään kasveja. Tutkimme fysikaalisten ja rikkakasvien torjuntamenetelmien käyttöä, sillä niistä on saatu hyviä tuloksia viimeisten neljän vuoden aikana. "Mikään menetelmistä ei ole vielä täydellinen, mutta pelottelutarinat, joiden mukaan taistelu olisi jo hävitty, ovat kaukana perästä. "Avainasemassa ovat sitkeys ja suunnittelu. Paikallisviranomaiset ja hallitukset budjetoivat vuodeksi tai kahdeksi kerrallaan ja leikkaavat sitten rahoitusta, kun tilanne näyttää pinnallisesti paremmalta, mutta oksasolmuke ei toimi taloudellisten vuosien aikana. "Suuren tartunnan kunnollinen torjunta voi kestää jopa vuosikymmenen, ja mitä nopeammin siihen puututaan, sitä halvemmaksi se tulee pitkällä aikavälillä." "Oksankärsämö ei ole mikään tehokas torjuntamenetelmä." Snowdonissa taistellaan rhododendronin aiheuttamaa tautia vastaan, kun taas osassa Walesin keskiosaa ja M4-tietä Newportin lähellä kasvaa jättiläisruohoa, joka voi jättää kemiallisia palovammoja iholle, jos sitä koskettaa.</w:t>
      </w:r>
    </w:p>
    <w:p>
      <w:r>
        <w:rPr>
          <w:b/>
        </w:rPr>
        <w:t xml:space="preserve">Yhteenveto</w:t>
      </w:r>
    </w:p>
    <w:p>
      <w:r>
        <w:t xml:space="preserve">Asiantuntijan mukaan Walesin 8,8 miljoonan punnan vuotuisen japaninsolmukeongelman ratkaisemiseksi tarvitaan enemmän koordinointia ja vähemmän hysteriaa.</w:t>
      </w:r>
    </w:p>
    <w:p>
      <w:r>
        <w:rPr>
          <w:b/>
          <w:u w:val="single"/>
        </w:rPr>
        <w:t xml:space="preserve">Asiakirjan numero 1251</w:t>
      </w:r>
    </w:p>
    <w:p>
      <w:r>
        <w:t xml:space="preserve">Borders-Edinburgh-rautatie: Alex Salmond asettaa matkustajatavoitteen</w:t>
      </w:r>
    </w:p>
    <w:p>
      <w:r>
        <w:t xml:space="preserve">Ratojen rakentaminen 30 mailin pituiselle reitille on parhaillaan käynnissä, ja junaliikenne on tarkoitus palauttaa syyskuussa 2015. Puhuessaan Abbotsford Housessa Melrosen lähellä Salmond esitteli visionsa radan tulevaisuudesta. Hän sanoi uskovansa, että miljoona matkustajaa vuodessa vuoteen 2020 mennessä on saavutettavissa oleva tavoite. "Se on varmasti kunnianhimoinen tavoite, mutta meidän on oltava kunnianhimoisia, jos haluamme, että tämä linja saavuttaa suuren potentiaalinsa", hän sanoi. Hän sanoi, että "todennäköinen arvio" reittiä käyttävistä työmatkalaisista on noin 650 000 vuodessa. Hänen mukaansa 350 000 kävijää, jotka käyttävät linjaa matkustaakseen Edinburghista Midlothianin kautta Bordersiin, tekisi siitä Yhdistyneen kuningaskunnan menestyneimmän maisemaradan. Salmond lisäsi: "Uskon, että se voi olla sitä - itse asiassa uskon, että se voi olla Euroopan menestynein. "Bordersissa on vertaansa vailla olevia nähtävyyksiä, ja siitä tulee mitä upein maisemarata."</w:t>
      </w:r>
    </w:p>
    <w:p>
      <w:r>
        <w:rPr>
          <w:b/>
        </w:rPr>
        <w:t xml:space="preserve">Yhteenveto</w:t>
      </w:r>
    </w:p>
    <w:p>
      <w:r>
        <w:t xml:space="preserve">Pääministeri Alex Salmond on sanonut, että miljoona matkustajaa vuodessa voisi käyttää Bordersin ja Edinburghin välistä rautatietä viiden vuoden kuluessa sen uudelleen avaamisesta.</w:t>
      </w:r>
    </w:p>
    <w:p>
      <w:r>
        <w:rPr>
          <w:b/>
          <w:u w:val="single"/>
        </w:rPr>
        <w:t xml:space="preserve">Asiakirjan numero 1252</w:t>
      </w:r>
    </w:p>
    <w:p>
      <w:r>
        <w:t xml:space="preserve">Shenzhenin maanvyörymäonnettomuus: 11 pidätystä huolimattomuudesta</w:t>
      </w:r>
    </w:p>
    <w:p>
      <w:r>
        <w:t xml:space="preserve">Shenzhenin syyttäjät ilmoittivat myöhään torstaina, että kaatopaikan lähettäjä ja valvoja, kaatopaikasta vastaavan yrityksen johtaja ja varajohtaja sekä seitsemän muuta henkilöä pidätettiin. Heidän mukaansa heitä syytetään vakavan onnettomuuden tuottamuksellisesta aiheuttamisesta. Maanvyöry sattui, kun rakennusjätekumpu romahti, ja 74 ihmistä oli joko kateissa tai kuollut. Viralliset pidätykset tapahtuivat kolme päivää sen jälkeen, kun poliisi oli ryhtynyt Kiinan tiedotusvälineiden mukaan "pakkokeinoihin" 12 ihmistä vastaan. Tänään pidätettyjen 11:n uskotaan olleen näiden joukossa. Viranomaiset ovat kuvailleet 20. joulukuuta tapahtunutta katastrofia ihmisen aiheuttamaksi, mikä on nostanut esiin mahdollisuuden ankarien rangaistusten langettamisesta niille, joita he pitävät vastuullisina. Yksi virkamies, jonka tehtävänä oli valvoa rakennustyömaita, hyppäsi ilmeisesti kuolemaan viikko maanvyöryn jälkeen. Ei ole selvää, tutkittiinko hänen osuuttaan onnettomuudessa. Viranomaiset ovat vedonneet poliisiin ja yleisöön, jotta nämä auttaisivat heitä löytämään muita ilmeisesti pakenevia epäiltyjä.</w:t>
      </w:r>
    </w:p>
    <w:p>
      <w:r>
        <w:rPr>
          <w:b/>
        </w:rPr>
        <w:t xml:space="preserve">Yhteenveto</w:t>
      </w:r>
    </w:p>
    <w:p>
      <w:r>
        <w:t xml:space="preserve">Kiinassa on pidätetty yksitoista ihmistä heidän epäillystä osallisuudestaan Shenzhenin maanvyörymäkatastrofiin.</w:t>
      </w:r>
    </w:p>
    <w:p>
      <w:r>
        <w:rPr>
          <w:b/>
          <w:u w:val="single"/>
        </w:rPr>
        <w:t xml:space="preserve">Asiakirjan numero 1253</w:t>
      </w:r>
    </w:p>
    <w:p>
      <w:r>
        <w:t xml:space="preserve">TransWilts-kampanjaryhmä juhlii lisäjunien kokeilua</w:t>
      </w:r>
    </w:p>
    <w:p>
      <w:r>
        <w:t xml:space="preserve">Päätös tehtiin sen jälkeen, kun TransWilts-ryhmä oli esitellyt asiansa paikallisille poliitikoille ja yrityksille. Ryhmä esitteli perjantaina Wiltshiren valtuustolle tuloksia kyselystä, jonka se teki maakunnan rautatiepalveluista. Kokeilun on määrä alkaa 24. heinäkuuta ja päättyä 11. syyskuuta. "Sunnuntaiset päivämatkat" Graham Ellis TransWilts-ryhmästä sanoi: "Olemme iloisia siitä, että First Great Western ja kaikki muut osapuolet tekevät yhteistyötä tarjotakseen ihmisille hyvät päivämatkamahdollisuudet sunnuntaisin ensimmäistä kertaa vuosiin." "Olemme iloisia siitä, että First Great Western ja kaikki muut osapuolet tekevät yhteistyötä tarjotakseen ihmisille hyvät päivämatkamahdollisuudet sunnuntaisin ensimmäistä kertaa vuosiin." Simon Doggett First Great Western -yhtiöltä sanoi: "Yksi tärkeimmistä liikkuvaan kalustoon liittyvistä ongelmista on se, että se määritellään pääasiassa kansallisella hallitustasolla. "Vaikka sääntelyn piiristä vapautettu yritys, vaikkapa linja-autoyhtiö, voi hankkia linja-auton, rautatieliikenteessä tilanne on hyvin erilainen, kun sääntelyn määrä on niin suuri." Hän totesi, että "rautatiekuljetusten määrä on hyvin suuri". Molemmat kokeilussa olevat uudet palvelut toimivat sunnuntaisin. Toinen niistä kulkee Swindonista Weymouthiin aamulla, ja paluuvuoro kulkee Melkshamissa ja Chippenhamissa. Toinen vuoro kulkee Westburystä, Trowbridgesta ja Melkshamista, josta on yhteys Swindoniin Lontooseen.</w:t>
      </w:r>
    </w:p>
    <w:p>
      <w:r>
        <w:rPr>
          <w:b/>
        </w:rPr>
        <w:t xml:space="preserve">Yhteenveto</w:t>
      </w:r>
    </w:p>
    <w:p>
      <w:r>
        <w:t xml:space="preserve">Wiltshiren junayhteyksien lisäämistä ajavat kampanjoijat juhlivat sen jälkeen, kun First Great Western suostui kokeilemaan lisäliikennepalveluja Wiltshiren maakunnassa.</w:t>
      </w:r>
    </w:p>
    <w:p>
      <w:r>
        <w:rPr>
          <w:b/>
          <w:u w:val="single"/>
        </w:rPr>
        <w:t xml:space="preserve">Asiakirjan numero 1254</w:t>
      </w:r>
    </w:p>
    <w:p>
      <w:r>
        <w:t xml:space="preserve">Alex Salmondin oikeudenkäynnin valamiehistö jatkaa neuvottelujaan</w:t>
      </w:r>
    </w:p>
    <w:p>
      <w:r>
        <w:t xml:space="preserve">Valamiehistö vetäytyi hieman ennen kello 14:00 perjantaina kuultuaan kaksi viikkoa todisteita. Heidät lähetettiin kotiin viikonlopuksi noin kaksi tuntia myöhemmin. Kun oikeus kokoontui uudelleen maanantaiaamuna, tuomari Lady Dorrian ilmoitti, että kaksi valamiehistön jäsentä oli vapautettu. Valamiehistö jatkaa siis neuvottelujaan vain 13 jäsenen voimin 15:n sijasta. Salmond kiistää syyllistyneensä yhdeksän naisen seksuaaliseen hyväksikäyttöön kuuden vuoden aikana virassa ollessaan. Entinen SNP:n johtaja sanoo olevansa syytön kaikkiin häntä vastaan esitettyihin syytöksiin, joihin sisältyy yksi syyte raiskauksen yrityksestä, yksi syyte raiskaustarkoituksessa tehdystä seksuaalisesta väkivallasta, yhdeksän seksuaalista pahoinpitelyä ja kaksi säädytöntä pahoinpitelyä. Hänet on jo vapautettu syytteestä kymmenettä naista vastaan tehdystä seksuaalisesta väkivallasta, kun kruunu luopui syytteestä oikeudenkäynnin aikana. Valamiehistö voi antaa kustakin syytteestä yhden kolmesta tuomiosta - syyllinen, syytön tai ei todistettu -. Vaikka valamiesten määrää on vähennetty 15:stä 13:een, tuomion antaminen edellyttää edelleen, että vähintään kahdeksan heistä on samaa mieltä. Mitä oikeudenkäynnissä kuultiin?</w:t>
      </w:r>
    </w:p>
    <w:p>
      <w:r>
        <w:rPr>
          <w:b/>
        </w:rPr>
        <w:t xml:space="preserve">Yhteenveto</w:t>
      </w:r>
    </w:p>
    <w:p>
      <w:r>
        <w:t xml:space="preserve">Skotlannin entisen pääministerin Alex Salmondin oikeudenkäynnin valamiehistö on jatkanut neuvottelujaan toisena päivänä.</w:t>
      </w:r>
    </w:p>
    <w:p>
      <w:r>
        <w:rPr>
          <w:b/>
          <w:u w:val="single"/>
        </w:rPr>
        <w:t xml:space="preserve">Asiakirjan numero 1255</w:t>
      </w:r>
    </w:p>
    <w:p>
      <w:r>
        <w:t xml:space="preserve">Coronavirus: Kuukausittaiset irtisanomiset nousivat vuoden korkeimpaan lukemaan</w:t>
      </w:r>
    </w:p>
    <w:p>
      <w:r>
        <w:t xml:space="preserve">Richard MorganBBC News NI:n yritystoiminnan toimittaja Pohjois-Irlannin tilasto- ja tutkimusvirasto (Nisra) kirjasi 1240 irtisanomista, mikä on toiseksi korkein kuukausittainen määrä. Lokakuun alun ja marraskuun 6. päivän välisenä aikana on ehdotettu vielä 1530 irtisanomista. Ehdotetuista irtisanomisista on kyse silloin, kun työnantaja ilmoittaa hallitukselle irtisanovansa vähintään 20 henkilöä. Määrä on yli kaksinkertaistunut vuoden aikana. Luku ei kuitenkaan sisällä yrityksiä, jotka irtisanovat alle 20 työntekijää, joten se on todennäköisesti aliarvioitu. Marraskuun 1. päivän 2019 ja lokakuun 31. päivän 2020 välisenä aikana ehdotettiin 9 600 irtisanomista, mikä on korkein vuosittainen määrä sitten tietojen kirjaamisen alkamisen. Työttömyyskorvausten hakijoiden määrä väheni 400:lla 60 200:aan. Määrä on yli kaksinkertainen maaliskuussa kirjattuun määrään verrattuna. Hakijamäärään sisältyvät henkilöt, jotka hakevat etuuksia pääasiassa työttömyyden vuoksi. Pohjois-Irlannin työttömyysaste nousi vuosineljänneksen ja vuoden aikana 3,6 prosenttiin heinä-syyskuussa. Osuus on alle Yhdistyneen kuningaskunnan 4,8 prosentin.</w:t>
      </w:r>
    </w:p>
    <w:p>
      <w:r>
        <w:rPr>
          <w:b/>
        </w:rPr>
        <w:t xml:space="preserve">Yhteenveto</w:t>
      </w:r>
    </w:p>
    <w:p>
      <w:r>
        <w:t xml:space="preserve">Lokakuussa on virallisten tilastojen mukaan tapahtunut eniten vahvistettuja irtisanomisia tänä vuonna.</w:t>
      </w:r>
    </w:p>
    <w:p>
      <w:r>
        <w:rPr>
          <w:b/>
          <w:u w:val="single"/>
        </w:rPr>
        <w:t xml:space="preserve">Asiakirjan numero 1256</w:t>
      </w:r>
    </w:p>
    <w:p>
      <w:r>
        <w:t xml:space="preserve">BAA:n lentoasemien myynti jatkuu uuden tuomioistuimen päätöksen jälkeen</w:t>
      </w:r>
    </w:p>
    <w:p>
      <w:r>
        <w:t xml:space="preserve">BAA on yrittänyt pitää lentoasemat useilla oikeudellisilla haasteilla siitä lähtien, kun kilpailukomissio päätti vuonna 2009, että BAA:n on myytävä kolme seitsemästä Yhdistyneessä kuningaskunnassa sijaitsevasta lentoasemastaan. Päätös on jo johtanut siihen, että BAA on myynyt Gatwickin lentoaseman. Korkein oikeus hylkäsi BAA:n viimeisimmän yrityksen viimeisimmän yrityksen, joka yritti estää lisämyynnit. BAA pyysi Yhdistyneen kuningaskunnan korkeimmalta oikeudelta lupaa hakea muutosta aiempaan valitustuomioistuimen päätökseen, jonka mukaan BAA:n olisi pakko myydä kaksi muuta keskeistä keskuslentoasemaansa. BAA:n edustaja sanoi: "Olemme pettyneitä korkeimman oikeuden päätökseen olla käsittelemättä valitustamme. "Esitämme edelleen kilpailukomissiolle, että olosuhteet, joissa se katsoi, että lentoasemien myyntiin pakottaminen on perusteltua, ovat muuttuneet merkittävästi vuoden 2009 alusta, ja niitä olisi ehdottomasti tarkistettava uudelleen ottaen huomioon hallituksen politiikka, jonka mukaan Kaakkois-Englannissa ei saa rakentaa uutta kiitoratakapasiteettia." Kilpailukomissio totesi lausunnossaan, että se tutkii, onko alkuperäisen, maaliskuussa 2009 tehdyn päätöksen jälkeen tapahtunut merkittävää kehitystä, joka voisi saada sen harkitsemaan asiaa uudelleen. BAA ja muut asianomaiset osapuolet ovat toimittaneet näkemyksensä, ja komission on määrä raportoida asiasta ensi kuun loppupuolella. Espanjalaisomisteinen BAA operoi Heathrow'n, Southamptonin ja Aberdeenin lentoasemia sekä Stanstedin, Glasgow'n ja Edinburghin lentoasemia.</w:t>
      </w:r>
    </w:p>
    <w:p>
      <w:r>
        <w:rPr>
          <w:b/>
        </w:rPr>
        <w:t xml:space="preserve">Yhteenveto</w:t>
      </w:r>
    </w:p>
    <w:p>
      <w:r>
        <w:t xml:space="preserve">Lentoasemaoperaattori BAA on hävinnyt viimeisimmän kanteensa päätöksestä, jonka mukaan sen on myytävä Stanstedin ja joko Glasgow'n tai Edinburghin lentoasemat.</w:t>
      </w:r>
    </w:p>
    <w:p>
      <w:r>
        <w:rPr>
          <w:b/>
          <w:u w:val="single"/>
        </w:rPr>
        <w:t xml:space="preserve">Asiakirjan numero 1257</w:t>
      </w:r>
    </w:p>
    <w:p>
      <w:r>
        <w:t xml:space="preserve">Venezuela: Presidentti Maduro sanoo, että USA:n vakooja takavarikoitiin öljykohteiden läheltä</w:t>
      </w:r>
    </w:p>
    <w:p>
      <w:r>
        <w:t xml:space="preserve">Televisiopuheessaan Maduro sanoi, että mies otettiin kiinni aseiden ja suuren määrän käteistä kanssa Amuayn ja Cardonin jalostamoiden lähellä torstaina. Hän sanoi, että mies "palveli merijalkaväen sotilaana CIA:n tukikohdissa Irakissa". Hän ei antanut lisätietoja. Yhdysvallat ei ole toistaiseksi kommentoinut asiaa julkisesti. Maduro kertoi lisäksi, että Venezuelan viranomaiset olivat hiljattain estäneet räjähdyssuunnitelman El Paliton jalostamolla pohjoisessa Carabobon osavaltiossa. Hän ei tarkentanut asiaa. Viime kuussa venezuelalainen tuomioistuin tuomitsi kaksi entistä amerikkalaissotilasta 20 vuoden vankeusrangaistukseen Maduron syrjäyttämisyrityksestä. Luke Denman ja Airan Berry todettiin syyllisiksi salaliittoon, laittomaan asekauppaan ja terrorismiin. Kaksikko oli yksi 13:sta henkilöstä, jotka pidätettiin toukokuussa, kun he yrittivät päästä Venezuelaan meriteitse Kolumbiasta. Yhdysvaltain presidentti Donald Trump, joka on pitkään vastustanut sosialistipresidentti Maduroa, on kiistänyt Venezuelan syytökset siitä, että hän olisi ollut tapauksen takana. Washington tukee oppositiojohtaja Juan Guaidóa ja tunnustaa hänet maan lailliseksi johtajaksi. Yhdysvaltojen ja Venezuelan väliset suhteet ovat kireät. Maduro on syyttänyt Yhdysvaltoja poliittisen opposition manipuloinnista maan valtavien öljyrikkauksien varastamiseksi. Yhdysvallat ja Guaidó ovat puolestaan syyttäneet presidenttiä Venezuelan talouden romahtamisesta.</w:t>
      </w:r>
    </w:p>
    <w:p>
      <w:r>
        <w:rPr>
          <w:b/>
        </w:rPr>
        <w:t xml:space="preserve">Yhteenveto</w:t>
      </w:r>
    </w:p>
    <w:p>
      <w:r>
        <w:t xml:space="preserve">Venezuelan presidentti Nicolás Maduro sanoo, että "Yhdysvaltain vakooja" on otettu kiinni lähellä kahta öljynjalostamoa maan luoteisosassa Falcónin osavaltiossa.</w:t>
      </w:r>
    </w:p>
    <w:p>
      <w:r>
        <w:rPr>
          <w:b/>
          <w:u w:val="single"/>
        </w:rPr>
        <w:t xml:space="preserve">Asiakirjan numero 1258</w:t>
      </w:r>
    </w:p>
    <w:p>
      <w:r>
        <w:t xml:space="preserve">Mostonin puukotus: Moston: Pari pidätetty murhasta epäiltynä</w:t>
      </w:r>
    </w:p>
    <w:p>
      <w:r>
        <w:t xml:space="preserve">Alan Murphya, 39, puukotettiin rintaan ja käsivarteen Whitstable Roadilla Mostonissa Manchesterissa varhain torstaina, ja hän kuoli myöhemmin sairaalassa. Greater Manchesterin poliisi (GMP) kertoi, että 26-vuotias mies ja 43-vuotias nainen ovat pidätettyinä murhasta epäiltynä. Murphyn omaiset kunnioittivat häntä ja sanoivat, että hänellä oli "kultainen sydän ja hän tekisi mitä tahansa kaikkien puolesta". "Alan oli rakastava poika, veli ja isä nuorelle tyttärelleen", he lisäsivät lausunnossaan. "Hän on poissa, mutta häntä ei koskaan unohdeta." GMP:n mukaan kolme muuta miestä, jotka pidätettiin murhayrityksestä epäiltynä, oli vapautettu, eikä heitä kohdistuisi enää muita toimenpiteitä Murphyn kuoleman vuoksi. Seuraa BBC North West -kanavaa Facebookissa, Twitterissä ja Instagramissa. Voit myös lähettää juttuideoita osoitteeseen northwest.newsonline@bbc.co.uk Aiheeseen liittyvät Internet-linkit Greater Manchester Police</w:t>
      </w:r>
    </w:p>
    <w:p>
      <w:r>
        <w:rPr>
          <w:b/>
        </w:rPr>
        <w:t xml:space="preserve">Yhteenveto</w:t>
      </w:r>
    </w:p>
    <w:p>
      <w:r>
        <w:t xml:space="preserve">Mies ja nainen on pidätetty kadulla kuolettavasti puukotetun miehen kuolemasta.</w:t>
      </w:r>
    </w:p>
    <w:p>
      <w:r>
        <w:rPr>
          <w:b/>
          <w:u w:val="single"/>
        </w:rPr>
        <w:t xml:space="preserve">Asiakirjan numero 1259</w:t>
      </w:r>
    </w:p>
    <w:p>
      <w:r>
        <w:t xml:space="preserve">Mies pidätettiin Dudleyn "road rage" machete hyökkäyksen yhteydessä</w:t>
      </w:r>
    </w:p>
    <w:p>
      <w:r>
        <w:t xml:space="preserve">West Midlandsin poliisin mukaan auton tuulilasi rikottiin keskiviikkona kouluaikana Jessonsin ala-asteen koulun lähellä Dudleyssä. 20-vuotias mies on pidätettynä, ja poliisit kuulustelevat häntä epäiltynä vahingonteosta ja järjestysrikkomuksesta. Toinen mies, jonka uskotaan myös olleen osallisena, on tunnistettu, poliisi lisäsi. Hyökkäyksestä otetuilla kuvamateriaaleilla näkyy, että auton konepeltiin ja tuulilasiin hyökättiin, mutta West Midlandsin poliisi sai kritiikkiä siitä, että se ei lähettänyt poliiseja paikalle, ja joutui pyytämään anteeksi. Seuraa BBC West Midlandsia Facebookissa, Twitterissä ja Instagramissa. Lähetä juttuideasi osoitteeseen: newsonline.westmidlands@bbc.co.uk</w:t>
      </w:r>
    </w:p>
    <w:p>
      <w:r>
        <w:rPr>
          <w:b/>
        </w:rPr>
        <w:t xml:space="preserve">Yhteenveto</w:t>
      </w:r>
    </w:p>
    <w:p>
      <w:r>
        <w:t xml:space="preserve">Mies on pidätetty "tieliikenteessä tapahtuneen machete-hyökkäyksen" yhteydessä.</w:t>
      </w:r>
    </w:p>
    <w:p>
      <w:r>
        <w:rPr>
          <w:b/>
          <w:u w:val="single"/>
        </w:rPr>
        <w:t xml:space="preserve">Asiakirjan numero 1260</w:t>
      </w:r>
    </w:p>
    <w:p>
      <w:r>
        <w:t xml:space="preserve">Richmondin peurat "lannistuvat" valokuvaajien toimesta.</w:t>
      </w:r>
    </w:p>
    <w:p>
      <w:r>
        <w:t xml:space="preserve">Syksyn lisääntymisaikana uroshirvet karjuvat, murisevat ja taistelevat kilpailijoitaan vastaan tehdäkseen vaikutuksen mahdollisiin kumppaneihinsa. Lounais-Lontoossa sijaitsevassa Richmond Parkissa tapahtuva spektaakkeli vetää usein puoleensa kameroita kantavia luonnonystäviä. "Eniten olen nähnyt 60 valokuvaajaa piirittämässä hirveä", sanoo puiston apulaisjohtaja Adam Curtis. Hän selitti, että valokuvaajien käyttäytyminen peurojen paritteluaikana saattaa "häiritä luonnonvalintaa". "Hirvet tai urokset yrittävät pitää naaraspuoliset ryhmät samassa paikassa, mikä on fyysisesti rasittavaa", hän sanoi. "Jos niitä häiritään niiden yrittäessä viihdyttää haaremiaan, hallitsevat hirvet eivät saa tilaisuutta paritteluun, ja kun naaraat tulevat myöhemmin kauteen, nuoret poikamiehet parittelevat naaraiden kanssa. "Tämä voi vaikuttaa lauman laatuun. "Jos ne parittelevat myöhemmin, naaraat voivat myös synnyttää pidemmän ajan kuluessa, mikä tarkoittaa, että ne ovat haavoittuvampia pidempään", hän sanoi. Richmond Parkissa on "maailman kuvatuimmat peurat", Curtis sanoi. Tyypillisesti hän näkee "20-30 ihmistä ahtautumassa peuran ympärille" päivittäin pariutumisaikana, ja viikonloppuisin heitä on enemmän. Hän varoitti, että ihmiset ja heidän koiransa ovat vaarassa loukkaantua vakavasti, jos he menevät liian lähelle. "Tänä vuonna peura näki oman peilikuvansa autossa ja löi sitä päähän, koska se luuli sitä toiseksi peuraksi, Curtis kertoi. "Sen on täytynyt olla pelottavaa sisällä olleelle henkilölle."</w:t>
      </w:r>
    </w:p>
    <w:p>
      <w:r>
        <w:rPr>
          <w:b/>
        </w:rPr>
        <w:t xml:space="preserve">Yhteenveto</w:t>
      </w:r>
    </w:p>
    <w:p>
      <w:r>
        <w:t xml:space="preserve">Valokuvaajat, jotka haluavat epätoivoisesti kuvata hirviä, jotka törmäävät sarviinsa kiima-aikana, saattavat uhata lauman tulevaisuutta lontoolaisessa puistossa, varoittivat vartijat.</w:t>
      </w:r>
    </w:p>
    <w:p>
      <w:r>
        <w:rPr>
          <w:b/>
          <w:u w:val="single"/>
        </w:rPr>
        <w:t xml:space="preserve">Asiakirjan numero 1261</w:t>
      </w:r>
    </w:p>
    <w:p>
      <w:r>
        <w:t xml:space="preserve">Xiaomi esittelee valtavan "taskukokoisen" budjettimallin luurin</w:t>
      </w:r>
    </w:p>
    <w:p>
      <w:r>
        <w:t xml:space="preserve">By Zoe KleinmanTeknologia toimittaja, BBC News Mi Max ominaisuuksia sormenjälkiturva ja 16 megapikselin kamera, mutta on budjetin hintalappu 1499 Kiinan juan (£ 159). Siinä on suurempi akku - 4850mAH - kuin useimmissa älypuhelimissa, tehokkaampi kuin Applen iPhone 6:n 2915mAH akku. Puhelimessa on dual sim -toiminto ja tilaa lisämuistikortille. Xiaomi ilmoitti julkistuksesta Twitterissä. "Puhelimista tulee yhä isompia, koska käytämme niitä nykyään", sanoi Stuart Miles, gadget-arvostelusivusto Pocket Lintin perustaja. "Sillä ei ole väliä, että puhelin on valtava, koska sen avulla voit katsella sisältöä ja nauttia siitä. "Se ei ole enää niin paljon kasvoja vasten kuin ennen. "Tämän ajatuksen pohjalta valmistajat laajentavat sitä rajaa, mitä he voivat tehdä."</w:t>
      </w:r>
    </w:p>
    <w:p>
      <w:r>
        <w:rPr>
          <w:b/>
        </w:rPr>
        <w:t xml:space="preserve">Yhteenveto</w:t>
      </w:r>
    </w:p>
    <w:p>
      <w:r>
        <w:t xml:space="preserve">Xiaomi on tuonut markkinoille älypuhelimen, jossa on 6,44 tuuman (16 cm) näyttö, joka kiinalaisen yrityksen mukaan "mahtuu taskuun".</w:t>
      </w:r>
    </w:p>
    <w:p>
      <w:r>
        <w:rPr>
          <w:b/>
          <w:u w:val="single"/>
        </w:rPr>
        <w:t xml:space="preserve">Asiakirjan numero 1262</w:t>
      </w:r>
    </w:p>
    <w:p>
      <w:r>
        <w:t xml:space="preserve">Museo keskeyttää Paraguayn vierailun heimoa koskevien pelkojen vuoksi</w:t>
      </w:r>
    </w:p>
    <w:p>
      <w:r>
        <w:t xml:space="preserve">Kampanjoijat olivat varoittaneet, että Chacon alueelle suuntautuva retkikunta törmäisi todennäköisesti ayoreo-väestöön. Kosketus saattaisi altistaa heidät tartuntataudeille, jotka voisivat hävittää heidät. Sadan hengen retkikunnan oli määrä lähteä lähipäivinä etsimään uusia kasvi- ja hyönteislajeja. Luonnonhistoriallinen museo ilmoitti, että matkaa lykätään nyt, kun sen yhteistyökumppani, Paraguayn ympäristöministeriö, neuvottelee lisää alkuperäiskansojen edustajien kanssa. Museo sanoi suhtautuvansa erittäin vakavasti huoliin koskemattomista heimoista. Ainutlaatuinen ekosysteemi Museo lisäsi, että retkikunta, jonka tarkoituksena oli tallentaa Dry Chacon alueen rikas biologinen monimuotoisuus, oli tärkeä tämän herkän ekosysteemin tulevan hoidon kannalta. Matka on yksi suurimmista, jonka museo on järjestänyt moniin vuosiin. Chaco, Argentiinaan, Boliviaan ja Brasiliaan ulottuva puolikuivien alankojen metsä- ja piikkipensaikkoalue, on yksi Etelä-Amerikan viimeisistä suurista erämaista. Se on Amazonin ulkopuolella ainoa paikka mantereella, jossa tiedetään elävän koskemattomia heimoja. Antropologit arvioivat, että alueella elää edelleen noin 150 ayoreoa kuudessa tai seitsemässä ryhmässä perinteistä metsästäjä-keräilijä-elämää. Kiertelevät ryhmät elävät vapaaehtoisesti eristyksissä ja torjuvat kaikki kontaktit ulkopuoliseen yhteiskuntaan. Sadat muut ovat lähteneet alueelta viime vuosina, kun maanviljelijät ja karjankasvattajat ovat raivanneet luonnollista kasvillisuutta. Juuri näiden vakiintuneiden ayoreojen kautta kontaktittomat ryhmät ovat ilmoittaneet haluavansa jäädä rauhaan. Antropologit ja alkuperäiskansojen aktivistit pelkäävät, että vahingossa tapahtuva kontakti retkikunnan kanssa altistaisi ayoreot tartuntataudeille, jotka saattaisivat tuhota heidät ja häiritä heidän perinteistä elämäntapaansa.</w:t>
      </w:r>
    </w:p>
    <w:p>
      <w:r>
        <w:rPr>
          <w:b/>
        </w:rPr>
        <w:t xml:space="preserve">Yhteenveto</w:t>
      </w:r>
    </w:p>
    <w:p>
      <w:r>
        <w:t xml:space="preserve">Lontoon luonnonhistoriallinen museo on keskeyttänyt suunnitellun retkikunnan Paraguayn syrjäiselle alueelle sen jälkeen, kun se on protestoinut siitä, että se saattaisi häiritä yhtä maailman viimeisistä koskemattomista heimoista.</w:t>
      </w:r>
    </w:p>
    <w:p>
      <w:r>
        <w:rPr>
          <w:b/>
          <w:u w:val="single"/>
        </w:rPr>
        <w:t xml:space="preserve">Asiakirjan numero 1263</w:t>
      </w:r>
    </w:p>
    <w:p>
      <w:r>
        <w:t xml:space="preserve">Ambulanssiin jätetty viesti "Älä estä ajoani".</w:t>
      </w:r>
    </w:p>
    <w:p>
      <w:r>
        <w:t xml:space="preserve">Viestissä luki: "Saatat pelastaa ihmishenkiä, mutta älä pysäköi pakettiautoa typerään paikkaan ja tuki ajotieni." West Midlands Ambulance Service kertoi, että ensihoitajat saivat viestin perjantaina sen jälkeen, kun he olivat menneet kriittisessä tilassa olevan miehen luokse Small Heathiin, Birminghamiin. "Joskus emme vain tiedä, mitä sanoa", palvelu sanoi. "Henkilökuntamme yrittää aina pysäköidä huomaavaisesti, mutta joskus ei vain ole aikaa." 'Ei empatiaa' Potilas oli kriittisessä tilassa ja oksensi verta ambulanssissa, ennen kuin hänet vietiin Heartlandsin sairaalaan hätätilanteessa. Palvelun mukaan ambulanssi oli paikalla enintään 30 minuuttia. Ambulanssipalvelu jakoi viestin Facebookissa hashtagilla "#patientscomefirst", ja viesti on saanut yli tuhat reaktiota. Lisa Howard kommentoi: "Ei tippaakaan empatiaa... häpeä heille". Toinen käyttäjä, Sarah Peacock, kommentoi: "Toivottavasti he [viestin kirjoittanut henkilö] näkevät tämän ja häpeävät", ja lisäsi, että ambulanssipalvelu tekee "loistavaa työtä". Saatat myös pitää tästä: Epäillyn pierut päättivät poliisikuulustelun Menetin työni Facebook-postauksen takia Naisen nolo autovakuutusjupakkaa koskeva kömmähdys</w:t>
      </w:r>
    </w:p>
    <w:p>
      <w:r>
        <w:rPr>
          <w:b/>
        </w:rPr>
        <w:t xml:space="preserve">Yhteenveto</w:t>
      </w:r>
    </w:p>
    <w:p>
      <w:r>
        <w:t xml:space="preserve">Ensihoitajat kertovat, että heidät on järkyttänyt ambulanssin tuulilasiin jätetty viesti, jossa heitä kehotettiin olemaan tukkimatta ajotietä.</w:t>
      </w:r>
    </w:p>
    <w:p>
      <w:r>
        <w:rPr>
          <w:b/>
          <w:u w:val="single"/>
        </w:rPr>
        <w:t xml:space="preserve">Asiakirjan numero 1264</w:t>
      </w:r>
    </w:p>
    <w:p>
      <w:r>
        <w:t xml:space="preserve">David Hasselhoff lukee CBeebiesin iltasadun</w:t>
      </w:r>
    </w:p>
    <w:p>
      <w:r>
        <w:t xml:space="preserve">Näyttelijä lukee Jo Hodgkinsonin kirjoittaman teoksen Ystäväni Nigel uudenvuodenaattona lähetettävässä ohjelmassa. Kirja kertoo Billy-nimisestä pojasta, joka pelastaa etanan, jota käytetään ainesosana vanhempiensa taikaloitsuissa, pitääkseen sen lemmikkinä. Muita tähtiä, jotka lukevat iltasatuja joulun alla, ovat muun muassa Lulu, Emilia Fox ja Sir Derek Jacobi. "Mielestäni on niin tärkeää, että lapset tutustuvat kirjoihin jo pienestä pitäen", Hasselhoff sanoi. "Lapsena rakastin lukea kirjaa 'Twas The Night Before Christmas', ja osaan yhä nykyäänkin lausua kaikki sanat." Bernard Cribbins, Coronation Street -tähti Sally Dynevor ja Boardwalk Empire -tähti Stephen Graham esiintyvät myös tulevina viikkoina. Take That -yhtyeen keulahahmo Gary Barlow ja entinen Doctor Who -lääkäri David Tennant ovat aiemmin lukeneet CBeebiesin Bedtime Stories -tarinoita jouluna.</w:t>
      </w:r>
    </w:p>
    <w:p>
      <w:r>
        <w:rPr>
          <w:b/>
        </w:rPr>
        <w:t xml:space="preserve">Yhteenveto</w:t>
      </w:r>
    </w:p>
    <w:p>
      <w:r>
        <w:t xml:space="preserve">Entinen Baywatch-tähti David Hasselhoff lukee kirjan osana CBeebiesin Bedtime Stories -sarjaa.</w:t>
      </w:r>
    </w:p>
    <w:p>
      <w:r>
        <w:rPr>
          <w:b/>
          <w:u w:val="single"/>
        </w:rPr>
        <w:t xml:space="preserve">Asiakirjan numero 1265</w:t>
      </w:r>
    </w:p>
    <w:p>
      <w:r>
        <w:t xml:space="preserve">Coventryn liikennemuseo: Coventry Coventry Museum of Technology: Laajennussuunnitelmat raiteilla</w:t>
      </w:r>
    </w:p>
    <w:p>
      <w:r>
        <w:t xml:space="preserve">Heritage Lottery Fund (HLF) on ilmoittanut, että kampanjoijat voivat hakea 4,9 miljoonaa puntaa Old Grammar Schoolin kunnostamiseen. Gary Hall Coventryn liikennemuseosta sanoi: "Siitä tulee museon laajennus, sillä arkistossamme on miljoona esinettä." Jos hanke onnistuu, rakennuksessa olisi hänen mukaansa kuusi uutta näyttelyä. Hall sanoi: "Ajatuksena on saada osa esineistä esille ja tehdä siitä yleisölle ja kouluille helpommin lähestyttävä." Coventry Societyn puheenjohtaja Keith Draper sanoi, että Bishops streetin ja Hales streetin kulmassa sijaitseva Grade 1 -luokan rakennus on ollut "huolenaihe" jo vuosia. "Pidämme tervetulleena kaikkia vankkoja ehdotuksia Old Grammar Schoolin uudelleenkäytöstä, sillä se on ollut vaarassa jo vuosia ja se on tärkeä kulttuuriperintöön kuuluva rakennus", hän sanoi.</w:t>
      </w:r>
    </w:p>
    <w:p>
      <w:r>
        <w:rPr>
          <w:b/>
        </w:rPr>
        <w:t xml:space="preserve">Yhteenveto</w:t>
      </w:r>
    </w:p>
    <w:p>
      <w:r>
        <w:t xml:space="preserve">Suunnitelmat hakea lähes 5 miljoonaa puntaa, jotta Coventryssä sijaitsevasta 14. vuosisadalla rakennetusta entisestä koulusta voitaisiin tehdä liikennemuseon arkisto, on hyväksytty.</w:t>
      </w:r>
    </w:p>
    <w:p>
      <w:r>
        <w:rPr>
          <w:b/>
          <w:u w:val="single"/>
        </w:rPr>
        <w:t xml:space="preserve">Asiakirjan numero 1266</w:t>
      </w:r>
    </w:p>
    <w:p>
      <w:r>
        <w:t xml:space="preserve">Lähes 17 000 rekisteröityy kiinnostuneeksi olympiakodeista</w:t>
      </w:r>
    </w:p>
    <w:p>
      <w:r>
        <w:t xml:space="preserve">Stratfordissa, Itä-Lontoossa sijaitsevalle alueelle rakennetaan 2 818 uutta asuntoa, ja se nimetään East Villageksi. Vajaa puolet asunnoista on "kohtuuhintaisia". East Villagen omistavat yhdessä Qatari Diar and Delancey (QDD) ja Triathlon Homes. Heidän mukaansa ensimmäisten asukkaiden on määrä muuttaa sisään loppukesän aikana. Kiinteistöt vaihtelevat yhden makuuhuoneen asunnoista neljän makuuhuoneen rivitaloihin. Omistajat kertoivat, että 1 439 asuntoa olisi pääasiassa vuokrattavissa. Noin 675 asuntoa 1 379 kohtuuhintaisesta asunnosta olisi sosiaalista vuokraa varten, ja loput olisivat ostettavissa ja vuokrattavissa yhteisomistusmahdollisuuksin, tiedottaja lisäsi.</w:t>
      </w:r>
    </w:p>
    <w:p>
      <w:r>
        <w:rPr>
          <w:b/>
        </w:rPr>
        <w:t xml:space="preserve">Yhteenveto</w:t>
      </w:r>
    </w:p>
    <w:p>
      <w:r>
        <w:t xml:space="preserve">Lähes 17 000 ihmistä on ilmoittautunut kiinnostuneeksi asumaan johonkin Lontoon 2012 urheilijakylän entisen urheilijakylän asunnoista.</w:t>
      </w:r>
    </w:p>
    <w:p>
      <w:r>
        <w:rPr>
          <w:b/>
          <w:u w:val="single"/>
        </w:rPr>
        <w:t xml:space="preserve">Asiakirjan numero 1267</w:t>
      </w:r>
    </w:p>
    <w:p>
      <w:r>
        <w:t xml:space="preserve">Traffordin neuvosto: Osa palveluista ulkoistettu alihankkijoille</w:t>
      </w:r>
    </w:p>
    <w:p>
      <w:r>
        <w:t xml:space="preserve">Konservatiivien johtaman paikallisviranomaisen on säästettävä 24 miljoonaa puntaa ensi vuoden talousarviosta, ja sen johtaja Sean Anstee sanoi, että "myönteinen siirto" säästäisi 2 miljoonaa puntaa vuodessa. Urakoitsijat voivat nyt tehdä tarjouksen palveluista. Traffordin työväenpuolueen johtaja Andrew Western varoitti, että palvelut kärsivät. Anstee sanoi, että siirto on "tilaisuus suojella työntekijöiden työpaikkoja ja samalla parantaa palveluja". "Tämä on mielestäni erittäin myönteinen askel, sillä voimme toimia tiukassa taloudellisessa ympäristössä, mutta pystymme silti jatkossakin tarjoamaan palveluja, joita asukkaat toivovat. "Yksi tärkeimmistä tavoitteista on säästää ja säilyttää työpaikat samanaikaisesti." Western sanoi kuitenkin, että se on "huono sopimus paikallisille asukkaille". Hän sanoi: Western sanoi: "Olemme todella huolissamme siitä, miten vastuullisia nämä yritykset ovat tehokkaiden palvelujen tuottamisessa. "En usko, että palvelut tuotetaan samalla tasolla kuin tällä hetkellä." Hän totesi, että Westernin mukaan ne eivät ole riittävän tehokkaita. Viranomainen ilmoitti aiemmin suunnitelmista sulkea joitakin lastenkeskuksia ja nuorisokerhoja, joitakin kirjastoja ja vähentää koulujen ylityspaikkojen valvontaa. Neuvoston työntekijät ja kampanjoijat osoittivat mieltään kokouksen ulkopuolella maanantai-iltana, kun suunnitelmat hyväksyttiin. GMB-ammattiliiton alueellinen järjestäjä Ray Carrick sanoi, että paikalliset asukkaat oli suljettu ulos kokouksesta, mutta neuvoston mukaan tämä oli virhe.</w:t>
      </w:r>
    </w:p>
    <w:p>
      <w:r>
        <w:rPr>
          <w:b/>
        </w:rPr>
        <w:t xml:space="preserve">Yhteenveto</w:t>
      </w:r>
    </w:p>
    <w:p>
      <w:r>
        <w:t xml:space="preserve">Traffordin neuvosto on hyväksynyt suunnitelmat joidenkin palvelujen, kuten roskien keräyksen, katuvalaistuksen ja tienpuhdistuksen, ulkoistamisesta.</w:t>
      </w:r>
    </w:p>
    <w:p>
      <w:r>
        <w:rPr>
          <w:b/>
          <w:u w:val="single"/>
        </w:rPr>
        <w:t xml:space="preserve">Asiakirjan numero 1268</w:t>
      </w:r>
    </w:p>
    <w:p>
      <w:r>
        <w:t xml:space="preserve">Guatemalan tulivuoren jälkimainingeissa - kuvina</w:t>
      </w:r>
    </w:p>
    <w:p>
      <w:r>
        <w:t xml:space="preserve">Pelastusviranomaiset etsivät eloonjääneitä sen jälkeen, kun polttava raunioista koostuva pilvi iski El Rodeoon ja muihin tulivuoren rinteillä sijaitseviin kaupunkeihin. Työt keskeytyivät tiistaina, kun uusi purkaus lähetti kuumaa kaasua ja sulaa kiveä alas etelärinnettä. Kyseessä on Guatemalan kuolettavin tulivuorenpurkaus yli sataan vuoteen. Monet ihmiset ovat joutuneet jättämään kotinsa purkauksen vuoksi. Katastrofien vähentämisen kansallisen koordinaattorin (Conred) jäsenen Juan Fernando Galindon hautajaiset pidettiin tiistaina. Paikalliset ja perheenjäsenet kokoontuivat Alotenangoon osoittamaan kunnioitustaan. Hänen kerrottiin kuolleen yrittäessään pelastaa ihmisiä purkauksen aikana. Galindon sukulaiset saivat hänen ruumiinvalvojaisissaan mitalin. Yli 3 000 asukasta on evakuoitu alueelta, ja ihmisiä on kehotettu käyttämään kasvonsuojaimia. Sotilas pelasti yhden tyttövauvan, joka näkyy tässä videokuvassa. Palomiehet ovat pystyneet pelastamaan myös eläimiä San Miguel Los Lotesin kunnassa Escuintlassa. Lue lisää purkauksesta täältä.</w:t>
      </w:r>
    </w:p>
    <w:p>
      <w:r>
        <w:rPr>
          <w:b/>
        </w:rPr>
        <w:t xml:space="preserve">Yhteenveto</w:t>
      </w:r>
    </w:p>
    <w:p>
      <w:r>
        <w:t xml:space="preserve">Fuegon tulivuori, joka sijaitsee noin 40 kilometriä Guatemalan pääkaupungista lounaaseen, purkautui 3. kesäkuuta, ja ainakin 75 ihmistä kuoli ja 192 on edelleen kateissa.</w:t>
      </w:r>
    </w:p>
    <w:p>
      <w:r>
        <w:rPr>
          <w:b/>
          <w:u w:val="single"/>
        </w:rPr>
        <w:t xml:space="preserve">Asiakirjan numero 1269</w:t>
      </w:r>
    </w:p>
    <w:p>
      <w:r>
        <w:t xml:space="preserve">Pohjois-Yorkshiren poliisi saa uuden päämajan Thirskiin.</w:t>
      </w:r>
    </w:p>
    <w:p>
      <w:r>
        <w:t xml:space="preserve">Northallertonissa sijaitseva Newby Wiske Hall myydään ja uusi päämaja rakennetaan Thirskin alueelle. Poliisi ilmoitti, että uuden rakennuksen kustannusten odotetaan ylittävän 18 miljoonaa puntaa. Newby Wiske Hallin myynnistä saaduilla tuloilla, varauksilla ja "pienellä määrällä" lainaa rahoitetaan suunnitelma, sanoi tiedottaja. Poliisi sanoi, ettei se voinut vielä sanoa, kuinka paljon lainaa tarvitaan tai mitä kohteita Thirskissä harkitaan rakennettavaksi. "Ei kestävää" Poliisi- ja rikoskomissaari Julia Mulligan sanoi, että hankkeen varat eivät tule samasta budjetista kuin poliisit. "Olen sitoutunut suojelemaan etulinjan poliisejamme", hän sanoi. "Mutta ilman investointeja kiinteistöihimme emme pysty tukemaan heitä niin tehokkaasti kuin tiedämme voivamme", totesi Mulligan. "Tätä päätöstä ei edes pohdittaisi, ellei siihen olisi selkeää toiminnallista syytä. "Poliisipalvelut paranevat paremman tuen, luotettavamman infrastruktuurin ja teknologian paremman käytön ansiosta." Poliisipäällikkö Dave Jones sanoi, että siirto on "pitkällä aikavälillä toiminnallisesti ja taloudellisesti järkevä", sillä Newby Wiske Hallin ylläpitokustannukset olivat yli miljoona puntaa vuodessa, eikä se ollut "yksinkertaisesti kestävä".</w:t>
      </w:r>
    </w:p>
    <w:p>
      <w:r>
        <w:rPr>
          <w:b/>
        </w:rPr>
        <w:t xml:space="preserve">Yhteenveto</w:t>
      </w:r>
    </w:p>
    <w:p>
      <w:r>
        <w:t xml:space="preserve">Pohjois-Yorkshiren poliisivoimat muuttavat II-luokan rakennuksesta uuteen miljoonien punnan arvoiseen rakennukseen.</w:t>
      </w:r>
    </w:p>
    <w:p>
      <w:r>
        <w:rPr>
          <w:b/>
          <w:u w:val="single"/>
        </w:rPr>
        <w:t xml:space="preserve">Asiakirjan numero 1270</w:t>
      </w:r>
    </w:p>
    <w:p>
      <w:r>
        <w:t xml:space="preserve">Rashfordin ilmaisen aterian twiitit tehtiin Google-kartaksi</w:t>
      </w:r>
    </w:p>
    <w:p>
      <w:r>
        <w:t xml:space="preserve">Zoe KleinmanTeknologiatoimittaja Joe Freeman on toistaiseksi syöttänyt manuaalisesti jokaisen yksittäisen paikan, joka on tarjoutunut auttamaan ruoan tarjoamisessa. Hän käyttää Rashfordin twiittejä, joissa hän jakaa viestejä paikallisilta yrityksiltä, jotka ovat luvanneet tukea hänen kampanjaansa. Ministerit ovat sulkeneet pois ilmaisten aterioiden laajentamisen lukukauden jälkeen. "Söin lounastani, luin Marcus Rashfordin twiittejä ja ajattelin: 'Tämä on uskomatonta, eikö olisi hienoa, jos voisimme nähdä ne kaikki yhdessä paikassa'", Freeman sanoi. "Se oli helppo tehdä - aloitin vain etsimällä jokaisen ravintolan ja paikan mukaan, josta he olivat kotoisin." Freeman on kahden lapsen isä Etelä-Lontoosta. Hän sanoo, että vaikka hänen perheensä ei tarvitse ilmaisia aterioita, hänen lähikoulussaan on lapsia, jotka tarvitsevat niitä. Hän työstää parhaillaan verkkosivustoa, jossa ravintolat voivat täyttää lomakkeen ja pyytää päästä mukaan karttaan - ja hän toivoo, että tästä tulee automaattisempi prosessi. Tietoja aletaan myös poimia automaattisesti Rashfordin Twitter-syötteestä sen sijaan, että ne lisättäisiin käsin. Yhä useammat englantilaiset kunnat ovat myös luvanneet tarjota ilmaisia aterioita vaikeuksissa olevien perheiden lapsille koulujen puolivuotislomien aikana.</w:t>
      </w:r>
    </w:p>
    <w:p>
      <w:r>
        <w:rPr>
          <w:b/>
        </w:rPr>
        <w:t xml:space="preserve">Yhteenveto</w:t>
      </w:r>
    </w:p>
    <w:p>
      <w:r>
        <w:t xml:space="preserve">Jalkapalloilija Marcus Rashfordin kampanja ilmaisten aterioiden tarjoamiseksi lapsille puolivuotiskauden aikana on muutettu interaktiiviseksi Google-kartaksi.</w:t>
      </w:r>
    </w:p>
    <w:p>
      <w:r>
        <w:rPr>
          <w:b/>
          <w:u w:val="single"/>
        </w:rPr>
        <w:t xml:space="preserve">Asiakirjan numero 1271</w:t>
      </w:r>
    </w:p>
    <w:p>
      <w:r>
        <w:t xml:space="preserve">Poliisi etsii M1-tietä ylittäessään kuolleen mysteerimiehen henkilöllisyyttä</w:t>
      </w:r>
    </w:p>
    <w:p>
      <w:r>
        <w:t xml:space="preserve">Mies kuoli yrittäessään ylittää ajorataa Crickissä, Northamptonshiren osavaltiossa marraskuussa. Huolimatta useista tutkimuksista, mukaan lukien hänen DNA:nsa ja sormenjälkiensä kansainvälinen levittäminen, häntä ei ole tunnistettu. Northamptonshiren poliisi toivoo, että sähköisen tunnistuksen avulla ihmiset tunnistavat hänet. Se on tuotettu Liverpool John Mooresin yliopistossa. Vaaleat arvet Onnettomuus tapahtui 29. marraskuuta 2019, kun mies yritti ylittää M1:n pohjoiseen menevää ajorataa liittymän 18 kohdalla. Hän kuoli tapahtumapaikalla jäätyään useiden ajoneuvojen alle. Miehen kuvaillaan olleen noin parikymppinen tai parikymppinen, noin 180-senttinen, mustat hiukset ja ruskeat silmät. Hänellä oli hieman kasvokarvoja ja vasemmassa korvalehdessä ilmeisesti vanha lävistys. Hänellä oli myös kaksi haaleaa, noin 1,5 ja 3 senttimetriä pitkää arpea vasemman käsivarren takaosassa. Kuolinhetkellä miehellä oli yllään musta pitkähihainen toppi, jossa luki "The Urban Club, Bronx", mustanharmaa pusero ja mustat farkut. Hänellä oli mukanaan eurooppalainen pistokepuhelinlaturi, joitakin euroja ja Samsungin matkapuhelin, jossa oli Orange Francen sim-kortti.</w:t>
      </w:r>
    </w:p>
    <w:p>
      <w:r>
        <w:rPr>
          <w:b/>
        </w:rPr>
        <w:t xml:space="preserve">Yhteenveto</w:t>
      </w:r>
    </w:p>
    <w:p>
      <w:r>
        <w:t xml:space="preserve">M1-tietä ylittämään pyrkineestä miehestä, joka kuoli jäätyään useiden ajoneuvojen alle, on julkaistu sähköinen kuva, jotta hänet voitaisiin tunnistaa.</w:t>
      </w:r>
    </w:p>
    <w:p>
      <w:r>
        <w:rPr>
          <w:b/>
          <w:u w:val="single"/>
        </w:rPr>
        <w:t xml:space="preserve">Asiakirjan numero 1272</w:t>
      </w:r>
    </w:p>
    <w:p>
      <w:r>
        <w:t xml:space="preserve">Angelina Jolie ja Brad Pitt pääsivät huoltajuussopimukseen</w:t>
      </w:r>
    </w:p>
    <w:p>
      <w:r>
        <w:t xml:space="preserve">Pariskunta erosi syyskuussa 2016 kahden vuoden avioliiton jälkeen, ja Jolie vetosi "sovittamattomiin erimielisyyksiin" hakiessaan avioeroa. Parilla on kuusi lasta - kolme biologista ja kolme adoptoitua - jotka ovat iältään 10-17-vuotiaita. Jolien asianajaja ei kertonut, miten huoltajuus jaetaan. Fanien "Brangelina" -nimellä tunnettu pariskunta tapasi Mr &amp; Mrs Smith -elokuvan kuvauksissa vuonna 2004 ja oli yhdessä 10 vuotta ennen avioitumistaan. Avioliitto oli Pittin toinen, sillä näyttelijä oli aiemmin mennyt naimisiin Ystävät-tähti Jennifer Anistonin kanssa, ja Jolien kolmas suhteiden jälkeen näyttelijöiden Billy Bob Thorntonin ja Jonny Lee Millerin kanssa. Jolien ilmoitettua erosta pari ajautui katkeraan lasten huoltajuuskiistaan, jonka yhteydessä Pittiä tutkittiin mahdollisesta lasten hyväksikäytöstä, kun hän oli menettänyt malttinsa joidenkin lasten nähden - myöhemmin hänet vapautettiin syytöksistä. Sopimus tarkoittaa, että heidän ei tarvitse käydä oikeudenkäyntiä huoltajuudesta, mutta lopulliseen avioeroratkaisuun ei ole vielä päästy.</w:t>
      </w:r>
    </w:p>
    <w:p>
      <w:r>
        <w:rPr>
          <w:b/>
        </w:rPr>
        <w:t xml:space="preserve">Yhteenveto</w:t>
      </w:r>
    </w:p>
    <w:p>
      <w:r>
        <w:t xml:space="preserve">Hollywood-tähdet Angelina Jolie ja Brad Pitt ovat päässeet sopimukseen lastensa huoltajuudesta, kertoo tapauksen asianajaja.</w:t>
      </w:r>
    </w:p>
    <w:p>
      <w:r>
        <w:rPr>
          <w:b/>
          <w:u w:val="single"/>
        </w:rPr>
        <w:t xml:space="preserve">Asiakirjan numero 1273</w:t>
      </w:r>
    </w:p>
    <w:p>
      <w:r>
        <w:t xml:space="preserve">Paul Wellerin keikka Jodrell Bankissa peruuntuu sään vuoksi</w:t>
      </w:r>
    </w:p>
    <w:p>
      <w:r>
        <w:t xml:space="preserve">Elbow esiintyi ulkoilmapaikalla lauantai-iltana osana Live From Jodrell Bank -konserttia. Tapahtuman johtaja Jon Drape sanoi kuitenkin, että paikka on nyt "sopimaton vastaanottamaan väkijoukkoja". "Emme pysty järjestämään konserttia turvallisesti", hän sanoi ja lisäsi, että kaikki lippujen haltijat saavat rahansa takaisin. Weller sanoi olevansa "äärimmäisen pettynyt", ettei konserttia järjestetä. Jodrell Bankissa, jossa sijaitsee Lovell-teleskooppi, on ollut jopa 20 000 ihmistä seuraamassa The Flaming Lipsin, British Sea Powerin, OKGO:n ja Alice Goldin konsertteja. Wellerin keikalla esiintyivät myös Gomez, Graham Coxon ja The Craig Charles Funk and Soul Club.</w:t>
      </w:r>
    </w:p>
    <w:p>
      <w:r>
        <w:rPr>
          <w:b/>
        </w:rPr>
        <w:t xml:space="preserve">Yhteenveto</w:t>
      </w:r>
    </w:p>
    <w:p>
      <w:r>
        <w:t xml:space="preserve">Paul Wellerin konsertti Cheshiressä on peruttu huonon sään vuoksi, järjestäjät ovat ilmoittaneet.</w:t>
      </w:r>
    </w:p>
    <w:p>
      <w:r>
        <w:rPr>
          <w:b/>
          <w:u w:val="single"/>
        </w:rPr>
        <w:t xml:space="preserve">Asiakirjan numero 1274</w:t>
      </w:r>
    </w:p>
    <w:p>
      <w:r>
        <w:t xml:space="preserve">Skotlannin lumivyöryraportointikauden päivämäärä asetettu</w:t>
      </w:r>
    </w:p>
    <w:p>
      <w:r>
        <w:t xml:space="preserve">SAIS arvioi joka talvi lumivyöryvaaroja ja antaa päivittäin tietoja lumipeitteen vakaudesta kuudella vuoristoalueella. Alueet ovat Lochaber, Glen Coe, Creag Meagaidh, Southern Cairngorms, Northern Cairngorms ja Torridon. Kiipeilijät, vuorikiipeilijät ja hiihtäjät käyttävät tietoja apuna retkien suunnittelussa. SAISin mukaan viikonloppuraportit voidaan antaa kahdesta korkeimmasta vuoristoalueesta, Pohjois-Cairngormsista ja Lochaberista, ennen 14. joulukuuta, jos olosuhteet sitä vaativat. SAIS kirjasi viime kaudella yli 210 lumivyöryä. Vuosina 2016-17 kirjattiin yhteensä 90 lumivyöryä, mikä on SAISin alhaisin kirjattujen lumivyöryjen määrä lähes 10 vuoteen.</w:t>
      </w:r>
    </w:p>
    <w:p>
      <w:r>
        <w:rPr>
          <w:b/>
        </w:rPr>
        <w:t xml:space="preserve">Yhteenveto</w:t>
      </w:r>
    </w:p>
    <w:p>
      <w:r>
        <w:t xml:space="preserve">Skotlannin uusi lumivyörytietopalvelun (SAIS) kausi alkaa 14. joulukuuta.</w:t>
      </w:r>
    </w:p>
    <w:p>
      <w:r>
        <w:rPr>
          <w:b/>
          <w:u w:val="single"/>
        </w:rPr>
        <w:t xml:space="preserve">Asiakirjan numero 1275</w:t>
      </w:r>
    </w:p>
    <w:p>
      <w:r>
        <w:t xml:space="preserve">Aamir Siddiqin murha: Siddi Siddi: Mies, 33, pidätetty Intiassa</w:t>
      </w:r>
    </w:p>
    <w:p>
      <w:r>
        <w:t xml:space="preserve">Aamir Siddiqi, 17, tapettiin kotinsa ulko-ovella vuonna 2010. Etelä-Walesin poliisi ilmoitti, että Mohammed Ali Ege on pidätetty epäiltynä salaliitosta murhan tekemiseen. Kaksi miestä on syytteessä Aamirin murhasta. Valamiehistölle kerrottiin tapahtuneesta, ja jutun käsittelyä lykättiin tältä päivältä. Poliisin mukaan 33-vuotias Mohammed Ali Ege, joka on kotoisin Cardiffin Riversidesta, pidätettiin maanantaina. Poliisin lausunnossa sanottiin, että poliisit ovat yhteydessä Intian viranomaisiin luovutusprosessin osalta. Murhan ja murhayrityksen kiistävien Ben Hopen, 38, ja Jason Richardsin, 37, oikeudenkäyntiä lykättiin tiistaina. Heitä syytetään Aamirin murhasta hänen perheensä kotona Roathissa huhtikuussa 2010.</w:t>
      </w:r>
    </w:p>
    <w:p>
      <w:r>
        <w:rPr>
          <w:b/>
        </w:rPr>
        <w:t xml:space="preserve">Yhteenveto</w:t>
      </w:r>
    </w:p>
    <w:p>
      <w:r>
        <w:t xml:space="preserve">Cardiffilaisen teini-ikäisen murhasta etsitty mies on pidätetty Intiassa.</w:t>
      </w:r>
    </w:p>
    <w:p>
      <w:r>
        <w:rPr>
          <w:b/>
          <w:u w:val="single"/>
        </w:rPr>
        <w:t xml:space="preserve">Asiakirjan numero 1276</w:t>
      </w:r>
    </w:p>
    <w:p>
      <w:r>
        <w:t xml:space="preserve">Ferrari-pomo jättää autonvalmistajan Grand Prix'n aattona</w:t>
      </w:r>
    </w:p>
    <w:p>
      <w:r>
        <w:t xml:space="preserve">Louis Camilleri jättää yhtiön välittömästi juuri ennen Abu Dhabin Grand Prix -kilpailua tänä viikonloppuna. Camilleri joutui tänä vuonna sairaalahoitoon Covid-19-taudin vuoksi, mutta hän on toipunut, ja Bloombergin mukaan tämä ei ole syy hänen lähtöönsä. Hän on myös eronnut Philip Morrisin puheenjohtajuudesta, myös välittömästi ja henkilökohtaisista syistä. Ennen siirtymistään Ferrarille Camilleri oli työskennellyt useita vuosia tupakkateollisuudessa. Hän siirtyi Ferrarin toimitusjohtajaksi heinäkuussa 2018 Sergio Marchionnelta, joka lähti sairauden vuoksi ja kuoli pian sen jälkeen. Ferrarin hallituksen puheenjohtaja John Elkann ottaa toimitusjohtajan tehtävät väliaikaisesti hoitaakseen, kunnes korvaaja on löydetty. Abu Dhabi on vuoden 2020 Formula ykkösten MM-sarjan viimeinen osakilpailu. Ennen kuin Camillerin lähdöstä ilmoitettiin, kävi ilmi, että Mattia Binotto - jonka toimitusjohtaja rekrytoi Ferrarin tallipäälliköksi - ei osallistu Grand Prix -kisaan sairauden vuoksi, jonka ei uskota liittyvän Covidiin.</w:t>
      </w:r>
    </w:p>
    <w:p>
      <w:r>
        <w:rPr>
          <w:b/>
        </w:rPr>
        <w:t xml:space="preserve">Yhteenveto</w:t>
      </w:r>
    </w:p>
    <w:p>
      <w:r>
        <w:t xml:space="preserve">Luksusautovalmistaja Ferrarin pomo jättää tehtävänsä "henkilökohtaisista syistä" alle kahden vuoden jälkeen.</w:t>
      </w:r>
    </w:p>
    <w:p>
      <w:r>
        <w:rPr>
          <w:b/>
          <w:u w:val="single"/>
        </w:rPr>
        <w:t xml:space="preserve">Asiakirjan numero 1277</w:t>
      </w:r>
    </w:p>
    <w:p>
      <w:r>
        <w:t xml:space="preserve">Mies, 81, kuoli jäätyään auton alle B981-tiellä Kirkcaldyssa.</w:t>
      </w:r>
    </w:p>
    <w:p>
      <w:r>
        <w:t xml:space="preserve">Thomas Beal jäi harmaan Ford Focuksen alle B981/Dunnikier Wayn etelään johtavalla ajoradalla Asda-myymälän lähellä noin kello 20.30 maanantaina. Hänet vietiin Victorian sairaalaan, jossa hänet todettiin kuolleeksi. Tie oli suljettu molempiin suuntiin tiistaina hieman kello 04:00 jälkeen, kun paikalla suoritettiin tutkimuksia. Ylikonstaapeli Ewan Pearce Fife's Road Policing Unitista sanoi: "He ovat kuvailleet häntä rakastetuksi veljeksi ja sedäksi. "Tutkimuksemme jatkuvat törmäyksen kaikkien olosuhteiden selvittämiseksi. "Kaikkia, jotka ovat nähneet onnettomuuden tai joilla on tietoja, jotka voivat auttaa tutkinnassa, ja jotka eivät ole vielä puhuneet poliiseille, pyydetään ottamaan yhteyttä meihin."</w:t>
      </w:r>
    </w:p>
    <w:p>
      <w:r>
        <w:rPr>
          <w:b/>
        </w:rPr>
        <w:t xml:space="preserve">Yhteenveto</w:t>
      </w:r>
    </w:p>
    <w:p>
      <w:r>
        <w:t xml:space="preserve">81-vuotias mies on kuollut jäätyään auton alle, kun hän ylitti tietä Kirkcaldyssa Fifessä.</w:t>
      </w:r>
    </w:p>
    <w:p>
      <w:r>
        <w:rPr>
          <w:b/>
          <w:u w:val="single"/>
        </w:rPr>
        <w:t xml:space="preserve">Asiakirjan numero 1278</w:t>
      </w:r>
    </w:p>
    <w:p>
      <w:r>
        <w:t xml:space="preserve">Jedburghin viskitislaamot saavat yksimielistä tukea</w:t>
      </w:r>
    </w:p>
    <w:p>
      <w:r>
        <w:t xml:space="preserve">He hyväksyivät periaatteessa 40 miljoonan punnan arvoisen kokonaisuuden kaupungin eteläpuolella entisen Jedforest-hotellin ympärillä. Mossburn Distillersin ehdottama kaksivaiheinen kehitys voisi luoda noin 50 työpaikkaa. Hankkeelle on saatava Skotlannin hallituksen hyväksyntä Skotlannin ympäristönsuojeluviraston esiin tuomien mahdollisten tulviin liittyvien ongelmien vuoksi. Vuosien 2017 ja 2018 välisenä aikana toteutettavassa ensimmäisessä vaiheessa rakennettaisiin pieni tislaamo, jossa kävijöille opetettaisiin "tisleen valmistuksen käsityötaitoja". Suurempi tislaamo, joka pystyy tuottamaan miljoonia pulloja vuodessa, valmistuisi vuoteen 2021 mennessä.</w:t>
      </w:r>
    </w:p>
    <w:p>
      <w:r>
        <w:rPr>
          <w:b/>
        </w:rPr>
        <w:t xml:space="preserve">Yhteenveto</w:t>
      </w:r>
    </w:p>
    <w:p>
      <w:r>
        <w:t xml:space="preserve">Kaksi Jedburghin lähellä sijaitsevaa viskitislaamoa ovat saaneet yksimielisen tuen Bordersin kaupunginvaltuutetuilta.</w:t>
      </w:r>
    </w:p>
    <w:p>
      <w:r>
        <w:rPr>
          <w:b/>
          <w:u w:val="single"/>
        </w:rPr>
        <w:t xml:space="preserve">Asiakirjan numero 1279</w:t>
      </w:r>
    </w:p>
    <w:p>
      <w:r>
        <w:t xml:space="preserve">Surreyn superbike-kilpailija Sean Emmett 'vaimon murhasta epäilty'</w:t>
      </w:r>
    </w:p>
    <w:p>
      <w:r>
        <w:t xml:space="preserve">Sean Emmettin vaimo Abbie kaatui kuoliaaksi kaupungissa helmikuussa, kun pari oli häämatkalla. Hänen kuolemansa kirjattiin itsemurhaksi, mutta Surreyn Addlestonesta kotoisin olevalta Emmettiltä vietiin myöhemmin passi. Hän sanoi, että hänelle on kerrottu, että paikalliset tiedotusvälineet kertovat hänen olevan nyt murhasta epäilty. Emmett kertoi Lontoon BBC:lle, että hänen tapauksestaan on uutisoitu paljon Yhdistyneessä kuningaskunnassa järjestetyn mediakampanjan jälkeen. Hän sanoi, että eräs Dubaissa toimiva "expat"-julkaisu oli pyytänyt häntä haastatteluun. Hän sanoi kieltäytyneensä kommentoimasta asiaa, mutta tätä seurasi myöhemmin puhelu Britannian konsulaatista, jossa kerrottiin, että julkaisu oli ottanut heihin yhteyttä: "He aikovat sanoa - etusivulla tulee olemaan 'Sean Emmett on murhatutkimuksen kohteena'". Emmett on toistanut vetoomuksensa Britannian hallitukselle, jotta se auttaisi häntä palaamaan kotiin. Ulkoasiainministeriön lausunnossa sanottiin: "Olemme tietoisia Britannian kansalaisen Sean Emmettin tapauksesta Dubaissa. Annamme konsuliapua tänä vaikeana aikana kyseiselle henkilölle ja hänen perheelleen." Rouva Emmett, 27, kuoli pudottuaan huoneensa ikkunasta Jumeirah Creekside -hotellissa 19. helmikuuta. Pariskunta oli ollut Dubaissa 48 tunnin pysähdysmatkalla Etelä-Afrikan Kapkaupungissa vietettyjen häiden ja häämatkan jälkeen. Kolmen lapsen isä Emmett, joka voitti urallaan 19 British Superbike -kilpailua, pidätettiin, kun hän meni poliisiasemalle täyttämään vaimonsa kuolemaan liittyviä paperitöitä. Hänen passinsa takavarikoitiin, ja hänelle määrättiin 2 000 dirhamin (350 punnan) sakko alkoholin nauttimisesta ilman lupaa.</w:t>
      </w:r>
    </w:p>
    <w:p>
      <w:r>
        <w:rPr>
          <w:b/>
        </w:rPr>
        <w:t xml:space="preserve">Yhteenveto</w:t>
      </w:r>
    </w:p>
    <w:p>
      <w:r>
        <w:t xml:space="preserve">Entinen superbike-kilpailija, joka on ollut Dubaissa sen jälkeen, kun hänen vaimonsa kaatui kuoliaaksi itsemurhaksi väitetyn onnettomuuden jälkeen, uskoo nyt, että hän saattaa olla murhatutkimuksen keskipisteessä.</w:t>
      </w:r>
    </w:p>
    <w:p>
      <w:r>
        <w:rPr>
          <w:b/>
          <w:u w:val="single"/>
        </w:rPr>
        <w:t xml:space="preserve">Asiakirjan numero 1280</w:t>
      </w:r>
    </w:p>
    <w:p>
      <w:r>
        <w:t xml:space="preserve">Ammattiliittojen 16 vuoden jälkeisen koulutuksen rahoituskampanja käynnistyy</w:t>
      </w:r>
    </w:p>
    <w:p>
      <w:r>
        <w:t xml:space="preserve">UCU, NUS Wales ja Unison Wales sanoivat, että toukokuun vaalien jälkeen valittujen on investoitava tai vaarana on, että heikoimmassa asemassa olevilla alueilla asuvien ihmisten mahdollisuudet evätään. Liitot kokoontuvat maanantaina Etelä-Walesin yliopistossa Cardiffissa käynnistääkseen Don't Cut Me Out -kampanjan. He lisäsivät, että suurin osa opiskelemaan palaavista aikuisista tekee sen ilman työnantajan tukea. Ebbi Ferguson NUS Walesista sanoi: "Korkeakoulumme ja yliopistomme tarjoavat elintärkeän toisen mahdollisuuden aikuisille, jotka haluavat kehittää taitojaan, ja heikommassa asemassa olevista yhteisöistä tuleville. "Leikkaamalla rahoitusta 16. vuoden jälkeiseen kokopäivä- ja osa-aikaiseen koulutukseen evätään näiltä ihmisiltä, joista suurin osa on naisia, toinen mahdollisuus, ja se tarkoittaa, että Walesilta jää käyttämättä valtava potentiaalinen voimavara."</w:t>
      </w:r>
    </w:p>
    <w:p>
      <w:r>
        <w:rPr>
          <w:b/>
        </w:rPr>
        <w:t xml:space="preserve">Yhteenveto</w:t>
      </w:r>
    </w:p>
    <w:p>
      <w:r>
        <w:t xml:space="preserve">Kolme ammattiliittoa on yhdistänyt voimansa kehottaakseen parlamentin jäseniä sitoutumaan 16. päivän jälkeisen koulutuksen rahoittamiseen.</w:t>
      </w:r>
    </w:p>
    <w:p>
      <w:r>
        <w:rPr>
          <w:b/>
          <w:u w:val="single"/>
        </w:rPr>
        <w:t xml:space="preserve">Asiakirjan numero 1281</w:t>
      </w:r>
    </w:p>
    <w:p>
      <w:r>
        <w:t xml:space="preserve">Coronavirus: Covid-19-tapausten väheneminen rohkaisee Australiaa.</w:t>
      </w:r>
    </w:p>
    <w:p>
      <w:r>
        <w:t xml:space="preserve">Torstaina julkaistujen virallisten tietojen mukaan uusia tartuntoja oli viimeisen 24 tunnin aikana 292, kun keskiviikkona niitä oli 428. Se on alhaisin päivittäinen kokonaismäärä sitten 20. heinäkuuta. Ylivoimaisesti eniten tartuntoja oli Victoriassa - 278. Sen pääkaupungissa Melbournessa aloitettiin 3. elokuuta. Terveysministeri Greg Hunt suhtautui uusiin tietoihin varovaisen optimistisesti. "Uskomme nyt varovaisesti, että meillä on varhaisia merkkejä käyrän tasaantumisesta", hän sanoi. Melbournessa työntekijöillä on oltava lupa poistua kotoaan, ja kaikki muut kuin välttämättömät yritykset on suljettu. Myös maskin käyttö julkisilla paikoilla on pakollista. Kaupungin asukkaiden - lähes viiden miljoonan ihmisen - on yli kuukauden ajan pitänyt pysyä kotona lukuun ottamatta välttämättömiä ostosmatkoja, sairaanhoitoa tai liikuntaa. Viranomaiset ovat varoittaneet, että Melbournen neljännen vaiheen lukitus voidaan ulottaa muihinkin Victorian osavaltioon, jos Geelongissa, Ballaratissa ja Bendigossa - kaupungin länsipuolella sijaitsevissa kaupungeissa - esiintyviä tautitapauksia ei saada hallintaan. "Ei ole aika olla itsetyytyväinen, vaan "kyllä, tämä toimi, olemme alamäessä, polje kovempaa"", sanoi Deakinin yliopiston epidemiologi Catherine Bennett. Johns Hopkinsin yliopiston pitämän maailmanlaajuisen tilaston mukaan Australiassa on kuollut 361 Covid-19-tautiin sairastunutta, ja virallisesti vahvistettuja tapauksia on yhteensä 22 358.</w:t>
      </w:r>
    </w:p>
    <w:p>
      <w:r>
        <w:rPr>
          <w:b/>
        </w:rPr>
        <w:t xml:space="preserve">Yhteenveto</w:t>
      </w:r>
    </w:p>
    <w:p>
      <w:r>
        <w:t xml:space="preserve">Australiassa koronavirustartuntojen määrä on noussut vähiten yhteen päivään yli kolmeen viikkoon, ja Melbourne on edelleen tiukasti eristyksissä.</w:t>
      </w:r>
    </w:p>
    <w:p>
      <w:r>
        <w:rPr>
          <w:b/>
          <w:u w:val="single"/>
        </w:rPr>
        <w:t xml:space="preserve">Asiakirjan numero 1282</w:t>
      </w:r>
    </w:p>
    <w:p>
      <w:r>
        <w:t xml:space="preserve">Jerseyssä nimitetään palliatiivisen hoidon sairaanhoitaja</w:t>
      </w:r>
    </w:p>
    <w:p>
      <w:r>
        <w:t xml:space="preserve">Angela Bradshaw työskentelee sellaisten ihmisten kanssa, joilla on kroonisia pitkäaikaisia terveysongelmia, kuten syöpä, sydämen tai munuaisten vajaatoiminta. Angela Bradshaw sanoi: "Rakastan tätä työtä ja koen, että on etuoikeus, että ihmiset päästävät sinut elämäänsä tällä järkyttävällä hetkellä elämässään". Hän siirtyi Jerseyhin NHS Ayrshire &amp; Arranin palveluksesta huhtikuussa. Hän lisäsi: "Palliatiivinen hoito alkaa pitkäaikaissairaiden diagnoosista, ja se kattaa elämän loppuvaiheen hoidon ja surunseurannan." Hän lisäsi: "Palliatiivinen hoito alkaa jo diagnoosin tekemisestä." Macmillan Cancer Support Jersey ja RBS Internationalin lahjoitus rahoittavat osittain sitä, ja se on taattu kolmeksi vuodeksi.</w:t>
      </w:r>
    </w:p>
    <w:p>
      <w:r>
        <w:rPr>
          <w:b/>
        </w:rPr>
        <w:t xml:space="preserve">Yhteenveto</w:t>
      </w:r>
    </w:p>
    <w:p>
      <w:r>
        <w:t xml:space="preserve">Ensimmäinen Macmillan-rahoitteinen erikoissairaanhoitaja on aloittanut hoitotyön Jerseyn yleissairaalassa.</w:t>
      </w:r>
    </w:p>
    <w:p>
      <w:r>
        <w:rPr>
          <w:b/>
          <w:u w:val="single"/>
        </w:rPr>
        <w:t xml:space="preserve">Asiakirjan numero 1283</w:t>
      </w:r>
    </w:p>
    <w:p>
      <w:r>
        <w:t xml:space="preserve">Alec Baldwin isännöi Blankety Blank -elokuvan Yhdysvaltain versiota</w:t>
      </w:r>
    </w:p>
    <w:p>
      <w:r>
        <w:t xml:space="preserve">Paneeliohjelmassa on kuusi julkkista, jotka auttavat kilpailijoita yhdistämään lauseita täyttämällä puuttuvat tyhjät sanat. Match Game sai ensiesityksensä Yhdysvalloissa 1960-luvulla, ja sitä esitettiin eri versioina 1990-luvulle asti. Baldwin lahjoittaa palkkionsa vaimonsa kanssa perustamalleen säätiölle, joka tukee taiteellisia hyväntekeväisyysjärjestöjä. Baldwin twiittasi uutisen: "Valmistautukaa sovittamaan tähdet yhteen ja nauramaan BLANK pois, koska olen isännöimässä #MatchGamea. Tämä salaisuus sai minut melkein BLANKiksi!" Hän sanoi, että hän ja hänen vaimonsa Hilaria olivat "yli kiitollisia" yhdysvaltalaiselle ABC-kanavalle "mahdollisuudesta tukea taidetta". "Hilaria ja minä olemme innoissamme voidessamme lahjoittaa tämän palkkion taiteeseen liittyville hyväntekeväisyysjärjestöille. Ja odotamme innolla, että meillä on hauskaa", hän sanoi. Show, jonka myös Baldwin tuottaa, esitetään ABC-kanavalla 26. kesäkuuta. Ohjelman brittiversio oli suuri hitti 1980-luvulla, kun sitä esitettiin BBC One -kanavalla, ensin Sir Terry Woganin ja sitten koomikko Les Dawsonin juontamana. Lily Savage, Paul O'Gradyn alter ego, juonsi myös ohjelman uusintaversiota vuosina 1998-2002, joka esitettiin ensin BBC One -kanavalla ja sitten ITV:llä.</w:t>
      </w:r>
    </w:p>
    <w:p>
      <w:r>
        <w:rPr>
          <w:b/>
        </w:rPr>
        <w:t xml:space="preserve">Yhteenveto</w:t>
      </w:r>
    </w:p>
    <w:p>
      <w:r>
        <w:t xml:space="preserve">Näyttelijä Alec Baldwin isännöi yhdysvaltalaisen tietovisailuohjelman Match Game, joka on inspiraationa brittiläiselle peliohjelmalle Blankety Blank.</w:t>
      </w:r>
    </w:p>
    <w:p>
      <w:r>
        <w:rPr>
          <w:b/>
          <w:u w:val="single"/>
        </w:rPr>
        <w:t xml:space="preserve">Asiakirjan numero 1284</w:t>
      </w:r>
    </w:p>
    <w:p>
      <w:r>
        <w:t xml:space="preserve">Bedworthin murha: Neljä miestä pidätetty asunnossa tapahtuneesta kuolemantapauksesta</w:t>
      </w:r>
    </w:p>
    <w:p>
      <w:r>
        <w:t xml:space="preserve">Kolmikymppinen mies löydettiin lauantaiaamuna Bedworthin Croft Poolissa sijaitsevan kiinteistön sisältä monivammaisena, ja hänet julistettiin kuolleeksi. Warwickshiren poliisi ilmoitti, että neljä Bedworthista kotoisin olevaa henkilöä on pidätetty kuolemantapauksen yhteydessä, jota käsitellään murhana. Uhri ei ole vielä virallisesti tunnistettu ja nimetty. 37-vuotias ja 27-vuotias mies on pidätetty murhasta epäiltynä. 39-vuotias mies on pidätetty epäiltynä rikoksentekijän avustamisesta ja varastetun tavaran käsittelystä, ja 40-vuotias mies on pidätetty epäiltynä rikoksentekijän avustamisesta. Kiinteistö on edelleen eristetty. Komisario Neil Reader sanoi: "Poliisit pysyvät alueella, kun tutkimukset jatkuvat, ja partiointia lisätään, jotta paikallinen väestö voisi rauhoittua. "Tutkimme useita tutkintalinjoja, ja osana tutkintaa pyydämme kaikkia, jotka ovat nähneet epäilyttävää toimintaa alueella tai joilla on tietoja, jotka voivat auttaa tutkimuksissa, ilmoittautumaan."</w:t>
      </w:r>
    </w:p>
    <w:p>
      <w:r>
        <w:rPr>
          <w:b/>
        </w:rPr>
        <w:t xml:space="preserve">Yhteenveto</w:t>
      </w:r>
    </w:p>
    <w:p>
      <w:r>
        <w:t xml:space="preserve">Kaksi ihmistä on pidätetty murhasta epäiltynä sen jälkeen, kun mies löydettiin kuolleena asunnosta Warwickshiressä.</w:t>
      </w:r>
    </w:p>
    <w:p>
      <w:r>
        <w:rPr>
          <w:b/>
          <w:u w:val="single"/>
        </w:rPr>
        <w:t xml:space="preserve">Asiakirjan numero 1285</w:t>
      </w:r>
    </w:p>
    <w:p>
      <w:r>
        <w:t xml:space="preserve">Murhatun naisen Helen McCourtin muistojuhlaa vietettiin</w:t>
      </w:r>
    </w:p>
    <w:p>
      <w:r>
        <w:t xml:space="preserve">Helen McCourt, 22, katosi kotinsa lähellä Billingessä, St Helensin lähellä, 9. helmikuuta 1988. Pubin isäntä Ian Simms tuomittiin hänen murhastaan, mutta hän ei ole koskaan kertonut, missä hänen ruumiinsa on. Helenin perhe, ystävät ja ne, jotka ovat auttaneet hänen etsinnöissään, osallistuivat muistomessuun St Maryn kirkossa. Sen jälkeen seurasi ilta hänen elämänsä kunniaksi kirkon seurustelukerhossa. Ehdonalainen vapautus evätty Tilaisuuden järjesti hänen äitinsä Marie McCourt. Simms tuomittiin murhasta sen jälkeen, kun hänen autonsa tavaratilasta löytyi verta ja Helenin korvakoru. Valamiehistö oli yhtä mieltä siitä, että tytön kimppuun oli hyökätty hänen pubissaan The George and Dragonissa Billingessä. Simms istuu elinkautista vankeutta, koska häneltä on evätty ehdonalainen vapautus, ja hän väittää edelleen olevansa syytön. Helen katosi sen jälkeen, kun hän oli soittanut äidilleen kertoakseen, milloin hän palaisi töistä Liverpoolista. Rouva McCourt ja hänen perheensä ovat etsineet Helenin ruumista vuosia, ja heidän etsintöihinsä on kuulunut lampien tyhjentäminen ja vanhojen kaivoskuilujen tutkiminen. Kaivinkoneella on myös kaivettu ojia.</w:t>
      </w:r>
    </w:p>
    <w:p>
      <w:r>
        <w:rPr>
          <w:b/>
        </w:rPr>
        <w:t xml:space="preserve">Yhteenveto</w:t>
      </w:r>
    </w:p>
    <w:p>
      <w:r>
        <w:t xml:space="preserve">25 vuotta sitten murhatun St Helensin naisen muistoksi on järjestetty juhlailta, mutta hänen ruumistaan ei ole koskaan löydetty.</w:t>
      </w:r>
    </w:p>
    <w:p>
      <w:r>
        <w:rPr>
          <w:b/>
          <w:u w:val="single"/>
        </w:rPr>
        <w:t xml:space="preserve">Asiakirjan numero 1286</w:t>
      </w:r>
    </w:p>
    <w:p>
      <w:r>
        <w:t xml:space="preserve">Edinburghin Fettes Collegessa tutkitaan historiallista hyväksikäyttöä</w:t>
      </w:r>
    </w:p>
    <w:p>
      <w:r>
        <w:t xml:space="preserve">Maksullinen koulu on yksi Skotlannin hienoimmista, ja sen entisiä oppilaita ovat muun muassa Tony Blair ja Sir David Murray. Poliisin tiedottaja sanoi, että olosuhteista ilmoitetaan kruununvirastolle. Fettes Collegen tiedottaja sanoi, että koulu on toiminut täydessä yhteistyössä poliisin tutkimusten kanssa. "Skotlannin poliisi on tutkinut väitteitä muusta kuin äskettäisestä hyväksikäytöstä", hän sanoi. Skotlannin poliisin tiedottaja sanoi: "Poliisi Skotlannissa voi vahvistaa, että Fettes Collegessa on tehty tutkinta ilmoituksista, jotka koskevat muuta kuin äskettäistä hyväksikäyttöä, ja tarkoituksena on ilmoittaa olosuhteista Crown Officelle ja Procurator Fiscal Service -yksikölle."</w:t>
      </w:r>
    </w:p>
    <w:p>
      <w:r>
        <w:rPr>
          <w:b/>
        </w:rPr>
        <w:t xml:space="preserve">Yhteenveto</w:t>
      </w:r>
    </w:p>
    <w:p>
      <w:r>
        <w:t xml:space="preserve">Skotlannin poliisi tutkii raportteja historiallisesta hyväksikäytöstä Edinburghin Fettes Collegessa.</w:t>
      </w:r>
    </w:p>
    <w:p>
      <w:r>
        <w:rPr>
          <w:b/>
          <w:u w:val="single"/>
        </w:rPr>
        <w:t xml:space="preserve">Asiakirjan numero 1287</w:t>
      </w:r>
    </w:p>
    <w:p>
      <w:r>
        <w:t xml:space="preserve">Exmoor Zoo -eläintarhan pingviinikuolemat voivat johtua malariasta</w:t>
      </w:r>
    </w:p>
    <w:p>
      <w:r>
        <w:t xml:space="preserve">Kymmenen lintua kuoli Exmoorin eläintarhassa kahden viikon aikana. Epäillään, että linnut, joista osa oli asunut eläintarhassa yli 20 vuotta, kuolivat lintujen malariaan. Ruumiinavaukset ovat olleet "epäselviä". Kuraattori Danny Reynolds sanoi: "Muuttolinnut tuovat sen mukanaan, ja koska pingviinit ovat kasvaneet rannikkoympäristössä, ne eivät pysty selviytymään siitä". Lisää pingviinikuolemista sekä uutisia Devonista ja Cornwallista. Sisäiset tutkimukset ovat käynnissä, ja veri- ja kudosnäytteitä tutkitaan edelleen. Reynolds sanoi, että ensimmäisen kuolemantapauksen jälkeen eläintarhan henkilökunta epäili, että syynä saattoi olla sienitauti, mutta myöhemmin kävi ilmi, että linnut kärsivät jostain vakavammasta. Hän lisäsi: "Jos olisimme huomanneet sen varhaisessa vaiheessa, olisimme ehkä voineet antaa malarialääkkeitä. "Niille, jotka eivät vielä olleet sairastuneet malariaan, se olisi saattanut pelastaa ne."</w:t>
      </w:r>
    </w:p>
    <w:p>
      <w:r>
        <w:rPr>
          <w:b/>
        </w:rPr>
        <w:t xml:space="preserve">Yhteenveto</w:t>
      </w:r>
    </w:p>
    <w:p>
      <w:r>
        <w:t xml:space="preserve">Kaikkien eläintarhan pingviinien kuolemat ovat saattaneet johtua muuttolintujen levittämästä taudista.</w:t>
      </w:r>
    </w:p>
    <w:p>
      <w:r>
        <w:rPr>
          <w:b/>
          <w:u w:val="single"/>
        </w:rPr>
        <w:t xml:space="preserve">Asiakirjan numero 1288</w:t>
      </w:r>
    </w:p>
    <w:p>
      <w:r>
        <w:t xml:space="preserve">Prinsessa Dianan saaren uudelleensuunnittelu kuoleman vuosipäiväksi</w:t>
      </w:r>
    </w:p>
    <w:p>
      <w:r>
        <w:t xml:space="preserve">Dianan hauta on keskellä Oval Lake -järveä Spencerin perheen tilalla Althorpissa, Northamptonshiressä, vuonna 1997. "Oval Lake -järvelle tehdään parhaillaan laajamittaista uudistusta Dianan muiston kunnioittamiseksi", kartanosta sanottiin. "Se valmistuu ajoissa hänen kuolemansa 20-vuotispäiväksi elokuussa 2017." Diana kuoli Pariisissa 31. elokuuta 1997 sattuneessa auto-onnettomuudessa saamiinsa vammoihin. Althorpin kartano on avoinna yleisölle kesäisin, mutta sinne ei pääse 13 000 hehtaarin suuruisen alueen keskellä olevalle saarelle. Puutarhoja uudistetaan parhaillaan, ja kartanon mukaan kyseessä on ensimmäinen muutos sen jälkeen, kun puutarhat suunniteltiin 350 vuotta sitten. Töitä johtaa kreivitär Spencer, Dianan veljen, Earl Spencerin vaimo, joka omistaa tällä hetkellä kartanon.</w:t>
      </w:r>
    </w:p>
    <w:p>
      <w:r>
        <w:rPr>
          <w:b/>
        </w:rPr>
        <w:t xml:space="preserve">Yhteenveto</w:t>
      </w:r>
    </w:p>
    <w:p>
      <w:r>
        <w:t xml:space="preserve">Saarelle, jonne Walesin prinsessa Diana on haudattu, on tarkoitus tehdä "mittavat muutostyöt" hänen kuolemansa 20-vuotispäivän kunniaksi.</w:t>
      </w:r>
    </w:p>
    <w:p>
      <w:r>
        <w:rPr>
          <w:b/>
          <w:u w:val="single"/>
        </w:rPr>
        <w:t xml:space="preserve">Asiakirjan numero 1289</w:t>
      </w:r>
    </w:p>
    <w:p>
      <w:r>
        <w:t xml:space="preserve">Eastriggsin, Thornhillin ja Beattockin asemien uudelleen avaaminen on erittäin kannatettavaa.</w:t>
      </w:r>
    </w:p>
    <w:p>
      <w:r>
        <w:t xml:space="preserve">Andrew Wood on Lounais-Skotlannin liikennekumppanuuden (Swestrans) puheenjohtaja. Se on tutkinut mahdollisuuksia ottaa Beattockin, Thornhillin ja Eastriggsin alueet uudelleen käyttöön. Sen mukaan julkisessa kuulemisessa oli todettu, että ehdotukset herättävät "suurta kiinnostusta ja odotuksia". Aiemmassa tutkimuksessa on todettu, että kolmen aseman avaaminen uudelleen Dumfriesin ja Gallowayn alueella voisi maksaa jopa 37 miljoonaa puntaa. Konsultit ovat nyt tehneet lisätutkimuksia suunnitelmien mahdollisuuksista, ja täydellinen raportti on määrä julkaista toukokuussa. Wood sanoi uskovansa, että kaikki asemapaikat ovat hyvin perusteltuja. "Kaikilla kolmella niistä on suuria ansioita, ja uskon, että niistä olisi todellista hyötyä alueellemme", hän sanoi. "Haluamme innokkaasti, että ne avataan, koska se auttaisi tukemaan paikallista taloutta. "Se antaisi ihmisille mahdollisuuden luoda yhteyksiä keskusvyöhykkeelle ja myös etelään Carlisleen ja Penrithiin jne., jossa saa parempaa palkkaa ja paremmat työmahdollisuudet", hän jatkaa. Seuraavaksi konsultit tuovat tulokset myöhemmin tänä vuonna. "Toivomme kovasti, että saamme loppuraportin johtokunnalle toukokuun johtokunnan kokoukseen", Wood sanoi. "Kaikki toimintaryhmät ja asiasta kiinnostuneet ovat paikalla ja kuulevat, mitä konsultit ovat esittäneet. "Olisin yllättynyt, jos se ei olisi hyvin myönteinen ja kattava raportti."</w:t>
      </w:r>
    </w:p>
    <w:p>
      <w:r>
        <w:rPr>
          <w:b/>
        </w:rPr>
        <w:t xml:space="preserve">Yhteenveto</w:t>
      </w:r>
    </w:p>
    <w:p>
      <w:r>
        <w:t xml:space="preserve">Liikenne-elimen johtaja on todennut, että jopa 37 miljoonaa puntaa maksavat suunnitelmat kolmen käytöstä poistetun aseman avaamiseksi uudelleen Lounais-Skotlannissa ovat "erittäin kannattavia".</w:t>
      </w:r>
    </w:p>
    <w:p>
      <w:r>
        <w:rPr>
          <w:b/>
          <w:u w:val="single"/>
        </w:rPr>
        <w:t xml:space="preserve">Asiakirjan numero 1290</w:t>
      </w:r>
    </w:p>
    <w:p>
      <w:r>
        <w:t xml:space="preserve">Tim Burtonin Miss Peregrine Yhdysvaltain lipputulotilastojen kärjessä</w:t>
      </w:r>
    </w:p>
    <w:p>
      <w:r>
        <w:t xml:space="preserve">Ransom Riggsin romaaniin perustuva Burtonin elokuva tuotti viikonloppuna arviolta 28,5 miljoonaa dollaria (22,1 miljoonaa puntaa). Peter Bergin ohjaama Deepwater Horizon, joka kertoo öljynporauslautan räjähdyksestä vuonna 2010 ja jonka pääosassa on Mark Wahlberg, tuli toiseksi 20,6 miljoonalla dollarilla (16 miljoonalla punnalla). Shakin ihmelapsi-satu Queen of Katwe sai kasaan vain 2,6 miljoonaa dollaria (2 miljoonaa puntaa). Sen julkaisua laajennettiin kansallisella tasolla, sillä se teki rajoitetun ensi-illan edellisenä viikonloppuna. Lupita Nyong'on ja David Oyelowon tähdittämä Disney-elokuva kertoo ugandalaisen shakin ihmelapsen Phiona Mutasin elämästä, josta tulee naispuolinen mestarikandidaatti suoritustensa jälkeen shakin maailman olympialaisissa. Viime viikon ykköselokuva The Magnificent Seven liukui toisella viikollaan kolmanneksi 15,7 miljoonalla dollarilla. Denzel Washingtonin ja Chris Prattin tähdittämä elokuva on uusintafilmatisointi vuoden 1960 samannimisestä lännenelokuvasta. Seuraa meitä Twitterissä @BBCNewsEnts, Instagramissa osoitteessa bbcnewsents, tai jos sinulla on juttuehdotuksia, lähetä sähköpostia osoitteeseen entertainment.news@bbc.co.uk.</w:t>
      </w:r>
    </w:p>
    <w:p>
      <w:r>
        <w:rPr>
          <w:b/>
        </w:rPr>
        <w:t xml:space="preserve">Yhteenveto</w:t>
      </w:r>
    </w:p>
    <w:p>
      <w:r>
        <w:t xml:space="preserve">Tim Burtonin elokuva Miss Peregrine's Home for Peculiar Children (Neiti Peregrinen erikoisten lasten koti) on ohittanut katastrofielokuvan Deepwater Horizon Yhdysvaltain elokuvatilaston kärjessä.</w:t>
      </w:r>
    </w:p>
    <w:p>
      <w:r>
        <w:rPr>
          <w:b/>
          <w:u w:val="single"/>
        </w:rPr>
        <w:t xml:space="preserve">Asiakirjan numero 1291</w:t>
      </w:r>
    </w:p>
    <w:p>
      <w:r>
        <w:t xml:space="preserve">Sajid Raza vapautettu takuita vastaan Bradford Kings Science Academyn tutkinnassa</w:t>
      </w:r>
    </w:p>
    <w:p>
      <w:r>
        <w:t xml:space="preserve">41-vuotias mies, Sajid Raza, pidätettiin osana kaupungin Kings Science Academy -akatemiaa koskevaa tutkintaa. Tämä tapahtui sen jälkeen, kun opetusministeriö (DfE) oli viime vuonna todennut, että koulun taloushallinnossa oli havaittu "vakavia puutteita". Akatemia, joka on yksi Englannin ensimmäisistä ilmaiskouluista, avattiin syyskuussa 2011. Pääministeri David Cameron kehui koulua vieraillessaan siellä maaliskuussa 2012. DfE tutki koulun sen jälkeen, kun eräs ilmiantaja oli esittänyt väitteitä koulun hallinnosta, ja havaitsi, että lähes 80 000 puntaa julkisia varoja ei ollut käytetty "aiottuun tarkoitukseen". DfE:n tiedottaja sanoi, että se toimi "heti kun se sai syytökset väärinkäytöksistä" ja antoi tapauksen poliisin käsiteltäväksi. Hän sanoi: "Kaikki vapaakoulut ovat tiukasti vastuussa. "Valtaosa kouluista toimii hyvin, ja kolme neljäsosaa niistä on luokiteltu hyviksi tai erinomaisiksi, mutta jos kouluissa tapahtuu epäonnistumisia, emme epäröi puuttua asiaan." Hän totesi, että koulujen toiminta on hyvin tärkeää.</w:t>
      </w:r>
    </w:p>
    <w:p>
      <w:r>
        <w:rPr>
          <w:b/>
        </w:rPr>
        <w:t xml:space="preserve">Yhteenveto</w:t>
      </w:r>
    </w:p>
    <w:p>
      <w:r>
        <w:t xml:space="preserve">Rehtori on pidätetty ja vapautettu takuita vastaan epäiltynä petoksesta Bradfordissa sijaitsevassa ilmaiskoulussa.</w:t>
      </w:r>
    </w:p>
    <w:p>
      <w:r>
        <w:rPr>
          <w:b/>
          <w:u w:val="single"/>
        </w:rPr>
        <w:t xml:space="preserve">Asiakirjan numero 1292</w:t>
      </w:r>
    </w:p>
    <w:p>
      <w:r>
        <w:t xml:space="preserve">Shrewsburyn ja Telfordin sairaaloiden pomo Adam Cairns eroaa tehtävästään.</w:t>
      </w:r>
    </w:p>
    <w:p>
      <w:r>
        <w:t xml:space="preserve">Adam Cairns on toiminut Shrewsbury and Telford Hospital NHS Trustin (SaTH) toimitusjohtajana toukokuusta 2010 lähtien lähdettyään Airedale NHS Trustista. Hänet on nimitetty Cardiff and Vale University Health Boardin opetussairaalan toimitusjohtajaksi. Cairnsin lähdölle ei ole vielä asetettu päivämäärää. SaTH, joka hallinnoi Royal Shrewsburyn ja Telfordin Princess Royal -sairaaloita, ilmoitti aloittavansa pian rekrytointiprosessin hänen seuraajansa löytämiseksi. Cairns sanoi, että hänellä oli "perhesyitä" Cardiffiin muuttamiseen, mutta lisäsi, että uusi työ "oli tilaisuus, jota en voinut jättää väliin". Cardiff and Vale University Health Board hallinnoi noin 14 500 työntekijää ja 1,1 miljardin punnan budjettia, ja sen alaisuudessa toimii kaksi Walesin suurinta opetussairaalaa. SaTH:n puheenjohtaja John Davies osoitti kunnioitusta Cairnsille ja sanoi, että hän jätti jälkeensä "vankan perustan".</w:t>
      </w:r>
    </w:p>
    <w:p>
      <w:r>
        <w:rPr>
          <w:b/>
        </w:rPr>
        <w:t xml:space="preserve">Yhteenveto</w:t>
      </w:r>
    </w:p>
    <w:p>
      <w:r>
        <w:t xml:space="preserve">Shropshiren kahta suurinta sairaalaa hallinnoivan trustin johtaja on eronnut aloittaakseen uuden tehtävän Cardiffissa.</w:t>
      </w:r>
    </w:p>
    <w:p>
      <w:r>
        <w:rPr>
          <w:b/>
          <w:u w:val="single"/>
        </w:rPr>
        <w:t xml:space="preserve">Asiakirjan numero 1293</w:t>
      </w:r>
    </w:p>
    <w:p>
      <w:r>
        <w:t xml:space="preserve">West Midlandsin mielenterveysluottamus "vaatii parannuksia".</w:t>
      </w:r>
    </w:p>
    <w:p>
      <w:r>
        <w:t xml:space="preserve">Birmingham and Solihull Mental Health NHS Foundation Trust tarjoaa palveluja yli 50 toimipisteessä. Tarkastajat arvostelivat lääkehallinnan turvallisuutta ja sanoivat, että makuuasennossa (kasvot alaspäin) tapahtuvaa rajoittamista käytettiin paljon. Trustin pomot sanoivat, että parannuksia on tehty. Katso lisää tarinoita Birminghamin ja Black Countryn alueelta täältä Care Quality Commissionin (CQC) tekemän tarkastuksen mukaan trustin kokonaisarvio oli "vaatii parannuksia". Se oli aiemmin luokiteltu "hyväksi" vuonna 2014. Tarkastajat totesivat: Henkilökunta oli huolehtivaista, myötätuntoista ja ystävällistä ja kohteli potilaita arvokkaasti ja kunnioittavasti. CQC lisäsi, että henkilöstömäärä oli yleisesti ottaen turvallinen ja riittävä hyvän hoidon tarjoamiseksi. Luottokunta sanoi, että se on jo tehnyt parannuksia, muun muassa nimittänyt lääkitysturvallisuudesta vastaavan henkilön. Toimitusjohtaja John Short sanoi: "Myönnämme, että CQC on havainnut joitakin alueita, joilla emme ole täyttäneet itsellemme asettamiamme korkeita vaatimuksia. "Tarkastuksen jälkeen on jo tehty töitä useilla keskeisillä aloilla, ja muiden esille tulleiden huolenaiheiden korjaaminen on parhaillaan käynnissä." Tarkastus tehtiin 27.-31. maaliskuuta.</w:t>
      </w:r>
    </w:p>
    <w:p>
      <w:r>
        <w:rPr>
          <w:b/>
        </w:rPr>
        <w:t xml:space="preserve">Yhteenveto</w:t>
      </w:r>
    </w:p>
    <w:p>
      <w:r>
        <w:t xml:space="preserve">Terveydenhuollon valvontaviranomainen on todennut, että mielenterveyssäätiö, joka tarjoaa palveluja 1,2 miljoonalle ihmiselle West Midlandsissa, "vaatii parannuksia".</w:t>
      </w:r>
    </w:p>
    <w:p>
      <w:r>
        <w:rPr>
          <w:b/>
          <w:u w:val="single"/>
        </w:rPr>
        <w:t xml:space="preserve">Asiakirjan numero 1294</w:t>
      </w:r>
    </w:p>
    <w:p>
      <w:r>
        <w:t xml:space="preserve">Jennifer Lawrence vaihtaa näyttelemisen aktivismiin</w:t>
      </w:r>
    </w:p>
    <w:p>
      <w:r>
        <w:t xml:space="preserve">Nälkäpeli-tähti pitää 12 kuukautta taukoa näyttelemisestä saadakseen "nuoret sitoutumaan poliittisesti". Lawrence on jo nyt Represent.us -järjestön hallituksessa yhdessä vakituisen yhteistyökumppaninsa, ohjaaja David O Russellin kanssa. Voittoa tavoittelematon järjestö kampanjoi poliittisen lahjonnan lopettamiseksi ja korruption vastaisten lakien säätämiseksi. Lawrence puhui ET:lle tulevasta elokuvastaan Red Sparrow, joka on hänen viimeinen elokuvansa ennen sapattivapaata. "Aion pitää seuraavan vuoden vapaata", Lawrence kertoi ET:lle. "Aion työskennellä tämän järjestön kanssa osana Representia. Us ... yritän saada nuoret sitoutumaan poliittisesti paikallistasolla. Sillä ei ole mitään tekemistä puoluepoliittisten asioiden kanssa. "Se on vain korruption vastaista ja sellaista, että yritetään säätää osavaltiokohtaisia lakeja, jotka voivat auttaa estämään korruptiota ja korjaamaan demokratiaamme." Saatat olla myös kiinnostunut: Vakoojaelokuvan Red Sparrow pääosissa nähdään myös Joel Edgerton, Charlotte Rampling, Jeremy Irons ja Joely Richardson. Lawrence tunnetaan jo ennestään poliittisesta aktivismistaan. Hän oli yksi ensimmäisistä suurista näyttelijöistä, jotka puhuivat Hollywoodin palkkaeroista jo vuonna 2015. Hän myös yhdisti voimansa Cameron Diazin ja Adelen kanssa viime kuussa Los Angelesissa järjestetyssä vuoden 2018 Women's March -tapahtumassa, jossa vaadittiin naisten oikeuksia ja tasa-arvoa. Saat BBC:n uutiset postilaatikkoosi joka arkiaamu Seuraa meitä Facebookissa, Twitterissä @BBCNewsEnts tai Instagramissa bbcnewsents. Jos sinulla on juttuehdotus, lähetä sähköpostia osoitteeseen entertainment.news@bbc.co.uk.</w:t>
      </w:r>
    </w:p>
    <w:p>
      <w:r>
        <w:rPr>
          <w:b/>
        </w:rPr>
        <w:t xml:space="preserve">Yhteenveto</w:t>
      </w:r>
    </w:p>
    <w:p>
      <w:r>
        <w:t xml:space="preserve">Hän on Oscar-voittaja ja yksi maailman parhaiten palkatuista näyttelijöistä, mutta nyt Jennifer Lawrence kääntää selkänsä Hollywoodille - ainakin vuodeksi.</w:t>
      </w:r>
    </w:p>
    <w:p>
      <w:r>
        <w:rPr>
          <w:b/>
          <w:u w:val="single"/>
        </w:rPr>
        <w:t xml:space="preserve">Asiakirjan numero 1295</w:t>
      </w:r>
    </w:p>
    <w:p>
      <w:r>
        <w:t xml:space="preserve">RSPCA antaa tunnustusta siilien pelastajille, jotka ottivat vastaan rakennuttajan</w:t>
      </w:r>
    </w:p>
    <w:p>
      <w:r>
        <w:t xml:space="preserve">Kyra Barboutis ja Sophie Smith, molemmat 13-vuotiaita, pyörittävät siilien pelastuskeskuksia Stratford-upon-Avonin puutarhassaan. Taylor Wimpey sanoi, että se aikoo nyt rakentaa tunneleita, joiden avulla siilit pääsevät pois verkosta tyttöjen väliintulon jälkeen. RSPCA sanoi olevansa "haltioissaan", kun Kyra ja Sophie nimitettiin hyväntekeväisyysjärjestön nuoriksi lähettiläiksi. Kaksikko perusti Hedgehog Friendly Town -ryhmän ollessaan yhdeksänvuotiaita sen jälkeen, kun he olivat yhä enemmän huolissaan siilien määrän vähenemisestä. Sen jälkeen he ovat hoitaneet lähes 500 siiliä puutarhassaan paikallisten eläinlääkärien tuella. Maaliskuussa he arvostelivat Taylor Wimpeya sen jälkeen, kun se kiinnitti verkon pensasaitaan Warwickshiressä sijaitsevan 270 asunnon rakennuspaikan vieressä estääkseen lintujen pesinnän. Kyra julkaisi sosiaalisessa mediassa videon, jonka mukaan verkolla olisi "tuhoisa vaikutus villieläimiin", ja sanoi, että talvehtivat siilit voisivat jäädä ansaan. He keskustelivat asiasta paikallisen kaupunginvaltuutetun kanssa, ja rakennuttajan kanssa pidetyn kokouksen jälkeen tämä suostui toteuttamaan lisätoimenpiteitä paikallisen luonnon suojelemiseksi. Puhuessaan uusista tehtävistään nuorina lähettiläinä 13-vuotiaat sanoivat, että se oli "uskomaton tilaisuus". "Olemme todiste siitä, että ei ole väliä, kuinka nuori olet - jokainen voi vaikuttaa suuriin ja pieniin eläimiin." Seuraa BBC West Midlandsia Facebookissa ja Twitterissä ja tilaa paikalliset uutispäivitykset suoraan puhelimeesi.</w:t>
      </w:r>
    </w:p>
    <w:p>
      <w:r>
        <w:rPr>
          <w:b/>
        </w:rPr>
        <w:t xml:space="preserve">Yhteenveto</w:t>
      </w:r>
    </w:p>
    <w:p>
      <w:r>
        <w:t xml:space="preserve">RSPCA on myöntänyt tunnustuksen kahdelle tytölle, jotka saivat rakennuttajan vaihtamaan pensasaitojen verkot, jotta siilit eivät jäisi niiden sisälle loukkuun.</w:t>
      </w:r>
    </w:p>
    <w:p>
      <w:r>
        <w:rPr>
          <w:b/>
          <w:u w:val="single"/>
        </w:rPr>
        <w:t xml:space="preserve">Asiakirjan numero 1296</w:t>
      </w:r>
    </w:p>
    <w:p>
      <w:r>
        <w:t xml:space="preserve">Aberdeenin ohitustien varrella "työkalut sammutettu" palkkakiistan vuoksi.</w:t>
      </w:r>
    </w:p>
    <w:p>
      <w:r>
        <w:t xml:space="preserve">Välikohtaus, jossa oli osallisena työvoimaa ja työkoneita toimittavan Rossmore Civilsin aliurakoitsijoita, sattui keskiviikkoaamuna. Transport Scotlandin mukaan seisokki koski pientä määrää työntekijöitä. Se sanoi, että hankkeen urakoitsijat olivat vakuuttaneet sille, että he yrittävät ratkaista ongelman. Tiedottaja sanoi: "Olemme tietoisia siitä, että pieni määrä työntekijöitä 'kaatoi työkaluja' kiistellessään työnantajansa kanssa." Reitin rakentaminen on myöhässä aikataulusta, ja sen on määrä avautua syksyllä. Skotlannin suurimpiin infrastruktuurihankkeisiin kuuluvan 28 mailin pituisen ohitustien hinta on 745 miljoonaa puntaa.</w:t>
      </w:r>
    </w:p>
    <w:p>
      <w:r>
        <w:rPr>
          <w:b/>
        </w:rPr>
        <w:t xml:space="preserve">Yhteenveto</w:t>
      </w:r>
    </w:p>
    <w:p>
      <w:r>
        <w:t xml:space="preserve">Useat Aberdeenin ohituskaistahankkeen työntekijät "pudottivat työkalut" palkkakiistan vuoksi.</w:t>
      </w:r>
    </w:p>
    <w:p>
      <w:r>
        <w:rPr>
          <w:b/>
          <w:u w:val="single"/>
        </w:rPr>
        <w:t xml:space="preserve">Asiakirjan numero 1297</w:t>
      </w:r>
    </w:p>
    <w:p>
      <w:r>
        <w:t xml:space="preserve">25 000 punnan palkkio varastetun Wenlok-kannun palauttamisesta</w:t>
      </w:r>
    </w:p>
    <w:p>
      <w:r>
        <w:t xml:space="preserve">Vakuutusyhtiö Zurich teki tarjouksen Lutonissa sijaitsevasta Stockwoodin Discovery Centrestä 12. toukokuuta varastetun Wenlok-kannun turvallisesta palauttamisesta. Pronssinen luomus on koristeltu vaakunoilla ja siihen on kaiverrettu sanat "My Lord Wenlok". Kannu oli varastettaessa esillä korkean turvatason kaapissa. "Äärimmäisen järkyttävää" Paul Redington museon vakuutuksen myöntäneestä Zurichista sanoi, että kannu oli tärkeä museolle ja Lutonin asukkaille. Museoiden johtaja Karen Perkins sanoi, että varkaus oli "erittäin vakava ja järkyttävä". Vuonna 2005 kannu melkein myytiin ulkomaille, mutta väliaikainen vientikielto antoi Luton Museumille mahdollisuuden kerätä 750 000 puntaa, jotka tarvittiin kannun ostamiseen. Uskotaan, että kannu on tehty joko William Wenlockille, joka kuoli vuonna 1391 ja oli St Paulin katedraalin kanonisti, tai hänen veljenpojalleen Johnille, ensimmäiselle lordi Wenlockille, joka oli merkittävä henkilö 1400-luvulla. Kaikkia, joilla on tietoja varkaudesta, pyydetään soittamaan Bedfordshiren poliisille.</w:t>
      </w:r>
    </w:p>
    <w:p>
      <w:r>
        <w:rPr>
          <w:b/>
        </w:rPr>
        <w:t xml:space="preserve">Yhteenveto</w:t>
      </w:r>
    </w:p>
    <w:p>
      <w:r>
        <w:t xml:space="preserve">Bedfordshiren museosta varastetun keskiaikaisen kannun palauttamiseen johtavista tiedoista on luvattu 25 000 punnan palkkio.</w:t>
      </w:r>
    </w:p>
    <w:p>
      <w:r>
        <w:rPr>
          <w:b/>
          <w:u w:val="single"/>
        </w:rPr>
        <w:t xml:space="preserve">Asiakirjan numero 1298</w:t>
      </w:r>
    </w:p>
    <w:p>
      <w:r>
        <w:t xml:space="preserve">Stratfordin valtuusto tukee RSC Courtyard Theatre -suunnitelmia</w:t>
      </w:r>
    </w:p>
    <w:p>
      <w:r>
        <w:t xml:space="preserve">Stratfordissa sijaitsevassa 1 000-paikkaisessa kompleksissa on järjestetty tuotantoja kuuden vuoden ajan, kun kahta muuta teatteria on saneerattu. Suunnittelulupa päättyy tämän vuoden lopussa, joten RSC on pyytänyt Stratfordin alueneuvostolta lupaa säilyttää se. Piirineuvoston on määrä käsitellä hakemusta "alkusyksystä". Kaupunginvaltuusto, joka antaa neuvoja kaavoitushakemuksista, totesi, että teatterista on tullut "hyväksytty rakennelma kaupungissa". Se sanoi ymmärtävänsä, että jotkut asukkaat vastustavat hakemusta, mutta "rakennuksen säilyttämisen edut ovat suuremmat kuin sen purkaminen". Courtyard-teatterin rakentaminen vuonna 2006 maksoi 5 miljoonaa puntaa, ja se oli osa 113 miljoonan punnan hanketta, jossa Royal Shakespeare Theatre ja viereinen Swan Theatre uudistettiin. RSC:n suunnitelmissa on muun muassa pienentää sisätilojen katsomoa 1 000 istumapaikasta 200-300 istumapaikkaan, tehdä tilaa kahdelle uudelle harjoitushuoneelle ja varastoida 30 000 pukua, joita nykyisin säilytetään varastossa.</w:t>
      </w:r>
    </w:p>
    <w:p>
      <w:r>
        <w:rPr>
          <w:b/>
        </w:rPr>
        <w:t xml:space="preserve">Yhteenveto</w:t>
      </w:r>
    </w:p>
    <w:p>
      <w:r>
        <w:t xml:space="preserve">Suunnitelmat Royal Shakespeare Company (RSC) pysyvästi avata väliaikainen Courtyard Theatre on tukenut Stratford-upon-Avon kaupunginvaltuusto.</w:t>
      </w:r>
    </w:p>
    <w:p>
      <w:r>
        <w:rPr>
          <w:b/>
          <w:u w:val="single"/>
        </w:rPr>
        <w:t xml:space="preserve">Asiakirjan numero 1299</w:t>
      </w:r>
    </w:p>
    <w:p>
      <w:r>
        <w:t xml:space="preserve">Coronavirus: Carlislessa varhain aamulla ulkona olleesta teinistä pidätetty</w:t>
      </w:r>
    </w:p>
    <w:p>
      <w:r>
        <w:t xml:space="preserve">17-vuotias löydettiin noin kello 02:00 GMT Carlislen Sheepmountin alueelta sen jälkeen, kun oli raportoitu kivien heittelystä ja autojen vahingoittamisesta, kertoo Cumbrian poliisi. Hän kieltäytyi kertomasta, miksi hän oli siellä tai antamasta tietojaan, poliisi vahvisti. Väliaikainen komisario Rob O'Connor sanoi, että ihmisten on noudatettava ohjeita ja pysyttävä kotona. "Viimeinen asia, jonka haluamme tehdä, on sakottaa ketään, ja valitettavasti tässä tapauksessa meidän oli ryhdyttävä toimiin viestin välittämiseksi", hän sanoi. Poika pidätettiin epäiltynä pidätyksen vastustamisesta, poliisin toiminnan estämisestä ja aiemmin ilmoitetun murtovarkauden yhteydessä. Hänet vapautettiin tutkimusten jatkuessa. Poliisivoimien mukaan poliisit olivat puhuneet pojalle useaan otteeseen aiemmin siitä, että hän oli kävellyt kaduilla ilman järkevää selitystä. Seuraa BBC North East &amp; Cumbriaa Twitterissä, Facebookissa ja Instagramissa. Lähetä juttuideoita osoitteeseen northeastandcumbria@bbc.co.uk.</w:t>
      </w:r>
    </w:p>
    <w:p>
      <w:r>
        <w:rPr>
          <w:b/>
        </w:rPr>
        <w:t xml:space="preserve">Yhteenveto</w:t>
      </w:r>
    </w:p>
    <w:p>
      <w:r>
        <w:t xml:space="preserve">Äiti jätti huomiotta koronaviruksen etäännyttämissäännöt ja antoi poikansa lähteä kotoa ilman pätevää syytä, poliisi on kertonut.</w:t>
      </w:r>
    </w:p>
    <w:p>
      <w:r>
        <w:rPr>
          <w:b/>
          <w:u w:val="single"/>
        </w:rPr>
        <w:t xml:space="preserve">Asiakirjan numero 1300</w:t>
      </w:r>
    </w:p>
    <w:p>
      <w:r>
        <w:t xml:space="preserve">Cardiffin linja-autoaseman työt alkavat vuoden 2018 alussa.</w:t>
      </w:r>
    </w:p>
    <w:p>
      <w:r>
        <w:t xml:space="preserve">Alun perin sen oli määrä valmistua ja avautua tässä kuussa, ja neuvoston piti "nolostella" sitä, miten se on hoitanut asian. Nyt on kuitenkin sovittu rahoitusmallista, jonka mukaan sen rinnalle rakennetaan toimistoja ja asuntoja. Suunnitteluhakemus jätetään, mikä avaa tietä töille. Vanha linja-autoasema hävitettiin vuonna 2015, jotta tilaa voitiin tehdä Central Squaren kehittämiselle, johon kuuluu BBC Walesin uusi päämaja. Suunnitelmat korvata se uudella, Cardiffin keskusrautatieasemaan liittyvällä vaihtoyhteydellä viivästyivät ja peruuntuivat "merkittävien rahoitushaasteiden" vuoksi. Paikallisviranomaiset ovat sittemmin yrittäneet löytää rahoitusmallia, ja ne ovat sopineet asiasta rakennuttaja Rightacresin ja Walesin hallituksen kanssa. Talous- ja liikenneasioista vastaava kabinettipäällikkö Ken Skates sanoi, että Cardiffin keskusaseman ympäristöstä on tarkoitus tehdä "integroitu liikenteen solmukohta", jossa yhdistyvät junat, bussit, linja-autot ja uusi metrojärjestelmä. Sopimuksen mukaan Transport for Wales - joka on perustettu valvomaan uutta metrojärjestelmää - toimii linja-autoaseman ylläpitäjänä. Ehdotusten mukaan linja-autoaseman yläpuolelle rakennetaan myös 110 000 neliöjalkaa (10 219 neliömetriä) toimistoja, 400 asuntoa ja 250 autopaikkaa sekä pohjakerrokseen vähittäiskaupan yksiköitä.</w:t>
      </w:r>
    </w:p>
    <w:p>
      <w:r>
        <w:rPr>
          <w:b/>
        </w:rPr>
        <w:t xml:space="preserve">Yhteenveto</w:t>
      </w:r>
    </w:p>
    <w:p>
      <w:r>
        <w:t xml:space="preserve">Cardiffin uuden linja-autoaseman rakennustyöt alkavat vuoden 2018 alussa, kun rakennuttajan ja Walesin hallituksen kanssa on päästy sopimukseen.</w:t>
      </w:r>
    </w:p>
    <w:p>
      <w:r>
        <w:rPr>
          <w:b/>
          <w:u w:val="single"/>
        </w:rPr>
        <w:t xml:space="preserve">Asiakirjan numero 1301</w:t>
      </w:r>
    </w:p>
    <w:p>
      <w:r>
        <w:t xml:space="preserve">Ranskan Marine Le Pen syytteeseen rahoitusskandaalista</w:t>
      </w:r>
    </w:p>
    <w:p>
      <w:r>
        <w:t xml:space="preserve">Syytökset toimitettiin ranskalaisille tutkijoille, jotka ovat aloittaneet tapauksen tutkinnan. Parlamentti epäilee, että noin 5 miljoonaa euroa (4 miljoonaa puntaa; 5,4 miljoonaa dollaria) meni Le Penin Kansallisen rintaman (FN) avustajille, jotka eivät työskennelleet Euroopan parlamentin jäsenille, vaan olivat itse asiassa mukana FN:n puoluetyössä Ranskassa. Kansallinen rintama on kiistänyt syytökset. Myös Le Pen, 48, on kiistänyt kaikki väärinkäytökset ja sanonut, että tapaus on poliittisesti motivoitu. Väitetyt petolliset maksut - vuodesta 2012 lähtien - koskevat häntä ja useita muita FN:n europarlamentaarikkoja. Syytökset nousivat esiin 27. huhtikuuta ennen Ranskan presidentinvaalien toista äänestyskierrosta. Emmanuel Macron voitti Le Penin selvästi äänin 66-34. Myöhemmin hän voitti paikan Ranskan parlamenttiin parlamenttivaaleissa. Le Pen oli kieltäytynyt vastaamasta asiaa koskeviin kysymyksiin kampanjan aikana, mutta sanoi tekevänsä yhteistyötä presidentinvaalien viimeisen äänestyskierroksen jälkeen. Hänen asianajajansa kertoi, että Pariisin tuomarit olivat kutsuneet hänet kuultavaksi ja "odotetusti asettaneet hänet rikostutkintaan". FN on suhtautunut EU:hun erittäin kriittisesti ja torjunut sen vapaiden markkinoiden periaatteet ja avoimia rajoja koskevan politiikan. BBC:n Pariisissa olevan Hugh Schofieldin mukaan suurin osa FN:ää kannattavista äänestäjistä suhtautuu jo nyt erittäin epäluuloisesti EU:hun, eivätkä he ehkä pidä väitettyä petosta erityisen vakavana asiana.</w:t>
      </w:r>
    </w:p>
    <w:p>
      <w:r>
        <w:rPr>
          <w:b/>
        </w:rPr>
        <w:t xml:space="preserve">Yhteenveto</w:t>
      </w:r>
    </w:p>
    <w:p>
      <w:r>
        <w:t xml:space="preserve">Ranskan äärioikeistolainen johtaja Marine Le Pen on asetettu virallisen tutkinnan kohteeksi väitetyn Euroopan parlamentin rahoitusskandaalin vuoksi.</w:t>
      </w:r>
    </w:p>
    <w:p>
      <w:r>
        <w:rPr>
          <w:b/>
          <w:u w:val="single"/>
        </w:rPr>
        <w:t xml:space="preserve">Asiakirjan numero 1302</w:t>
      </w:r>
    </w:p>
    <w:p>
      <w:r>
        <w:t xml:space="preserve">"Viimeinen mahdollisuus" pelastaa Colwyn Bayn laituri purkamiselta</w:t>
      </w:r>
    </w:p>
    <w:p>
      <w:r>
        <w:t xml:space="preserve">Valtuutetut äänestivät odottamaan päätöstä 9,6 miljoonan punnan Heritage Lottery Fund -rahaston tarjouksesta, jonka säätiö tekee sen pelastamiseksi. Neuvosto haluaa luvan purkaa laiturin, jos se hylätään. Samaan aikaan entisen omistajan Steve Huntin ja neuvoston välinen oikeustaistelu jatkuu, ja molemmat osapuolet väittävät omistavansa laiturin. Laiturin kunnostamisen odotetaan maksavan 12 miljoonaa puntaa, ja neuvostolta voitaisiin pyytää 850 000 puntaa. Conwy Councilin talouden strateginen johtaja Sasha Davies sanoi, että rantakadun uudistaminen on kärsinyt tämän näköalapaikan takia, joka on jo maksanut veronmaksajille yli 668 000 puntaa. Colwyn Victoria Pier Trustin neuvonantaja Jess Steele kertoi kuitenkin neuvostolle, että laiturin pelastaminen olisi paljon edullisempaa kuin sen purkaminen. "Tämä on ehdottomasti viimeinen mahdollisuus", hän sanoi. Jos lottorahoitushakemus hylätään, laituria ei pelasteta, hän sanoi. Laiturilla ovat aikoinaan esiintyneet muun muassa Morecambe and Wise, Harry Secombe ja muusikko Elvis Costello, ja se on edelleen keskipisteenä pitkään jatkuneessa oikeuskiistassa siitä, kuka omistaa rakennuksen.</w:t>
      </w:r>
    </w:p>
    <w:p>
      <w:r>
        <w:rPr>
          <w:b/>
        </w:rPr>
        <w:t xml:space="preserve">Yhteenveto</w:t>
      </w:r>
    </w:p>
    <w:p>
      <w:r>
        <w:t xml:space="preserve">Colwyn Bayn ränsistyneen laiturin elvyttämistä toivoville kampanjoijille on myönnetty yksi "viimeinen mahdollisuus" pelastaa se purkamiselta.</w:t>
      </w:r>
    </w:p>
    <w:p>
      <w:r>
        <w:rPr>
          <w:b/>
          <w:u w:val="single"/>
        </w:rPr>
        <w:t xml:space="preserve">Asiakirjan numero 1303</w:t>
      </w:r>
    </w:p>
    <w:p>
      <w:r>
        <w:t xml:space="preserve">Pussy Riotin jäsen Alyokhina ilmoitti nälkälakosta</w:t>
      </w:r>
    </w:p>
    <w:p>
      <w:r>
        <w:t xml:space="preserve">Maria Aljouhina kertoi vankilastaan videoyhteyden välityksellä Uralin Bereznikin kaupungissa sijaitsevalle tuomioistuimelle, että hänen laillisia oikeuksiaan oli loukattu. Viime kuussa bänditoveri Nadezhda Tolokonnikovalta evättiin ehdonalainen vapautus. Molemmat naiset tuomittiin elokuussa kahdeksi vuodeksi vankilaan uskonnollisen vihan motivoimasta yleisen järjestyksen rikkomisesta. He olivat esittäneet Moskovan pääkatedraalissa törkeyksiä sisältävän "punk-rukouksen" vastalauseena Vladimir Putinille tämän uudelleenvalintakampanjan aikana. Valitusoikeus keskeytti lokakuussa bändin kolmannen jäsenen, Jekaterina Samutsevitšin, tuomion, mutta piti Tolokonnikovan ja Aljošinan vankeusrangaistukset voimassa. Aljoškina sanoi pyytävänsä asianajajiaan vetäytymään oikeudenkäynnistä, kunnes hän saa osallistua siihen henkilökohtaisesti. Hän lisäsi, että hän ei osallistuisi jatkokäsittelyyn videoyhteyksien välityksellä. Tolokonnikova sai osallistua kuulemiseen 26. huhtikuuta Zubova Poljanan kaupungissa Venäjän Mordvian alueella. Yhtyeen jäsenten syytteeseen asettaminen viime vuonna herätti maailmanlaajuista tuomiota.</w:t>
      </w:r>
    </w:p>
    <w:p>
      <w:r>
        <w:rPr>
          <w:b/>
        </w:rPr>
        <w:t xml:space="preserve">Yhteenveto</w:t>
      </w:r>
    </w:p>
    <w:p>
      <w:r>
        <w:t xml:space="preserve">Venäläisen punkyhtye Pussy Riotin vangittu jäsen on julistanut nälkälakon sen jälkeen, kun häneltä evättiin oikeus osallistua omaan ehdonalaiskäsittelyynsä.</w:t>
      </w:r>
    </w:p>
    <w:p>
      <w:r>
        <w:rPr>
          <w:b/>
          <w:u w:val="single"/>
        </w:rPr>
        <w:t xml:space="preserve">Asiakirjan numero 1304</w:t>
      </w:r>
    </w:p>
    <w:p>
      <w:r>
        <w:t xml:space="preserve">Guernseyn osavaltiot asettavat hankkeet etusijalle</w:t>
      </w:r>
    </w:p>
    <w:p>
      <w:r>
        <w:t xml:space="preserve">Se oli seurausta valtiovarainministeriön ja resurssihallinnon (T&amp;R) toteuttamasta arviointimenettelystä, jossa tarkasteltiin kaikkien 10 yksikön esittämiä hankkeita. Ehdotettujen kohteiden kustannuksia ei ole vielä laskettu. Yksittäiset osastot laskevat nyt kustannukset ennen kuin ne raportoivat niistä valtioille. Jäsenet ovat myös asettaneet etusijalle saaren laajuisten valvontakameroiden ja radiologialaitteiden uusimisen. Osastot toimittivat tarjouksensa T&amp;R:lle maaliskuun lopussa. Sen jälkeen ne pisteytettiin sen mukaan, vievätkö ehdotukset eteenpäin hallituksen politiikkaa ja ovatko ne "käytännössä toteutettavissa, tuottavatko ne hyötyä ja tuottavatko ne hyvää vastinetta julkisille varoille". Yhteensä 10 hanketta, joiden arvo on 45-55 miljoonaa puntaa, sai A-luokan aseman, ja kahdeksan niistä on asetettu etusijalle. Lisäksi yhdeksän hanketta, joiden arvo on arviolta 155-165 miljoonaa puntaa, luokiteltiin luokkaan B. Muut hankkeet luokiteltiin luokkiin C ja D.</w:t>
      </w:r>
    </w:p>
    <w:p>
      <w:r>
        <w:rPr>
          <w:b/>
        </w:rPr>
        <w:t xml:space="preserve">Yhteenveto</w:t>
      </w:r>
    </w:p>
    <w:p>
      <w:r>
        <w:t xml:space="preserve">Guernseyn parlamentin jäsenet ovat asettaneet etusijalle 11 hanketta, mukaan lukien saaren merikalastusaluksen korvaaminen ja Alderneyn kiitoradan korjaaminen.</w:t>
      </w:r>
    </w:p>
    <w:p>
      <w:r>
        <w:rPr>
          <w:b/>
          <w:u w:val="single"/>
        </w:rPr>
        <w:t xml:space="preserve">Asiakirjan numero 1305</w:t>
      </w:r>
    </w:p>
    <w:p>
      <w:r>
        <w:t xml:space="preserve">Madebrook Telfordin vesiväylä päällystetään uudelleen 140 000 punnan hankkeessa.</w:t>
      </w:r>
    </w:p>
    <w:p>
      <w:r>
        <w:t xml:space="preserve">Madebrook ohjattiin kaupungin alapuolella oleviin putkiin, kun sitä kehitettiin. Vuonna 2013 ympäristövirasto kuitenkin arvioi puron olevan "huonolaatuinen". Virasto rahoittaa nyt viisi viikkoa kestävää hanketta, jonka tarkoituksena on palauttaa 400 metrin (0,2 mailin) pituinen osuus Telfordin vesistöstä. Madebrookin uusi reitti sisältää kaksi kaskadia, jotka auttavat veden hapettumista. Suunnitelmissa on myös asentaa uusi kävelysilta. Se virtaa Stirchley Dingleen ehdotetun uuden luonnonsuojelualueen läpi. Shropshire Wildlife Trustin jokihankkeiden johtaja Pete Lambert sanoi: "Se tulee näyttämään ihanalta ja on paljon parempi elävänä virrana kuin putkeen kaatuneena."</w:t>
      </w:r>
    </w:p>
    <w:p>
      <w:r>
        <w:rPr>
          <w:b/>
        </w:rPr>
        <w:t xml:space="preserve">Yhteenveto</w:t>
      </w:r>
    </w:p>
    <w:p>
      <w:r>
        <w:t xml:space="preserve">Telfordin vesiväylä, joka on ollut "piilossa" siitä lähtien, kun kaupunki kehittyi 1960-luvulla, on tarkoitus päällystää uudelleen 140 000 punnan hankkeessa.</w:t>
      </w:r>
    </w:p>
    <w:p>
      <w:r>
        <w:rPr>
          <w:b/>
          <w:u w:val="single"/>
        </w:rPr>
        <w:t xml:space="preserve">Asiakirjan numero 1306</w:t>
      </w:r>
    </w:p>
    <w:p>
      <w:r>
        <w:t xml:space="preserve">Edinburghin raitiovaunujen sovitteluneuvottelujen tulos julkistetaan.</w:t>
      </w:r>
    </w:p>
    <w:p>
      <w:r>
        <w:t xml:space="preserve">Kaupungintalolla pidetään maanantaina kokous, jossa valtuutetut saavat tietoa Tie- ja Bilfinger Berger -urakoitsijoiden viimeisimmistä ongelmista. Sopimuskiista on johtanut siihen, että 545 miljoonan punnan hanke on ylittänyt budjetin ja myöhästynyt aikataulusta. Se on seurausta Glasgow'ssa maaliskuussa käydyistä sovitteluneuvotteluista. Reitin toivotaan valmistuvan vuoden 2013 loppuun mennessä. Edinburghin kaupunginvaltuuston varajohtaja Steve Cardownie sanoi: "Meille tiedotetaan raitiovaunujen nykytilanteesta. "Ihmiset ovat spekuloineet, että hanke on nyt mennyt liian pitkälle ja että sen peruuttaminen maksaisi liikaa, joten meidän on nähtävä kaikki faktat ja luvut ennen kuin voimme tehdä päätöksiä." Transport Scotlandin tiedottaja sanoi: "Skotlannin hallituksen kanta Edinburghin raitiovaunuihin on selvä. "Vastustimme hanketta, mutta kesäkuussa 2007 Skotlannin parlamentti äänesti, että rahoitamme hanketta enintään 500 miljoonalla punnalla. "Hanke on ja on aina ollut Edinburghin kaupunginvaltuuston vastuulla."</w:t>
      </w:r>
    </w:p>
    <w:p>
      <w:r>
        <w:rPr>
          <w:b/>
        </w:rPr>
        <w:t xml:space="preserve">Yhteenveto</w:t>
      </w:r>
    </w:p>
    <w:p>
      <w:r>
        <w:t xml:space="preserve">Edinburghin raitiovaunuhanketta koskevan katkeran sopimuskiistan sovitteluneuvottelujen tulos paljastuu ensi viikolla.</w:t>
      </w:r>
    </w:p>
    <w:p>
      <w:r>
        <w:rPr>
          <w:b/>
          <w:u w:val="single"/>
        </w:rPr>
        <w:t xml:space="preserve">Asiakirjan numero 1307</w:t>
      </w:r>
    </w:p>
    <w:p>
      <w:r>
        <w:t xml:space="preserve">Italian kuivuus: 11 aluetta valmiita hätätilaan</w:t>
      </w:r>
    </w:p>
    <w:p>
      <w:r>
        <w:t xml:space="preserve">Ne kattavat koko maan Venetosta pohjoisessa Sisiliaan etelässä, ja niihin kuuluu myös Rooman ympärillä sijaitseva Lazion alue. Maatalousministeri Maurizio Martina sanoi, että hallitus on valmis reagoimaan nopeasti aktivoimalla kansallisen solidaarisuusrahaston. Ennätyslämpötilat ja pitkä sateeton jakso ovat aiheuttaneet kuivuuden. Viime viikolla Rooman paikallisviranomaiset pääsivät sopimukseen, jolla vältettiin jyrkkä veden säännöstely, ja Vatikaani on säästänyt sulkemalla suihkulähteensä. Maanviljelijöiden järjestö Coldiretti sanoo, että maatalousala on kärsinyt vähintään 2 miljardin euron (1,8 miljardin punnan; 2,4 miljardin dollarin) tappiot. Muut keskiviikkona nimetyt alueet ovat Emilia-Romagna, Toscana, Marche, Molise, Puglia, Calabria, Sardinia ja Trenton autonominen maakunta.</w:t>
      </w:r>
    </w:p>
    <w:p>
      <w:r>
        <w:rPr>
          <w:b/>
        </w:rPr>
        <w:t xml:space="preserve">Yhteenveto</w:t>
      </w:r>
    </w:p>
    <w:p>
      <w:r>
        <w:t xml:space="preserve">Yksitoista Italian 20:stä alueesta aikoo pyytää hätätilan julistamista meneillään olevan kuivuuden torjumiseksi.</w:t>
      </w:r>
    </w:p>
    <w:p>
      <w:r>
        <w:rPr>
          <w:b/>
          <w:u w:val="single"/>
        </w:rPr>
        <w:t xml:space="preserve">Asiakirjan numero 1308</w:t>
      </w:r>
    </w:p>
    <w:p>
      <w:r>
        <w:t xml:space="preserve">Dhakan poliisi ja mielenosoittajat ottivat yhteen sotarikosoikeudenkäynneistä</w:t>
      </w:r>
    </w:p>
    <w:p>
      <w:r>
        <w:t xml:space="preserve">Ainakin 50 ihmistä, joista monet olivat poliiseja, loukkaantui yhteenotoissa. Maan suurimman islamistipuolueen Jamaat-e-Islamin kannattajat sanovat, että oikeudenkäynnit ovat poliittisesti motivoituja. Bangladeshin mukaan yli kolme miljoonaa ihmistä kuoli, kun Itä-Pakistanin itsenäistymisen estämiseksi lähetettiin joukkoja vuonna 1971. Poliisi ja sadat aktivistit kävivät maanantaina taisteluita Dhakan tärkeimmällä kaupallisella alueella. Mielenosoittajat myös sytyttivät raakoja räjähteitä ja heittelivät poliiseja tiilillä, kertoo BBC:n Anbarasan Ethirajan Dhakasta. Useita autoja ja busseja vaurioitui. Samanlaisia mielenosoituksia oli useissa muissakin kaupungeissa eri puolilla maata. Jamaat-e-Islami haluaa, että sen johtajien oikeudenkäynti vuoden 1971 itsenäisyyssodan aikana tehdyiksi väitetyistä rikoksista lopetetaan. Viimeisin mielenosoitus järjestettiin viikko sen jälkeen, kun erityistuomioistuin tuomitsi puolueen entisen jäsenen poissaolevana kuolemaan. Yksitoista muuta, joista yhdeksän on Jamaatin johtajia, joutuu oikeuteen. Kaikki syytetyt kiistävät syytteet, ja oppositiojohtajat syyttävät hallitusta poliittisesta kostosta.</w:t>
      </w:r>
    </w:p>
    <w:p>
      <w:r>
        <w:rPr>
          <w:b/>
        </w:rPr>
        <w:t xml:space="preserve">Yhteenveto</w:t>
      </w:r>
    </w:p>
    <w:p>
      <w:r>
        <w:t xml:space="preserve">Bangladeshin poliisi on ampunut kyynelkaasua ja kumiluoteja hajottaakseen islamistiset aktivistit, jotka protestoivat johtajiensa oikeudenkäyntiä vastaan sotarikoksista, joihin heidän väitetään syyllistyneen itsenäisyyssodan aikana.</w:t>
      </w:r>
    </w:p>
    <w:p>
      <w:r>
        <w:rPr>
          <w:b/>
          <w:u w:val="single"/>
        </w:rPr>
        <w:t xml:space="preserve">Asiakirjan numero 1309</w:t>
      </w:r>
    </w:p>
    <w:p>
      <w:r>
        <w:t xml:space="preserve">Cumbrianin rannikolla havaitut meteorihavainnot herättävät pelastusveneen etsinnät.</w:t>
      </w:r>
    </w:p>
    <w:p>
      <w:r>
        <w:t xml:space="preserve">Maryportin rannikkovartioston pelastusryhmä kertoi saaneensa sunnuntai-iltana lukuisia ilmoituksia liikkuvasta punaisesta esineestä meren yllä Workingtonin (Cumbria) ja Whithornin saaren välillä. He hälyttivät RNLI Workingtonin meripelastuslaitoksen, joka lähetti pelastusveneen vesille, mutta ei löytänyt mitään alueen "perusteellisen etsinnän" jälkeen. Lisätutkimusten jälkeen päätettiin, että havainto oli todennäköisesti meteoriitti. Rannikkovartioston tiedottaja sanoi, että se oli saanut raportteja muualta maasta, joissa oli raportoitu taivaalla olleista valoista. Meteoriitti, jonka uskotaan aiheuttaneen puhelut, kuvattiin Loch Nessin yllä Skotlannissa.</w:t>
      </w:r>
    </w:p>
    <w:p>
      <w:r>
        <w:rPr>
          <w:b/>
        </w:rPr>
        <w:t xml:space="preserve">Yhteenveto</w:t>
      </w:r>
    </w:p>
    <w:p>
      <w:r>
        <w:t xml:space="preserve">Hätärakettina pidetty "meteoriitti" käynnisti pelastusveneen etsintäoperaation Englannin rannikolla.</w:t>
      </w:r>
    </w:p>
    <w:p>
      <w:r>
        <w:rPr>
          <w:b/>
          <w:u w:val="single"/>
        </w:rPr>
        <w:t xml:space="preserve">Asiakirjan numero 1310</w:t>
      </w:r>
    </w:p>
    <w:p>
      <w:r>
        <w:t xml:space="preserve">Lopettamisesta ei ole kysymys - JVP</w:t>
      </w:r>
    </w:p>
    <w:p>
      <w:r>
        <w:t xml:space="preserve">Kulttuuriministeri Vijitha Hearth sanoi BBC Sandesayalle, että erityistä mekanismia ei tarvita, koska sellainen on jo olemassa ja se riittää pohjoisen ja itäisen alueen asukkaiden tarpeisiin. JVP:n poliisitoimiston jäsen sanoi, että hallituksen hallinto, joka koostuu piirisihteereistä ja piirisihteereistä, on enemmän kuin riittävä käsittelemään tsunami-avustusohjelmia. Jos poliittista valtaa tarvitaan, Tamil National Alliance voisi olla mukana, eikä uutta mekanismia tarvita, hän sanoi. Hän sanoi, että presidentti on antanut "selkeän kirjallisen sitoumuksen" JVP:lle ja muille allianssikumppaneille, että asiasta ei päästä sopimukseen kuulematta heitä. Ministeri sanoi, että kabinetti tai UPFA:n puolueet eivät ole suostuneet tällaiseen päätökseen. JVP osallistuu UPFA:n hallitukseen varmistaakseen, että ehdotettua yhteistä mekanismia ei toteuteta. Kysyttäessä, eroaisivatko JVP:n ministerit, jos presidentti tekisi päätöksen tällaisen mekanismin toteuttamisesta, hän sanoi, että kysymys ei nouse esiin, koska sopimusta ei ole tehty. Presidentti Chandrika Bandaranaike Kumaratunge ilmaisi sinhalaisten ja tamilien uudenvuodenviestissään halukkuutensa hyväksyä ehdotettu yhteinen mekanismi. Hän sanoi, että se "olisi perusta lopullisen ratkaisun löytämiselle pitkittyneeseen kansalliseen konfliktiin". Ministeri Viitha Herath kiisti kaikki lehtitiedot, joiden mukaan JVP eroaisi, jos hallitus suostuisi yhteiseen mekanismiin. Hän sanoi, että JVP:n kanta on estää tällaisen mekanismin toteuttaminen.</w:t>
      </w:r>
    </w:p>
    <w:p>
      <w:r>
        <w:rPr>
          <w:b/>
        </w:rPr>
        <w:t xml:space="preserve">Yhteenveto</w:t>
      </w:r>
    </w:p>
    <w:p>
      <w:r>
        <w:t xml:space="preserve">Kokoomuskumppani Janatha Vimukthi Peramuna (JVP) sanoo, että UPFA:n (United People's Front Alliance) hallitus ei ole suostunut ehdotettuun yhteiseen tsunamimekanismiin.</w:t>
      </w:r>
    </w:p>
    <w:p>
      <w:r>
        <w:rPr>
          <w:b/>
          <w:u w:val="single"/>
        </w:rPr>
        <w:t xml:space="preserve">Asiakirjan numero 1311</w:t>
      </w:r>
    </w:p>
    <w:p>
      <w:r>
        <w:t xml:space="preserve">Tuntemattomien tunnistaminen on poliisin tehtävä - tuomioistuimet</w:t>
      </w:r>
    </w:p>
    <w:p>
      <w:r>
        <w:t xml:space="preserve">Heinäkuun alussa asukkaiden ja poliisin välisessä yhteenotossa useita taloja vahingoittui ja asukkaita pahoinpideltiin. Asukkaat syyttävät, että pahoinpitely tapahtui poliisin ja armeijan voimakkaan läsnäolon aikana. Poliisi ilmoitti tuomioistuimille, että hyökkäykset olivat "tuntemattomien henkilöiden" tekemiä. Tuomari huomautti, että poliisin vastuulla on tunnistaa epäillyt ja esittää heidät tuomioistuimille. "Tuntemattomat epäillyt ovat termi, jota poliisi käyttää usein, ja on vitsi, että poliisi sanoo, ettei se ole pystynyt tunnistamaan hyökkääjiä", tuomari sanoi. Poliisi määrättiin tutkimaan asiaa edelleen ja esittämään epäillyt tuomioistuimille. Asukkaat väittävät, että poliisi toimi kohtuuttomasti pahoinpideltyään joka epäillyn huumejutussa.</w:t>
      </w:r>
    </w:p>
    <w:p>
      <w:r>
        <w:rPr>
          <w:b/>
        </w:rPr>
        <w:t xml:space="preserve">Yhteenveto</w:t>
      </w:r>
    </w:p>
    <w:p>
      <w:r>
        <w:t xml:space="preserve">Tuomioistuimet moittivat poliisia siitä, että se ei pystynyt tunnistamaan niitä, jotka hyökkäsivät asukkaiden kimppuun ja aiheuttivat omaisuuden tuhoa Mattakkuliyassa, Colombossa.</w:t>
      </w:r>
    </w:p>
    <w:p>
      <w:r>
        <w:rPr>
          <w:b/>
          <w:u w:val="single"/>
        </w:rPr>
        <w:t xml:space="preserve">Asiakirjan numero 1312</w:t>
      </w:r>
    </w:p>
    <w:p>
      <w:r>
        <w:t xml:space="preserve">Jalankulkija kuoli myöhäisillan onnettomuudessa M32-tiellä Bristolissa</w:t>
      </w:r>
    </w:p>
    <w:p>
      <w:r>
        <w:t xml:space="preserve">Se tapahtui M32-tien liittymien 1 ja 2 välillä Bristolissa hieman ennen puoltayötä lauantaina. 43-vuotias uhri julistettiin kuolleeksi onnettomuuspaikalla, ja tie suljettiin yön yli onnettomuustutkinnan ajaksi. Osallisena olivat harmaa Mitsubishi Lancer ja musta Audi A3, kertoi Avon and Somersetin poliisi. Poliisit ovat vedonneet silminnäkijöihin tai kaikkiin, joilla on kojelautakameran tallenteita, jotta he ottaisivat yhteyttä poliisiin. Tie avattiin uudelleen sunnuntaina kello 06:00 BST. Aiheeseen liittyvät Internet-linkit Avon ja Somersetin poliisi</w:t>
      </w:r>
    </w:p>
    <w:p>
      <w:r>
        <w:rPr>
          <w:b/>
        </w:rPr>
        <w:t xml:space="preserve">Yhteenveto</w:t>
      </w:r>
    </w:p>
    <w:p>
      <w:r>
        <w:t xml:space="preserve">Mies on kuollut jäätyään kahden auton alle kävellessään moottoritiellä.</w:t>
      </w:r>
    </w:p>
    <w:p>
      <w:r>
        <w:rPr>
          <w:b/>
          <w:u w:val="single"/>
        </w:rPr>
        <w:t xml:space="preserve">Asiakirjan numero 1313</w:t>
      </w:r>
    </w:p>
    <w:p>
      <w:r>
        <w:t xml:space="preserve">National Accident Helpline ja Card Factory siirtyvät yhtiön omistukseen.</w:t>
      </w:r>
    </w:p>
    <w:p>
      <w:r>
        <w:t xml:space="preserve">NAHL, joka on erikoistunut vahinkovahinkojen korvauksiin, joista ei tarvitse maksaa korvausta, sanoo, että pörssilistautuminen auttaa keräämään varoja laajentumista varten. Sen odotetaan keräävän noin 90 miljoonaa puntaa listautumisannilla. Card Factory, joka aloitti toimintansa vuonna 1997 ja jolla on nyt yli 700 myymälää, aikoo myös kerätä noin 90 miljoonaa puntaa. Yrityksen mukaan se myi viime vuonna yli 285 miljoonaa yksittäistä korttia. Nämä kaksi yritystä liittyvät useisiin tänä vuonna jo listautuneisiin yrityksiin, kuten alennusmyymälä Poundlandiin, lehtikauppa McColl'siin ja lemmikkieläinkauppaketju Pets at Home Compensation NAHL:n mukaan henkilövahinkojen korvausvaatimusten markkinat ovat Yhdistyneessä kuningaskunnassa 3 miljardin punnan arvoiset. Yritys perustettiin vuonna 1993, ja se yhdistää onnettomuuksissa loukkaantuneet kantajat ja erikoistuneet asianajotoimistot. Yrityksen mukaan tutkimusten mukaan Yhdistyneen kuningaskunnan henkilövahinkojen korvausvaatimusmarkkinoilla olevilla kantajilla on usein vain vähän tietoa siitä, miten he voivat hakea oikeussuojaa, eivätkä he halua ottaa suoraan yhteyttä asianajajiin. Yritys tuottaa vuosittain yli 200 000 kuluttajatiedustelua, jotka välitetään sen paneeliin kuuluville asianajotoimistoille. Viime vuonna sen liikevaihto oli 39,7 miljoonaa puntaa ja liikevoitto 9,8 miljoonaa puntaa.</w:t>
      </w:r>
    </w:p>
    <w:p>
      <w:r>
        <w:rPr>
          <w:b/>
        </w:rPr>
        <w:t xml:space="preserve">Yhteenveto</w:t>
      </w:r>
    </w:p>
    <w:p>
      <w:r>
        <w:t xml:space="preserve">Korvausyhtiö National Accident Helpline (NAHL) ja onnittelukorttien vähittäismyyjä Card Factory ovat viimeisimmät yritykset, jotka ovat ilmoittaneet suunnitelmistaan listata osakkeensa Lontoon pörssissä.</w:t>
      </w:r>
    </w:p>
    <w:p>
      <w:r>
        <w:rPr>
          <w:b/>
          <w:u w:val="single"/>
        </w:rPr>
        <w:t xml:space="preserve">Asiakirjan numero 1314</w:t>
      </w:r>
    </w:p>
    <w:p>
      <w:r>
        <w:t xml:space="preserve">Cathay Pacificille ensimmäinen peräkkäinen tappio 71 vuoteen.</w:t>
      </w:r>
    </w:p>
    <w:p>
      <w:r>
        <w:t xml:space="preserve">Lentoyhtiö syytti tuloksesta muun muassa kiinalaisten halpalentoyhtiöiden kovaa kilpailua ja polttoaineen hintojen nousua. Tappiot olivat 1,26 miljardia Hongkongin dollaria (161 miljoonaa dollaria; 115 miljoonaa puntaa) joulukuuhun päättyneen vuoden aikana, yhtiö kertoi. Cathayn valtavasta kolmivuotisesta kustannusten leikkausohjelmasta on kulunut aikaa. Viime vuoden maaliskuussa se teki ensimmäisen kerran tappiota kahdeksaan vuoteen. Lentoyhtiö toimii pääasiassa Aasiassa, Euroopassa ja Pohjois-Amerikassa, mutta se joutuu kovimpaan kilpailuun muun muassa kiinalaisten halpalentoyhtiöiden kanssa Hongkongin, Manner-Kiinan ja Kaakkois-Aasian reiteillä. "Matkustajamarkkinoiden ylikapasiteetti johti kovaan kilpailuun muiden lentoyhtiöiden kanssa ja jatkuviin tuottopaineisiin monilla tärkeimmillä reiteillämme", yhtiö totesi lausunnossaan. Cathayn rahtiliiketoiminnassa nähtiin kuitenkin "vankkaa kysyntää" vuoden aikana, ja sen premium-matkustajaliiketoiminnassa tapahtui jonkin verran parannusta. Yhtiö kertoi myös, että toinen vuosipuolisko oli positiivinen, ja sen tappiot olivat pienemmät kuin kummallakin edellisellä vuosipuoliskolla. Cathayn Hongkongissa noteeratut osakkeet nousivat yli 1 prosentin alkuiltapäiväkaupassa.</w:t>
      </w:r>
    </w:p>
    <w:p>
      <w:r>
        <w:rPr>
          <w:b/>
        </w:rPr>
        <w:t xml:space="preserve">Yhteenveto</w:t>
      </w:r>
    </w:p>
    <w:p>
      <w:r>
        <w:t xml:space="preserve">Hongkongin lippulaivayhtiö Cathay Pacific on tehnyt ensimmäisen kerran peräkkäin tappiota sitten yhtiön perustamisen vuonna 1946.</w:t>
      </w:r>
    </w:p>
    <w:p>
      <w:r>
        <w:rPr>
          <w:b/>
          <w:u w:val="single"/>
        </w:rPr>
        <w:t xml:space="preserve">Asiakirjan numero 1315</w:t>
      </w:r>
    </w:p>
    <w:p>
      <w:r>
        <w:t xml:space="preserve">Blackpoolin koteja evakuoitu "epäillyn käsikranaatin" löydyttyä</w:t>
      </w:r>
    </w:p>
    <w:p>
      <w:r>
        <w:t xml:space="preserve">Räjähteiden hävittämisryhmän pommiasiantuntijat lähetettiin Blackpoolin Raikes Paradelle aiemmin löydön jälkeen. Katu suljettiin Leamington Roadin ja Hornby Roadin välillä. Eräs mies pidätettiin epäiltynä räjähteen valmistamisesta hengenvaarallisena, ja hänet vapautettiin myöhemmin ilman jatkotoimia. Blackpoolista kotoisin oleva 40-vuotias mies vapautettiin laitteen tarkastuksen jälkeen, poliisi kertoi. Saarto on purettu, ja evakuoidut voivat palata kotiinsa. Seuraa BBC North West -kanavaa Facebookissa, Twitterissä ja Instagramissa. Voit myös lähettää juttuideoita osoitteeseen northwest.newsonline@bbc.co.uk Aiheeseen liittyvät Internet-linkit Lancashiren poliisi.</w:t>
      </w:r>
    </w:p>
    <w:p>
      <w:r>
        <w:rPr>
          <w:b/>
        </w:rPr>
        <w:t xml:space="preserve">Yhteenveto</w:t>
      </w:r>
    </w:p>
    <w:p>
      <w:r>
        <w:t xml:space="preserve">Noin 30 kotia on evakuoitu sen jälkeen, kun eräästä talosta löytyi epäilty käsikranaatti, poliisi on kertonut.</w:t>
      </w:r>
    </w:p>
    <w:p>
      <w:r>
        <w:rPr>
          <w:b/>
          <w:u w:val="single"/>
        </w:rPr>
        <w:t xml:space="preserve">Asiakirjan numero 1316</w:t>
      </w:r>
    </w:p>
    <w:p>
      <w:r>
        <w:t xml:space="preserve">Pohjois-Walesin poliisin poliisipäällikkö Carl Foulkes vahvisti.</w:t>
      </w:r>
    </w:p>
    <w:p>
      <w:r>
        <w:t xml:space="preserve">Carl Foulkes, Merseysiden poliisin apulaisseriffi, aloittaa tehtävässä marraskuussa. Hän sanoi, että West Midlandsissa vuonna 2003 tapahtuneen naisen ja hänen kahden tyttärensä murhan jälkeen hän on keskittynyt perheväkivallan torjuntaan. Kuninkaallisen laivaston palveluksen jälkeen hän työskenteli British Transport Police -poliisissa ennen siirtymistään West Midlandsin poliisivoimiin. Pohjois-Walesin poliisi- ja rikospaneeli vahvisti hänen nimityksensä maanantaina. Foulkes, 47, on alun perin kotoisin Caergwrlesta, Wrexhamin läheltä, mutta hänen perheensä muutti pois, kun hän oli nuori. Foulkes oli mukana murhatutkinnassa 25-vuotiaan naisen ja hänen nuorten tyttäriensä kuoleman jälkeen. Murhasta syytetty mies löydettiin myöhemmin hirtettynä vankilasta. "Kun näkee jotain tällaista niin nuoressa perheessä, jolla oli kaikki hyvin, tajuaa, että meidän on tehtävä jotain toisin tulevaisuuden hyväksi", hän sanoi. "Tällaisia tapauksia ei pitäisi tapahtua." Hän on myös luvannut puuttua vakavaan ja järjestäytyneeseen rikollisuuteen, erityisesti niin sanottuihin County Lines -tapauksiin, joissa Liverpoolin ja Manchesterin kaltaisista kaupungeista tulevat jengit etsivät uusia alueita huumekauppaverkostoilleen. Pohjois-Walesin entinen poliisipäällikkö Mark Polin erosi tehtävästään heinäkuussa.</w:t>
      </w:r>
    </w:p>
    <w:p>
      <w:r>
        <w:rPr>
          <w:b/>
        </w:rPr>
        <w:t xml:space="preserve">Yhteenveto</w:t>
      </w:r>
    </w:p>
    <w:p>
      <w:r>
        <w:t xml:space="preserve">Haavoittuvassa asemassa olevien ihmisten, kuten perheväkivallan uhrien, suojelu on Pohjois-Walesin poliisin uuden poliisipäällikön keskeinen painopistealue.</w:t>
      </w:r>
    </w:p>
    <w:p>
      <w:r>
        <w:rPr>
          <w:b/>
          <w:u w:val="single"/>
        </w:rPr>
        <w:t xml:space="preserve">Asiakirjan numero 1317</w:t>
      </w:r>
    </w:p>
    <w:p>
      <w:r>
        <w:t xml:space="preserve">Denbighshiren rehtori herättää riitaa walesin kielestä</w:t>
      </w:r>
    </w:p>
    <w:p>
      <w:r>
        <w:t xml:space="preserve">Toby Belfield Denbighshiressä sijaitsevasta riippumattomasta Ruthinin koulusta sanoi myös, että lapsia pitäisi opettaa niin, että englanti on heidän äidinkielensä. Cymdeithas yr Iaith (Welsh Language Society) on tuominnut kommentit "anakronistisina". Hänen huomautuksensa ovat saaneet purjehdusseuran perumaan sopimuksen koulun kanssa. "Vahingoittaa opetusta" Belfield esitti kommenttinsa Denbighshire Free Press -lehdelle kirjoittamassaan kirjeessä. BBC Walesille puhuessaan hän perusteli kommenttejaan sanomalla, että jos kaikki koulut olisivat walesinkielisiä, se vähentäisi nimitettävien opettajien määrää. Hänen mukaansa se "vahingoittaisi nuorten koulutusta". Cymdeithas yr Iaithin koulutustiedottaja Ffred Ffransis sanoi, että kaksikielisyydestä on "suuria etuja". "Kaikki puolueettomat tutkimukset osoittavat, että lapset, jotka puhuvat sujuvasti walesia, suoriutuvat koulutuksellisesti paremmin", hän lisäsi. Estynin vuonna 2014 tekemän tarkastuksen mukaan Ruthinin koulussa oli 227 oppilasta, joista hieman yli puolet oli kuudesluokkalaisia. Ruthinin koulu on riippumaton maksullinen koulu, jossa päiväoppilaiden maksut ovat alkaen 9 500 puntaa vuodessa. Vuonna 2014 koulussa ei ollut yhtään ensimmäisenä kielenä walesinkielistä oppilasta, mutta 41 prosenttia oppilaista puhui englantia toisena kielenä.</w:t>
      </w:r>
    </w:p>
    <w:p>
      <w:r>
        <w:rPr>
          <w:b/>
        </w:rPr>
        <w:t xml:space="preserve">Yhteenveto</w:t>
      </w:r>
    </w:p>
    <w:p>
      <w:r>
        <w:t xml:space="preserve">Nuoria ei pitäisi "pakottaa" oppimaan walesin kieltä, koska se heikentää heidän akateemisia valmiuksiaan englantilaisiin ikätovereihinsa verrattuna, on eräs rehtori sanonut.</w:t>
      </w:r>
    </w:p>
    <w:p>
      <w:r>
        <w:rPr>
          <w:b/>
          <w:u w:val="single"/>
        </w:rPr>
        <w:t xml:space="preserve">Asiakirjan numero 1318</w:t>
      </w:r>
    </w:p>
    <w:p>
      <w:r>
        <w:t xml:space="preserve">Margaret Fleming: Fleming: Kruunu hylkäsi tappajan rahatarjouksen</w:t>
      </w:r>
    </w:p>
    <w:p>
      <w:r>
        <w:t xml:space="preserve">Lordi Burns järjesti oikeudenkäynnin Edward Cairneytä ja Avril Jonesia vastaan kesäkuussa. Cairney, 77, ja Jones, 59, tappoivat Margaret Flemingin, 19, joulukuun 1999 ja tammikuun 2000 välisenä aikana. Jones jatkoi sen jälkeen 182 000 punnan etuuksien vaatimista, kunnes lopulta selvisi, että Margaret oli kadonnut lokakuussa 2016. Hänen ruumistaan ei ole koskaan löydetty. Cairney ja Jones, kotoisin Inverkipistä, Inverclydestä, tuomittiin kesäkuussa elinkautiseen vankeuteen, ja heidät määrättiin viettämään vankilassa vähintään 14 vuotta. Kruunu vaatii 182 000 punnan etuuksia, jotka maksettiin Margaretin poissa ollessa. Jonesin asianajaja John McElroy kertoi maanantaina oikeudelle, että hänen päämiehensä on tarjoutunut sopimaan häntä vastaan nostetun syytteen, mutta kruunu ei ollut hyväksynyt tarjousta. Rikoksen tuottaman hyödyn käsittely järjestetään 11. kesäkuuta.</w:t>
      </w:r>
    </w:p>
    <w:p>
      <w:r>
        <w:rPr>
          <w:b/>
        </w:rPr>
        <w:t xml:space="preserve">Yhteenveto</w:t>
      </w:r>
    </w:p>
    <w:p>
      <w:r>
        <w:t xml:space="preserve">Kruunu on hylännyt tarjouksen sovintoratkaisusta, joka koskee rikoksen tuottaman hyödyn käsittelyä pariskuntaa vastaan, joka murhasi hoidossaan olleen haavoittuvassa asemassa olevan naisen.</w:t>
      </w:r>
    </w:p>
    <w:p>
      <w:r>
        <w:rPr>
          <w:b/>
          <w:u w:val="single"/>
        </w:rPr>
        <w:t xml:space="preserve">Asiakirjan numero 1319</w:t>
      </w:r>
    </w:p>
    <w:p>
      <w:r>
        <w:t xml:space="preserve">Mansaaren postimerkit juhlistavat kansallista symbolia</w:t>
      </w:r>
    </w:p>
    <w:p>
      <w:r>
        <w:t xml:space="preserve">Postimerkit julkaistiin keskiviikkona, ja niissä on kahdeksan erilaista versiota ihmisen kolmesta jalasta. Symboliin, joka tunnetaan usein nimellä triskele, liittyy yleensä latinankielinen tunnuslause Quocunque Jeceris Stabit. Postin tiedottajan mukaan tunnuslauseen käännös vaihtelee, mutta sen katsotaan yleensä tarkoittavan "mihin tahansa sen heitätkin, se löytää jalkansa". Hän lisäsi: "Kolmen miehen jalat ovat olleet manxilaisuuden symboli jo yli tuhannen vuoden ajan ja luultavasti kauemminkin, mutta niiden alkuperä on edelleen epävarma. "Irlannissa tyyliteltyjä spiraalimaisia kolmea jalkaa kaiverrettiin kiveen neoliittisella ajalla."</w:t>
      </w:r>
    </w:p>
    <w:p>
      <w:r>
        <w:rPr>
          <w:b/>
        </w:rPr>
        <w:t xml:space="preserve">Yhteenveto</w:t>
      </w:r>
    </w:p>
    <w:p>
      <w:r>
        <w:t xml:space="preserve">Mansaaren posti on julkaissut postimerkkisarjan saaren kansallisen symbolin kunniaksi.</w:t>
      </w:r>
    </w:p>
    <w:p>
      <w:r>
        <w:rPr>
          <w:b/>
          <w:u w:val="single"/>
        </w:rPr>
        <w:t xml:space="preserve">Asiakirjan numero 1320</w:t>
      </w:r>
    </w:p>
    <w:p>
      <w:r>
        <w:t xml:space="preserve">Seitsemän pidätettiin kadonneen miehen löydyttyä kuolleena Southamptonin hautausmaan läheltä</w:t>
      </w:r>
    </w:p>
    <w:p>
      <w:r>
        <w:t xml:space="preserve">Uhrin uskotaan olevan 66-vuotias mies, joka katosi torstaiaamuna, kertoi Hampshiren poliisi. Poliisit aloittivat hänen etsintänsä perjantaina ja löysivät ruumiin Cemetery Roadilta Southampton Commonista lauantai-iltana. Tapahtumapaikka on eristetty, ja miehen perheelle on kerrottu. Heidän tukenaan ovat erikoisvirkailijat. Det Ch Insp Dave Morgan pyysi kaikkia, jotka olivat Cemetery Roadin ympäristössä ja jotka ovat saattaneet nähdä jotain "epätavallista tai epäilyttävää" keskiviikkona keskiyöllä ennen uhrin katoamista ja lauantaina kello 17.00 GMT välisenä aikana, ottamaan yhteyttä. Hän sanoi, että kuusi 20-, 23-, 24-, 25-, 34- ja 36-vuotiasta miestä ja 31-vuotias nainen, kaikki Southamptonista, ovat pidätettyinä murhasta epäiltynä ja ovat edelleen poliisin huostassa. Virallisen tunnistamisen odotetaan tapahtuvan myöhemmin.</w:t>
      </w:r>
    </w:p>
    <w:p>
      <w:r>
        <w:rPr>
          <w:b/>
        </w:rPr>
        <w:t xml:space="preserve">Yhteenveto</w:t>
      </w:r>
    </w:p>
    <w:p>
      <w:r>
        <w:t xml:space="preserve">Seitsemän ihmistä on pidätetty murhasta epäiltynä sen jälkeen, kun miehen ruumis löytyi metsästä Southamptonin hautausmaan läheltä.</w:t>
      </w:r>
    </w:p>
    <w:p>
      <w:r>
        <w:rPr>
          <w:b/>
          <w:u w:val="single"/>
        </w:rPr>
        <w:t xml:space="preserve">Asiakirjan numero 1321</w:t>
      </w:r>
    </w:p>
    <w:p>
      <w:r>
        <w:t xml:space="preserve">Mies saapuu oikeuteen ampuma-aserikoksen vuoksi täytevaalien yhteydessä</w:t>
      </w:r>
    </w:p>
    <w:p>
      <w:r>
        <w:t xml:space="preserve">Michael O'Hagania syytetään myös ampuma-aseen tai ampumatarvikkeiden hallussapidosta epäilyttävissä olosuhteissa. Syytteen taustalla on torstaina Our Lady of Lourdesin alakoulussa West Tyronen täytevaalien aikana sattunut välikohtaus. O'Hagan saapui perjantaina Dungannon Magistrates' Courtiin. Oikeudelle kerrottiin, että hän meni äänestyspaikalle noin klo 13.00 BST ja huusi: "Parempi, ettei täällä ole DUP:tä, tai selvitän heidät". "Välitön vaara" Tuomioistuin kuuli myös, että Greencastlen lähellä sijaitsevalta Leaghan Roadilta kotoisin olevalla O'Haganilla on kuulemma alkoholiongelmia. Häneltä evättiin takuut, koska hän ei ole paljastanut väitetyn aseen olinpaikkaa. Tuomarille kerrottiin, ettei epäiltyjä yhteyksiä toisinajattelijaryhmiin ole, eikä O'Hagan muista olleensa koulussa. Hän sanoi kuitenkin, että vastaaja muodostaa "todellisen ja välittömän vaaran", kun otetaan huomioon selittämätön motiivi ja kadonnut ampuma-ase.</w:t>
      </w:r>
    </w:p>
    <w:p>
      <w:r>
        <w:rPr>
          <w:b/>
        </w:rPr>
        <w:t xml:space="preserve">Yhteenveto</w:t>
      </w:r>
    </w:p>
    <w:p>
      <w:r>
        <w:t xml:space="preserve">59-vuotias mies on saapunut oikeuteen syytettynä ampuma-aseen kantamisesta rikollisessa tarkoituksessa äänestyspaikalla sattuneen välikohtauksen jälkeen.</w:t>
      </w:r>
    </w:p>
    <w:p>
      <w:r>
        <w:rPr>
          <w:b/>
          <w:u w:val="single"/>
        </w:rPr>
        <w:t xml:space="preserve">Asiakirjan numero 1322</w:t>
      </w:r>
    </w:p>
    <w:p>
      <w:r>
        <w:t xml:space="preserve">£ 60m Morristonin sairaala, Swansea, rakennustyövaihe alkaa.</w:t>
      </w:r>
    </w:p>
    <w:p>
      <w:r>
        <w:t xml:space="preserve">Seuraavien kahden vuoden aikana nykyiset rakennukset, jotka ovat peräisin toisesta maailmansodasta, uudistetaan ja rakennetaan laajennusosa. Siihen tulee uusi pääsisäänkäynti sairaalaan ja kolme vähittäismyymälää. Laajennusosaan sijoitetaan muun muassa pääpoliklinikka, radiologia ja koulutuskeskus. Myös munuaisdialyysi-, hammaslääkärin- ja röntgenosastot ovat osa uutta rakennusta. Kliininen henkilökunta on ollut avainasemassa tilojen suunnitteluprosessissa varmistaakseen, että uusi ympäristö tukee sekä potilaiden että palvelujen tarpeita. Työ on osa Morristonin sairaalan 102 miljoonaa puntaa maksavaa saneerausta, jonka yhteydessä on jo rakennettu monikerroksinen pysäköintialue, helikopterikenttä, uusi tieinfrastruktuuri ja kävelytiet. Päivystysosaston parannustyöt valmistuvat joulukuussa, ja uusi tekonivel- ja laitekeskus, alueellinen tekninen yksikkö ja lääketieteellisen elektroniikan osasto avataan ensi vuonna. ABM:n suunnittelujohtaja Paul Stauber sanoi: "Tämä on erittäin suuri investointi Morristonin sairaalalle. Nyt kun Walesin hallitus on hyväksynyt rahoituksen, suunnitteluryhmä ja kliininen henkilökunta voivat keskittyä siihen, miten otamme uudet rakennukset käyttöön ja käytämme niitä", totesi hän. "Se on valtava parannus nykyisiin rakennuksiin, jotka rakennettiin toisen maailmansodan ajaksi 1940-luvulla. "Rakennustyöt jatkavat joidenkin Walesin vanhimpien rakennusten laajaa muutosta."</w:t>
      </w:r>
    </w:p>
    <w:p>
      <w:r>
        <w:rPr>
          <w:b/>
        </w:rPr>
        <w:t xml:space="preserve">Yhteenveto</w:t>
      </w:r>
    </w:p>
    <w:p>
      <w:r>
        <w:t xml:space="preserve">Swansean Morristonin sairaalan päärakennusten 60 miljoonan punnan suuruisen peruskorjauksen suunnitelmat ovat käynnissä sen jälkeen, kun Walesin hallitus on hyväksynyt rahoituksen.</w:t>
      </w:r>
    </w:p>
    <w:p>
      <w:r>
        <w:rPr>
          <w:b/>
          <w:u w:val="single"/>
        </w:rPr>
        <w:t xml:space="preserve">Asiakirjan numero 1323</w:t>
      </w:r>
    </w:p>
    <w:p>
      <w:r>
        <w:t xml:space="preserve">Edinburghin raitiovaunut: Testit alkavat, kun rata saa virtaa</w:t>
      </w:r>
    </w:p>
    <w:p>
      <w:r>
        <w:t xml:space="preserve">Edinburghin lentoaseman ja Gogarin raitiovaunuvarikon, joka sijaitsee noin 3 kilometrin päässä, väliset ilmajohdot sähköistetään maanantaista alkaen. Tämä tarkoittaa, että kyseinen rataosuus on valmis täysimittaisia testejä varten. Jos kaikki sujuu hyvin, ensi vuoden maaliskuuhun mennessä se on ensimmäinen suuri osa raitiovaunulinjasta, joka valmistuu. Sen jälkeen se luovutetaan Edinburghin kaupunginvaltuustolle. Se olisi toistaiseksi selkein merkki siitä, että vaikeuksissa oleva hanke on valmistumassa kesällä 2014. Hanke on ylittänyt alkuperäisen talousarvionsa huomattavasti ja on vuosia jäljessä aikataulusta. Edinburghin lentokentältä kaupungin keskustassa sijaitsevalle York Place -aukiolle kulkevan 13,3 kilometrin (8,3 mailin) raitiovaunulinjan tarkistettu budjetti on 776 miljoonaa puntaa.</w:t>
      </w:r>
    </w:p>
    <w:p>
      <w:r>
        <w:rPr>
          <w:b/>
        </w:rPr>
        <w:t xml:space="preserve">Yhteenveto</w:t>
      </w:r>
    </w:p>
    <w:p>
      <w:r>
        <w:t xml:space="preserve">Edinburghin raitiovaunuhankkeessa aloitetaan lähiviikkoina radan ja kaluston toistaiseksi merkittävimmät testit.</w:t>
      </w:r>
    </w:p>
    <w:p>
      <w:r>
        <w:rPr>
          <w:b/>
          <w:u w:val="single"/>
        </w:rPr>
        <w:t xml:space="preserve">Asiakirjan numero 1324</w:t>
      </w:r>
    </w:p>
    <w:p>
      <w:r>
        <w:t xml:space="preserve">Rip Tornin murtautumisjuttu menee oikeuskäsittelyyn</w:t>
      </w:r>
    </w:p>
    <w:p>
      <w:r>
        <w:t xml:space="preserve">Näyttelijä oli toivonut pääsevänsä ensikertalaisille, väkivallattomille rikoksentekijöille tarkoitettuun ohjelmaan, jossa syytteet poistettaisiin koeajan jälkeen. Tuomari kuitenkin päätti, ettei 79-vuotias ollut oikeutettu erityiseen nopeutettuun kuntoutusohjelmaan. Juttu jatkuu nyt todennäköisesti kohti oikeudenkäyntiä. Oscar-ehdokkuuden saanutta näyttelijää syytetään pankkimurrosta kotinsa lähellä Salisburyssa Connecticutissa 29. tammikuuta vastaisena yönä. Poliisin mukaan hänellä oli mukanaan ladattu revolveri ja hän oli niin päihtyneenä, että luuli pankin olevan hänen kotinsa. Tuomari James Ginocchio sanoi keskiviikkona, että syytteet olivat liian vakavia, jotta Tornin ehdonalaishakemus voitaisiin hyväksyä, varsinkin kun otetaan huomioon hänen aiemmat alkoholiongelmansa. Yhdestä näyttelijää vastaan nostetuista ampuma-asesyytteistä on pakollinen minimi vuoden vankeusrangaistus. Elmore Rual Tornina vuonna 1931 syntynyt, kimeäääninen näyttelijä tunnetaan parhaiten rooleistaan Men in Black -elokuvissa ja The Larry Sanders Show'ssa. Vuonna 1984 hän oli ehdolla Oscar-palkinnon saajaksi roolistaan kirjallisessa elämäkertaelokuvassa Cross Creek.</w:t>
      </w:r>
    </w:p>
    <w:p>
      <w:r>
        <w:rPr>
          <w:b/>
        </w:rPr>
        <w:t xml:space="preserve">Yhteenveto</w:t>
      </w:r>
    </w:p>
    <w:p>
      <w:r>
        <w:t xml:space="preserve">Connecticutin tuomari on murskannut Rip Tornin toiveet välttää oikeudenkäynti, joka koskee hänen pidätystään pankkiin murtautumisesta aseen kanssa.</w:t>
      </w:r>
    </w:p>
    <w:p>
      <w:r>
        <w:rPr>
          <w:b/>
          <w:u w:val="single"/>
        </w:rPr>
        <w:t xml:space="preserve">Asiakirjan numero 1325</w:t>
      </w:r>
    </w:p>
    <w:p>
      <w:r>
        <w:t xml:space="preserve">"Rokotevastaisen" äidin katumus hinkuyskän aiheuttamasta "painajaisesta".</w:t>
      </w:r>
    </w:p>
    <w:p>
      <w:r>
        <w:t xml:space="preserve">Cormit Avital sanoi kieltäytyneensä rokotuksesta, koska hän oli "terve, hyväkuntoinen ja luonnonmukainen nainen". Hän sai taudin juuri ennen synnytystä ja tartutti sen Evan, joka on ollut kuukauden tehohoidossa. Avital nauhoitti videon, jossa hän varoittaa "painajaismaisesta" kokemuksestaan. "Jos voisin kääntää aikaa taaksepäin, suojelisin itseäni", hän sanoi videolla, jonka Gold Coast Health, alueellinen terveysviranomainen, julkaisi. "Paljon kärsimystä" Avital sai hinkuyskän, joka tunnetaan myös hinkuyskänä, synnytyksen aikoihin, ja hänelle kerrottiin, että hän oli siirtänyt sen Evalle. Kahden viikon kuluessa Evan yskä "muuttui aika pelottavaksi, kauhuelokuvamaiseksi, yskimistä sinertävään pisteeseen asti, käsien roikkumista, en saa henkeä", hän sanoi. "Hetken aikaa siinä luulee, että ne ovat kuolleet käsiin. [Se on] paljon kärsimystä pienen pienen söpöläisen takia, jota rakastat niin paljon." Mikä on hinkuyskä? Mikä on rokotevastaisen liikkeen takana? Äiti, joka on "helvetin vihainen" rokotusvastaiselle liikkeelle Gold Coastin terveyshenkilöstön erikoislääkäri tohtori Paul Van Buynder kertoi BBC:lle, että Evan tila on parantumassa. Hän pääsee todennäköisesti sairaalasta lähiviikkoina. Tohtori Buynder sanoi, että Australiassa kirjattiin viime vuonna yli 20 000 hinkuyskätapausta, ja "valitettavasti tämä on yleistymässä". "Raskaus on aina sellainen tunne, että se on erityinen tila, eikä kehoonsa halua laittaa mitään, mutta todella pahaa vauvalle on sairastua hinkuyskään tai influenssaan", tohtori Buynder lisäsi. Vastasyntyneet ovat erittäin alttiita tartunnalle, kunnes he saavat rokotuksen kahden kuukauden iässä.</w:t>
      </w:r>
    </w:p>
    <w:p>
      <w:r>
        <w:rPr>
          <w:b/>
        </w:rPr>
        <w:t xml:space="preserve">Yhteenveto</w:t>
      </w:r>
    </w:p>
    <w:p>
      <w:r>
        <w:t xml:space="preserve">Australialainen äiti on sanonut katuvansa sitä, että hän kieltäytyi raskaudenaikaisesta hinkuyskärokotuksesta sen jälkeen, kun hän siirsi mahdollisesti kuolemaan johtavan tartunnan vastasyntyneeseen vauvaansa.</w:t>
      </w:r>
    </w:p>
    <w:p>
      <w:r>
        <w:rPr>
          <w:b/>
          <w:u w:val="single"/>
        </w:rPr>
        <w:t xml:space="preserve">Asiakirjan numero 1326</w:t>
      </w:r>
    </w:p>
    <w:p>
      <w:r>
        <w:t xml:space="preserve">Cardiff Contemporary -taidefestivaali nousee kaduille</w:t>
      </w:r>
    </w:p>
    <w:p>
      <w:r>
        <w:t xml:space="preserve">Kuukauden kestävässä Cardiff Contemporary -visuaalisen taiteen festivaalissa on luvassa satoja tapahtumia ja taideteoksia. Meteoriitin ilmeisesti murskaama auto on nyt Millennium-stadionin ulkopuolella, ja Cardiffin linnan yllä liehuu lippu, jossa lukee "Call Mum". Järjestäjät toivovat, että tapahtuma houkuttelee kävijöitä, jotka vauhdittavat kaupunkia Liverpoolin ja Glasgow'n vastaavien tapahtumien tapaan. Muita nähtävyyksiä ja aktiviteetteja ovat mm: Ruth Cayford, Cardiffin neuvoston kuvataidepäällikkö, sanoi: "Toivomme, että festivaali tavoittaa mahdollisimman laajan yleisön. "Työskentelemme laajentaaksemme pääsyä vaikeasti tavoitettaviin ryhmiin ja löytääksemme innovatiivisia tapoja lisätä osallistumista kuvataiteisiin Cardiffissa." Cardiff Contemporary -festivaali kestää 9. marraskuuta asti.</w:t>
      </w:r>
    </w:p>
    <w:p>
      <w:r>
        <w:rPr>
          <w:b/>
        </w:rPr>
        <w:t xml:space="preserve">Yhteenveto</w:t>
      </w:r>
    </w:p>
    <w:p>
      <w:r>
        <w:t xml:space="preserve">Cardiffin kaduilla alkaa näkyä outoja asioita, kun kaupunki muuttuu moderniksi taidegalleriaksi.</w:t>
      </w:r>
    </w:p>
    <w:p>
      <w:r>
        <w:rPr>
          <w:b/>
          <w:u w:val="single"/>
        </w:rPr>
        <w:t xml:space="preserve">Asiakirjan numero 1327</w:t>
      </w:r>
    </w:p>
    <w:p>
      <w:r>
        <w:t xml:space="preserve">Derbyshiren komissaari Alan Charles: Poliisin veromaksu nousee 2 prosenttia.</w:t>
      </w:r>
    </w:p>
    <w:p>
      <w:r>
        <w:t xml:space="preserve">Poliisipäällikkö Alan Charles sanoi, että A-luokan veroprosentti nousee vajaat 2 prosenttia. "Jos en korota veroja, minun on leikattava poliisitoimintaa, enkä voi hyväksyä sitä", Charles sanoi. Leicestershiren poliisipäällikkö Clive Loader sanoi pyrkivänsä jäädyttämään veroasteen ainakin kahdeksi vuodeksi. Verojen jäädyttäminen Charles sanoi: "Se on 1,96 prosenttia, eli A-luokan talossa korotus on hieman yli kaksi puntaa vuodessa. "Se on pieni summa, jolla säilytetään poliisitoiminta ja turvallisuus Derbyshiressä." Hän sanoi, että D-alueen korotus olisi 3,21 puntaa vuodessa. Lopullisen poliisibudjetin määrittelevät poliisiviranomaiset tammikuun lopussa. "Hallitus on myöntänyt meille avustuksia, joita kutsutaan kunnallisveron jäädytysavustuksiksi, mutta ne ovat voimassa vain yhden tai kaksi vuotta. Mutta kun ne loppuvat, se aiheuttaa minulle valtavan ongelman", Charles sanoi. "Kun pääsemme vuoteen 2016 - joudun tilanteeseen, jossa joudun menettämään poliiseja Derbyshiren kaduilta - enkä voi hyväksyä sitä." Loader sanoi: "En voi hyväksyä tätä: Loader sanoi: "Voimme tarjota saman määrän poliiseja lisäämättä talousarviota. Se ei ole helppoa, mutta se on toteutettavissa." Poliisikomissaareilla on valtuudet palkata ja erottaa poliisipäälliköitä, asettaa poliisivoimien talousarviot ja tilata joitakin rikosoikeudellisia palveluja.</w:t>
      </w:r>
    </w:p>
    <w:p>
      <w:r>
        <w:rPr>
          <w:b/>
        </w:rPr>
        <w:t xml:space="preserve">Yhteenveto</w:t>
      </w:r>
    </w:p>
    <w:p>
      <w:r>
        <w:t xml:space="preserve">Derbyshiren poliisiveron osuutta on nostettava, jotta poliiseja ei poistettaisi kaduilta, sanoi piirikunnan uusi poliisi- ja rikoskomissaari.</w:t>
      </w:r>
    </w:p>
    <w:p>
      <w:r>
        <w:rPr>
          <w:b/>
          <w:u w:val="single"/>
        </w:rPr>
        <w:t xml:space="preserve">Asiakirjan numero 1328</w:t>
      </w:r>
    </w:p>
    <w:p>
      <w:r>
        <w:t xml:space="preserve">Hollywood-kyltin Bristol-versio ilmestyy kaupungin laitamille</w:t>
      </w:r>
    </w:p>
    <w:p>
      <w:r>
        <w:t xml:space="preserve">2,4 metriä korkea Bristoland-kyltti ilmestyi torstaina vastapäätä kaupungin pääväylää Portwayta. Ei ole tiedossa, kuka valkoiset kirjaimet pystytti, mutta kaupunkitaidefestivaalia järjestävä Upfest kertoi, että sille oli lähetetty ryhmä kuvia nimettömänä. Stephen Hayles Upfestistä sanoi: "Luulen, että kyseessä on leikkisä yksilö, joka tekee jotain saadakseen ihmiset hymyilemään." Hollywoodin kukkuloilla sijaitseva maailmankuulu kyltti paljastettiin vuonna 1923, ja alun perin siinä luki "Hollywoodland" mainostaakseen asuntorakentamista. Haylesin mielestä Bristolin laitamilla sijaitseva jyrkkä rotko "muistuttaa Hollywood-kyltin paikkaa", josta on näkymät kaupungin ylle. "Veikkaisin, että se kannettiin ylös jonkun selässä, joka käytti kiipeilyköysiä päästäkseen sinne ylös", hän sanoi. "Mutta se on edelleen hieman mysteeri. Sanoisin, että joku halusi tehdä jotain spontaania ja hieman erilaista."</w:t>
      </w:r>
    </w:p>
    <w:p>
      <w:r>
        <w:rPr>
          <w:b/>
        </w:rPr>
        <w:t xml:space="preserve">Yhteenveto</w:t>
      </w:r>
    </w:p>
    <w:p>
      <w:r>
        <w:t xml:space="preserve">Kuuluisa Hollywood-kyltti on ilmestynyt Bristolin kaupungin yläpuolella sijaitsevan Avon Gorge -joen rantaan.</w:t>
      </w:r>
    </w:p>
    <w:p>
      <w:r>
        <w:rPr>
          <w:b/>
          <w:u w:val="single"/>
        </w:rPr>
        <w:t xml:space="preserve">Asiakirjan numero 1329</w:t>
      </w:r>
    </w:p>
    <w:p>
      <w:r>
        <w:t xml:space="preserve">Grace Thorpen murha: Tytön perheelle: "Aika seisoo paikallaan".</w:t>
      </w:r>
    </w:p>
    <w:p>
      <w:r>
        <w:t xml:space="preserve">Grace Thorpe löydettiin kriittisesti loukkaantuneena talosta Dale Streetillä New Marskessa, lähellä Redcaria, tiistaina 10. marraskuuta, ja hän kuoli Newcastlen Royal Victoria Infirmaryssä seuraavana päivänä. Hänen äitinsä Alice Quine sanoi: "Et koskaan jätä sydämiämme, prinsessa." Dale Streetillä asuvaa 26-vuotiasta Adam Jacksonia syytetään murhasta, ja hänen on määrä joutua oikeuteen heinäkuussa. Clevelandin poliisin julkaisemassa lausunnossa neiti Quine sanoi: "Kaunis pieni tyttäremme on ollut poissa yli viikon, ja tuntuu kuin aika olisi pysähtynyt. "Hänen kauniit, kirkkaan siniset silmänsä ja hymynsä eivät koskaan unohda meitä. "Hän teki niin suuren vaikutuksen kaikkiin. Grace oli mitä ihmeellisin, ystävällisin, hauskin ja röyhkein tytär, sisko, veljentytär ja tyttärentytär. "Et koskaan poistu sydämistämme, prinsessa, ja me puhumme sinusta joka päivä. Muistosi pysyy aina elossa. Nuku hyvin, kultaseni." Seuraa BBC North East &amp; Cumbria -kanavaa Twitterissä, Facebookissa ja Instagramissa. Lähetä juttuideoita osoitteeseen northeastandcumbria@bbc.co.uk.</w:t>
      </w:r>
    </w:p>
    <w:p>
      <w:r>
        <w:rPr>
          <w:b/>
        </w:rPr>
        <w:t xml:space="preserve">Yhteenveto</w:t>
      </w:r>
    </w:p>
    <w:p>
      <w:r>
        <w:t xml:space="preserve">Murhatun kaksivuotiaan tytön perhe sanoo, että "aika on vain pysähtynyt" hänen kuolemansa jälkeen aiemmin tässä kuussa.</w:t>
      </w:r>
    </w:p>
    <w:p>
      <w:r>
        <w:rPr>
          <w:b/>
          <w:u w:val="single"/>
        </w:rPr>
        <w:t xml:space="preserve">Asiakirjan numero 1330</w:t>
      </w:r>
    </w:p>
    <w:p>
      <w:r>
        <w:t xml:space="preserve">Trowbridgen talopalo: Trowbridgebridge: Uhri "kriittisessä" tilassa</w:t>
      </w:r>
    </w:p>
    <w:p>
      <w:r>
        <w:t xml:space="preserve">Kuusi palomiehistöä osallistui Trowbridgen Frome Roadilla sijaitsevan paritalon tulipaloon noin klo 01:00 GMT. Dorsetin ja Wiltshiren palo- ja pelastuspalvelun mukaan uhri pelastettiin ensimmäisen kerroksen makuuhuoneesta ja vietiin Bathin Royal United Hospitaliin. Heidät siirrettiin palovammoihin erikoistuneeseen yksikköön Swanseaan, jossa heidän tilansa on tiettävästi "kriittinen mutta vakaa". Palokunta vahvisti, että Wiltshiren poliisin kanssa tutkitaan yhdessä tulipalon syytä.</w:t>
      </w:r>
    </w:p>
    <w:p>
      <w:r>
        <w:rPr>
          <w:b/>
        </w:rPr>
        <w:t xml:space="preserve">Yhteenveto</w:t>
      </w:r>
    </w:p>
    <w:p>
      <w:r>
        <w:t xml:space="preserve">Henkilö on hengenvaarallisessa tilassa talossa sattuneen vakavan tulipalon jälkeen.</w:t>
      </w:r>
    </w:p>
    <w:p>
      <w:r>
        <w:rPr>
          <w:b/>
          <w:u w:val="single"/>
        </w:rPr>
        <w:t xml:space="preserve">Asiakirjan numero 1331</w:t>
      </w:r>
    </w:p>
    <w:p>
      <w:r>
        <w:t xml:space="preserve">East Renfrewshiren kunnallisveron "virheessä" otettiin rahaa etuajassa käyttöön.</w:t>
      </w:r>
    </w:p>
    <w:p>
      <w:r>
        <w:t xml:space="preserve">Neuvoston vero, joka olisi pitänyt periä 28. joulukuuta, otettiin tileistä 22. joulukuuta. Neuvosto on kehottanut ihmisiä tarkistamaan pankkitilinsä ja pahoittelee aiheutunutta haittaa. Sen verkkosivujen mukaan asukkaat voivat kääntyä pankkinsa puoleen ja pyytää varojen palauttamista. Neuvosto on luvannut, että maksuja ei oteta uudelleen 28. joulukuuta, elleivät veronmaksajat ole pystyneet järjestämään varojen palauttamista pankistaan. Lausunnossaan se totesi seuraavaa: "Neuvosto korvaa myös kaikki pankkikulut, joita asukkaille on aiheutunut tästä virheestä." Virheen syytä tutkitaan parhaillaan. Neuvosto ei ole ilmoittanut, kuinka moni Itä-Renfrewshiren asukas on kärsinyt virheestä.</w:t>
      </w:r>
    </w:p>
    <w:p>
      <w:r>
        <w:rPr>
          <w:b/>
        </w:rPr>
        <w:t xml:space="preserve">Yhteenveto</w:t>
      </w:r>
    </w:p>
    <w:p>
      <w:r>
        <w:t xml:space="preserve">East Renfrewshiren neuvosto on syyttänyt "sisäisestä käsittelyvirheestä" sen jälkeen, kun kunnallisveromaksut perittiin viikon etuajassa.</w:t>
      </w:r>
    </w:p>
    <w:p>
      <w:r>
        <w:rPr>
          <w:b/>
          <w:u w:val="single"/>
        </w:rPr>
        <w:t xml:space="preserve">Asiakirjan numero 1332</w:t>
      </w:r>
    </w:p>
    <w:p>
      <w:r>
        <w:t xml:space="preserve">EU-kansanäänestys: saksalaiset autonvalmistajat varoittavat vapaasta liikkuvuudesta</w:t>
      </w:r>
    </w:p>
    <w:p>
      <w:r>
        <w:t xml:space="preserve">Matthias Wissmann Saksan autoteollisuusyhdistyksestä sanoi, että Yhdistyneen kuningaskunnan on hyväksyttävä vapaan liikkuvuuden "katkera pilleri". Yhdistyneen kuningaskunnan markkinoillepääsyn rajoittaminen oli yksi Leave-kampanjan keskeisistä lupauksista. Leave-kampanjoijat väittivät myös, että autoviennin edistämiseksi Saksa ajaisi avokätistä kauppasopimusta Yhdistyneen kuningaskunnan kanssa. Saksalaiset autonvalmistajat näyttävät kuitenkin omaksuvan tiukan linjan. "Emme halua rakentaa uusia esteitä... mutta kaikki tarjoukset, joilla varmistetaan täysi pääsy sisämarkkinoille, vaatisivat välttämättä ehtoja. Kaikki, jotka neuvottelevat Britannian puolella, ymmärtävät tämän", Wissmann sanoi. "Jos haluamme täyden pääsyn markkinoille, se edellyttää välttämättä ihmisten vapaata liikkuvuutta. Se on se katkera pilleri, joka brexitin kannattajien on hyväksyttävä", hän lisäsi. Konservatiivien kansanedustaja John Redwood vastasi näihin kommentteihin seuraavasti: "En usko, että hän [Wissman] puhuu Saksan hallituksen puolesta." "Olemme kuulleet, että Angela Merkel on ottanut melko pehmeän linjan. Hän on aivan liian hyvin tietoinen siitä, että Saksan teollisuus sanoo hänelle: "Herran tähden, älkää päätykö tulleihin ja esteisiin, jotka haittaavat hyvin merkittävää vientiämme Yhdistyneen kuningaskunnan markkinoille.""". Redwood uskoo, että Yhdistynyt kuningaskunta saisi paljon paremman sopimuksen kuin Euroopan unionin ulkopuoliset Norja ja Sveitsi, koska Yhdistynyt kuningaskunta on "erittäin suuri nettotuoja".</w:t>
      </w:r>
    </w:p>
    <w:p>
      <w:r>
        <w:rPr>
          <w:b/>
        </w:rPr>
        <w:t xml:space="preserve">Yhteenveto</w:t>
      </w:r>
    </w:p>
    <w:p>
      <w:r>
        <w:t xml:space="preserve">Saksalaiset autonvalmistajat ovat sanoneet, että Yhdistyneen kuningaskunnan on hyväksyttävä EU:n kansalaisten vapaa liikkuvuus vastineeksi sisämarkkinoille pääsystä.</w:t>
      </w:r>
    </w:p>
    <w:p>
      <w:r>
        <w:rPr>
          <w:b/>
          <w:u w:val="single"/>
        </w:rPr>
        <w:t xml:space="preserve">Asiakirjan numero 1333</w:t>
      </w:r>
    </w:p>
    <w:p>
      <w:r>
        <w:t xml:space="preserve">Southamptonin ja Portsmouthin yhteinen City Deal -ehdotus</w:t>
      </w:r>
    </w:p>
    <w:p>
      <w:r>
        <w:t xml:space="preserve">Southamptonin ja Portsmouthin kaupungit ovat tehneet 1,5 miljardin punnan suuruisen tarjouksen, joka on maan ainoa yhteinen hakemus. Kaikkiaan 20 aluetta hakee toimivaltaa, mukaan lukien oikeus käyttää paikallisia verotuloja. Ministerit sanovat, että City Deals tasapainottaa taloutta ja hajauttaa toimivaltuuksia. Jos City Deal hyväksytään, Southampton hyötyisi muun muassa sataman laajennuksesta, joka loisi 4 000 uutta työpaikkaa, ja Royal Pierin kunnostuksesta, joka mahdollistaisi yli 6 000 työpaikan syntymisen. Portsmouth hyötyisi muun muassa Tipnerin kehittämisestä, joka loisi noin 1 600 työpaikkaa, sekä uudesta asunto-, ostos- ja vapaa-ajanrakennuksesta Northern Quarterissa. Solentin paikallisen yrityskumppanuuden (LEP) toimitusjohtaja Anne-Marie Mountifield sanoi, että Solentin alueen meriteollisuus on "elintärkeää", ja lisäsi, että City Deal varmistaisi, että Solent pysyy "Yhdistyneen kuningaskunnan meriteollisuuden ytimessä".</w:t>
      </w:r>
    </w:p>
    <w:p>
      <w:r>
        <w:rPr>
          <w:b/>
        </w:rPr>
        <w:t xml:space="preserve">Yhteenveto</w:t>
      </w:r>
    </w:p>
    <w:p>
      <w:r>
        <w:t xml:space="preserve">Hampshireen voitaisiin luoda tuhansia uusia työpaikkoja ja asuntoja, jos kaksi neuvostoa voittaa yhteisen hakemuksen hallitukselta City Deal -statuksen saamiseksi.</w:t>
      </w:r>
    </w:p>
    <w:p>
      <w:r>
        <w:rPr>
          <w:b/>
          <w:u w:val="single"/>
        </w:rPr>
        <w:t xml:space="preserve">Asiakirjan numero 1334</w:t>
      </w:r>
    </w:p>
    <w:p>
      <w:r>
        <w:t xml:space="preserve">BBC 100 naista 2015: Kuka on listalla?</w:t>
      </w:r>
    </w:p>
    <w:p>
      <w:r>
        <w:t xml:space="preserve">Tänä vuonna keskitymme kahdeksankymppisiin ihmisiin, jotka kertovat elämänohjeistaan, "hyvien tyttöjen" elokuvantekijöihin, jotka keskustelevat odotuksista, sairaanhoitoon, viiteen korkean profiilin naiseen ja "30 alle 30" -yrittäjiin. Napauta tästä, niin näet koko listan kuvineen ja profiileineen Lue lisää BBC:n 100 naista -sarjasta.Kuuntele ohjelmat täältä. Kuvakrediitit: Kuvatunnukset: Kuvatunnukset: Kuvatunnukset: Kuvatunnukset: Kuvatunnukset: AP, AFP, Reuters, Román Castellanos-Monfi, Simon Fowler, Fiona Hanson, Anna-Lena Ahlstrom, Paul Clarke, Ayan Sudi. Tuottaja: Sudi Sudi: Sarah Buckley, James Offer ja Punit Shah.</w:t>
      </w:r>
    </w:p>
    <w:p>
      <w:r>
        <w:rPr>
          <w:b/>
        </w:rPr>
        <w:t xml:space="preserve">Yhteenveto</w:t>
      </w:r>
    </w:p>
    <w:p>
      <w:r>
        <w:t xml:space="preserve">BBC:n 100 naista -ohjelma on palannut ja valinnut vuoden 2015 inspiroivat naiset.</w:t>
      </w:r>
    </w:p>
    <w:p>
      <w:r>
        <w:rPr>
          <w:b/>
          <w:u w:val="single"/>
        </w:rPr>
        <w:t xml:space="preserve">Asiakirjan numero 1335</w:t>
      </w:r>
    </w:p>
    <w:p>
      <w:r>
        <w:t xml:space="preserve">Nelson Mandela taistelee "kuolinvuoteelta" käsin</w:t>
      </w:r>
    </w:p>
    <w:p>
      <w:r>
        <w:t xml:space="preserve">Hän kertoi kansalliselle yleisradioyhtiölle SABC:lle, että apartheidin vastainen ikoni oli "yhä kanssamme, vahva ja rohkea". "Jopa paremman sanan puuttuessa... kuolinvuoteellaan hän opettaa meitä - kärsivällisyyttä, rakkautta ja suvaitsevaisuutta", hän lisäsi. Mandela, 95, saa kotihoitoa. Hänet kotiutettiin sairaalasta syyskuussa sen jälkeen, kun häntä oli hoidettu lähes kolme kuukautta toistuvan keuhkotulehduksen vuoksi. Mandelaa arvostetaan laajalti hänen roolistaan Etelä-Afrikan rasismin vastaisessa taistelussa ja siitä, että hän antoi anteeksi entisille valkoisille vangitsijoilleen vapautumisensa jälkeen vuonna 1990. Hän vietti 27 vuotta vankilassa ja hänet valittiin Etelä-Afrikan ensimmäiseksi mustaihoiseksi presidentiksi vuonna 1994. Hän luopui virastaan viiden vuoden jälkeen. "Olen hämmästynyt joka hetki, jonka saan viettää hänen kanssaan", Mandela sanoi SABC:lle. "Toisinaan minun on nipistettävä itseäni siitä, että olen saanut alkuni tästä miehestä, joka on taistelija, vaikka näkee, että hän kamppailee, mutta taistelutahto on yhä tallella. Mandelan pojanpoika Ndaba Mandela kertoi SABC:lle, että ex-presidentti "ei voi hyvin sängyssä". Viime kuussa Mandelan entinen vaimo Winnie Madikizela-Mandela sanoi, ettei Mandela enää puhu, koska hänen suussaan on letkuja, joiden avulla keuhkoista poistetaan nestettä. Etelä-Afrikan puheenjohtajavaltio on toistuvasti kuvaillut Mandelan tilaa kriittiseksi mutta vakaaksi.</w:t>
      </w:r>
    </w:p>
    <w:p>
      <w:r>
        <w:rPr>
          <w:b/>
        </w:rPr>
        <w:t xml:space="preserve">Yhteenveto</w:t>
      </w:r>
    </w:p>
    <w:p>
      <w:r>
        <w:t xml:space="preserve">Etelä-Afrikan sairas ensimmäinen musta presidentti Nelson Mandela taistelee rohkeasti "kuolinvuoteeltaan", sanoo hänen tyttärensä Makaziwe Mandela.</w:t>
      </w:r>
    </w:p>
    <w:p>
      <w:r>
        <w:rPr>
          <w:b/>
          <w:u w:val="single"/>
        </w:rPr>
        <w:t xml:space="preserve">Asiakirjan numero 1336</w:t>
      </w:r>
    </w:p>
    <w:p>
      <w:r>
        <w:t xml:space="preserve">Calvin Harris jatkaa Las Vegasin residenssiä</w:t>
      </w:r>
    </w:p>
    <w:p>
      <w:r>
        <w:t xml:space="preserve">Dumfriesissa syntynyt muusikko on toiminut Caesar's Palacessa sijaitsevan Omnia-yökerhon residenssi-DJ:nä vuodesta 2015. Facebook-postauksessa hän vahvisti, että tuottoisa residenssi jatkuu vuoteen 2020 asti. Sen odotetaan kasvattavan DJ:n - oikealta nimeltään Adam Wiles - omaisuutta, jonka kerrottiin tienanneen viime vuonna 34 miljoonaa puntaa. Forbes on nimittänyt hänet maailman parhaiten palkatuksi DJ:ksi ja hän on 40. sijalla julkkisten rikkaiden listalla. Harris, 34, on varattu soittamaan Omniassa tänä vuonna 25 keikkaa, jotka alkavat 9. maaliskuuta. Emoyhtiö Hakkasanin toimitusjohtaja Nick McCabe sanoi, että DJ on "olennainen osa" sen artistivalikoimaa. "Hänen tasonsa artistin esiintyminen säännöllisesti tapahtumapaikoissamme antaa meille mahdollisuuden jatkaa missiotamme luoda poikkeuksellisia elämyksiä ja tarjota vieraillemme pääsyn maailman suurimpiin artisteihin", hän sanoi. Harrisin uusin albumi Funk Wav Bounces Vol 1 oli ehdolla vuoden albumiksi BBC Music Awards 2017 -kilpailussa, mutta hävisi Rag n Bone Manin Humanille. Hän oli myös ehdolla vuoden tuottajaksi Grammyissä, mutta hävisi Greg Kurstinille.</w:t>
      </w:r>
    </w:p>
    <w:p>
      <w:r>
        <w:rPr>
          <w:b/>
        </w:rPr>
        <w:t xml:space="preserve">Yhteenveto</w:t>
      </w:r>
    </w:p>
    <w:p>
      <w:r>
        <w:t xml:space="preserve">Skotlantilainen DJ ja tuottaja Calvin Harris on saanut rahakkaan sopimuksen jatkaa residenssiään Las Vegasin yökerhossa.</w:t>
      </w:r>
    </w:p>
    <w:p>
      <w:r>
        <w:rPr>
          <w:b/>
          <w:u w:val="single"/>
        </w:rPr>
        <w:t xml:space="preserve">Asiakirjan numero 1337</w:t>
      </w:r>
    </w:p>
    <w:p>
      <w:r>
        <w:t xml:space="preserve">Joe Lawtonin vanhemmat vetoavat kuoleman johdosta uudistukseensa</w:t>
      </w:r>
    </w:p>
    <w:p>
      <w:r>
        <w:t xml:space="preserve">Joe Lawton, 17, ampui itsensä perheensä maatilalla Suur-Manchesterissa kaksi päivää pidätyksensä jälkeen. Hänen vanhempansa Nick ja Jane Lawton kehottavat hallitusta muuttamaan lakia, jonka mukaan 17-vuotiaat eivät ole huostaanotettuja lapsia. Sisäministeriön mielestä nykyiset lait ovat riittävät. Joe pidätettiin, kun poliisi pysäytti hänet, kun hän ajoi uudella autollaan kotiin juhlista viime elokuussa. Häntä pidettiin yön yli Cheadle Heathin poliisiasemalla Suur-Manchesterissa vanhempiensa tietämättä, koska häntä ei luokiteltu lapseksi. Kaksi päivää myöhemmin hän riisti itseltään hengen käyttämällä haulikkoa, joka oli peräisin perheen maatilalta. Poliisin syytekirja oli hänen jalkojensa juuressa, kun hänen isänsä löysi hänet. "Ei tukea" Joen vanhemmat uskovat, että he olisivat voineet antaa hänelle enemmän tukea, jos he olisivat voineet nähdä hänet poliisin sellissä. Change.org-sivustolla julkaistussa lausunnossaan Lawtonin pariskunta sanoi: "Hän oli vasta 17-vuotias ja oli tehnyt huonon päätöksen ajaa kotiin juhlien jälkeen. Kaksi päivää myöhemmin Joe riisti itseltään hengen. "Meille ei soitettu, kun hänet pidätettiin, eikä meille annettu mahdollisuutta antaa hänelle tarvitsemaansa tukea." He lisäsivät: "Se, että 17-vuotiasta kohdellaan aikuisena, kun hän on pidätettynä, on Britannian lainsäädännön epäkohta. Kun heitä vastaan nostetaan syyte, heitä kohdellaan kuin lapsia. Tässä ei yksinkertaisesti ole järkeä." "Uskomme, että jos laki olisi ollut erilainen, Joe olisi yhä elossa." Sisäministeriön edustaja sanoi: "Uskomme, että voimassa olevat lait takaavat asianmukaisen hoidon tason kaikille, myös 17-vuotiaille."</w:t>
      </w:r>
    </w:p>
    <w:p>
      <w:r>
        <w:rPr>
          <w:b/>
        </w:rPr>
        <w:t xml:space="preserve">Yhteenveto</w:t>
      </w:r>
    </w:p>
    <w:p>
      <w:r>
        <w:t xml:space="preserve">Rattijuopumuksesta pidätetyn itsensä tappaneen pojan vanhemmat vaativat, että 17-vuotiaita kohdellaan vankeudessa kuin lapsia.</w:t>
      </w:r>
    </w:p>
    <w:p>
      <w:r>
        <w:rPr>
          <w:b/>
          <w:u w:val="single"/>
        </w:rPr>
        <w:t xml:space="preserve">Asiakirjan numero 1338</w:t>
      </w:r>
    </w:p>
    <w:p>
      <w:r>
        <w:t xml:space="preserve">Koira 'Cash' löytää 286 000 euroa Luxemburgin junasta</w:t>
      </w:r>
    </w:p>
    <w:p>
      <w:r>
        <w:t xml:space="preserve">Cash-koiran asiantuntijanenä paljasti 286 000 euroa (303 000 dollaria/ 247 000 puntaa), ilmoitti hallitus viime viikolla tehdyn huumeiden vastaisen ratsian jälkeen. Ensin koira johdatti ohjaajansa miehen luo, joka kätki 50 000 euroa mukanaan, ja sitten se löysi matkalaukun, jossa oli 236 000 euroa. Rahat takavarikoitiin, ja kaksi miestä pidätettiin. Luxemburgin lakien mukaan heidän piti ilmoittaa, että heillä oli mukanaan yli 10 000 euroa käteistä, hallituksen lehdistötiedotteessa selitetään. Ei paljastettu, miksi miehillä oli mukanaan niin paljon käteistä tai mistä he olivat tulleet tai minne he olivat matkalla.</w:t>
      </w:r>
    </w:p>
    <w:p>
      <w:r>
        <w:rPr>
          <w:b/>
        </w:rPr>
        <w:t xml:space="preserve">Yhteenveto</w:t>
      </w:r>
    </w:p>
    <w:p>
      <w:r>
        <w:t xml:space="preserve">Sopivasti nimetty nuuskakoira on löytänyt yli 280 000 euroa piilotettuna junaan Luxemburgissa.</w:t>
      </w:r>
    </w:p>
    <w:p>
      <w:r>
        <w:rPr>
          <w:b/>
          <w:u w:val="single"/>
        </w:rPr>
        <w:t xml:space="preserve">Asiakirjan numero 1339</w:t>
      </w:r>
    </w:p>
    <w:p>
      <w:r>
        <w:t xml:space="preserve">Team GB surfing tapahtuma jatkuu Thursossa</w:t>
      </w:r>
    </w:p>
    <w:p>
      <w:r>
        <w:t xml:space="preserve">Thursossa järjestettävä karsintakilpailu lykättiin viime vuonna Covid-pandemian vuoksi, mutta se voidaan nyt järjestää Skotlannin hallituksen lievennettyjen sääntöjen mukaisesti. Skotlannin, Englannin ja Walesin surffiliitoilla on kullakin neljä naista ja neljä miestä mukana. Tapahtuma järjestetään Skotlannissa ensimmäistä kertaa sitten vuoden 1992. Caithness isännöi karsintakilpailua viimeksi 1980-luvulla. Pohjois-Caithnessin rannikolla sijaitseva Thurso on tunnettu surffausolosuhteistaan. Surffaajat kilpailevat kuudesta paikasta Ison-Britannian joukkueessa, joka lähtee toukokuussa järjestettäviin olympiakarsintoihin. Surffaus tekee olympiadebyyttinsä vuoden 2020 Tokion olympialaisissa tänä kesänä. Thursossa viikonloppuna kilpailevat skotlantilaiset Mark Cameron, Jamie Bain ja George Watt Fraserburghista, Thurson Mark Boyd, Iona McLachlan, Phoebe Strachan ja Shoana Blackadder sekä Elginin Catriona MacDonald. McLachlan, joka on nykyinen Skotlannin naisten mestari, sanoi: "On ollut todella sääli, että muut surffauskilpailut eivät ole voineet jatkua Covidin takia, joten on todella jännittävää päästä taas kilpailemaan."</w:t>
      </w:r>
    </w:p>
    <w:p>
      <w:r>
        <w:rPr>
          <w:b/>
        </w:rPr>
        <w:t xml:space="preserve">Yhteenveto</w:t>
      </w:r>
    </w:p>
    <w:p>
      <w:r>
        <w:t xml:space="preserve">Caithnessissa järjestetään tänä viikonloppuna surffauskilpailu, joka auttaa Ison-Britannian joukkueen valinnassa Tokion olympialaisiin.</w:t>
      </w:r>
    </w:p>
    <w:p>
      <w:r>
        <w:rPr>
          <w:b/>
          <w:u w:val="single"/>
        </w:rPr>
        <w:t xml:space="preserve">Asiakirjan numero 1340</w:t>
      </w:r>
    </w:p>
    <w:p>
      <w:r>
        <w:t xml:space="preserve">Blenheimin palatsin kultakäymälävarkaus: 100 000 punnan palkkio tarjolla</w:t>
      </w:r>
    </w:p>
    <w:p>
      <w:r>
        <w:t xml:space="preserve">Etsivät etsivät edelleen taideteosta, jonka arvo on 6 miljoonaa dollaria (4,8 miljoonaa puntaa) ja joka varastettiin Oxfordshiressä sijaitsevasta kartanosta 14. syyskuuta tehdyssä ryöstössä. Palatsin vakuutusyhtiö Fine Art Specie Adjusters (FASA) sanoi, että palkkiona voidaan maksaa jopa 100 000 puntaa. Kaksi miestä on pidätetty murtovarkaudesta epäiltynä. Philip Austin FASA:sta sanoi: "Palkkio on enintään 100 000 puntaa, ja ehdot ovat vakuutusyhtiön hyväksynnän mukaan, mikä sisältää turvallisen palautuksen, joka johtaa pidätykseen." Blenheim Palace kieltäytyi kommentoimasta palkkiota. Thames Valleyn poliisi on myös julkaissut valvontakamerakuvia toisesta kahdesta autosta, joiden uskotaan osallistuneen varkauteen. Poliisin mukaan laivastonsinisellä Volkswagen Golf R:llä oli kloonatut rekisterikilvet, ja se on edelleen tunnistamatta. Poliisi vetoaa Woodstockin alueella varkausyönä olleisiin autoilijoihin, jotta he katsoisivat kojelautakameran kuvamateriaalia. Komisario Steven Jones sanoi: "Meille on kerrottu, että vakuutusyhtiöt tarjoavat huomattavan palkkion omaisuuden turvallisesta palauttamisesta tietyin ehdoin."</w:t>
      </w:r>
    </w:p>
    <w:p>
      <w:r>
        <w:rPr>
          <w:b/>
        </w:rPr>
        <w:t xml:space="preserve">Yhteenveto</w:t>
      </w:r>
    </w:p>
    <w:p>
      <w:r>
        <w:t xml:space="preserve">Blenheimin palatsista varastetun massiivikultaisen käymälän turvallisesta palauttamisesta on luvassa 100 000 punnan palkkio.</w:t>
      </w:r>
    </w:p>
    <w:p>
      <w:r>
        <w:rPr>
          <w:b/>
          <w:u w:val="single"/>
        </w:rPr>
        <w:t xml:space="preserve">Asiakirjan numero 1341</w:t>
      </w:r>
    </w:p>
    <w:p>
      <w:r>
        <w:t xml:space="preserve">Covid-19: McDonald'sin takia".</w:t>
      </w:r>
    </w:p>
    <w:p>
      <w:r>
        <w:t xml:space="preserve">Wiltshiren poliisi kutsui hänen toimintaansa "räikeäksi lukitusmääräysten rikkomiseksi" ja määräsi miehelle 200 punnan sakon. 34-vuotias mies pysäytettiin Estcourt Streetillä Devizesissä, joka sijaitsee yli 160 kilometrin päässä Lutonista. Hänen autonsa takavarikoitiin myös, koska hänellä ei ollut vakuutusta, poliisi lisäsi. "Matka useiden maakuntien läpi Devizesiin, jossa ei ole McDonald's-ravintolaa, on räikeä rikkomus nykyisiä säännöksiä vastaan. "Suurin osa Wiltshiren asukkaista toimii edelleen vastuullisesti, ja kiitämme siitä, mutta NHS:n suojelemiseksi on tärkeää, että me kaikki noudatamme sääntöjä", poliisi sanoi. Mies pysäytettiin torstai-iltana. Seuraa BBC Westiä Facebookissa, Twitterissä ja Instagramissa. Lähetä juttuideasi osoitteeseen: bristol@bbc.co.uk Aiheeseen liittyvät Internet-linkit Wiltshiren poliisi - Wiltshiren poliisi</w:t>
      </w:r>
    </w:p>
    <w:p>
      <w:r>
        <w:rPr>
          <w:b/>
        </w:rPr>
        <w:t xml:space="preserve">Yhteenveto</w:t>
      </w:r>
    </w:p>
    <w:p>
      <w:r>
        <w:t xml:space="preserve">Mies kertoi poliisille ajaneensa Lutonista Devizesiin käydäkseen McDonald'sissa, vaikka kaupungissa ei ole hampurilaisketjun toimipistettä.</w:t>
      </w:r>
    </w:p>
    <w:p>
      <w:r>
        <w:rPr>
          <w:b/>
          <w:u w:val="single"/>
        </w:rPr>
        <w:t xml:space="preserve">Asiakirjan numero 1342</w:t>
      </w:r>
    </w:p>
    <w:p>
      <w:r>
        <w:t xml:space="preserve">Sää aiheuttaa Norfolkin jäähallin romahtamisen</w:t>
      </w:r>
    </w:p>
    <w:p>
      <w:r>
        <w:t xml:space="preserve">Rakennus on sijainnut Long Strattonin pääkadun varrella lähes 200 vuotta, ja se on ollut merkittävä maamerkki. Seurakuntaneuvosto uskoo, että laiminlyönti ja kylmä sää aiheuttivat romahduksen. Vuonna 2007 South Norfolkin neuvostoa pyydettiin ostamaan rakennus pakkohuutokaupalla ja luovuttamaan se seurakuntaneuvostolle korjattavaksi ja hoidettavaksi. Rakennus oli vaarassa olevien rakennusten rekisterissä, mutta sen omistajasta ei löytynyt tietoja, jotta korjaukset olisi voitu tehdä. Vandaalit olivat vahingoittaneet rakennusta, ja osa tiilimuurauksesta oli rapistunut. Viimeaikaiset kylmät säät olivat kuitenkin viimeinen pisara, ja katto romahti vuodenvaihteessa sisäänpäin, jolloin koko rakennus romahti.</w:t>
      </w:r>
    </w:p>
    <w:p>
      <w:r>
        <w:rPr>
          <w:b/>
        </w:rPr>
        <w:t xml:space="preserve">Yhteenveto</w:t>
      </w:r>
    </w:p>
    <w:p>
      <w:r>
        <w:t xml:space="preserve">Norfolkin kylässä on romahtanut jäähalli, joka on Grade ll -luokan rakennus, jonka omistaja ei ole tiedossa.</w:t>
      </w:r>
    </w:p>
    <w:p>
      <w:r>
        <w:rPr>
          <w:b/>
          <w:u w:val="single"/>
        </w:rPr>
        <w:t xml:space="preserve">Asiakirjan numero 1343</w:t>
      </w:r>
    </w:p>
    <w:p>
      <w:r>
        <w:t xml:space="preserve">Mogadishun kuorma-autopommi-iskun kuolonuhrien määrä nousi 358:een</w:t>
      </w:r>
    </w:p>
    <w:p>
      <w:r>
        <w:t xml:space="preserve">Abdirahman Osmanin mukaan noin 56 ihmistä on edelleen kateissa. Viranomaiset ovat syyttäneet islamistista al-Shabab-ryhmää, joka on al-Qaidan liittolainen. Ryhmä ei ole kuitenkaan sanonut olevansa iskun takana. Kuorma-auto räjähti vilkkaassa risteyksessä tuhoten hotelleja, valtion virastoja ja ravintoloita. On kuitenkin epäselvää, oliko risteys aiottu kohde vai räjäyttikö kuljettaja räjähteet, koska kuorma-autoa oli epäilty. Rekka räjähti öljysäiliöauton vieressä, mikä voimisti räjähdystä. Osmanin mukaan 228 ihmistä loukkaantui räjähdyksessä, ja heistä 122 oli lennätetty hoitoon Turkkiin, Sudaniin ja Keniaan. Somalia on pyytänyt verta haavoittuneiden hoitoon. Yli 150 uhria paloi tunnistamattomaksi, ja hallitus hautasi heidät maanantaina. Somalialaiset ovat osoittaneet Mogadishussa mieltään al-Shababia vastaan iskun jälkeen, ja monet ovat pitäneet otsallaan punaista kangasta osoittaakseen solidaarisuutta uhreja kohtaan. Afrikan unionin 22 000 miehen vahvuiset joukot yrittävät auttaa hallitusta valtaamaan alueita takaisin al-Shababilta, jonka taistelijat toimivat suuressa osassa Etelä-Somalian maaseutua.</w:t>
      </w:r>
    </w:p>
    <w:p>
      <w:r>
        <w:rPr>
          <w:b/>
        </w:rPr>
        <w:t xml:space="preserve">Yhteenveto</w:t>
      </w:r>
    </w:p>
    <w:p>
      <w:r>
        <w:t xml:space="preserve">Somalian pääkaupungissa Mogadishussa viime lauantaina tapahtuneen valtavan kuorma-autopommi-iskun kuolonuhrien määrä on noussut 358:een, kertoo tiedotusministeri.</w:t>
      </w:r>
    </w:p>
    <w:p>
      <w:r>
        <w:rPr>
          <w:b/>
          <w:u w:val="single"/>
        </w:rPr>
        <w:t xml:space="preserve">Asiakirjan numero 1344</w:t>
      </w:r>
    </w:p>
    <w:p>
      <w:r>
        <w:t xml:space="preserve">Scottish Salmon Companyn myynti kasvaa</w:t>
      </w:r>
    </w:p>
    <w:p>
      <w:r>
        <w:t xml:space="preserve">Yritys, jonka osuus Skotlannin viljellyn lohen tuotannosta on noin 20 prosenttia, tuotti 30 200 tonnia vuonna 2014. Se oli 40 prosenttia enemmän kuin vuonna 2013. Yhtiön mukaan kalojen kasvua edesauttoi vuoden aikana jatkunut lämmin veden lämpötila. Yli kaksi viidesosaa tuotannosta menee vientiin, ja vuonna 2015 sen ulkomaanmarkkinoille tuli kuusi uutta maata. Yrityksellä, jonka pääkonttori sijaitsee Edinburghissa, on noin 60 kalanviljelylaitosta ja hautomoa, ja sillä on yli 400 työntekijää. Oslossa sijaitseva emoyhtiö ilmoitti Norjan pörssille, että Scottish Salmon Company teki 13,7 miljoonan punnan tuloksen ennen veroja, kun se vuonna 2013 oli 3,5 miljoonaa puntaa. Koko vuoden liikevaihto oli 126 miljoonaa puntaa, kun se oli 82,4 miljoonaa puntaa. Toimitusjohtaja Craig Anderson sanoi: "Lohi on Skotlannin suurin elintarvikevienti, johon me osallistumme merkittävästi. "Skotlanti käyttää vuotta 2015 aivan oikeutetusti tuotteidensa esittelyyn elintarvikkeiden ja juomien teemavuoden yhteydessä. Olemme ylpeitä voidessamme olla mukana tässä ja esitellä lohta maailman silmille." Vuoden 2013 tuotannon ennustetaan pysyvän noin 30 000 tonnissa.</w:t>
      </w:r>
    </w:p>
    <w:p>
      <w:r>
        <w:rPr>
          <w:b/>
        </w:rPr>
        <w:t xml:space="preserve">Yhteenveto</w:t>
      </w:r>
    </w:p>
    <w:p>
      <w:r>
        <w:t xml:space="preserve">The Scottish Salmon Company on ilmoittanut myynnin kasvaneen viime vuonna huimasti, kun sen vienti laajeni 23 maahan.</w:t>
      </w:r>
    </w:p>
    <w:p>
      <w:r>
        <w:rPr>
          <w:b/>
          <w:u w:val="single"/>
        </w:rPr>
        <w:t xml:space="preserve">Asiakirjan numero 1345</w:t>
      </w:r>
    </w:p>
    <w:p>
      <w:r>
        <w:t xml:space="preserve">Intian tulvat: "Tuhansia edelleen kateissa" Uttarakhandissa</w:t>
      </w:r>
    </w:p>
    <w:p>
      <w:r>
        <w:t xml:space="preserve">Tähän mennessä yli 800 ihmisen on kerrottu saaneen surmansa, mutta Vijay Bahuguna sanoi, ettei kuolemantapausten tarkkaa lukumäärää ehkä koskaan saada selville. Sadat ihmiset ovat edelleen loukussa Badrinathin alueella, kerrotaan. Noin 100 000 ihmistä on jo evakuoitu tulvan runtelemalta alueelta. Uttarakhandin alueen tämänvuotisten monsuunisateiden uskotaan olevan voimakkaimmat 80 vuoteen. Paisuneet joet ovat pyyhkäisseet mukanaan kokonaisia kyliä osavaltiossa, jossa oli paljon matkailijoita matkailun huippusesongin aikana. "Emme koskaan saa tietää kuolleiden tarkkaa lukumäärää ja haudattujen tai huuhtoutuneiden ihmisten määrää", pääministeri Vijay Bahuguna sanoi uutistoimisto Press Trust of India -uutistoimistolle. "Tietojeni mukaan noin 3 000 ihmistä on edelleen kateissa. Korvaamme heidän perheilleen. Heidän on annettava valaehtoinen vakuutus siitä, että heidän sukulaisensa eivät ole palanneet kotiin yli 30 päivään." Viranomaisten mukaan monet ruumiit ovat saattaneet huuhtoutua pois tai hautautua raunioiden alle. Osa ruumiista löydettiin tulva-alueen alapuolella sijaitsevista joista. Hätääntyneet sukulaiset ovat odottaneet kadonneiden perheenjäsenten valokuvia kädessään päiviä osavaltion pääkaupungissa Dehradunissa uutisten toivossa. Intian armeija on lennättänyt helikoptereita vuoristoon evakuoidakseen kymmeniätuhansia ihmisiä, jotka ovat jääneet vaurioituneiden teiden ja maanvyöryjen loukkuun. Raporttien mukaan noin 900 hindupyhiinvaeltajaa ja turistia on edelleen jumissa Badrinathissa, joka on yksi pahiten kärsineistä alueista. Heidät odotetaan evakuoitavan maanantaina. Suurin osa jumiin jääneistä ihmisistä on pelastettu, mutta paikallisyhteisöille aiheutuneiden vahinkojen laajuus on edelleen epäselvä.</w:t>
      </w:r>
    </w:p>
    <w:p>
      <w:r>
        <w:rPr>
          <w:b/>
        </w:rPr>
        <w:t xml:space="preserve">Yhteenveto</w:t>
      </w:r>
    </w:p>
    <w:p>
      <w:r>
        <w:t xml:space="preserve">Intian Uttarakhandin osavaltiota kaksi viikkoa sitten koetelleiden tulvien ja maanvyöryjen jäljiltä on edelleen kateissa lähes 3 000 ihmistä, osavaltion pääministeri on kertonut.</w:t>
      </w:r>
    </w:p>
    <w:p>
      <w:r>
        <w:rPr>
          <w:b/>
          <w:u w:val="single"/>
        </w:rPr>
        <w:t xml:space="preserve">Asiakirjan numero 1346</w:t>
      </w:r>
    </w:p>
    <w:p>
      <w:r>
        <w:t xml:space="preserve">Bangorissa "henkirikostutkinta" miehen kuoleman jälkeen hotellin lähellä</w:t>
      </w:r>
    </w:p>
    <w:p>
      <w:r>
        <w:t xml:space="preserve">Poliisi ilmoitti käynnistäneensä "henkirikostutkinnan", kun paikallinen mies kuoli tapahtuman jälkeen lähellä Waverley-hotellia Bangorissa, Gwyneddissä. Paikallinen mies on pidätettynä sen jälkeen, kun hänet pidätettiin Station Roadilla sijaitsevan hotellin alueella noin kello 22.30 BST. Ensihoitajat hoitivat uhria, mutta hän kuoli sairaalassa. Kuolemansyyntutkijalle on ilmoitettu asiasta. Pohjois-Walesin poliisi vetoaa silminnäkijöihin, ja poliisi sanoi: "Ajatuksemme ovat edelleen perheen luona, jota erikoiskoulutetut poliisit tukevat." Bangorin rautatieasemaa vastapäätä sijaitsevan hotellin henkilökunta sai "kiitosta" uhrin auttamisesta, ja he lähettivät "surunvalittelunsa perheelle, joka valitettavasti menetti poikansa".</w:t>
      </w:r>
    </w:p>
    <w:p>
      <w:r>
        <w:rPr>
          <w:b/>
        </w:rPr>
        <w:t xml:space="preserve">Yhteenveto</w:t>
      </w:r>
    </w:p>
    <w:p>
      <w:r>
        <w:t xml:space="preserve">20-vuotias mies on kuollut loukkaannuttuaan lauantai-iltana hotellin lähellä sattuneessa "häiriötilanteessa".</w:t>
      </w:r>
    </w:p>
    <w:p>
      <w:r>
        <w:rPr>
          <w:b/>
          <w:u w:val="single"/>
        </w:rPr>
        <w:t xml:space="preserve">Asiakirjan numero 1347</w:t>
      </w:r>
    </w:p>
    <w:p>
      <w:r>
        <w:t xml:space="preserve">Carmarthenin kiltatalo ostetaan 225 000 punnalla.</w:t>
      </w:r>
    </w:p>
    <w:p>
      <w:r>
        <w:t xml:space="preserve">Viranomaisen johtokunta äänesti tiistaina pidetyssä kokouksessa rakennuksen ostamisesta. Luvun määritteli piirin arvioija, joka toimii rakennuksesta luopuvan HM Courtsin puolesta. Rakennuksen tulevaisuus on ollut epävarma sen jälkeen, kun ilmoitettiin, että oikeusistuimet suljetaan toukokuussa. Neuvoston johtaja Emlyn Dole sanoi, että nyt ei ole helppo aika etsiä pääomamenoja, mutta hän "ei aio olla johtaja, joka jättää rakennuksen rappeutuneena keskelle kaupunkia". Hän sanoi, että seuraavaksi rakennukselle on löydettävä uusi käyttötarkoitus, jotta se saisi rahaa ylläpitääkseen sitä. Guildhallissa on pidetty vuosien varrella monia kuuluisia oikeudenkäyntejä. Keskusteluja jatketaan mahdollisten yhteistyökumppaneiden, kuten Carmarthenin kaupunginvaltuuston ja Dyfed-Powysin poliisin, kanssa. Huhtikuussa yleisöä kehotettiin harkitsemaan rahaston perustamista rakennuksen ylläpitoa varten.</w:t>
      </w:r>
    </w:p>
    <w:p>
      <w:r>
        <w:rPr>
          <w:b/>
        </w:rPr>
        <w:t xml:space="preserve">Yhteenveto</w:t>
      </w:r>
    </w:p>
    <w:p>
      <w:r>
        <w:t xml:space="preserve">Carmarthenin kunnanvaltuusto aikoo ostaa Carmarthenin II*-luokan kiltahuoneen 225 000 punnalla.</w:t>
      </w:r>
    </w:p>
    <w:p>
      <w:r>
        <w:rPr>
          <w:b/>
          <w:u w:val="single"/>
        </w:rPr>
        <w:t xml:space="preserve">Asiakirjan numero 1348</w:t>
      </w:r>
    </w:p>
    <w:p>
      <w:r>
        <w:t xml:space="preserve">Frank Sidebottom inspiroi Michael Fassbenderin elokuvaa</w:t>
      </w:r>
    </w:p>
    <w:p>
      <w:r>
        <w:t xml:space="preserve">Frank, Film4:n ja Irish Film Boardin yhteistyössä tekemä elokuva, kertoo muusikosta, joka liittyy Fassbenderin salaperäisen nimihenkilön johtamaan bändiin. Elokuvan on käsikirjoittanut toimittaja ja kirjailija Jon Ronson yhdessä Peter Straughanin kanssa. Sidebottom, edesmenneen Chris Sieveyn luomus, oli pyrkivä laulaja-lauluntekijä Suur-Manchesterista. Hahmosta - jonka mukana oli usein hänen nukkepuolisonsa Little Frank - tuli säännöllinen televisiohahmo 1980- ja 90-luvuilla. Ronson, joka esiintyi Sieveyn kanssa osana Frank Sidebottom Oh Blimey Big Band -yhtyettä, sanoi Twitterissä olevansa "innoissaan" siitä, että "uskomattomat ihmiset" tekivät elokuvan. Hän kuvaili Frankia "fiktiiviseksi tarinaksi, joka on saanut inspiraationsa suurista outsider-muusikoista, kuten Frank Sidebottomista, [yhdysvaltalaisesta muusikosta] Daniel Johnstonista ja Captain Beefheartista" - amerikkalaisen esiintyjän Don Van Vlietin käyttämästä taiteilijanimestä. Domhnall Gleeson, irlantilaisen näyttelijän Brendanin poika, näyttelee Fassbenderin kanssa Lenny Abrahamsonin elokuvassa, jonka kuvaukset alkavat myöhemmin tänä vuonna. Chris Sievey kuoli kesäkuussa 2010 54-vuotiaana, kun hänellä oli hiljattain todettu syöpä. Fassbender, joka nähtiin muun muassa elokuvissa Hunger ja Inglourious Basterds, sai aiemmin tänä vuonna laajaa suosiota roolistaan seksiaddiktina Steve McQueenin elokuvassa Shame. Peter Straughan voitti Bafta-palkinnon vuonna 2011 ilmestyneen Tinker Tailor Soldier Spy -elokuvan käsikirjoituksesta, jonka hän kirjoitti yhdessä edesmenneen vaimonsa Bridget O'Connorin kanssa.</w:t>
      </w:r>
    </w:p>
    <w:p>
      <w:r>
        <w:rPr>
          <w:b/>
        </w:rPr>
        <w:t xml:space="preserve">Yhteenveto</w:t>
      </w:r>
    </w:p>
    <w:p>
      <w:r>
        <w:t xml:space="preserve">Michael Fassbenderin on määrä tähdittää elokuvaa, joka on osittain saanut inspiraationsa Frank Sidebottomista, eksentrisestä komediahahmosta, joka on tunnettu ylisuuresta paperimassasta tehdystä päästään.</w:t>
      </w:r>
    </w:p>
    <w:p>
      <w:r>
        <w:rPr>
          <w:b/>
          <w:u w:val="single"/>
        </w:rPr>
        <w:t xml:space="preserve">Asiakirjan numero 1349</w:t>
      </w:r>
    </w:p>
    <w:p>
      <w:r>
        <w:t xml:space="preserve">Ranskalainen ravintoloitsija tapettiin Mexico Cityssä "hänen viininsä varastamiseksi".</w:t>
      </w:r>
    </w:p>
    <w:p>
      <w:r>
        <w:t xml:space="preserve">Useita ravintoloita omistaneen Baptiste Lormandin, 45, ja Luis Orozcon ruumiit löydettiin lauantaina pääkaupungin eteläpuolelta. Mexico Cityn poliisipäällikön mukaan miehet tapettiin, jotta heiltä olisi varastettu viisi pulloa kallista viiniä. Viinin arvo oli tiettävästi lähes 50 000 dollaria (37 250 puntaa). Lormand, jolla oli sekä Meksikon että Ranskan kansalaisuus, omisti useita ravintoloita Mexico Cityn ylellisessä Polancon kaupunginosassa. Hän myi myös kalliita viinejä ja väkeviä alkoholijuomia yhdessä Orozcon kanssa, ja kaksikon uskotaan ajaneen torstaina pääkaupungin eteläpuolelle myydäkseen tavaraa. Lormandin ystävät arvelivat aluksi, että ravintoloitsija saattoi joutua kiristyksen uhriksi ja hänet saatettiin tappaa, koska hän kieltäytyi maksamasta suojelurahaa. Toiset arvelivat, että hänet olisi voitu siepata lunnaita varten. Meksikon poliisipäällikkö Omar García Harfuch sanoi kuitenkin, että kaikki viittaa siihen, että tekijät halusivat varastaa hänen tavaransa. Mexico Cityn yleinen syyttäjä Ernestina Godoy sanoi, että kolmen epäillyn pidätyksen yhteydessä takavarikoitiin "huomattava määrä pulloja korkealuokkaista alkoholia ja aseita". Lormandin murha aiheutti raivoa Meksikossa asuvan ranskalaisyhteisön keskuudessa, joka järjesti maanantaina mielenosoitusmarssin vaatien oikeutta. Saatat olla kiinnostunut:</w:t>
      </w:r>
    </w:p>
    <w:p>
      <w:r>
        <w:rPr>
          <w:b/>
        </w:rPr>
        <w:t xml:space="preserve">Yhteenveto</w:t>
      </w:r>
    </w:p>
    <w:p>
      <w:r>
        <w:t xml:space="preserve">Meksikossa poliisi on pidättänyt kolme epäiltyä ranskalaisen ravintoloitsijan ja hänen meksikolaisen liikekumppaninsa murhasta viime viikolla.</w:t>
      </w:r>
    </w:p>
    <w:p>
      <w:r>
        <w:rPr>
          <w:b/>
          <w:u w:val="single"/>
        </w:rPr>
        <w:t xml:space="preserve">Asiakirjan numero 1350</w:t>
      </w:r>
    </w:p>
    <w:p>
      <w:r>
        <w:t xml:space="preserve">Etelä-Afrikka vetoaa tanskalaisen miehen pakastimesta löytyneisiin sukupuolielimiin.</w:t>
      </w:r>
    </w:p>
    <w:p>
      <w:r>
        <w:t xml:space="preserve">Peter Frederiksen, joka omistaa kaksi asekauppaa Bloemfonteinissa, on syytteessä muun muassa seksuaalisesta pahoinpitelystä, uhkailusta ja perheväkivallasta. Poliisin mukaan 58-vuotiaan väitetään rauhoittaneen uhrinsa ennen kuin hän teki heille leikkauksen. Frederikseniä ei pyydetty vastaamaan syytteisiin ensimmäisessä oikeuskäsittelyssä maanantaina. Prikaatikenraali Hangwani Mulaudzi Etelä-Afrikan poliisin Hawks-erityisyksiköstä kertoi BBC:lle, että epäilty pysyy vangittuna, kunnes hän voi hakea takuita ensi maanantaina. Poliisi uskoo, että suurin osa hänen väitetyistä uhreistaan on mahdollisesti kotoisin naapurimaasta Lesothosta. BBC:n Milton Nkosi Johannesburgista kertoo, että Frederiksen pidätettiin viime viikolla vihjeen perusteella. Epäillyt sukupuolielinten osat löytyivät hänen pakastimestaan, ja ne oli merkitty muovipusseihin, joihin oli merkitty päivämäärä, naisen nimi ja mistä nainen oli kotoisin, hän kertoo. Poliisin mukaan hänen talostaan löytyi myös nukutuslääkkeitä ja kirurgisen lääkärin leikkausvälineitä. Prikaatikenraali Mulaudzi sanoi, että poliisi toivoo, että väitetyt uhrit ilmoittautuisivat ja auttaisivat tutkimuksissa. Poliisit haluavat selvittää, miten naiset houkuteltiin Etelä-Afrikkaan, sekä miehen motiivit, hän sanoi. Poliisin lausunnon mukaan Frederiksen on Tanskan poliisin etsintäkuuluttama epäiltynä laittomasta ampuma-asekaupasta.</w:t>
      </w:r>
    </w:p>
    <w:p>
      <w:r>
        <w:rPr>
          <w:b/>
        </w:rPr>
        <w:t xml:space="preserve">Yhteenveto</w:t>
      </w:r>
    </w:p>
    <w:p>
      <w:r>
        <w:t xml:space="preserve">Etelä-Afrikan poliisi pyytää tietoja pidätettyään tanskalaisen miehen, jonka väitetään pitäneen pakastimessaan 21 naisen sukupuolielimiä.</w:t>
      </w:r>
    </w:p>
    <w:p>
      <w:r>
        <w:rPr>
          <w:b/>
          <w:u w:val="single"/>
        </w:rPr>
        <w:t xml:space="preserve">Asiakirjan numero 1351</w:t>
      </w:r>
    </w:p>
    <w:p>
      <w:r>
        <w:t xml:space="preserve">Teessiden yliopisto avaa äärioikeiston tutkimuskeskuksen</w:t>
      </w:r>
    </w:p>
    <w:p>
      <w:r>
        <w:t xml:space="preserve">Fasistisen, antifasistisen ja postfasistisen tutkimuksen keskus on osa Taiteiden ja median korkeakoulua. Keskus tutkii äärioikeiston poliittista kehitystä ja kulttuuria sen 1900-luvun alkupuolelta lähtien. Prof. Nigel Copsey ja tohtori Matthew Feldman johtavat heinäkuussa avattavaa keskusta. Tohtori Feldman sanoi: "Tärkeä kehitysaskel äärioikeistolaisessa aktivismissa tällä vuosisadalla on epäilemättä kääntyminen antisemitismistä kohti muslimivastaista politiikkaa. "Islamististen militanttien tekemien joukkotuhoisten terrori-iskujen jälkeen voimakas muslimien vastainen politiikka on tarjonnut uuden sukupolven radikaali-oikeistolaisille aktivisteille ratkaisevan koukun, johon he voivat ripustaa äärioikeistolaisen agendansa." Näin on tapahtunut. "2000-luvun fasismi ei pysähdy kansallisiin rajoihin." Yliopiston tiedottaja ilmoitti, että sekä opiskelijat että tutkijat ovat jo osoittaneet paljon kiinnostusta, ja keskus tarjoaa mahdollisesti sertifiointia jatkokurssia varten.</w:t>
      </w:r>
    </w:p>
    <w:p>
      <w:r>
        <w:rPr>
          <w:b/>
        </w:rPr>
        <w:t xml:space="preserve">Yhteenveto</w:t>
      </w:r>
    </w:p>
    <w:p>
      <w:r>
        <w:t xml:space="preserve">Teessiden yliopisto aikoo avata tutkimuskeskuksen, jossa tutkitaan poliittista äärioikeistoa ja sen oppositiota.</w:t>
      </w:r>
    </w:p>
    <w:p>
      <w:r>
        <w:rPr>
          <w:b/>
          <w:u w:val="single"/>
        </w:rPr>
        <w:t xml:space="preserve">Asiakirjan numero 1352</w:t>
      </w:r>
    </w:p>
    <w:p>
      <w:r>
        <w:t xml:space="preserve">Denbigh sairaalan omistajat menettävät £ 900,000 korjauslasku valitus</w:t>
      </w:r>
    </w:p>
    <w:p>
      <w:r>
        <w:t xml:space="preserve">Denbighshiren kunta on ollut tyytyväinen Walesin hallituksen päätökseen hylätä Denbighissä sijaitsevan North Wales Hospitalin omistajien kanne. Freemont (Denbigh) Ltd:n, joka joutuu maksamaan laskun, edustaja sanoi olevansa pettynyt. Neuvosto toivoo, että se voi ostaa alueen ja kunnostaa sen. Vuonna 2011 se antoi brittiläisille Neitsytsaarille sijoittautuneelle yhtiölle kiireellisiä töitä koskevan ilmoituksen sen jälkeen, kun se oli turhautunut luetteloitujen rakennusten kunnon heikkenemiseen. Neuvosto sanoi, että omistajat eivät noudattaneet ilmoitusta, joten se suoritti työt, jotka maksoivat 940 000 puntaa. Viime vuonna neuvosto antoi omistajille pakkolunastusmääräyksen (CPO), mutta omistajat vastustivat sitä, mikä johti maaliskuussa pidettyyn julkiseen kuulemiseen. Päätöstä pakkolunastuspäätöksestä odotetaan seuraavien kahden kuukauden aikana. Prince's Regeneration Trust -järjestön puolesta on toimitettu suunnitelmat laajamittaisesta sekoittuneesta rakennushankkeesta, joka tehdään yhteistyössä neuvoston kanssa, jos CPO-oikeus myönnetään.</w:t>
      </w:r>
    </w:p>
    <w:p>
      <w:r>
        <w:rPr>
          <w:b/>
        </w:rPr>
        <w:t xml:space="preserve">Yhteenveto</w:t>
      </w:r>
    </w:p>
    <w:p>
      <w:r>
        <w:t xml:space="preserve">Ränsistyneen viktoriaanisen sairaalakompleksin omistajat ovat hävinneet valituksen, joka koski 900 000 punnan laskua, jonka lääninhallitus maksoi hätäkorjauksista.</w:t>
      </w:r>
    </w:p>
    <w:p>
      <w:r>
        <w:rPr>
          <w:b/>
          <w:u w:val="single"/>
        </w:rPr>
        <w:t xml:space="preserve">Asiakirjan numero 1353</w:t>
      </w:r>
    </w:p>
    <w:p>
      <w:r>
        <w:t xml:space="preserve">Alistair Carmichaelin kuuleminen syyskuussa</w:t>
      </w:r>
    </w:p>
    <w:p>
      <w:r>
        <w:t xml:space="preserve">Asian on ottanut esille neljä hänen äänestäjäänsä Orkney- ja Shetlandinsaarilla. He väittävät, että Carmichael johti äänestäjiä harhaan muistion vuoksi, jossa väitettiin, että SNP:n johtaja Nicola Sturgeon olisi mieluummin nähnyt David Cameronin tulevan pääministeriksi. Edinburghin istunto-oikeudessa istunto on määrä järjestää 7. ja 8. syyskuuta. Carmichael kiisti aluksi vuotaneensa luottamuksellisen muistion Daily Telegraphille. Hän väitti kuulleensa siitä ensimmäisen kerran, kun hän sai puhelinsoiton eräältä toimittajalta. Myöhemmin hän myönsi täyden vastuun sen julkaisemisen hyväksymisestä ja myönsi, että "kertomuksen yksityiskohdat eivät pidä paikkaansa". Kabinettiviraston virallisessa tutkimuksessa muistion vuotamisesta todettiin, että Carmichael oli antanut luvan entiselle erityisneuvonantajalleen Euan Roddinille antaa muistion yksityiskohtia lehdelle. Kampanjoijat keräsivät 60 000 puntaa joukkorahoituksella haastaakseen Carmichaelin valinnan oikeudellisesti vuoden 1983 kansanedustuslain (Representation of the People Act 1983) nojalla.</w:t>
      </w:r>
    </w:p>
    <w:p>
      <w:r>
        <w:rPr>
          <w:b/>
        </w:rPr>
        <w:t xml:space="preserve">Yhteenveto</w:t>
      </w:r>
    </w:p>
    <w:p>
      <w:r>
        <w:t xml:space="preserve">Liberaalidemokraattien kansanedustajan Alistair Carmichaelin valintaa koskeva täysistunto järjestetään syyskuussa.</w:t>
      </w:r>
    </w:p>
    <w:p>
      <w:r>
        <w:rPr>
          <w:b/>
          <w:u w:val="single"/>
        </w:rPr>
        <w:t xml:space="preserve">Asiakirjan numero 1354</w:t>
      </w:r>
    </w:p>
    <w:p>
      <w:r>
        <w:t xml:space="preserve">Milton Keynesin kotibileiden puukotukset: Kaksi uutta pidätystä</w:t>
      </w:r>
    </w:p>
    <w:p>
      <w:r>
        <w:t xml:space="preserve">Dom Ansahin ja Ben Gillham-Ricen, molemmat 17-vuotiaita, kimppuun hyökättiin syntymäpäiväjuhlissa Emerson Valleyssa, Milton Keynesissä 19. lokakuuta. Kaksi muuta loukkaantui vakavasti tapahtumassa. Kaksi 20- ja 23-vuotiasta kaupunkilaismiestä on pidätetty epäiltynä murhasta ja murhayrityksestä. Clayton Barker, 19, Surrey Road, Bletchley, Charlie Chandler, 21, Fitzwilliam Street, Bletchley, Earl Bevans, 22, ilman kiinteää osoitetta, 15-vuotias poika ja 16-vuotias poika, molemmat Milton Keynesistä, ovat aiemmin saaneet syytteet murhasta ja murhan yrityksestä. Aiheeseen liittyvät Internet-linkit HM Courts &amp; Tribunals Service (HM Courts &amp; Tribunals Service)</w:t>
      </w:r>
    </w:p>
    <w:p>
      <w:r>
        <w:rPr>
          <w:b/>
        </w:rPr>
        <w:t xml:space="preserve">Yhteenveto</w:t>
      </w:r>
    </w:p>
    <w:p>
      <w:r>
        <w:t xml:space="preserve">Kaksi uutta ihmistä on pidätetty liittyen kahden teinin kuolemaan, jotka puukotettiin kotibileissä.</w:t>
      </w:r>
    </w:p>
    <w:p>
      <w:r>
        <w:rPr>
          <w:b/>
          <w:u w:val="single"/>
        </w:rPr>
        <w:t xml:space="preserve">Asiakirjan numero 1355</w:t>
      </w:r>
    </w:p>
    <w:p>
      <w:r>
        <w:t xml:space="preserve">Ministerit saattavat hakea sanomalehtiyhtiöltä takaisin 245 000 punnan suuruista avustusta.</w:t>
      </w:r>
    </w:p>
    <w:p>
      <w:r>
        <w:t xml:space="preserve">Pääministeri Carwyn Jones kertoi parlamentin jäsenille, että ministerit pyrkivät saamaan rahat takaisin, jos Newsquestille myönnettyyn avustukseen liittyviä ehtoja ei täytetä. Avustus myönnettiin sillä ehdolla, että 50 työpaikkaa luodaan ja 15 työpaikkaa säilytetään ja että kaikki työpaikat säilyvät vuoteen 2020 mennessä. Newportin hankkeelle myönnettiin tukea yhteensä 340 000 puntaa. Newsquest, jonka lehtiin kuuluu muun muassa Newportissa ilmestyvä South Wales Argus -lehti, avasi alatoimituskeskuksen vuonna 2013. Parhaimmillaan yksikkö työllisti yli 70 ihmistä, jotka toimittivat 100 päivä- ja viikkolehden toimittajien kirjoittamaa aineistoa eri puolilla Yhdistynyttä kuningaskuntaa. Vuonna 2016 toteutettujen kahden työpaikkaleikkauskierroksen jälkeen keskus suljetaan huhtikuussa, ja työt siirretään Weymouthiin, Dorsetiin. Seneddissä Tory-parlamentaarikko Mohammad Asghar kysyi asiasta, ja Jones sanoi, että työpaikkatavoite oli ylitetty. Hän lisäsi kuitenkin, että jos avustusehdot eivät täyty, "pyrimme saamaan rahat takaisin".</w:t>
      </w:r>
    </w:p>
    <w:p>
      <w:r>
        <w:rPr>
          <w:b/>
        </w:rPr>
        <w:t xml:space="preserve">Yhteenveto</w:t>
      </w:r>
    </w:p>
    <w:p>
      <w:r>
        <w:t xml:space="preserve">Walesin hallitus saattaa pyrkiä saamaan takaisin 245 000 punnan suuruisen avustuksen erään sanomalehtiyhtiön tuotantokeskukselle, joka on nyt sulkemassa tuotantoaan.</w:t>
      </w:r>
    </w:p>
    <w:p>
      <w:r>
        <w:rPr>
          <w:b/>
          <w:u w:val="single"/>
        </w:rPr>
        <w:t xml:space="preserve">Asiakirjan numero 1356</w:t>
      </w:r>
    </w:p>
    <w:p>
      <w:r>
        <w:t xml:space="preserve">Kiina: Yhtiö tuo markkinoille "sotarikollisen jäätelöä".</w:t>
      </w:r>
    </w:p>
    <w:p>
      <w:r>
        <w:t xml:space="preserve">By News from Elsewhere......as found by BBC Monitoring Shanghaissa toimiva Iceason-ketju haluaa, että 10 000 ihmistä ahmii päänmuotoisia välipaloja muistoksi Kiinan sodasta Japania vastaan, kertoo China Daily -sivusto. 3D-tulostetut jäätelöt eivät kuitenkaan ole halpoja, sillä ne maksavat 30 juania (4,70 dollaria; 3 puntaa) kappale. Tojo oli Japanin pääministeri vuosina 1941-1944. Myöhemmin hänet tuomittiin sotarikoksista ja teloitettiin hirttämällä joulukuussa 1948. Vaikka muutamat kiinalaiset sosiaalisen median käyttäjät pitävät jäätelöä hauskana, useimmat eivät ole vaikuttuneita yrityksestä. "Tällaista mautonta markkinointia", sanoo eräs henkilö Sina Weibo -yhteisöpalvelussa, kun taas toisen mielestä se on "äärimmäisen alhainen idea". "Eikö ajatus pahan miehen pään laittamisesta suuhun saa sinut voimaan pahoin?", kysyy toinen. Jotkut käyttäjät ottavat kantaa myös taiteellisuuteen ja muistuttavat, että jäätelön mainoksissa käytetään kasvoja, joita voisi erehtyä luulemaan Mahatma Gandhiksi. Toisen maailmansodan päättymisen 70-vuotispäivää juhlistetaan Pekingissä 3. syyskuuta järjestettävällä suurella sotilasparaatilla. Järjestäjät ovat käyttäneet epätavallisia taktiikoita valmistautuakseen tapahtumaan, kuten apinoita tuhoamaan lintujen pesiä, jotta taivas pysyisi vapaana sotilaslentokoneille. Seuraava juttu: Käytä #NewsfromElsewhere -nimeä, jotta pysyt ajan tasalla uutisistamme Twitterissä.</w:t>
      </w:r>
    </w:p>
    <w:p>
      <w:r>
        <w:rPr>
          <w:b/>
        </w:rPr>
        <w:t xml:space="preserve">Yhteenveto</w:t>
      </w:r>
    </w:p>
    <w:p>
      <w:r>
        <w:t xml:space="preserve">Kiinalainen jäätelöyritys juhlistaa toisen maailmansodan päättymisen 70-vuotispäivää erikoisluomuksella, jossa on Japanin sodanaikaisen pääministerin, kenraali Hideki Tojon kasvot.</w:t>
      </w:r>
    </w:p>
    <w:p>
      <w:r>
        <w:rPr>
          <w:b/>
          <w:u w:val="single"/>
        </w:rPr>
        <w:t xml:space="preserve">Asiakirjan numero 1357</w:t>
      </w:r>
    </w:p>
    <w:p>
      <w:r>
        <w:t xml:space="preserve">Gloucestershiren sairaalat pääsevät pois kriittisestä tilasta</w:t>
      </w:r>
    </w:p>
    <w:p>
      <w:r>
        <w:t xml:space="preserve">Gloucestershire Hospitals NHS Foundation Trustin mukaan siihen kohdistuu kuitenkin edelleen "merkittäviä paineita". Lääketieteellisen johtajan, tohtori Sean Elyanin mukaan luottamusjärjestö kehottaa potilaita tulemaan A&amp;E:hen vain, "jos he todella tarvitsevat akuuttia, kiireellistä tai kriittistä hoitoa". Korotettu hälytystaso julistettiin ensimmäisen kerran 4. tammikuuta. 'Operaatioita peruttu' Trustin mukaan syynä oli palvelujen suuri kysyntä joululoman jälkeen, hauraiden ja iäkkäiden potilaiden määrän kasvu ja vuodepaikkojen puute. Tohtori Elyan pyysi anteeksi potilailta, joiden leikkauksia oli peruttu. "Emme tee tätä päätöstä kevyesti, ja se on viimeinen keino", hän sanoi. "Haluaisimme vakuuttaa näille potilaille, että teemme kaikkemme, jotta voimme järjestää heidän tapaamisensa uudelleen mahdollisimman pian joko meillä tai vaihtoehtoisella palveluntarjoajalla." Trust ylläpitää yhdeksää sairaalaa, mukaan lukien suuret päivystysyksiköt Cheltenham Generalissa ja Gloucestershire Royalissa. Aiheeseen liittyvät Internet-linkit Gloucestershire Hospitals NHS Foundation Trust (Gloucestershire Hospitals NHS Foundation Trust).</w:t>
      </w:r>
    </w:p>
    <w:p>
      <w:r>
        <w:rPr>
          <w:b/>
        </w:rPr>
        <w:t xml:space="preserve">Yhteenveto</w:t>
      </w:r>
    </w:p>
    <w:p>
      <w:r>
        <w:t xml:space="preserve">Gloucesterin ja Cheltenhamin sairaalat ovat päässeet pois kriittisestä tilasta 10 päivää sen jälkeen, kun se julistettiin ensimmäisen kerran kriittiseksi.</w:t>
      </w:r>
    </w:p>
    <w:p>
      <w:r>
        <w:rPr>
          <w:b/>
          <w:u w:val="single"/>
        </w:rPr>
        <w:t xml:space="preserve">Asiakirjan numero 1358</w:t>
      </w:r>
    </w:p>
    <w:p>
      <w:r>
        <w:t xml:space="preserve">MM-kisat 2018: Ranska nostaa pokaalin juhlien merkeissä</w:t>
      </w:r>
    </w:p>
    <w:p>
      <w:r>
        <w:t xml:space="preserve">Voitto oli tunteikas koko joukkueelle, mutta ei kenellekään muulle kuin valmentaja Didier Deschampsille, josta on nyt tullut vasta kolmas mies historiassa, joka on nostanut pokaalin sekä pelaajana että valmentajana. Ottelu keskeytettiin hetkeksi toisella puoliajalla, kun toimitsijat poistivat neljä kentälle tunkeutunutta pelaajaa. Venäläinen punk-mielenosoitusryhmä Pussy Riot julkaisi myöhemmin Facebook-sivullaan lausunnon, jossa se ilmoitti olevansa vastuussa ottelun häirinnästä, johon osallistui myös presidentti Vladimir Putin. Alla oleva kuva presidentti Macronista juhlimassa maalia levisi, ja jotkut sosiaalisen median käyttäjät ehdottivat Ranskan johtajalle, että hän käyttäisi sitä seuraavassa kampanjassaan. Yksi huomiota herättävimmistä hetkistä koettiin kuitenkin voittajien esittelyn aikana, kun presidentti Putinille annettiin ensimmäisenä henkilönä sateenvarjo kaatosateessa, kun taas Ranskan ja Kroatian johtajat kastuivat. Sosiaalisen median käyttäjien reaktiot vaihtelivat huumorista epäuskoon siitä, ettei Putin jakanut sateenvarjoaan ulkomaisten kollegojensa kanssa. Kaikkiin kuviin sovelletaan tekijänoikeuksia.</w:t>
      </w:r>
    </w:p>
    <w:p>
      <w:r>
        <w:rPr>
          <w:b/>
        </w:rPr>
        <w:t xml:space="preserve">Yhteenveto</w:t>
      </w:r>
    </w:p>
    <w:p>
      <w:r>
        <w:t xml:space="preserve">Ranskan fanit ovat juhlineet sen jälkeen, kun heidän joukkueensa voitti Kroatian 4-2 ja voitti vuoden 2018 MM-kisat.</w:t>
      </w:r>
    </w:p>
    <w:p>
      <w:r>
        <w:rPr>
          <w:b/>
          <w:u w:val="single"/>
        </w:rPr>
        <w:t xml:space="preserve">Asiakirjan numero 1359</w:t>
      </w:r>
    </w:p>
    <w:p>
      <w:r>
        <w:t xml:space="preserve">Walesiin ennustettu ukkosmyrsky aiheuttaa varoituksen ajamisesta</w:t>
      </w:r>
    </w:p>
    <w:p>
      <w:r>
        <w:t xml:space="preserve">Säävaroitus annettiin tiistaina kello 12:30 BST:stä kello 06:00 BST:hen saakka. Myös keskiviikoksi on annettu varoitus kello 12:00 BST:stä kello 21:30 BST:hen. Ilmatieteen laitoksen mukaan tulvat, salamat ja tuulet voivat vahingoittaa kiinteistöjä ja tiet voivat sulkea. Poliisi oli "hämmästynyt" siitä, että kuljettaja loukkaantui vain lievästi menetettyään hallinnan märällä M4-tiellä Bridgendin lähellä. Etelä-Walesin poliisi kertoi, että se kutsuttiin paikalle yhden auton kolariin hieman kello 07:00 jälkeen lähellä liittymää 35. Poliisi on varoittanut autoilijoita "ajamaan olosuhteiden mukaan", sillä joillakin alueilla odotetaan jopa 50 millimetrin sadetta kahden tai kolmen tunnin aikana. Säävaroitus koskee seuraavia maita: Blaenau Gwent, Bridgend, Caerphilly, Cardiff, Carmarthenshire, Ceredigion, Conwy, Denbighshire, Flintshire, Gwynedd, Merthyr Tydfil, Monmouthshire, Neath Port Talbot, Newport, Powys, Rhondda Cynon Taf, Swansea, Torfaen, Vale of Glamorgan ja Wrexham. Kiinteistöjen tulviminen "voi tapahtua nopeasti", juna- ja bussiliikennettä voidaan peruuttaa, yhteisöt voivat joutua eristyksiin, jos tiet tulvivat, ja sähkökatkoksia voi tulla, Met Office sanoi.</w:t>
      </w:r>
    </w:p>
    <w:p>
      <w:r>
        <w:rPr>
          <w:b/>
        </w:rPr>
        <w:t xml:space="preserve">Yhteenveto</w:t>
      </w:r>
    </w:p>
    <w:p>
      <w:r>
        <w:t xml:space="preserve">Autoilijoita on kehotettu varovaisuuteen sen jälkeen, kun rankkasateiden ja ukkoskuurojen ennustettiin iskevän suurimpaan osaan Walesia.</w:t>
      </w:r>
    </w:p>
    <w:p>
      <w:r>
        <w:rPr>
          <w:b/>
          <w:u w:val="single"/>
        </w:rPr>
        <w:t xml:space="preserve">Asiakirjan numero 1360</w:t>
      </w:r>
    </w:p>
    <w:p>
      <w:r>
        <w:t xml:space="preserve">Taistelu Mutturissa jatkuu</w:t>
      </w:r>
    </w:p>
    <w:p>
      <w:r>
        <w:t xml:space="preserve">BBC Sandeshayan haastattelussa ministeri Rambukwella sanoi, että "jos sulut avataan, keskustelut voidaan aloittaa välittömästi" LTTE:n tiedottaja Rasiya Ilantharaian sanoi, että hallitus voi aina käyttää diplomaattisia kanavia, jos se on kiinnostunut ratkaisemaan Maavillaarun kriisin neuvottelujen avulla. Ministeri torjui kapinallisten väitteet, joiden mukaan Muturin kaupunki olisi vallattu ja armeijan leirejä olisi vallattu. "Tietyissä paikoissa tiikerit käyttävät siviilejä ihmiskilpinä ja tekevät satunnaisia hyökkäyksiä", ministeri sanoi. "Väitteet Sotilaiden mukaan kymmenen siviiliä kuoli alueella, kun tykistön kranaatti osui kouluun. LTTE:n tiedottaja syytti armeijaa, mutta ministeri Rambukwella kiisti vastuun ja syytti LTTE:tä. Alueelta ei ollut saatavilla riippumattomasti tarkistettuja raportteja. Ministeri Rambukwella sanoi, että hallituksen joukot ovat perustaneet tukikohdan Maavillaarun padon länsipäähän. Ministeri sanoi, että alajuoksulla asuvat siirtolaiset voivat odottaa saavansa vettä lähipäivinä. LTTE:n sotilastiedottaja sanoi, että he ovat saaneet Mutturin kaupungin hallintaansa ja torjuivat laivaston yrityksen vallata takaisin Mutturin laituri. Punainen Risti Ilantherian sanoi myös, että he ovat vallanneet kolme armeijan leiriä ja pyytäneet kansainvälistä Punaista Ristiä luovuttamaan neljäkymmentä turvallisuushenkilöstön ruumista. Kansainvälisen Punaisen Ristin tiedottaja kuitenkin sanoi, että LTTE ei ole toistaiseksi esittänyt tällaista pyyntöä. Punainen Risti sanoo saaneensa tiedon, että Mutturin kaupungissa on siirtynyt 22 000 ihmistä. Samaan aikaan Norja antaa Sri Lankalle humanitaarista apua 150 miljoonan Sri Lankan rupian (1,5 miljoonan Yhdysvaltain dollarin) arvosta. "Toivomme, että nämä varat auttavat lievittämään välittömimpiä kärsimyksiä", sanoi kansainvälisen kehityksen ministeri Erik Solheim.</w:t>
      </w:r>
    </w:p>
    <w:p>
      <w:r>
        <w:rPr>
          <w:b/>
        </w:rPr>
        <w:t xml:space="preserve">Yhteenveto</w:t>
      </w:r>
    </w:p>
    <w:p>
      <w:r>
        <w:t xml:space="preserve">Sri Lankan hallitus sanoo, että se on tarjoutunut neuvottelemaan välittömästi Tamilitiikerikapinallisten kanssa, jos Maavilarrun sulut avataan ja vesi toimitetaan alajuoksulla asuville ihmisille.</w:t>
      </w:r>
    </w:p>
    <w:p>
      <w:r>
        <w:rPr>
          <w:b/>
          <w:u w:val="single"/>
        </w:rPr>
        <w:t xml:space="preserve">Asiakirjan numero 1361</w:t>
      </w:r>
    </w:p>
    <w:p>
      <w:r>
        <w:t xml:space="preserve">Abergavennyn aivohalvauksesta selvinneen vaimo viisumitaistelussa</w:t>
      </w:r>
    </w:p>
    <w:p>
      <w:r>
        <w:t xml:space="preserve">Simon Watermanista huolehtii hänen Filippiineiltä kotoisin oleva vaimonsa Leah, mutta hänen on käsketty hakea viisumia Yhdistyneen kuningaskunnan ulkopuolelta. Abergavennyssä asuva pariskunta valittaa päätöksestä. Sisäministeriö ilmoitti harkitsevansa Watermanin valitusta ja hänen toimittamiaan uusia tietoja. Waterman, 56, käyttää pyörätuolia ja saa säännöllisesti kohtauksia saatuaan syyskuussa 2015 Filippiineillä asuessaan vakavan aivohalvauksen. Vietettyään yli kuukauden sairaalassa Waterman vieraili joulukuussa 2015 vaimonsa ja lastensa - nykyisin seitsemän ja 10 vuotta - kanssa perheensä luona Monmouthshiressä. Pian tämän jälkeen Waterman sai kohtauksia, ja pariskunta päätti jäädä lähelle perhettään saadakseen tukea. Kun rouva Watermanin vierailijaviisumi päättyi heinäkuussa 2016, hän haki lupaa jäädä maahan. Hänen mukaansa asianajaja kertoi hänelle, että hän voisi tehdä hakemuksen Yhdistyneestä kuningaskunnasta käsin, koska hänen miehensä terveydentilan heikkenemistä pidettäisiin "poikkeuksellisina olosuhteina". Sisäministeriö kuitenkin hylkäsi hakemuksen elokuussa. Jos Watermanin valitus ei menesty, hänen on matkustettava Filippiineille hakemaan uutta viisumia ja joko jätettävä perheensä tai otettava lapset pois isänsä luota. Waterman, joka pystyy kommunikoimaan sovelluksen avulla, sanoi olevansa "vihainen, surullinen ja pettynyt" päätökseen.</w:t>
      </w:r>
    </w:p>
    <w:p>
      <w:r>
        <w:rPr>
          <w:b/>
        </w:rPr>
        <w:t xml:space="preserve">Yhteenveto</w:t>
      </w:r>
    </w:p>
    <w:p>
      <w:r>
        <w:t xml:space="preserve">Aivohalvauksesta selvinnyt mies, joka pystyy tuskin puhumaan ja tarvitsee ympärivuorokautista apua, joutuu jäämään kahden lapsensa yksinhuoltajaksi sen jälkeen, kun hänen vaimonsa viisumi evättiin.</w:t>
      </w:r>
    </w:p>
    <w:p>
      <w:r>
        <w:rPr>
          <w:b/>
          <w:u w:val="single"/>
        </w:rPr>
        <w:t xml:space="preserve">Asiakirjan numero 1362</w:t>
      </w:r>
    </w:p>
    <w:p>
      <w:r>
        <w:t xml:space="preserve">Mies paloi vakavasti pudottuaan Yellowstonen kuumaan lähteeseen</w:t>
      </w:r>
    </w:p>
    <w:p>
      <w:r>
        <w:t xml:space="preserve">Gervais Dylan Gatete, 21, Raleighista, Pohjois-Carolinasta, oli seitsemän muun ihmisen kanssa, kun välikohtaus tapahtui. Hieman ennen puoltayötä tiistaina ryhmä pysäytti puistonvartijat, jotka auttoivat Gateten kuljettamisessa sairaalaan. Tämä on ensimmäinen tapaus kuuluisan kuuman lähteen lähellä tänä vuonna. Viime kesäkuussa mies kuoli pudottuaan lähteeseen. Gatete, joka on puiston hotellityöntekijä, lennätettiin West Yellowstonen lentokentältä Salt Lake Cityyn, jossa hänen tilansa on vakaa sairaalassa. Yellowstonen pääluottamusmies Dan Wenk sanoi lausunnossaan, että puiston lämpöpiirteet ovat vaarallisia ja että lähistöllä oleva maa on haurasta ja ohutta, ja aivan pinnan alla on polttavaa vettä. "Korostamme jatkuvasti, että ihmisten on pysyttävä poluilla ja laudoilla geysirialtaissa, ei vain luonnonvarojen suojelemiseksi vaan myös oman turvallisuutensa vuoksi", hän sanoi. Joidenkin Yellowstonen kuumien lähteiden lämpötila voi nousta jopa 93 celsiusasteeseen. Vuonna 2016 23-vuotias mies kuoli Lower Geyser Basinissa lähdettyään sisarensa kanssa lautapolulta. Viranomaiset totesivat myöhemmin, että oli liian vaarallista ottaa talteen hänen ruumistaan, joka oli liuennut lähes kokonaan seuraavaan päivään mennessä. Puiston alue, jossa kuumat lähteet ja geysiirit - jotka suihkuttavat vettä ilmaan - sijaitsevat, on kuuluisan Yellowstonen kalderan, "supervulkaanin" tai "kuuman pisteen", reunalla. Kalderan toiminta ruokkii alueen lämpöaltaita.</w:t>
      </w:r>
    </w:p>
    <w:p>
      <w:r>
        <w:rPr>
          <w:b/>
        </w:rPr>
        <w:t xml:space="preserve">Yhteenveto</w:t>
      </w:r>
    </w:p>
    <w:p>
      <w:r>
        <w:t xml:space="preserve">Mies on saanut vakavia palovammoja pudottuaan kuumaan lähteeseen Yellowstonen kansallispuistossa Yhdysvaltain Wyomingin osavaltiossa, kertovat puistoviranomaiset.</w:t>
      </w:r>
    </w:p>
    <w:p>
      <w:r>
        <w:rPr>
          <w:b/>
          <w:u w:val="single"/>
        </w:rPr>
        <w:t xml:space="preserve">Asiakirjan numero 1363</w:t>
      </w:r>
    </w:p>
    <w:p>
      <w:r>
        <w:t xml:space="preserve">Hallitusta kehotetaan varmistamaan kalastajien vapauttaminen.</w:t>
      </w:r>
    </w:p>
    <w:p>
      <w:r>
        <w:t xml:space="preserve">51 srilankalaista kalastajaa on ollut Andamaanien saarella vankina yli seitsemän kuukautta. Protesti Vaatiessaan hallitukselta välittömiä toimia kalastajien vapauttamiseksi, heidän perheensä ja kalastusjärjestöt järjestivät mielenosoituksen Colombossa. "Pyydämme hallitusta tekemään jotain heidän palauttamiseksi, sillä poikani on pidätettyjen joukossa, eikä heillä ole vankilassa tarpeeksi syötävää", sanoi Mary Agnes Latha Thuduwawasta. Irnanawila St. Pedro -kalastajayhdistyksen puheenjohtaja Bernard Fernando huomautti, että Intian valtamerellä verkkoja käyttäville kalastajille pitäisi järjestää tunnistusmenettely. "Kun he käyttävät verkkoja, he joutuvat joskus hinaamaan niitä kaukaa. He purjehtivat vahingossa Intian vesille. Jos heillä on henkilötodistus, he voivat todistaa henkilöllisyytensä Intian viranomaisille", hän sanoi. Jotta kalastajia ei pidätettäisi, hallituksen pitäisi välittömästi myöntää paikallisille kalastajille henkilötodistus, Bernard Fernadno lisäsi.</w:t>
      </w:r>
    </w:p>
    <w:p>
      <w:r>
        <w:rPr>
          <w:b/>
        </w:rPr>
        <w:t xml:space="preserve">Yhteenveto</w:t>
      </w:r>
    </w:p>
    <w:p>
      <w:r>
        <w:t xml:space="preserve">Sri Lankan kalastajat kehottavat hallitusta vaikuttamaan Intian viranomaisiin, jotta nämä vapauttaisivat Andamaanien saarella pidätetyt kalastajat.</w:t>
      </w:r>
    </w:p>
    <w:p>
      <w:r>
        <w:rPr>
          <w:b/>
          <w:u w:val="single"/>
        </w:rPr>
        <w:t xml:space="preserve">Asiakirjan numero 1364</w:t>
      </w:r>
    </w:p>
    <w:p>
      <w:r>
        <w:t xml:space="preserve">Worcesterin murhan uhriksi nimetty Julie Fox</w:t>
      </w:r>
    </w:p>
    <w:p>
      <w:r>
        <w:t xml:space="preserve">Foxin, 51, ruumis löydettiin hänen Carnforth Drivella sijaitsevasta bungalowistaan hieman ennen kello 18:50 GMT. Ruumiinavauksessa todettiin, että hän kuoli päävammaan. Torstaina West Mercian poliisi ilmoitti, että se käsittelee kuolemaa murhana. Poliisit vetoavat kaikkiin, jotka näkivät hänet aiemmin, ilmoittautumaan. Foxin viimeinen tiedossa oleva havainto oli hänen hoitajaltaan 22. joulukuuta, poliisi kertoi. Ylikomisario Adrian McGee sanoi: "Tiedämme, että [Julie] oli yksinäinen ihminen. "Hänet kuitenkin tunnettiin hyvin Worcesterissa. Hän oli liikuntarajoitteinen ja kulki säännöllisesti kaupungilla sähkökäyttöisellä rollaattorillaan, usein pieni koiransa etukorissa." Hän sanoi, että hänellä oli myös pieni koira, jonka kanssa hän liikkui. Hän lisäsi, että neiti Fox oli tunnettu siitä, että hän jätti toisinaan ulko-oveaan lukitsematta, eikä murrosta ollut merkkejä. Kun hänen ruumiinsa löydettiin, kaasurengas oli päällä. "Kaasun haju on se, mikä alun perin hälytti naapurin tilanteesta", hän sanoi.</w:t>
      </w:r>
    </w:p>
    <w:p>
      <w:r>
        <w:rPr>
          <w:b/>
        </w:rPr>
        <w:t xml:space="preserve">Yhteenveto</w:t>
      </w:r>
    </w:p>
    <w:p>
      <w:r>
        <w:t xml:space="preserve">Keskiviikkona kuolleena löydetty "tunnettu" Worcesterin nainen on nimetty Julie Foxiksi.</w:t>
      </w:r>
    </w:p>
    <w:p>
      <w:r>
        <w:rPr>
          <w:b/>
          <w:u w:val="single"/>
        </w:rPr>
        <w:t xml:space="preserve">Asiakirjan numero 1365</w:t>
      </w:r>
    </w:p>
    <w:p>
      <w:r>
        <w:t xml:space="preserve">Grimsbyn kalamarkkinat saavat 1,2 miljoonan punnan päivityksen.</w:t>
      </w:r>
    </w:p>
    <w:p>
      <w:r>
        <w:t xml:space="preserve">Euroopan kalatalousrahasto maksaa 605 000 puntaa, ja toinen puolikas tulee Grimsby Fish Dock Enterprisesilta. Vuonna 1996 avattuun, 15 miljoonaa puntaa maksaneeseen kalamarkkinarakennukseen asennetaan uudet lämpötilan säätöjärjestelmät, ilmalukkoovet, verhous ja uusi katto. Toimitusjohtaja Martyn Boyers sanoi: "Tämä työ on ollut jo kauan myöhässä, ja se turvaa sataman nykyiset työpaikat." Työt mahdollistaisivat sen, että satama saisi British Retail Consortiumin akkreditoinnin, joka suojaisi sen kalantoimituksia suurille vähittäiskauppa-asiakkaille, kuten supermarketeille. Uudistustyöt on määrä aloittaa toukokuun lopussa tai kesäkuun alussa, ja niiden on määrä valmistua kevääseen 2012 mennessä. Markkinat jatkavat toimintaansa normaalisti töiden ajan. Boyersin mukaan kalamarkkinoiden oli myös määrä isännöidä norjalaisten kalastusalan edustajien valtuuskuntaa, joka tutkii mahdollisuutta toimittaa enemmän kalaa Grimsbyn kautta, mikä lisäisi entisestään sataman taloutta.</w:t>
      </w:r>
    </w:p>
    <w:p>
      <w:r>
        <w:rPr>
          <w:b/>
        </w:rPr>
        <w:t xml:space="preserve">Yhteenveto</w:t>
      </w:r>
    </w:p>
    <w:p>
      <w:r>
        <w:t xml:space="preserve">Grimsbyn kalamarkkinat saavat 1,2 miljoonan punnan suuruisen parannuksen sen jälkeen, kun parannuksiin myönnettävä eurooppalainen avustus hyväksyttiin.</w:t>
      </w:r>
    </w:p>
    <w:p>
      <w:r>
        <w:rPr>
          <w:b/>
          <w:u w:val="single"/>
        </w:rPr>
        <w:t xml:space="preserve">Asiakirjan numero 1366</w:t>
      </w:r>
    </w:p>
    <w:p>
      <w:r>
        <w:t xml:space="preserve">Irma-hurrikaani: Mitkä alueet ovat vaarassa?</w:t>
      </w:r>
    </w:p>
    <w:p>
      <w:r>
        <w:t xml:space="preserve">Vaikka Irma on luokiteltu nelosluokan myrskyksi - korkeimmasta viitosluokasta - viranomaiset varoittavat, että se on edelleen "erittäin vaarallinen" ja että useat alueet ovat edelleen vaarassa. Yhdysvaltain Floridan osavaltio on julistanut hätätilan ennen mahdollista maahantuloa sunnuntaina. Jotkin paikat, kuten Barbuda, ovat jääneet hurrikaanin jäljiltä "hädin tuskin asumiskelpoisiksi", ja mitkä alueet valmistautuvat nyt Irman rajuuteen? Kuuba Bahama Bahama Florida Georgia Etelä-Carolina Pohjois-Carolina Mitkä alueet ovat jo joutuneet Irman kohteeksi? Onko hurrikaaneja tulossa lisää? Toinen myrsky, Jose, joka on Atlantilla Irman takana, luokiteltiin perjantaina neljännen luokan hurrikaaniksi. NHC:n mukaan Josen vahvistuminen on mahdollista vielä noin seuraavan päivän aikana. Meksikonlahdella oleva hurrikaani Katia vahvistui myös, ja se luokiteltiin perjantaina kakkosluokan myrskyksi, jonka tuulet ovat jopa 160 kilometriä tunnissa. Meksikon Veracruzin osavaltion rannikolla on voimassa varoitus, ja myrskyn odotetaan laskeutuvan maihin lauantaina.</w:t>
      </w:r>
    </w:p>
    <w:p>
      <w:r>
        <w:rPr>
          <w:b/>
        </w:rPr>
        <w:t xml:space="preserve">Yhteenveto</w:t>
      </w:r>
    </w:p>
    <w:p>
      <w:r>
        <w:t xml:space="preserve">Hurrikaani Irma on jättänyt jälkeensä tappavaa tuhoa Karibialla, ja voimakkaan myrskyn kulkureittiä ennustavat ennustajat varoittavat uusista tuhoista.</w:t>
      </w:r>
    </w:p>
    <w:p>
      <w:r>
        <w:rPr>
          <w:b/>
          <w:u w:val="single"/>
        </w:rPr>
        <w:t xml:space="preserve">Asiakirjan numero 1367</w:t>
      </w:r>
    </w:p>
    <w:p>
      <w:r>
        <w:t xml:space="preserve">Ranskalainen ministeri sanoo Nutella-levitteen "vahingoittavan ympäristöä".</w:t>
      </w:r>
    </w:p>
    <w:p>
      <w:r>
        <w:t xml:space="preserve">Rouva Royal sanoi, että suklaa-hasselpähkinälevite edisti metsäkatoa, koska öljypalmut korvasivat puita. Nutellan omistava italialainen suklaayhtiö Ferrero sanoi, että se on sitoutunut hankkimaan palmuöljyä vastuullisesti. Ranskalaiset senaattorit yrittivät tuloksetta määrätä 300 prosentin veron palmuöljylle vuonna 2011. He väittivät, että öljy on vaarallisen lihottavaa ja että sen viljely vahingoittaa ympäristöä. Tiistaina rouva Royal sanoi, että Nutella pitäisi valmistaa "muista ainesosista". "Meidän on istutettava paljon puita uudelleen, koska metsäkato on massiivista, mikä johtaa myös ilmaston lämpenemiseen. Meidän pitäisi lopettaa esimerkiksi Nutellan syöminen, koska se on tehty palmuöljystä", hän sanoi ranskalaisen Canal+-televisiokanavan haastattelussa. Ferrero saa uutistoimisto AFP:n mukaan lähes 80 prosenttia palmuöljystään Malesiasta. Loppuosa toimituksista tulee Brasiliasta, Indonesiasta ja Papua-Uudesta-Guineasta. Italialaiskonserni sanoi olevansa tietoinen asiaan liittyvistä ympäristöhaitoista. Helmikuussa se ilmoitti, että kaikki sen tuotteet valmistetaan palmuöljystä, joka on 100-prosenttisesti sertifioitu kestävän kehityksen mukaiseksi kestävän palmuöljyn toimitusketjussa (Roundtable on Sustainable Palm Oil, RSPO).</w:t>
      </w:r>
    </w:p>
    <w:p>
      <w:r>
        <w:rPr>
          <w:b/>
        </w:rPr>
        <w:t xml:space="preserve">Yhteenveto</w:t>
      </w:r>
    </w:p>
    <w:p>
      <w:r>
        <w:t xml:space="preserve">Ranskan ympäristöministeri Segolene Royal on kehottanut ihmisiä lopettamaan Nutellan syönnin, koska se on valmistettu palmuöljystä ja vahingoittaa ympäristöä.</w:t>
      </w:r>
    </w:p>
    <w:p>
      <w:r>
        <w:rPr>
          <w:b/>
          <w:u w:val="single"/>
        </w:rPr>
        <w:t xml:space="preserve">Asiakirjan numero 1368</w:t>
      </w:r>
    </w:p>
    <w:p>
      <w:r>
        <w:t xml:space="preserve">Turner Prize -tapahtuma Itämerellä saa 140 000 katsojaa</w:t>
      </w:r>
    </w:p>
    <w:p>
      <w:r>
        <w:t xml:space="preserve">Näyttely, johon kuuluu myös voittaneen kuvanveistäjä Martin Boycen tekopuita ja roskakoria esittävä teos, päättyy sunnuntaina kolmen kuukauden kuluttua. Kyseessä oli vasta toinen kerta, kun tapahtuma järjestettiin Lontoon ulkopuolella. Balticin tiedottajan mukaan galleria oli iloinen menestyksestä ja toivoi, että näyttely oli tuonut nykytaiteen yhä useammalle tutuksi. Arvostettu ja usein kiistelty palkinto myönnetään alle 50-vuotiaalle brittiläiselle taiteilijalle, jonka arvioidaan pitäneen parhaan näyttelyn viimeisten 12 kuukauden aikana. Valokuvaaja Mario Testino ojensi joulukuussa 25 000 punnan shekin Different City Boycelle. Muut ehdokkaat olivat installaatiokuvanveistäjä Karla Black, videotaiteilija Hilary Lloyd ja taidemaalari George Shaw. Vuosittainen näyttely ja seremonia oli järjestetty Lontoon ulkopuolella vain kerran aiemmin 27-vuotisen historiansa aikana, Tate Liverpoolissa vuonna 2007. Turnerin perinteinen koti on Tate Britain. Tulevaisuudessa palkinto järjestetään vuorovuosin eri kaupungissa Yhdistyneessä kuningaskunnassa ja palaa välivuosina Lontooseen. Vuonna 2013 se järjestetään Londonderryssa.</w:t>
      </w:r>
    </w:p>
    <w:p>
      <w:r>
        <w:rPr>
          <w:b/>
        </w:rPr>
        <w:t xml:space="preserve">Yhteenveto</w:t>
      </w:r>
    </w:p>
    <w:p>
      <w:r>
        <w:t xml:space="preserve">Gatesheadin Baltic-galleriassa järjestetty Turner Prize -nykytaidenäyttely on houkutellut 140 000 kävijää.</w:t>
      </w:r>
    </w:p>
    <w:p>
      <w:r>
        <w:rPr>
          <w:b/>
          <w:u w:val="single"/>
        </w:rPr>
        <w:t xml:space="preserve">Asiakirjan numero 1369</w:t>
      </w:r>
    </w:p>
    <w:p>
      <w:r>
        <w:t xml:space="preserve">Grenfell Towerin tulipalon jälkeen Walesin tornitalojen turvallisuustestit</w:t>
      </w:r>
    </w:p>
    <w:p>
      <w:r>
        <w:t xml:space="preserve">Grenfell Towerin tulipaloa tutkiva poliisi on todennut, että rakennuksen verhous ja eristys eivät läpäisseet turvallisuustestejä. Walesin ministerit ovat ilmoittaneet haluavansa, että Walesissa tehdään samat verhoilutestit kuin Englannissa on ilmoitettu tehtäväksi. Ainakin 79 ihmisen uskotaan kuolleen viime viikolla Lontoossa syttyneessä tulipalossa, ja syytteitä kuolemantuottamuksesta harkitaan. Walesissa on 36 vähintään seitsemänkerroksista kerrostaloa, joita käytetään sosiaaliseen asumiseen. Testit 600 kerrostalossa eri puolilla Englantia jatkuvat. Walesin hallituksen edustaja sanoi: "Olemme säännöllisesti yhteydessä kaikkiin Walesin sosiaalisten asuntojen vuokranantajiin ja kehotamme heitä testauttamaan näytteet kyseisistä kerrostaloista - käyttäen samaa prosessia ja laitetta, jota pääministeri kuvaili lausunnossaan." Myöhemmin tiedottaja lisäsi, että hallitus "ryhtyy toimenpiteisiin kannustaakseen kaikkien korkeiden rakennusten vuokranantajia niiden omistusoikeudesta riippumatta tekemään paloturvallisuustarkastuksia ja tarvittaessa ottamaan näytteitä verhouksesta". Metropolitan Police vahvisti perjantaina, että Grenfell Towerin tulipalo oli saanut alkunsa jääkaappipakastimesta. Tiistaina Walesin yhteisöministeri Carl Sargeant kertoi parlamentin jäsenille, ettei yhdessäkään Walesin sosiaaliseen asuntotuotantoon käytettävässä kerrostalossa näytä olevan Grenfell Towerin tyyppistä verhoilua.</w:t>
      </w:r>
    </w:p>
    <w:p>
      <w:r>
        <w:rPr>
          <w:b/>
        </w:rPr>
        <w:t xml:space="preserve">Yhteenveto</w:t>
      </w:r>
    </w:p>
    <w:p>
      <w:r>
        <w:t xml:space="preserve">Paloturvallisuustestejä ja -tarkastuksia tehdään Walesissa sosiaaliseen asuntotuotantoon käytettäviin kerrostaloihin Walesin hallituksen pyynnöstä.</w:t>
      </w:r>
    </w:p>
    <w:p>
      <w:r>
        <w:rPr>
          <w:b/>
          <w:u w:val="single"/>
        </w:rPr>
        <w:t xml:space="preserve">Asiakirjan numero 1370</w:t>
      </w:r>
    </w:p>
    <w:p>
      <w:r>
        <w:t xml:space="preserve">Taleban hyökkää afgaanisotilaiden kimppuun Farahissa, ainakin 24 kuollut</w:t>
      </w:r>
    </w:p>
    <w:p>
      <w:r>
        <w:t xml:space="preserve">Militanttien kerrottiin hyökänneen sotilaiden kimppuun, jotka olivat kokoontuneet valmistelemaan hyökkäystä Bala Bulukin alueella. Hyökkäys johti tappavaan yhteenottoon kovan linjan islamilaisen liikkeen taistelijoiden ja turvallisuusjoukkojen välillä. Afganistanissa hyökkäykset ovat lisääntyneet viime kuukausina, ja militantit ovat usein kohdistuneet valtion turvallisuusjoukkoihin. Iraniin rajoittuva Farahin maakunta on oopiumiunikon viljelyn keskus Länsi-Afganistanissa. Hyökkäys Bala Bulukin piirikunnassa tapahtui kaksi viikkoa sen jälkeen, kun Talebanit hyökkäsivät samassa maakunnassa sijaitsevaan armeijan tukikohtaan. Hyökkäyksessä kuoli ainakin 22 turvallisuusjoukkojen jäsentä. Neljä erikoisjoukkojen jäsentä oli saanut surmansa ja useita haavoittunut viimeisimmässä hyökkäyksessä, kertoi puolustusministeriön tiedottaja Dawlat Waziri uutistoimisto Reutersille. Paikallisen maakuntaneuvoston johtaja Farid Bakhtawar sanoi, että Afganistanin turvallisuusjoukkojen ilmaisku tappoi noin 25 kapinallista ensimmäisen yhteenoton jälkeen. Talebanin edustaja väitti sosiaalisessa mediassa, että 53 sotilasta oli kuollut tai haavoittunut taistelijaryhmän hyökkäyksessä. BBC:n tuoreessa tutkimuksessa todettiin, että Taleban hallitsee nyt paljon enemmän alueita tai uhkaa niitä kuin ulkomaisten taistelujoukkojen lähtiessä vuonna 2014. Taleban-taistelijat toimivat avoimesti 70 prosentissa Afganistania, todettiin tutkimuksessa.</w:t>
      </w:r>
    </w:p>
    <w:p>
      <w:r>
        <w:rPr>
          <w:b/>
        </w:rPr>
        <w:t xml:space="preserve">Yhteenveto</w:t>
      </w:r>
    </w:p>
    <w:p>
      <w:r>
        <w:t xml:space="preserve">Ainakin 24 Afganistanin turvallisuusjoukkojen jäsentä on saanut surmansa Talebanin hyökkäyksessä läntisessä Farahin maakunnassa, kertoivat viranomaiset.</w:t>
      </w:r>
    </w:p>
    <w:p>
      <w:r>
        <w:rPr>
          <w:b/>
          <w:u w:val="single"/>
        </w:rPr>
        <w:t xml:space="preserve">Asiakirjan numero 1371</w:t>
      </w:r>
    </w:p>
    <w:p>
      <w:r>
        <w:t xml:space="preserve">Amazon luo 2 000 uutta työpaikkaa Yhdistyneeseen kuningaskuntaan</w:t>
      </w:r>
    </w:p>
    <w:p>
      <w:r>
        <w:t xml:space="preserve">Yhdysvaltalainen yritys avasi torstaina virallisesti uuden jakelukeskuksen Hemel Hempsteadissa ja loi 600 uutta työpaikkaa. Se avaa lähikuukausina kaksi muuta varikkoa. Pääministeri David Cameron oli tyytyväinen ilmoitukseen: "Tämä on loistava uutinen, ei vain niille henkilöille, jotka saavat työtä, vaan myös Yhdistyneen kuningaskunnan taloudelle." Uusiin työpaikkoihin kuuluu tietotekniikan ja henkilöstöhallinnon aloja. Amazon palkkaa uusiin keskuksiin myös 3 000 ylimääräistä väliaikaista työntekijää kiireisen joulukaupan ajaksi. "Rekrytointitiimimme on ollut viime aikoina poikkeuksellisen kiireinen palkatessaan satoja työntekijöitä Hemel Hempsteadin tavarantoimituskeskukseen, ja heillä tulee varmasti olemaan kiireitä seuraavien parin vuoden aikana", Amazonin Ison-Britannian toimitusjohtaja Christopher North sanoi. Amazonilla on jo varikot Doncasterissa, Peterboroughissa, Rugeleyssä, Dunfermlinessä, Gourockissa ja Swansea Bayssä.</w:t>
      </w:r>
    </w:p>
    <w:p>
      <w:r>
        <w:rPr>
          <w:b/>
        </w:rPr>
        <w:t xml:space="preserve">Yhteenveto</w:t>
      </w:r>
    </w:p>
    <w:p>
      <w:r>
        <w:t xml:space="preserve">Verkkokauppayhtiö Amazon aikoo luoda Yhdistyneeseen kuningaskuntaan yli 2000 pysyvää työpaikkaa seuraavien kahden vuoden aikana.</w:t>
      </w:r>
    </w:p>
    <w:p>
      <w:r>
        <w:rPr>
          <w:b/>
          <w:u w:val="single"/>
        </w:rPr>
        <w:t xml:space="preserve">Asiakirjan numero 1372</w:t>
      </w:r>
    </w:p>
    <w:p>
      <w:r>
        <w:t xml:space="preserve">Coronavirus: Wightin saaren saattohoitokoti kohtaa kustannuspaineita</w:t>
      </w:r>
    </w:p>
    <w:p>
      <w:r>
        <w:t xml:space="preserve">Mountbatten Hospice sanoi kuitenkin laajentavansa palvelujaan auttaakseen lievittämään NHS:ään kohdistuvia paineita. Se myös kouluttaa vapaaehtoisia saattohoitoon ja on perustanut saaren NHS:n etulinjan henkilökunnalle tarkoitetun neuvontapuhelimen. Toimitusjohtaja Nigel Hartley sanoi, että se joutuu kärsimään "valtavasta tulojen menetyksestä". Saattohoitokodin mukaan se on lisännyt käyntejä potilaiden kodeissa uusien turvatoimien avulla, joilla pyritään estämään koronaviruksen leviäminen. Hyväntekeväisyysliikkeet suljettiin Se myös kouluttaa NHS:n vapaaehtoisia ja yleisön jäseniä saattohoitotaitoihin, kun saaren pääsairaala valmistautuu Covid-19-potilaiden hoitoon. Newportissa sijaitsevan St Mary's Hospital -sairaalan osia muutetaan, jotta sinne saadaan 200 lisävuodepaikkaa. Hyväntekeväisyysjärjestö on pyytänyt yleisöltä rahalahjoituksia ja lisää henkilökohtaisia suojavarusteita henkilökunnalle. Hartley sanoi, että saattohoitokoti "auttaa saariamme tämän viruksen läpi", mutta sanoi, että se joutuu kärsimään yli miljoonan punnan tappiot, koska varainhankintatapahtumia, kuten vuotuinen Walk the Wight -tapahtuma, on peruttu ja hyväntekeväisyysmyymälät suljettu. "On selvää, että tapausten määrän kasvaessa ja järjestelmään kohdistuvan paineen kasvaessa meidän kaikkien on oltava valmiita hoitamaan läheisiämme kotona. "On yhä todennäköisempää, että meidän on tulevaisuudessa supistettava palveluja, ellei saaren väestö pysty lahjoittamaan sitä, mitä se voi nyt lahjoittaa, jotta tulevien viikkojen ja kuukausien aikana voidaan auttaa", hän sanoi. Hospice UK on kertonut käyvänsä neuvotteluja hallituksen kanssa eri puolilla maata sijaitsevien saattohoitokotien rahoitusongelmista.</w:t>
      </w:r>
    </w:p>
    <w:p>
      <w:r>
        <w:rPr>
          <w:b/>
        </w:rPr>
        <w:t xml:space="preserve">Yhteenveto</w:t>
      </w:r>
    </w:p>
    <w:p>
      <w:r>
        <w:t xml:space="preserve">Isle of Wightin saattohoitokoti on varoittanut, että kuolemansairaiden potilaiden hoitaminen kotona koronaviruspandemian aikana ja varainkeruun väheneminen voivat uhata tulevia palveluja.</w:t>
      </w:r>
    </w:p>
    <w:p>
      <w:r>
        <w:rPr>
          <w:b/>
          <w:u w:val="single"/>
        </w:rPr>
        <w:t xml:space="preserve">Asiakirjan numero 1373</w:t>
      </w:r>
    </w:p>
    <w:p>
      <w:r>
        <w:t xml:space="preserve">Daventryn 10 miljoonan punnan yliopistollisen teknisen korkeakoulun työt alkavat.</w:t>
      </w:r>
    </w:p>
    <w:p>
      <w:r>
        <w:t xml:space="preserve">Daventryyn perustettava University Technical College (UTC) tarjoaa koulutusta jopa 600 14-19-vuotiaalle. Oppilaat oppivat uutta tekniikkaa tekniikan, rakentamisen ja ympäristön kestävyyden alalla ja saavat työkokemusta. Ensimmäisten oppilaiden odotetaan aloittavan opistossa vuonna 2013. Paikallisten yritysten, Moulton Collegen ja Northamptonin yliopiston tukema uusi oppilaitos on rahoitettu valtion varoista. Peter Bates Shepherd Construction -yhtiöltä, joka rakennuttaa oppilaitoksen, sanoi, että oppilaitos rakennetaan korkeimpien ympäristöstandardien mukaisesti "käyttäen kestäviä materiaaleja". Molemmat Daventryn ja Silverstonen UTC-opistot ovat osa 13:sta eri puolilla Englantia ilmoitetusta opistosta.</w:t>
      </w:r>
    </w:p>
    <w:p>
      <w:r>
        <w:rPr>
          <w:b/>
        </w:rPr>
        <w:t xml:space="preserve">Yhteenveto</w:t>
      </w:r>
    </w:p>
    <w:p>
      <w:r>
        <w:t xml:space="preserve">Northamptonshiren eteläosassa sijaitsevan uuden 10 miljoonan punnan arvoisen teknisen erikoisoppilaitoksen rakennustyöt ovat alkaneet.</w:t>
      </w:r>
    </w:p>
    <w:p>
      <w:r>
        <w:rPr>
          <w:b/>
          <w:u w:val="single"/>
        </w:rPr>
        <w:t xml:space="preserve">Asiakirjan numero 1374</w:t>
      </w:r>
    </w:p>
    <w:p>
      <w:r>
        <w:t xml:space="preserve">Lapsi sairastui West Berkshiren oppilaille myydyistä "maustekarkkeista".</w:t>
      </w:r>
    </w:p>
    <w:p>
      <w:r>
        <w:t xml:space="preserve">West Berkshiren neuvosto on lähettänyt "vaarallista ainetta koskevan hälytyksen" sen jälkeen, kun eräs oppilas oli tullut huonovointiseksi "makeisten nauttimisen seurauksena". Ruskeiksi ja vihreiksi kuvattujen aineiden uskotaan sisältävän kannabista ja maustetta. Paikallisviranomaisen mukaan makeisia ei ole vielä testattu laittomien huumeiden varalta. Aineiden uskotaan olevan kooltaan 1,5 cm x 1 cm, ja niitä myytiin oppilaille 5 punnan hintaan. Spice, joka on suunniteltu jäljittelemään kannabiksen vaikutuksia, voi aiheuttaa vakavia heikentäviä vaikutuksia, ja se voi jättää käyttäjänsä zombie-tilaan. West Berkshire Council lisäsi naapuriviranomaisille lähetetyssä varoituksessaan: "Meillä ei ole tietoa makeisten sisältämästä huumeesta. "Kyseessä on todennäköisesti yksittäinen tapaus; olkaa kuitenkin valppaina ja tarkkailkaa epätavallista toimintaa tai käyttäytymistä." BBC on ottanut yhteyttä neuvostoon ja Thames Valleyn poliisiin saadakseen lisätietoja.</w:t>
      </w:r>
    </w:p>
    <w:p>
      <w:r>
        <w:rPr>
          <w:b/>
        </w:rPr>
        <w:t xml:space="preserve">Yhteenveto</w:t>
      </w:r>
    </w:p>
    <w:p>
      <w:r>
        <w:t xml:space="preserve">Lapsi on joutunut sairaalaan sen jälkeen, kun koululaisille oli myyty laittomia huumeita sisältäneitä karkkeja, kertoo neuvosto.</w:t>
      </w:r>
    </w:p>
    <w:p>
      <w:r>
        <w:rPr>
          <w:b/>
          <w:u w:val="single"/>
        </w:rPr>
        <w:t xml:space="preserve">Asiakirjan numero 1375</w:t>
      </w:r>
    </w:p>
    <w:p>
      <w:r>
        <w:t xml:space="preserve">Lehmien tallaama mies Tywynissä loukkaantui vakavasti</w:t>
      </w:r>
    </w:p>
    <w:p>
      <w:r>
        <w:t xml:space="preserve">Rannikkovartioston Rescue 936 -helikopteri nouti hänet Tywynin alueelta Gwyneddistä pian klo 10:25 BST jälkeen, West Midlands Ambulance Service kertoi. Keski-ikäiseksi kuvailtu potilas lennätettiin Lyme Valley Country Parkiin Stoke-on-Trentissä, jonne helikopteri laskeutui noin kello 11:00. Sen jälkeen hänet vietiin ambulanssilla Royal Stoke University Hospitalin suuronnettomuuskeskukseen.</w:t>
      </w:r>
    </w:p>
    <w:p>
      <w:r>
        <w:rPr>
          <w:b/>
        </w:rPr>
        <w:t xml:space="preserve">Yhteenveto</w:t>
      </w:r>
    </w:p>
    <w:p>
      <w:r>
        <w:t xml:space="preserve">Mies on loukkaantunut vakavasti lehmien tallaamana Pohjois-Walesissa.</w:t>
      </w:r>
    </w:p>
    <w:p>
      <w:r>
        <w:rPr>
          <w:b/>
          <w:u w:val="single"/>
        </w:rPr>
        <w:t xml:space="preserve">Asiakirjan numero 1376</w:t>
      </w:r>
    </w:p>
    <w:p>
      <w:r>
        <w:t xml:space="preserve">Guernsey ja Jersey kärsivät toisesta sähkökatkoksesta</w:t>
      </w:r>
    </w:p>
    <w:p>
      <w:r>
        <w:t xml:space="preserve">Se oli toinen kerta kolmen yön aikana, kun saarilta katosi sähköt kaapeliongelman vuoksi. Guernsey Electricityn toimitusjohtaja Alan Bates sanoi, että katkos oli samanlainen kuin maanantaina koetut ongelmat. Hän sanoi: "Sähköt katkesivat kello 20.04, ja sähköt saatiin takaisin kello 20.52." Bates sanoi: "Tosin kuten maanantaina, jotkut pienjänniteongelmat merkitsevät sitä, että on joitakin yksittäistapauksia. "Kaikkia, jotka ovat edelleen ilman sähköä, kehotetaan soittamaan sähköasemalle puhelinluettelossa olevaan hätänumeroon." Jerseyn sähköyhtiön kaupallinen johtaja Richard Plaster sanoi, että sähköä jakeleva ranskalainen RTE-yhtiö oli vakuuttanut heille, että sähkönjakelu oli turvattu, mutta ilmeisesti näin ei ollut. Hän sanoi, että ongelmia aletaan tutkia torstaina.</w:t>
      </w:r>
    </w:p>
    <w:p>
      <w:r>
        <w:rPr>
          <w:b/>
        </w:rPr>
        <w:t xml:space="preserve">Yhteenveto</w:t>
      </w:r>
    </w:p>
    <w:p>
      <w:r>
        <w:t xml:space="preserve">Guernsey ja Jersey ovat kärsineet uusista sähkökatkoista sen jälkeen, kun Ranskan sähköverkossa ilmennyt vika aiheutti sähkökaapeliyhteyden katkeamisen.</w:t>
      </w:r>
    </w:p>
    <w:p>
      <w:r>
        <w:rPr>
          <w:b/>
          <w:u w:val="single"/>
        </w:rPr>
        <w:t xml:space="preserve">Asiakirjan numero 1377</w:t>
      </w:r>
    </w:p>
    <w:p>
      <w:r>
        <w:t xml:space="preserve">Brasilian tuomioistuin hylkäsi hakkeriuhan presidentinvaalien yhteydessä järjestetyssä äänestyksessä</w:t>
      </w:r>
    </w:p>
    <w:p>
      <w:r>
        <w:t xml:space="preserve">Tuomioistuimen puheenjohtaja Jose Dias Toffoli on myöntänyt, että hakkerit yrittävät usein murtautua sähköisiin äänestyslippuihin. Toffoli sanoi, että järjestelmä on kuitenkin "turvallinen ja petoksilta suojattu". Yli 142 miljoonaa brasilialaista käy sunnuntaina äänestämässä. Toista nelivuotiskautta tavoitteleva presidentti Dilma Rousseff on ennakkosuosikki. Hänen päävastustajansa ovat entinen ympäristöministeri Marina Silva ja keskustaoikeiston ehdokas, Minas Geraisin osavaltion kuvernööri Aecio Neves. Brasilialaiset valitsevat myös uusia senaattoreita, edustajainhuoneen jäseniä, kuvernöörejä ja osavaltiotason lainsäätäjiä. O Globo -sanomalehti on kertonut, että äänestyskoneisiin tehtiin kaksi viikkoa sitten 200 000 verkkohyökkäystä sekunnissa. "Vaalituomioistuimen tietokonejärjestelmään hyökätään säännöllisesti, mutta meillä on käytössä valtava puolustusjärjestelmä, joka aktivoituu, kun kloonijärjestelmämme joutuvat hyökkäyksen kohteeksi", Toffoli selitti. Järjestelmää käytettiin ensimmäisen kerran Brasiliassa vuonna 1996, ja tekniikkaa on sittemmin viety muihin maihin. Se toimittaa vaalitulokset yleensä yhden tai kahden tunnin kuluessa vaalihuoneistojen sulkeutumisesta. Jos yksikään presidentin tai osavaltion kuvernöörin vaalien ehdokkaista ei saa yli 50:tä prosenttia äänistä, 26. lokakuuta järjestetään uusintaäänestys. Äänestäminen on pakollista 18-70-vuotiaille.</w:t>
      </w:r>
    </w:p>
    <w:p>
      <w:r>
        <w:rPr>
          <w:b/>
        </w:rPr>
        <w:t xml:space="preserve">Yhteenveto</w:t>
      </w:r>
    </w:p>
    <w:p>
      <w:r>
        <w:t xml:space="preserve">Brasilian presidentinvaalien aattona ylin vaalituomioistuin on torjunut tiedot, joiden mukaan maan sähköinen äänestysjärjestelmä on altis hakkeroinnille.</w:t>
      </w:r>
    </w:p>
    <w:p>
      <w:r>
        <w:rPr>
          <w:b/>
          <w:u w:val="single"/>
        </w:rPr>
        <w:t xml:space="preserve">Asiakirjan numero 1378</w:t>
      </w:r>
    </w:p>
    <w:p>
      <w:r>
        <w:t xml:space="preserve">Mansaaren GCSE-arvosanoja "ei saada helposti".</w:t>
      </w:r>
    </w:p>
    <w:p>
      <w:r>
        <w:t xml:space="preserve">Ballakermeen High Schoolin Adrienne Burnett sanoi, että arvosanat perustuivat "oppilaidemme kovaan työhön". Yli 800 saaren oppilasta sai tulokset ennakkoarvosanojen perusteella, muun muassa Brintha Yasodaran, joka sai 12 arvosanaa A*. Burnette sanoi, että se oli "erinomainen saavutus". Brintha, joka sai myös kiitettävän arvosanan, sanoi, että oli "todellinen shokki" saada näin korkeat arvosanat kaikilla osa-alueilla. 11. luokan oppilas, joka aikoo opiskella lääketiedettä, sanoi: "Luulin, että pärjäsin hyvin, mutta en tiennyt. "Tuntuu oudolta, koska jossain määrin tuntuu, etten ole tehnyt kaikkea sitä työtä, joka minun on tehtävä ansaitakseni kiitettävän arvosanan, en ole ollut kokeessa tai joutunut kokemaan stressiä. "Kun oli epävarmuutta siitä, että kokeita ei järjestetä, aloin tehdä kovasti töitä, en vain läpäistäkseni kokeita vaan siksi, että aloin todella rakastaa oppiainetta." Rouva Burnette sanoi: "En halua, että ihmiset luulevat, että nämä olivat helposti saavutettuja GCSE-tutkintoja. "Opettajat ovat ehkä ennustaneet tulokset, mutta ne on ennustettu oppilaidemme kovan työn perusteella." Seuraa BBC Isle of Mania Facebookissa ja Twitterissä. Voit myös lähettää juttuideoita osoitteeseen northwest.newsonline@bbc.co.uk</w:t>
      </w:r>
    </w:p>
    <w:p>
      <w:r>
        <w:rPr>
          <w:b/>
        </w:rPr>
        <w:t xml:space="preserve">Yhteenveto</w:t>
      </w:r>
    </w:p>
    <w:p>
      <w:r>
        <w:t xml:space="preserve">Mansaaren oppilaiden tänä vuonna saamat GCSE-arvosanat eivät olleet "helposti saavutettavissa" kokeiden peruuntumisen jälkeen, rehtori on sanonut.</w:t>
      </w:r>
    </w:p>
    <w:p>
      <w:r>
        <w:rPr>
          <w:b/>
          <w:u w:val="single"/>
        </w:rPr>
        <w:t xml:space="preserve">Asiakirjan numero 1379</w:t>
      </w:r>
    </w:p>
    <w:p>
      <w:r>
        <w:t xml:space="preserve">Exmouthin entinen pormestari kiistää kahden pojan seksuaalisen hyväksikäytön</w:t>
      </w:r>
    </w:p>
    <w:p>
      <w:r>
        <w:t xml:space="preserve">John Humphreys, 58, Hartley Roadilta, Exmouthista, kiisti kolme syytettä 12-13-vuotiaaseen poikaan kohdistuneesta vakavasta seksuaalisesta väkivallasta ja kaksi syytettä siveettömästä pahoinpitelystä vuosina 1990-1991. Hän kiisti myös viisi syytettä toisen 14-15-vuotiaan pojan siveettömästä pahoinpitelystä vuosina 2000-2002. Humphreys toimi Exmouthin pormestarina vuosina 2012-2014. Hän toimi myös East Devonin kaupunginvaltuutettuna 12 vuoden ajan vuoteen 2019 asti. Hänet on vapautettu takuita vastaan, ja hänen on määrä saapua oikeuteen 9. elokuuta. Aiheeseen liittyvät Internet-linkit HM Courts</w:t>
      </w:r>
    </w:p>
    <w:p>
      <w:r>
        <w:rPr>
          <w:b/>
        </w:rPr>
        <w:t xml:space="preserve">Yhteenveto</w:t>
      </w:r>
    </w:p>
    <w:p>
      <w:r>
        <w:t xml:space="preserve">Entinen pormestari on saapunut Exeterin kruununoikeuteen syytettynä kahden pojan seksuaalisesta hyväksikäytöstä.</w:t>
      </w:r>
    </w:p>
    <w:p>
      <w:r>
        <w:rPr>
          <w:b/>
          <w:u w:val="single"/>
        </w:rPr>
        <w:t xml:space="preserve">Asiakirjan numero 1380</w:t>
      </w:r>
    </w:p>
    <w:p>
      <w:r>
        <w:t xml:space="preserve">Poldarkin Aidan Turner suuntaa West Endiin</w:t>
      </w:r>
    </w:p>
    <w:p>
      <w:r>
        <w:t xml:space="preserve">34-vuotias näyttelijä debytoi West Endissä ensi vuonna Oscar-palkitun Martin McDonaghin väkivaltaisen synkässä komediassa The Lieutenant of Inishmore. Irlantiin vuonna 1993 sijoittuva näytelmä kertoo puolisotilaallisesta sotilaasta, joka suorittaa verisen koston, kun hänen kissansa murhataan. Näytelmä pyörii Lontoon Noel Coward -teatterissa 23. kesäkuuta-8. syyskuuta. Tuotanto on toinen kahdesta näytelmästä, jotka Michael Grandagen teatteriryhmä tuo ensi vuonna West Endiin. Toisessa Alfred Molina palaa Tony-ehdokkaana olleeseen rooliinsa taidemaalari Mark Rothkona John Loganin vuoden 2009 näytelmässä Red. Grandagen alkuperäistuotanto Lontoon Donmar Warehousessa siirtyi Broadwaylle vuonna 2010 ja voitti Tony-palkinnon parhaasta näytelmästä. Elokuvan uusintaversiossa Eddie Redmayne ei kuitenkaan palaa Tony-palkittuun rooliinsa Rothkon avustajana Keninä, vaan häntä esittää Alfred Enoch. Rothkon ekspressionistisissa maalauksissaan käyttämiin rohkeisiin perusväreihin viittaava Red esitetään Wyndham's Theatre -teatterissa 4. toukokuuta - 28. heinäkuuta. Grandage on aiemmin ohjannut McDonaghin The Cripple of Inishmaan -teoksen, jossa Daniel Radcliffe näytteli vuonna 2013. Seuraa meitä Facebookissa, Twitterissä @BBCNewsEnts tai Instagramissa bbcnewsents. Jos sinulla on juttuehdotus, lähetä sähköpostia osoitteeseen entertainment.news@bbc.co.uk.</w:t>
      </w:r>
    </w:p>
    <w:p>
      <w:r>
        <w:rPr>
          <w:b/>
        </w:rPr>
        <w:t xml:space="preserve">Yhteenveto</w:t>
      </w:r>
    </w:p>
    <w:p>
      <w:r>
        <w:t xml:space="preserve">Poldark-näyttelijä Aidan Turner vaihtaa viikatteensa viiltävään partaveitseen uudessa näyttämöteoksessa, jossa hän esittää psykoottista irlantilaisterroristia.</w:t>
      </w:r>
    </w:p>
    <w:p>
      <w:r>
        <w:rPr>
          <w:b/>
          <w:u w:val="single"/>
        </w:rPr>
        <w:t xml:space="preserve">Asiakirjan numero 1381</w:t>
      </w:r>
    </w:p>
    <w:p>
      <w:r>
        <w:t xml:space="preserve">Sekoitussodat: Kaksi ruotsalaista jakaa puuroa valmistavan Golden Spurtle -voiton</w:t>
      </w:r>
    </w:p>
    <w:p>
      <w:r>
        <w:t xml:space="preserve">Calle Myrsell ja Per Carlsson, molemmat Ruotsista, saivat tittelin Carrbridgessä Cairngormsin alueella järjestetyssä tapahtumassa. Kyseessä on ensimmäinen kerta kilpailun 25-vuotisen historian aikana, kun useampi kuin yksi henkilö on voittanut kilpailun. Kilpailijat tulevat kaikkialta maailmasta osallistumaan kokkikilpailuun. Ellinor Persson, myös ruotsalainen puuroa valmistava Ellinor Persson, voitti viime vuonna Kultaisen spurtin. Mestaruuskilpailut järjestää Carrbridge Community Council. Aiheeseen liittyvät Internet-linkit Puurojen valmistuksen maailmanmestaruuskilpailut</w:t>
      </w:r>
    </w:p>
    <w:p>
      <w:r>
        <w:rPr>
          <w:b/>
        </w:rPr>
        <w:t xml:space="preserve">Yhteenveto</w:t>
      </w:r>
    </w:p>
    <w:p>
      <w:r>
        <w:t xml:space="preserve">Kaksi ihmistä on palkittu puurojen valmistuksen maailmanmestaruuskilpailussa Golden Spurtle -pokaalilla.</w:t>
      </w:r>
    </w:p>
    <w:p>
      <w:r>
        <w:rPr>
          <w:b/>
          <w:u w:val="single"/>
        </w:rPr>
        <w:t xml:space="preserve">Asiakirjan numero 1382</w:t>
      </w:r>
    </w:p>
    <w:p>
      <w:r>
        <w:t xml:space="preserve">Leiriläiset saapuvat Reading Festivalille</w:t>
      </w:r>
    </w:p>
    <w:p>
      <w:r>
        <w:t xml:space="preserve">Leiriläiset ovat alkaneet saapua loppuunmyydylle kolmipäiväiselle festivaalille, jonka pääesiintyjinä ovat Fall Out Boy, Kendrick Lamar ja Kings of Leon. Reading- ja Leeds-festivaalien pomo joutui puolustamaan tämän vuoden kokoonpanoa sen jälkeen, kun jotkut fanit pitivät sitä "uskomattoman alitehokkaana" ja "kaikkien aikojen huonoimpana". Tapahtumaan odotetaan tänä vuonna osallistuvan lähes satatuhatta ihmistä. Kaikkiin kuviin sovelletaan tekijänoikeuksia.</w:t>
      </w:r>
    </w:p>
    <w:p>
      <w:r>
        <w:rPr>
          <w:b/>
        </w:rPr>
        <w:t xml:space="preserve">Yhteenveto</w:t>
      </w:r>
    </w:p>
    <w:p>
      <w:r>
        <w:t xml:space="preserve">Portit on avattu ennen Reading Festivalin ensimmäistä päivää perjantaina.</w:t>
      </w:r>
    </w:p>
    <w:p>
      <w:r>
        <w:rPr>
          <w:b/>
          <w:u w:val="single"/>
        </w:rPr>
        <w:t xml:space="preserve">Asiakirjan numero 1383</w:t>
      </w:r>
    </w:p>
    <w:p>
      <w:r>
        <w:t xml:space="preserve">Covid: Suffolkista löydetty intialaista muunnosta sisältäviä tapauksia</w:t>
      </w:r>
    </w:p>
    <w:p>
      <w:r>
        <w:t xml:space="preserve">Newmarketista on löydetty yksi tapaus uutta intialaista muunnosta ja Needham Marketista kolme tapausta. Needham Marketiin perustettiin lauantaina liikkuva testausyksikkö. Myös läheisen Wattishamin armeijan lentotukikohdan henkilökunnan testit ovat olleet positiivisia koronaviruksen suhteen. Suffolkin kreivikunnanvaltuusto ei kommentoi, liittyykö Wattishamissa todettuihin tapauksiin uusi intialainen muunnos. Stuart Keeble, Public Health Suffolkin johtaja, sanoi: "Kun teet testin, autat meitä ymmärtämään paremmin tämän virusvariantin mahdollista leviämistä ja rajoittamaan mahdollista leviämistä, jotta voit suojella itseäsi ja läheisiäsi." Britannian armeijan tiedottaja sanoi: "Voimme vahvistaa, että useat Wattishamin lentoasemalla työskentelevät henkilöt ovat saaneet positiivisen testituloksen koronaviruksen suhteen. "Hallituksen ohjeiden mukaisesti he eristävät itse itsensä, ja kontaktinjäljitysmenettelyjä on noudatettu." Needham Marketin asukkaiden, jotka haluavat vierailla liikkuvan yksikön luona, on varattava aika etukäteen. Etsi BBC News: East of England Facebookissa, Instagramissa ja Twitterissä. Jos sinulla on juttuehdotuksia, lähetä sähköpostia osoitteeseen eastofenglandnews@bbc.co.uk Aiheeseen liittyvät Internet-linkit Puolustusministeriö Suffolkin piirikuntaneuvosto Suffolk County Council</w:t>
      </w:r>
    </w:p>
    <w:p>
      <w:r>
        <w:rPr>
          <w:b/>
        </w:rPr>
        <w:t xml:space="preserve">Yhteenveto</w:t>
      </w:r>
    </w:p>
    <w:p>
      <w:r>
        <w:t xml:space="preserve">Suffolkin pikkukaupungin asukkaita on kehotettu menemään testeihin sen jälkeen, kun Intian koronaviruksen muunnosta on löydetty uusia tapauksia.</w:t>
      </w:r>
    </w:p>
    <w:p>
      <w:r>
        <w:rPr>
          <w:b/>
          <w:u w:val="single"/>
        </w:rPr>
        <w:t xml:space="preserve">Asiakirjan numero 1384</w:t>
      </w:r>
    </w:p>
    <w:p>
      <w:r>
        <w:t xml:space="preserve">Nainen kyykkii Bathin julkisessa vessassa protestoidakseen sulkemista vastaan</w:t>
      </w:r>
    </w:p>
    <w:p>
      <w:r>
        <w:t xml:space="preserve">Larkhallissa asuva Lin Patterson otti Twertonin vessan haltuunsa keskiviikkoiltana ja sanoi aikovansa pysyä siellä ainakin kolme päivää. Käymälät oli määrä sulkea torstaina osana Bath and North East Somerset Councilin säästösuunnitelmaa. Patterson sanoi, että paikalliset käymälät "palvelevat yhtä ihmisen perustarpeista" ja että niiden sulkeminen "vahingoittaa kaikkein heikoimmassa asemassa olevia". Joulukuussa neuvosto ilmoitti, että se aikoo myydä tai sulkea 13 julkista käymälää Bathissa ja sen ympäristössä. Viranomainen, joka omistaa 27 julkista käymälää, sanoi, että sulkemisten avulla voitaisiin säästää 120 000 puntaa vuodessa. Mutta Patterson, joka vetosi toiseen julkiseen käymälään Larkhallissa, sanoi leikkausten olevan "tarpeettomia, kohtuuttomia ja ei-toivottuja". "Kyse on niistä ihmisistä, jotka todella tarvitsevat näitä käymälöitä - heikoimmassa asemassa olevista, vanhuksista, naisista, lapsista ja vammaisista", hän sanoi. "Monet ihmiset Twertonissa eivät vieläkään tiedä, että käymälämme suljetaan, ja meidän on saatava tietää ja mobilisoitava."</w:t>
      </w:r>
    </w:p>
    <w:p>
      <w:r>
        <w:rPr>
          <w:b/>
        </w:rPr>
        <w:t xml:space="preserve">Yhteenveto</w:t>
      </w:r>
    </w:p>
    <w:p>
      <w:r>
        <w:t xml:space="preserve">67-vuotias nainen on muuttanut Bathissa sijaitsevaan julkiseen käymälään vastalauseena sille, että kaupunki sulkee sen.</w:t>
      </w:r>
    </w:p>
    <w:p>
      <w:r>
        <w:rPr>
          <w:b/>
          <w:u w:val="single"/>
        </w:rPr>
        <w:t xml:space="preserve">Asiakirjan numero 1385</w:t>
      </w:r>
    </w:p>
    <w:p>
      <w:r>
        <w:t xml:space="preserve">Satoja Telfordin lasten seksuaalista hyväksikäyttöä koskevia lähetteitä</w:t>
      </w:r>
    </w:p>
    <w:p>
      <w:r>
        <w:t xml:space="preserve">Telford on joutunut kohtaamaan väitteitä, joiden mukaan kaupungissa on saatettu käyttää hyväksi jopa 1 000 tyttöä 1980-luvulta lähtien. BBC:n tiedonvälityksen vapauden (FOI) pyynnöstä kävi ilmi, että 268 tapauksesta 181 koski alle 15-vuotiaita lapsia. Telford and Wrekin Council sanoi, ettei se pysty antamaan tarkkoja tietoja ennen vuotta 2011 tapahtuneista tapauksista. Suurin osa tapauksista koskee 12-15-vuotiaita tyttöjä. Neuvoston käsiteltäväksi ohjattujen lasten määrä saavutti huippunsa vuosina 2016-17, jolloin Children Abused Through Exploitation (CATE) -tiimi otti vastaan 58 tapausta - 53 tyttöä ja viisi poikaa - kyseisenä vuonna, viranomainen kertoi. Tuoreimmat luvut vuosilta 2017-18 osoittavat, että 25 tapausta, joista 19 oli 12-15-vuotiaita lapsia. Sunday Mirror -lehden tutkimus lasten seksuaalisesta hyväksikäytöstä Telfordissa sai työväenpuolueen johtaman valtuuston teettämään välittömän tutkimuksen kaupungin hyväksikäytöstä. West Mercian poliisi, joka on kiistänyt aiemmin raportoidun hyväksikäytön laajuuden, ilmoitti elokuussa, että satoja hotellityöntekijöitä oli koulutettu havaitsemaan CSE:n merkkejä. Aiemmin apulaispoliisipäällikkö Martin Evans kertoi, että vuodesta 2016 lähtien poliisin Telfordin CSE-ryhmä on pidättänyt 56 ihmistä, mikä on johtanut 29 syytteeseen, ja useat näistä tutkimuksista ovat edelleen käynnissä.</w:t>
      </w:r>
    </w:p>
    <w:p>
      <w:r>
        <w:rPr>
          <w:b/>
        </w:rPr>
        <w:t xml:space="preserve">Yhteenveto</w:t>
      </w:r>
    </w:p>
    <w:p>
      <w:r>
        <w:t xml:space="preserve">Lähes 270 tapausta on siirretty lasten seksuaalista hyväksikäyttöä käsittelevän ryhmän käsiteltäväksi sen jälkeen, kun lasten seksuaalista hyväksikäyttöä koskeva tutkinta käynnistettiin , osoittavat uudet luvut.</w:t>
      </w:r>
    </w:p>
    <w:p>
      <w:r>
        <w:rPr>
          <w:b/>
          <w:u w:val="single"/>
        </w:rPr>
        <w:t xml:space="preserve">Asiakirjan numero 1386</w:t>
      </w:r>
    </w:p>
    <w:p>
      <w:r>
        <w:t xml:space="preserve">Colorado kerää tammikuussa 2 miljoonaa dollaria marihuanaveroja</w:t>
      </w:r>
    </w:p>
    <w:p>
      <w:r>
        <w:t xml:space="preserve">Coloradosta tuli ensimmäinen Yhdysvaltain osavaltio, joka laillisti kannabiksen kaupallisen myynnin vuonna 2012, ja kaupat avattiin 1. tammikuuta 2014. Yhteensä 59 marihuana-alan yritystä jätti veroilmoituksen arviolta 14 miljoonan dollarin myynnistä. Kaiken kaikkiaan osavaltio keräsi yhteensä 3,5 miljoonaa dollaria marihuanaveroja, jos lääkemarihuana-yritykset lasketaan mukaan. Marihuanamalli? Coloradon kuvernöörin John Hickenlooperin ehdottaman suunnitelman mukaan rahat on korvamerkitty nuorten ehkäisypalveluihin, päihdehoitoon ja kansanterveyteen. Monet muut Yhdysvaltain osavaltiot seuraavat tarkasti Coloradon lukuja. Washingtonin osavaltiossa on tarkoitus ottaa käyttöön laillinen myynti myöhemmin tänä vuonna. Suurin osa Coloradon verotuloista tuli Denverin kaupungin ympärillä sijaitsevista yrityksistä. Yhdysvaltain presidentti Barack Obama sanoi hiljattain, ettei marihuana ole alkoholia vaarallisempaa, mutta varoitti samalla, että molemmat ovat huonoja päätöksiä. Siitä huolimatta hän on ohjeistanut oikeusministeriötä lopettamaan syytetoimet pankkeja vastaan, jotka tekevät bisnestä kannabisyritysten kanssa. Tällä hetkellä 20 Yhdysvaltain osavaltiota sekä Washington DC sallivat lääkemarihuanan myynnin.</w:t>
      </w:r>
    </w:p>
    <w:p>
      <w:r>
        <w:rPr>
          <w:b/>
        </w:rPr>
        <w:t xml:space="preserve">Yhteenveto</w:t>
      </w:r>
    </w:p>
    <w:p>
      <w:r>
        <w:t xml:space="preserve">Yhdysvaltain Coloradon osavaltio keräsi tammikuussa 2 miljoonaa dollaria (1,2 miljoonaa puntaa) veroja hiljattain laillistetuilta marihuana-alan yrityksiltä.</w:t>
      </w:r>
    </w:p>
    <w:p>
      <w:r>
        <w:rPr>
          <w:b/>
          <w:u w:val="single"/>
        </w:rPr>
        <w:t xml:space="preserve">Asiakirjan numero 1387</w:t>
      </w:r>
    </w:p>
    <w:p>
      <w:r>
        <w:t xml:space="preserve">"Terävä kysyntäpiikki" syytetään 11 ambulanssin jonosta Morristonin sairaalassa</w:t>
      </w:r>
    </w:p>
    <w:p>
      <w:r>
        <w:t xml:space="preserve">Kaksi ambulanssia oli odottanut ulkona tiistaiaamuna, mutta yhdeksän muuta ambulanssia saapui paikalle tunnin kuluessa, kertoi Abertawe Bro Morgannwg University Health Board. Iltapäivään mennessä ulkona oli kolme ambulanssia, eikä niissä odottanut potilaita. Potilaita muistutettiin, että A&amp;E on tarkoitettu vain vakaviin tapauksiin. "Palvelujen kysyntä voi joskus kasvaa äkillisesti, ja henkilökunta tekee parhaansa, jotta potilaat voidaan hoitaa mahdollisimman nopeasti heidän kliinisen tarpeensa mukaan", sanoi terveyslautakunnan tiedottaja. "Morriston A&amp;E on yleensä kiireinen osasto, ja muistutamme ihmisiä käyttämään sitä vain, jos heillä on vakava sairaus tai vamma, ja harkitsemaan muita hoitovaihtoehtoja, kuten yleislääkäreitä ja lievempien vammojen yksiköitä vähemmän vakavien valitusten varalta."</w:t>
      </w:r>
    </w:p>
    <w:p>
      <w:r>
        <w:rPr>
          <w:b/>
        </w:rPr>
        <w:t xml:space="preserve">Yhteenveto</w:t>
      </w:r>
    </w:p>
    <w:p>
      <w:r>
        <w:t xml:space="preserve">Swansean Morristonin sairaalan 11 ambulanssin jono johtui johtajien mukaan "jyrkästä, tilapäisestä kysyntäpiikistä".</w:t>
      </w:r>
    </w:p>
    <w:p>
      <w:r>
        <w:rPr>
          <w:b/>
          <w:u w:val="single"/>
        </w:rPr>
        <w:t xml:space="preserve">Asiakirjan numero 1388</w:t>
      </w:r>
    </w:p>
    <w:p>
      <w:r>
        <w:t xml:space="preserve">Covid: Kunnianosoitukset "kuplivalle, ihanalle" sairaalan vastaanottovirkailijalle</w:t>
      </w:r>
    </w:p>
    <w:p>
      <w:r>
        <w:t xml:space="preserve">Michelle Hart, joka työskenteli Royal Derby Hospitalin kardiologisella osastolla 408, kuoli perjantaina. Hän oli työskennellyt University Hospitals of Derby and Burton NHS Foundation Trustissa lähes 20 vuotta. Trustin mukaan hän oli "paljon rakastettu kollega" ja erityisen hyvä pitämään lääketieteelliset tiimit järjestyksessä. Hart työskenteli aiemmin Derby Royal Infirmaryssä ennen kuin hän siirtyi Royal Derby Hospitalin osastolle 408. Trustin toimitusjohtaja Gavin Boyle sanoi: "Hän oli aina puhelias, avulias ja hymyilevä. "Michellen tehtävänä oli tavata ja toivottaa omaiset tervetulleiksi osastolle sekä tukea tiimiä järjestyksen ylläpitämisessä. "Hänen perheensä ja ystävänsä merkitsivät hänelle paljon, ja monet ystävät muistavat Michelleä suurella rakkaudella. "Ajatuksemme ovat Michellen perheen luona tällä hetkellä, ja haluan esittää heille vilpittömät osanottomme kaikkien UHDB:n työntekijöiden puolesta." Seuraa BBC East Midlandsia Facebookissa, Twitterissä tai Instagramissa. Lähetä juttuideoita osoitteeseen eastmidsnews@bbc.co.uk. Aiheeseen liittyvät Internet-linkit UHDB</w:t>
      </w:r>
    </w:p>
    <w:p>
      <w:r>
        <w:rPr>
          <w:b/>
        </w:rPr>
        <w:t xml:space="preserve">Yhteenveto</w:t>
      </w:r>
    </w:p>
    <w:p>
      <w:r>
        <w:t xml:space="preserve">Sairaalan henkilökunta on osoittanut kunnioitusta "hyvin kuplivalle, hyvin ihanalle" vastaanottovirkailijalle, joka menehtyi sairastuttuaan Covid-19-tautiin.</w:t>
      </w:r>
    </w:p>
    <w:p>
      <w:r>
        <w:rPr>
          <w:b/>
          <w:u w:val="single"/>
        </w:rPr>
        <w:t xml:space="preserve">Asiakirjan numero 1389</w:t>
      </w:r>
    </w:p>
    <w:p>
      <w:r>
        <w:t xml:space="preserve">Handsworthin murhatutkimus: Hassan Ghafar kuoli kaulaan kohdistuneisiin puukoniskuihin</w:t>
      </w:r>
    </w:p>
    <w:p>
      <w:r>
        <w:t xml:space="preserve">Birminghamin Hassan Ghafar, 22, löydettiin vakavasti loukkaantuneena talosta Holly Roadilla, Handsworthissa, sunnuntaina. West Midlandsin poliisi ilmoitti, että kuolemansyy oli selvinnyt ruumiinavauksessa. Holly Roadilla asuvaa 33-vuotiasta David Swabya on syytetty murhasta, ja hän saapui Birminghamin kruununoikeuteen torstaina. Hänet vangittiin, ja hänen on määrä saapua oikeuteen seuraavan kerran huhtikuussa. Komisario Stuart Mobberley sanoi: "Ajatuksemme ovat herra Ghafarin perheen ja ystävien luona näinä hyvin järkyttävinä hetkinä. "Teemme kaikkemme tukeaksemme heitä surun alkuvaiheessa."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Mies, joka löydettiin kuolettavasti loukkaantuneena kylpyammeesta, kuoli useita kertoja kaulaan puukotuksen seurauksena, kertoi poliisi.</w:t>
      </w:r>
    </w:p>
    <w:p>
      <w:r>
        <w:rPr>
          <w:b/>
          <w:u w:val="single"/>
        </w:rPr>
        <w:t xml:space="preserve">Asiakirjan numero 1390</w:t>
      </w:r>
    </w:p>
    <w:p>
      <w:r>
        <w:t xml:space="preserve">Thanetin jätevesivuodon tutkinta julkistettu</w:t>
      </w:r>
    </w:p>
    <w:p>
      <w:r>
        <w:t xml:space="preserve">Jätevesi alkoi päästä mereen Thanetin edustalla 30. toukokuuta, kun Southern Water Foreness Pointin jätevedenpumppaamossa tapahtui vika. Yli 20 rantaa suljettiin 4. kesäkuuta ja 12. kesäkuuta välisenä aikana. Thanetin alueneuvoston mukaan tutkimuksessa selvitetään, miten tapausta hallittiin. Neuvoston yleiskatsaus- ja valvontapaneelin puheenjohtaja Ian Driver sanoi: "Olemme nyt sopineet eräistä päivämääristä kaikkien tähän suureen saastumistapahtumaan osallistuneiden keskeisten toimijoiden kanssa". Hän kehotti paikallisia yrityksiä ja kaikkia Thanetin rantoja juhlapyhäviikonloppuna käyttäneitä henkilöitä, joihin vuoto vaikutti, ilmoittautumaan, jos he haluavat antaa todisteita. Hän lisäsi: "Tutkinnan tarkoituksena on selvittää, miten tehokkaasti Thanetin neuvosto, ympäristövirasto ja Southern Water hoitivat tätä vakavaa ympäristön pilaantumista." Kuultuaan kaikki todisteet neuvoston tarkastuslautakunta antaa suosituksia mahdollisista parannuksista, joita voitaisiin tehdä, jotta jätevesien aiheuttamaa saastumista voitaisiin hallita tehokkaammin tulevaisuudessa. Tapahtuman jälkeen South Thanetin konservatiivinen kansanedustaja Laura Sandys sanoi, että viemäriverkosto ei ole tarkoitukseensa sopiva, ja hän aikoi tavata Southern Waterin ja Thanetin piirineuvoston.</w:t>
      </w:r>
    </w:p>
    <w:p>
      <w:r>
        <w:rPr>
          <w:b/>
        </w:rPr>
        <w:t xml:space="preserve">Yhteenveto</w:t>
      </w:r>
    </w:p>
    <w:p>
      <w:r>
        <w:t xml:space="preserve">Kentin edustalla sijaitsevaan mereen vuotaneesta raa'asta jätevedestä, joka johti useiden uimarantojen sulkemiseen, järjestetään tutkinta.</w:t>
      </w:r>
    </w:p>
    <w:p>
      <w:r>
        <w:rPr>
          <w:b/>
          <w:u w:val="single"/>
        </w:rPr>
        <w:t xml:space="preserve">Asiakirjan numero 1391</w:t>
      </w:r>
    </w:p>
    <w:p>
      <w:r>
        <w:t xml:space="preserve">Suunnitelmat Southwoldin sataman kunnostamiseksi saavat 1,22 miljoonan punnan lisäpotkua.</w:t>
      </w:r>
    </w:p>
    <w:p>
      <w:r>
        <w:t xml:space="preserve">Southwoldin satama on saanut 1,22 miljoonaa puntaa eurooppalaisista rahastoista. Kampanja Southwoldin sataman pelastamiseksi sai takaiskun, kun Waveneyn piirineuvosto päätti, että suunnitelmat sen uudistamiseksi olivat liian kalliita. Uudet varat merkitsevät sitä, että rapistuva satamavalli voidaan uudistaa ja suunnitella satamalaitteita, kuten kalajäähdytystä, nosturia ja parempia kiinnityspaikkoja. Euroopan kalatalousrahasto ja merenhoitojärjestö myöntävät rahat. Graham Hay Davison Southwoldin sataman käyttäjien yhdistyksestä sanoi, että rahat ovat tervetullut lisäys. Hän sanoi: "Olemme työskennelleet vuodesta 2002 lähtien saadaksemme sataman takaisin paikalliseen omistukseen, mutta yksi suurimmista ongelmista on ollut laiturimuuri. "Merkittäviä investointeja tarvittiin, koska muuri on vaarallinen ja voi pudota jokeen." Sataman pelastusveneen miehistön jäsen John Huggins sanoi: "Pelastusveneasema seisoo pahasti rapistuvan muurin päällä, ja toivomme, että nämä rahat lopettavat vuosia kestäneen epävarmuuden. "Meidän on löydettävä vaihtoehtoinen laukaisupaikka työn ajaksi, mutta se on sen arvoista."</w:t>
      </w:r>
    </w:p>
    <w:p>
      <w:r>
        <w:rPr>
          <w:b/>
        </w:rPr>
        <w:t xml:space="preserve">Yhteenveto</w:t>
      </w:r>
    </w:p>
    <w:p>
      <w:r>
        <w:t xml:space="preserve">Kalastusteollisuuden edistämiseen tarkoitettuja EU:n varoja käytetään Suffolkin satamakaupungin satama-alueen kunnostamiseen.</w:t>
      </w:r>
    </w:p>
    <w:p>
      <w:r>
        <w:rPr>
          <w:b/>
          <w:u w:val="single"/>
        </w:rPr>
        <w:t xml:space="preserve">Asiakirjan numero 1392</w:t>
      </w:r>
    </w:p>
    <w:p>
      <w:r>
        <w:t xml:space="preserve">Koiralle viimeinen varoitus postimiehen pureman jälkeen</w:t>
      </w:r>
    </w:p>
    <w:p>
      <w:r>
        <w:t xml:space="preserve">Castle Douglasin lähellä sijaitsevassa Mossdalessa asuva Roslyn Condie myönsi, että hän omisti koiran, joka oli vaarallisesti hallitsemattomana viime syyskuussa. Oikeus kuuli, kuinka hänen Staffordshire-bullterrierinsä Nipper puri postimiestä jalkaan ja jätti pistohaavan. Condien tuomiota lykättiin kuudella kuukaudella. Dumfries Sheriff Court kuuli, miten tapaus sattui, kun postinkantaja oli jakamassa postia Mossdalen kylässä. Paikalliset asukkaat antoivat hänelle ensiapua, ja hän kävi myöhemmin lääkärissä pureman vuoksi. Fiscal depute Jennifer McGill sanoi, että alueella oltiin huolissaan koirasta, joka oli toisinaan karannut kotinsa puutarhasta. Condien asianajaja sanoi, että hänellä oli ollut koira pennusta lähtien ja että se oli hyvin kiintynyt. Hän piti sitä nyt kuonokopassa, kun se oli ulkona, ja puutarhan aidat oli tehty karkaamisen estäviksi. Seriffi Brian Mohan varoitti, että toinen purema johtaisi tuhoon, ja lykkäsi Condien tuomitsemista korostaen, että hänen olisi pidettävä koira kurissa asianmukaisin toimenpitein.</w:t>
      </w:r>
    </w:p>
    <w:p>
      <w:r>
        <w:rPr>
          <w:b/>
        </w:rPr>
        <w:t xml:space="preserve">Yhteenveto</w:t>
      </w:r>
    </w:p>
    <w:p>
      <w:r>
        <w:t xml:space="preserve">Seriffi on varoittanut postia jakaneen postinkantajan purreen koiran omistajaa siitä, että hänen lemmikkinsä tuhotaan, jos se puree uudelleen jotakuta.</w:t>
      </w:r>
    </w:p>
    <w:p>
      <w:r>
        <w:rPr>
          <w:b/>
          <w:u w:val="single"/>
        </w:rPr>
        <w:t xml:space="preserve">Asiakirjan numero 1393</w:t>
      </w:r>
    </w:p>
    <w:p>
      <w:r>
        <w:t xml:space="preserve">Christchurchin ampumavälikohtaukset: NZ:n poliisi myöntää virheen murhasyytteen uhrin nimeämisessä</w:t>
      </w:r>
    </w:p>
    <w:p>
      <w:r>
        <w:t xml:space="preserve">He sanoivat, että australialaisen Brenton Tarrantin, 28, nimeäminen asiakirjassa, joka koskee hänen ensimmäistä esiintymistään oikeudessa, oli hallinnollinen virhe. Iskuissa kuoli 50 ihmistä, mutta alun perin nostettiin vain yksi syyte murhasta. Virhe ei vaikuta oikeudenkäyntiin, poliisi sanoi. Poliisiministeri Stuart Nash sanoi Uuden-Seelannin RNZ-ohjelmalle: "Kyseessä oli hallinnollinen virhe, eikä sillä ole minkäänlaista vaikutusta oikeudenkäyntiin, käsittääkseni se on korjattu. Tuodaan tämä kaveri oikeuden eteen." Poliisi sanoi pyytäneensä anteeksi henkilöltä, joka oli nimetty virheellisesti syytteessä, ja asiakirjaa muutetaan. Henkilön nimi on salattu oikeuden päätöksellä. Vastaaja saapui oikeuteen lauantaina. Hänet määrättiin tutkintavankeuteen ilman vastalausetta, ja hänen on määrä saapua oikeuteen uudelleen 5. huhtikuuta. Christchurchin ampumavälikohtausten uhrit Viisikymmentä ihmistä menetti henkensä kaupungin kahdessa moskeijassa tapahtuneissa ampumisissa. Aucklandin yliopiston oikeustieteen professori Warren Brookbanks sanoi, että syytetyn vapauttaminen ei ole vaarassa. "He voivat muuttaa syytteitä, he voivat perua tiedot ja saada uudet tiedot, joissa on oikeat tosiasiat... Näissä olosuhteissa ja ottaen huomioon rikosten luonteen, en usko, että on mitään mahdollisuutta, että hänet vapautetaan", hän sanoi RNZ:lle. Kaikki uhrit on nyt virallisesti tunnistettu, poliisi on vahvistanut. Christchurchin kahteen moskeijaan 15. maaliskuuta tehty hyökkäys oli maan historian kuolettavin.</w:t>
      </w:r>
    </w:p>
    <w:p>
      <w:r>
        <w:rPr>
          <w:b/>
        </w:rPr>
        <w:t xml:space="preserve">Yhteenveto</w:t>
      </w:r>
    </w:p>
    <w:p>
      <w:r>
        <w:t xml:space="preserve">Uuden-Seelannin poliisi on myöntänyt, että syytekirjelmässä Christchurchin moskeijaan väitetysti hyökänneen murhaajaksi nimetty henkilö on todellisuudessa elossa.</w:t>
      </w:r>
    </w:p>
    <w:p>
      <w:r>
        <w:rPr>
          <w:b/>
          <w:u w:val="single"/>
        </w:rPr>
        <w:t xml:space="preserve">Asiakirjan numero 1394</w:t>
      </w:r>
    </w:p>
    <w:p>
      <w:r>
        <w:t xml:space="preserve">Bletchley Parkiin suunnitellaan digitaalitekniikan instituuttia.</w:t>
      </w:r>
    </w:p>
    <w:p>
      <w:r>
        <w:t xml:space="preserve">Bletchley Parkissa toimi sota-aikana ryhmä, joka oli kuuluisa saksalaisen Enigma-salausjärjestelmän murtamisesta. Milton Keynes College ja yritykset, kuten Microsoft ja KMPG, ovat jättäneet hakemuksen 18 miljoonan punnan valtionrahoituksesta. Ryhmä toivoo voivansa muuttaa alueen hylätyn D-lohkon koulutuskeskukseksi, jossa opetetaan muun muassa tietoverkkoturvallisuutta. Milton Keynes College uskoo, että instituutti auttaa "korjaamaan alan epätoivoista pulaa ammattitaitoisista työntekijöistä". Jos valtion rahoitus hyväksytään, ensimmäisten opiskelijoiden toivotaan ilmoittautuvan instituuttiin syyskuussa 2021.</w:t>
      </w:r>
    </w:p>
    <w:p>
      <w:r>
        <w:rPr>
          <w:b/>
        </w:rPr>
        <w:t xml:space="preserve">Yhteenveto</w:t>
      </w:r>
    </w:p>
    <w:p>
      <w:r>
        <w:t xml:space="preserve">Toisen maailmansodan aikaisen koodinmurtajan kotipaikalle on ilmoitettu suunnitelmista perustaa digitaaliteknologian instituutti.</w:t>
      </w:r>
    </w:p>
    <w:p>
      <w:r>
        <w:rPr>
          <w:b/>
          <w:u w:val="single"/>
        </w:rPr>
        <w:t xml:space="preserve">Asiakirjan numero 1395</w:t>
      </w:r>
    </w:p>
    <w:p>
      <w:r>
        <w:t xml:space="preserve">Trooppinen myrsky Ernesto iskee Meksikonlahden rannikolle</w:t>
      </w:r>
    </w:p>
    <w:p>
      <w:r>
        <w:t xml:space="preserve">Myrskyn, jonka luokitus on alennettu hurrikaanista, enimmäistuulet ovat 110 kilometriä tunnissa. Ernesto iski Meksikoon tiistaina kasteltuaan ensin osia Belizestä, Guatemalasta ja Hondurasista. Puhallettuaan Jukatanin niemimaan ja avomeren yli se laskeutui jälleen Meksikoon lähelle Coatzacoalcosin satamaa Veracruzin osavaltiossa. Rannikkokyliä on tulvinut, ja Veracruzissa on valmisteltu tuhansia hätäsuojia. Myös Tabascon, Pueblan ja Chiapasin osavaltioissa on varauduttu rankkasateisiin. Yhteensä 11 osavaltiota on hälytystilassa Erneston takia, kertoivat meksikolaiset tiedotusvälineet. Myrskyn odotetaan menettävän voimaa siirtyessään sisämaahan. Valtion öljy-yhtiö Pemex sanoi tarkkailevansa Ernestoa, mutta toistaiseksi sen laitoksissa ei ole raportoitu häiriöistä. Coatzacoalcos, joka on yksi Meksikon tärkeimmistä öljysatamista, suljettiin keskiviikkona varotoimenpiteenä.</w:t>
      </w:r>
    </w:p>
    <w:p>
      <w:r>
        <w:rPr>
          <w:b/>
        </w:rPr>
        <w:t xml:space="preserve">Yhteenveto</w:t>
      </w:r>
    </w:p>
    <w:p>
      <w:r>
        <w:t xml:space="preserve">Trooppinen myrsky Ernesto on iskenyt Meksikoon jo toisen kerran ja tuonut voimakkaita tuulia ja tulvia useille alueille Persianlahden etelärannikolla.</w:t>
      </w:r>
    </w:p>
    <w:p>
      <w:r>
        <w:rPr>
          <w:b/>
          <w:u w:val="single"/>
        </w:rPr>
        <w:t xml:space="preserve">Asiakirjan numero 1396</w:t>
      </w:r>
    </w:p>
    <w:p>
      <w:r>
        <w:t xml:space="preserve">Beestonissa pidätetty epäiltynä murhasta miehen puukotuksen vuoksi</w:t>
      </w:r>
    </w:p>
    <w:p>
      <w:r>
        <w:t xml:space="preserve">Poliisi kutsuttiin taloon Bismarck Streetillä Beestonissa, Leedsissä, hieman ennen puoltayötä torstaina. Mies, 51, todettiin kuolleeksi paikan päällä. Uhri ja pidätetty mies ovat tuttuja toisilleen, kertoi West Yorkshiren poliisi. 57-vuotias mies oli pidätettynä, ja poliisit suorittavat oikeuslääketieteellistä tutkimusta, poliisi kertoi. Seuraa BBC Yorkshirea Facebookissa, Twitterissä ja Instagramissa. Lähetä juttuideoita osoitteeseen yorkslincs.news@bbc.co.uk. Aiheeseen liittyvät Internet-linkit West Yorkshiren poliisi</w:t>
      </w:r>
    </w:p>
    <w:p>
      <w:r>
        <w:rPr>
          <w:b/>
        </w:rPr>
        <w:t xml:space="preserve">Yhteenveto</w:t>
      </w:r>
    </w:p>
    <w:p>
      <w:r>
        <w:t xml:space="preserve">Mies on pidätetty murhasta epäiltynä Länsi-Yorkshiressä tapahtuneen kuolemaan johtaneen puukotuksen vuoksi.</w:t>
      </w:r>
    </w:p>
    <w:p>
      <w:r>
        <w:rPr>
          <w:b/>
          <w:u w:val="single"/>
        </w:rPr>
        <w:t xml:space="preserve">Asiakirjan numero 1397</w:t>
      </w:r>
    </w:p>
    <w:p>
      <w:r>
        <w:t xml:space="preserve">Wylfan ydinvoimalan omistaja hakee jatkoaikaa</w:t>
      </w:r>
    </w:p>
    <w:p>
      <w:r>
        <w:t xml:space="preserve">Wylfa 1 -reaktori, joka avattiin vuonna 1971 ja joka on Britannian vanhin, suljetaan syyskuun lopussa. Omistajat Magnox Ltd ovat pyytäneet ydinsääntelyvirastolta lupaa jatkaa sen käyttöä joulukuuhun 2015 asti. Yhdistyneen kuningaskunnan energiaministeri Ed Davey on hyväksynyt alustavasti 8 miljardin punnan arvoisen korvaavan voimalan. Magnox Ltd lähetti sääntelyviranomaiselle vuoden 2013 lopussa määräaikaisen turvallisuuskatsauksen, jossa se perusteli voimalan käytön jatkamista. Voimala suljettiin ykkösreaktorin suunniteltujen huoltotöiden vuoksi tammikuussa, ja se aloitti toimintansa uudelleen heinäkuussa sen jälkeen, kun uusien ongelmien havaitseminen viivästytti uudelleen käynnistämispäivää kahdesti. Julkinen kuuleminen Hitachi-GE UK:n rakentamasta uudesta reaktorista on käynnissä lokakuuhun asti. Uusien reaktoreiden rakentamisen ajaksi odotetaan syntyvän jopa 6 000 työpaikkaa ja noin 1 000 työpaikkaa voimalan ollessa toiminnassa.</w:t>
      </w:r>
    </w:p>
    <w:p>
      <w:r>
        <w:rPr>
          <w:b/>
        </w:rPr>
        <w:t xml:space="preserve">Yhteenveto</w:t>
      </w:r>
    </w:p>
    <w:p>
      <w:r>
        <w:t xml:space="preserve">Syyskuussa odotetaan päätöstä siitä, saako Angleseyssä sijaitseva Wylfan ydinvoimala jatkaa toimintaansa vielä vuoden ajan.</w:t>
      </w:r>
    </w:p>
    <w:p>
      <w:r>
        <w:rPr>
          <w:b/>
          <w:u w:val="single"/>
        </w:rPr>
        <w:t xml:space="preserve">Asiakirjan numero 1398</w:t>
      </w:r>
    </w:p>
    <w:p>
      <w:r>
        <w:t xml:space="preserve">Pariisin iskut: Bataclan ilmoittaa ensimmäisistä konserteista sitten marraskuun</w:t>
      </w:r>
    </w:p>
    <w:p>
      <w:r>
        <w:t xml:space="preserve">Brittilaulaja Pete Dohertyn ja senegalilaisen Youssou N'Dourin on määrä esiintyä marraskuussa, tiedotteessa sanotaan. Tarkkaa avajaispäivää ei ole vielä vahvistettu, mutta kunnostustyöt on aloitettu, johto lisäsi. Islamilaisen valtion ilmoittamissa iskuissa Pariisissa 13. marraskuuta kuoli 130 ihmistä. Yhdysvaltalainen rockyhtye Eagles of Death Metal, joka oli kesken esityksen, kun militantit tunkeutuivat sisään ja alkoivat tulittaa, on sanonut haluavansa esiintyä paikassa uudelleen. Bataclanin johto kertoi, että se aikoo esiintyä myöhemmin tänä vuonna: "Haluamme säilyttää [Bataclanin] lämpimän ja ystävällisen tunnelman ja säilyttää sen suositun, juhlavan hengen." Yhdysvaltalainen rockyhtye Nada Surf ja ranskalainen rap-yhtye MZ on myös varattu esiintymään joulukuussa, ja muista esiintyjistä ilmoitetaan myöhemmin.</w:t>
      </w:r>
    </w:p>
    <w:p>
      <w:r>
        <w:rPr>
          <w:b/>
        </w:rPr>
        <w:t xml:space="preserve">Yhteenveto</w:t>
      </w:r>
    </w:p>
    <w:p>
      <w:r>
        <w:t xml:space="preserve">Pariisin Bataclan-konserttisali on ilmoittanut ensimmäisistä keikoistaan sen jälkeen, kun islamistiset asemiehet tappoivat 90 ihmistä iskuissa viime marraskuussa.</w:t>
      </w:r>
    </w:p>
    <w:p>
      <w:r>
        <w:rPr>
          <w:b/>
          <w:u w:val="single"/>
        </w:rPr>
        <w:t xml:space="preserve">Asiakirjan numero 1399</w:t>
      </w:r>
    </w:p>
    <w:p>
      <w:r>
        <w:t xml:space="preserve">Facebook lopettaa henkilöstön lähettämisen auttamaan poliittisia kampanjoita</w:t>
      </w:r>
    </w:p>
    <w:p>
      <w:r>
        <w:t xml:space="preserve">Sosiaalinen verkosto tarjosi aiemmin poliittisille kampanjoille omaa henkilökuntaa, joka auttoi niitä kehittämään verkkomainoskampanjoita. Donald Trumpin digitaalinen johtaja vuoden 2016 presidentinvaaleissa on sanonut, että Facebookin apu auttoi häntä voittamaan. Facebookin mukaan kilpailija Hillary Clintonille tarjottiin samaa tukea, mutta hän kieltäytyi siitä. Sosiaalinen verkosto on toiseksi suurin verkkomainonnan välittäjä Googlen jälkeen. Google ja Twitter tarjoavat myös erityisneuvontaa poliittisille kampanjoille. Ne eivät ole ilmoittaneet lopettavansa käytäntöä. Facebook sanoi sen sijaan tarjoavansa ilmaista mainosneuvontaa kaikille poliittisille puolueille verkkosivujensa kautta. Kampanjat voivat kuitenkin edelleen saada tukea verkossa, eikä yhtiö sulkenut pois mahdollisuutta järjestää tapaamisia poliitikkojen kanssa. Bloombergin näkemien sisäisten asiakirjojen mukaan Donald Trumpin kampanja käytti kesäkuusta marraskuuhun 2016 Facebook-mainoksiin 44 miljoonaa dollaria (33 miljoonaa puntaa), kun Hillary Clintonin kampanja käytti 28 miljoonaa dollaria.</w:t>
      </w:r>
    </w:p>
    <w:p>
      <w:r>
        <w:rPr>
          <w:b/>
        </w:rPr>
        <w:t xml:space="preserve">Yhteenveto</w:t>
      </w:r>
    </w:p>
    <w:p>
      <w:r>
        <w:t xml:space="preserve">Facebook ei enää lähetä työntekijöitä poliittisten kampanjoiden toimistoihin vaalien aikana, yhtiö on ilmoittanut.</w:t>
      </w:r>
    </w:p>
    <w:p>
      <w:r>
        <w:rPr>
          <w:b/>
          <w:u w:val="single"/>
        </w:rPr>
        <w:t xml:space="preserve">Asiakirjan numero 1400</w:t>
      </w:r>
    </w:p>
    <w:p>
      <w:r>
        <w:t xml:space="preserve">Lontoon Paddingtonin junan myöhästymisten vuoksi tarjotut korvaukset</w:t>
      </w:r>
    </w:p>
    <w:p>
      <w:r>
        <w:t xml:space="preserve">First Great Westernin (FGW) tiedottaja sanoi, että "hyvin rajoitettu" liikenne oli käynnissä, vaikka FGW:n verkkosivulla sanottiin aiemmin, ettei junia kulje. Matkustajille, jotka eivät halua matkustaa, on tarjottu hyvitystä tai he voivat käyttää liput sunnuntaina. Useimmat Paddingtoniin suuntautuvat vuorot pysähtyvät Readingiin. Asiakkaat voivat käyttää lippujaan South West Trainsin Waterloon suuntautuvassa junayhteydessä. Network Railin mukaan häiriöt kestävät todennäköisesti ainakin kello 19:00 GMT asti. FGW:n tiedottajan mukaan ongelma johtuu siitä, että vain yksi linja on auki kahden sijasta ja liikkuva kalusto on väärässä asennossa. Hän lisäsi, että osa linjasta on nyt luovutettu takaisin FGW:lle, mutta kestää jonkin aikaa, ennen kuin junat saadaan takaisin raiteille. Oxfordin ja Paddingtonin välillä matkustavia kehotetaan matkustamaan Chiltern Trainsilla Marylebonen kautta. Paddingtonin ja Greenfordin väliset junat sekä Paddingtonin ja Hayes and Harlingtonin välinen paikallisliikenne eivät tällä hetkellä kulje. FGW ilmoitti julkaisevansa päivityksiä verkkosivuillaan. Kaikki Lontoon King's Crossin junat peruttiin samasta syystä. Rautatieliikenteen sääntelyvirasto käynnistää tutkimuksen häiriöistä.</w:t>
      </w:r>
    </w:p>
    <w:p>
      <w:r>
        <w:rPr>
          <w:b/>
        </w:rPr>
        <w:t xml:space="preserve">Yhteenveto</w:t>
      </w:r>
    </w:p>
    <w:p>
      <w:r>
        <w:t xml:space="preserve">Readingin ja Lontoon Paddingtonin välisessä liikenteessä on vakavia häiriöitä, jotka johtuvat yliajetuista rakennustöistä.</w:t>
      </w:r>
    </w:p>
    <w:p>
      <w:r>
        <w:rPr>
          <w:b/>
          <w:u w:val="single"/>
        </w:rPr>
        <w:t xml:space="preserve">Asiakirjan numero 1401</w:t>
      </w:r>
    </w:p>
    <w:p>
      <w:r>
        <w:t xml:space="preserve">Derbyn kaupunginvaltuusto puolustaa pakollisia irtisanomissuunnitelmia</w:t>
      </w:r>
    </w:p>
    <w:p>
      <w:r>
        <w:t xml:space="preserve">Vain neljälle henkilölle on tarjottu vapaaehtoista irtisanomista sen jälkeen, kun viranomainen ilmoitti työpaikkojen vähentämisestä marraskuussa. Työväenpuolueen johtama valtuusto sanoi, että se joutui etsimään säästöjä ja että työpaikkojen vähentäminen oli "välttämätöntä". Unison sanoi olevansa huolissaan siitä, että leikkaukset voivat vaikuttaa etulinjan palveluihin. Liiketoiminnasta, taloudesta ja demokratiasta vastaava valtuutettu Sarah Russell sanoi: "Historiallisesti olemme tehneet hyvää työtä vapaaehtoisten löytämisessä, jotka ovat lähteneet viroistaan. 'Palvelut lakkautetaan' "Väistämättä ajan kuluessa ja leikkausten jatkuessa meillä on jatkuva paine sen rahan suhteen, joka meidän on löydettävä säästöjä varten, ja se tarkoittaa väistämättä sitä, että pakolliset irtisanomiset ovat välttämättömiä." Viranomaisilta on vuodesta 2010 lähtien menetetty yli 1 200 työpaikkaa. Unisonin alueellinen järjestäjä Andrew Freeman sanoi: "Kaikki vapaaehtoiset ovat jo lähteneet. "Minua huolestuttaa se, mistä roolit siirtyvät, ja huoleni on, alkaako Derby City Council lakkauttamaan palveluja, jotka vaikuttavat haavoittuviin ja vammaisiin." Russell puolusti huhtikuussa käyttöön otettavaa neuvoston toimeentulotukipolitiikkaa, jonka mukaan 1 000 työntekijän palkka nousee taattuun 7,45 puntaan tunnissa. "Elinkustannukset ovat kriisissä, eikä ihmisillä ole varaa elättää perheitään", hän sanoi. Valtuusto on sanonut, että työpaikkojen vähennykset on määrä tehdä maaliskuuhun mennessä.</w:t>
      </w:r>
    </w:p>
    <w:p>
      <w:r>
        <w:rPr>
          <w:b/>
        </w:rPr>
        <w:t xml:space="preserve">Yhteenveto</w:t>
      </w:r>
    </w:p>
    <w:p>
      <w:r>
        <w:t xml:space="preserve">Derbyn kaupunginvaltuusto on ilmoittanut, että sen on tehtävä noin 350 pakollista irtisanomista, jotta se voisi säästää 81 miljoonaa puntaa seuraavien kolmen vuoden aikana.</w:t>
      </w:r>
    </w:p>
    <w:p>
      <w:r>
        <w:rPr>
          <w:b/>
          <w:u w:val="single"/>
        </w:rPr>
        <w:t xml:space="preserve">Asiakirjan numero 1402</w:t>
      </w:r>
    </w:p>
    <w:p>
      <w:r>
        <w:t xml:space="preserve">Phil Hogan pettynyt Brexit-neuvottelujen vauhtiin</w:t>
      </w:r>
    </w:p>
    <w:p>
      <w:r>
        <w:t xml:space="preserve">Hogan puhui RTÉ:n CountryWide-ohjelmassa lauantaina. Hänen mukaansa näyttää siltä, että Yhdistyneen kuningaskunnan on vielä hyväksyttävä neuvotteluvaltuutensa. "Tämä tapahtuu aikana, jolloin kello tikittää, kuten [EU:n neuvottelija] Barnier on sanonut", Hogan sanoi. "On kulunut neljä kuukautta siitä, kun 50 artikla käynnistettiin." Hogan sanoi myös, että on uskomatonta nähdä, miten epäjohdonmukaista ja koordinoimatonta Yhdistyneen kuningaskunnan taholta on tällä hetkellä. Perjantaina Taoiseach (Irlannin pääministeri) Leo Varadkar sanoi, että hallitus ei halua minkäänlaista talousrajaa Irlannin saarelle Brexitin jälkeen. Varadkar sanoi, että jos Iso-Britannia haluaa esittää teknisiä ratkaisuja, se on sen oma asia, mutta hallitus ei tee tätä työtä heidän puolestaan. Ulster Unionist Party -puolueen johtaja Robin Swann sanoi, että Varadkarin kommentit olivat "täysin vastuuttomia". "Jos taoiseach luulee käyttävänsä Pohjois-Irlannin ja Irlannin tasavallan välistä rajaa tehdäkseen itselleen mainetta, hänen pitäisi miettiä asiaa uudelleen", hän lisäsi. Aiemmin perjantaina Irlannin ulkoministeri Simon Coveney kiisti lehtitiedon, jonka mukaan Irlannin hallitus suosisi merirajaa. Vuoden 2016 kansanäänestyksessä koko Yhdistynyt kuningaskunta äänesti EU:sta eroamisen puolesta, mutta Pohjois-Irlannissa 56 prosenttia äänestäjistä äänesti EU:n säilyttämisen puolesta.</w:t>
      </w:r>
    </w:p>
    <w:p>
      <w:r>
        <w:rPr>
          <w:b/>
        </w:rPr>
        <w:t xml:space="preserve">Yhteenveto</w:t>
      </w:r>
    </w:p>
    <w:p>
      <w:r>
        <w:t xml:space="preserve">EU:n maataloudesta ja maaseutuasioista vastaava komissaari Phil Hogan on sanonut olevansa hyvin "pettynyt" Brexit-neuvottelujen vauhtiin ja Brysselissä viime viikolla käytyjen neuvottelujen sisältöön.</w:t>
      </w:r>
    </w:p>
    <w:p>
      <w:r>
        <w:rPr>
          <w:b/>
          <w:u w:val="single"/>
        </w:rPr>
        <w:t xml:space="preserve">Asiakirjan numero 1403</w:t>
      </w:r>
    </w:p>
    <w:p>
      <w:r>
        <w:t xml:space="preserve">Hyvästi, televisiokeskus</w:t>
      </w:r>
    </w:p>
    <w:p>
      <w:r>
        <w:t xml:space="preserve">Phil CoomesKuvatoimittaja Ei kuitenkaan viimeinen päiväni BBC:llä, sillä puolen uutissivustolla työskentelevien kollegojeni kanssa olen menossa W1:een, BBC Newsin uuteen kotiin Broadcasting Houseen - Lontoon keskustan kirkkaisiin valoihin ja niin edelleen. Koska BBC aikoo siirtää koko henkilökunnan pois Television Centren tiloista vuoteen 2013 mennessä ja aikoo myydä paikan, tuskin vietän täällä paljon aikaa tulevaisuudessa. Niinpä olen kiertänyt rakennusta ja etsinyt vanhoja paikkoja 13 hehtaarin laajalta alueelta. Rakennukseen liittyy monia muistoja, jotka liittyvät BBC:n klubilla vietettyihin iltoihin - muun muassa siihen, kun päädyin auttamaan Frankie Howerdin takaisin kevyen viihteen päällikön toimistoon - kuvauksiin ja kaikkiin kollegoihin, joiden kanssa olen työskennellyt. Mutta älkäämme nyt sentimentaalisiksi menkö. Uusi kotimme Lontoon keskustassa on moderni lasinen toimistotila, ja ihastuttava sekin. Mutta se on uusi, eikä sillä ole vielä TVC:n historiaa. Niinpä olen tutkinut valokuva-arkistoa ja katsellut kuvia rakennuksen rakentamisen alkuvaiheista. Tässä on muutamia arkiston aarteita, jotka kuvaavat Television Centren nousua ja sitä seuranneita vuosia.</w:t>
      </w:r>
    </w:p>
    <w:p>
      <w:r>
        <w:rPr>
          <w:b/>
        </w:rPr>
        <w:t xml:space="preserve">Yhteenveto</w:t>
      </w:r>
    </w:p>
    <w:p>
      <w:r>
        <w:t xml:space="preserve">No, se siitä. Viimeinen työpäiväni BBC:n televisiokeskuksessa, joka on ollut toinen kotini yli neljännesvuosisadan ajan.</w:t>
      </w:r>
    </w:p>
    <w:p>
      <w:r>
        <w:rPr>
          <w:b/>
          <w:u w:val="single"/>
        </w:rPr>
        <w:t xml:space="preserve">Asiakirjan numero 1404</w:t>
      </w:r>
    </w:p>
    <w:p>
      <w:r>
        <w:t xml:space="preserve">"Huonoin" NHS 111 -palvelusopimus laajennettiin Devonissa</w:t>
      </w:r>
    </w:p>
    <w:p>
      <w:r>
        <w:t xml:space="preserve">Jenny WalrondTerveystoimittaja Vain 61 prosenttiin puheluista on vastattu ajoissa Devonissa tänä vuonna. South Western Ambulance Service ylläpitää palvelua Devonissa ja Cornwallissa, ja tilaajat sanoivat, että "parannussuunnitelma" toimii. Kansallisena tavoitteena on, että 95 prosenttia puheluista vastataan 60 sekunnissa. Sakkoja tavoitteen saavuttamatta jättämisestä Englannin keskiarvo on tänä vuonna 94 prosenttia, ja Devonin palvelu ei saavuttanut kansallista tavoitetta marraskuun 2014 ja heinäkuun 2015 välisenä aikana - viimeisin saatavilla oleva luku. Ambulanssipalvelun odotettiin lopettavan yhteydenpidon maaliskuussa 2016, koska "nykyinen toimintamalli ei ole kestävä". Northern, Eastern and Western Devon Clinical Commissioning Group (NEW Devon CCG) on sakottanut ambulanssipalvelua tammikuusta heinäkuun alkuun tavoitteen saavuttamatta jättämisestä. Toimeksiantajan mukaan palvelu suoriutuu paremmin, koska parannussuunnitelmasta on sovittu. NEW Devon CCG on jatkanut sopimusta lokakuuhun 2016 asti. Se lisäsi, että sopimusta oli jatkettu, jotta se voisi löytää uuden palveluntarjoajan, koska NHS England on suunnitellut, että kaikki NHS 111 -palvelut yhdistetään lääkärin virka-ajan ulkopuolisiin palveluihin.</w:t>
      </w:r>
    </w:p>
    <w:p>
      <w:r>
        <w:rPr>
          <w:b/>
        </w:rPr>
        <w:t xml:space="preserve">Yhteenveto</w:t>
      </w:r>
    </w:p>
    <w:p>
      <w:r>
        <w:t xml:space="preserve">Sopimus NHS 111 -palvelun kanssa, joka on Englannin huonoin 60 sekunnin kuluessa puheluihin vastaamisen suhteen, on jatkettu kuudella kuukaudella, ovat terveysjohtajat vahvistaneet.</w:t>
      </w:r>
    </w:p>
    <w:p>
      <w:r>
        <w:rPr>
          <w:b/>
          <w:u w:val="single"/>
        </w:rPr>
        <w:t xml:space="preserve">Asiakirjan numero 1405</w:t>
      </w:r>
    </w:p>
    <w:p>
      <w:r>
        <w:t xml:space="preserve">Lintuinfluenssa: Norfolkin kalkkunatilalla teurastus, koska tapaukset vahvistettu</w:t>
      </w:r>
    </w:p>
    <w:p>
      <w:r>
        <w:t xml:space="preserve">Ympäristö-, elintarvike- ja maaseutuasioiden ministeriön (Defra) mukaan useissa linnuissa todettiin lintuinfluenssan H5N8-kantaa. Se on asettanut tilapäisen 3 kilometrin (1,9 mailin) suoja-alueen Attleborough'n lähellä sijaitsevan maatilan ympärille taudin leviämisen rajoittamiseksi. Public Health Englandin mukaan riski ihmisten terveydelle on vähäinen. Lisäksi on perustettu 10 kilometrin (6,2 mailin) valvontavyöhyke, kuten Eastern Daily Press -lehti ensimmäisenä kertoi. Defra lisäsi, että tauti voi levitä siipikarjaan ja muihin vankeudessa pidettäviin lajeihin, kun luonnonvaraiset linnut muuttavat Manner-Euroopasta talven aikana. Etsi BBC News: East of England Facebookissa, Instagramissa ja Twitterissä. Jos sinulla on juttuehdotus, lähetä sähköpostia osoitteeseen eastofenglandnews@bbc.co.uk.</w:t>
      </w:r>
    </w:p>
    <w:p>
      <w:r>
        <w:rPr>
          <w:b/>
        </w:rPr>
        <w:t xml:space="preserve">Yhteenveto</w:t>
      </w:r>
    </w:p>
    <w:p>
      <w:r>
        <w:t xml:space="preserve">Norfolkissa sijaitsevan maatilan kalkkunat teurastetaan sen jälkeen, kun lintuinfluenssatapaukset on vahvistettu.</w:t>
      </w:r>
    </w:p>
    <w:p>
      <w:r>
        <w:rPr>
          <w:b/>
          <w:u w:val="single"/>
        </w:rPr>
        <w:t xml:space="preserve">Asiakirjan numero 1406</w:t>
      </w:r>
    </w:p>
    <w:p>
      <w:r>
        <w:t xml:space="preserve">Egypti avaa uudelleen museoita ja nähtävyyksiä houkutellakseen takaisin turisteja</w:t>
      </w:r>
    </w:p>
    <w:p>
      <w:r>
        <w:t xml:space="preserve">Henkilökunta toivotti ruusuilla tervetulleeksi matkailijat, jotka vierailivat Kairossa Egyptin museossa, jossa on Tutankhamonin kultainen kuolinnaamio. Museo sijaitsee levottomuuksien keskipisteenä olevalla Tahririn aukiolla, ja joitakin esineitä varastettiin tai vahingoitettiin. Levottomuuksien sanotaan maksaneen matkailualalle 800 miljoonaa dollaria (500 miljoonaa puntaa). Egyptiläisen museon yleensä vilkkaasti liikennöidyt galleriat olivat lähes tyhjillään, kun ovet avattiin sunnuntaina, kertoo uutistoimisto Reuters. "Meille oli hyvin tärkeää avata museo, jotta huhut, kuten 'kuningas Tutankhamonin naamio on varastettu' tai ryöstöorgia, saatiin loppumaan", sanoi museon johtaja Tarek El Awady. "Tämä on mahdollisuus vierailijoille nähdä itse." Eräs turisti, hollantilainen supermarketin työntekijä Sandra de Rooij, sanoi, että hän ja muut olivat lähteneet matkanjärjestäjien vakuuttelujen jälkeen. "Pelasimme uhkapeliä, emmekä tienneet, että museo olisi auki", hän lisäsi. Kanadalaismatkailija Barbara Bonkowsky sanoi, että hän oli "päättänyt tulla katsomaan museota uudessa Egyptissä" presidentti Hosni Mubarakin kaatumisen jälkeen.</w:t>
      </w:r>
    </w:p>
    <w:p>
      <w:r>
        <w:rPr>
          <w:b/>
        </w:rPr>
        <w:t xml:space="preserve">Yhteenveto</w:t>
      </w:r>
    </w:p>
    <w:p>
      <w:r>
        <w:t xml:space="preserve">Egypti on avannut uudelleen monia museoitaan ja historiallisia kohteita, jotka olivat olleet suljettuina tammikuussa alkaneen kansannousun jälkeen.</w:t>
      </w:r>
    </w:p>
    <w:p>
      <w:r>
        <w:rPr>
          <w:b/>
          <w:u w:val="single"/>
        </w:rPr>
        <w:t xml:space="preserve">Asiakirjan numero 1407</w:t>
      </w:r>
    </w:p>
    <w:p>
      <w:r>
        <w:t xml:space="preserve">Oyo: Oyo: Intian nopeasti kasvava hotelliketju laajenee Eurooppaan</w:t>
      </w:r>
    </w:p>
    <w:p>
      <w:r>
        <w:t xml:space="preserve">Oyo maksaa tiettävästi 369,5 miljoonaa euroa (415 miljoonaa dollaria; 317,9 miljoonaa puntaa) @Leisuresta. Intialainen yritys on kasvanut nopeasti vuonna 2013 tapahtuneen perustamisensa jälkeen ja väittää olevansa maailman kuudenneksi suurin hotelliketju. Nyt 25-vuotiaan Ritesh Agarwalin perustama Oyo on saanut rahoitusta japanilaiselta monialayhtiö Softbankilta sekä Airbnb:ltä. Viime kuussa yritys sai Airbnb:ltä "strategisen sijoituksen", jonka arvoksi ilmoitettiin 100 miljoonaa dollaria. Oyo tarjoaa edullisia hotelleja ja vuokra-asuntoja muun muassa Kiinassa, Yhdysvalloissa, Isossa-Britanniassa ja Intiassa. Yhtiö toivoo voivansa laajentaa toimintaansa Euroopan lomamarkkinoilla ostamalla @Leisure-yhtiön, joka hallinnoi koteja, puistoja ja huoneistoja, saksalaiselta mediayhtiö Axel Springeriltä. Oyo Globalin strategiajohtaja Maninder Gulati sanoi, että Euroopan markkinat ovat "loma-asuntojen ja kaupunkiasuntojen vuokraustrendin edelläkävijöitä maailmanlaajuisesti". Hänen mukaansa jo yli 2,8 miljoonaa lomailijaa 118 maasta varaa lomansa vuosittain @Leisure Groupin kautta. "Tämän yritysoston myötä Oyon asuntoliiketoiminta voi välittömästi hyödyntää tämän mahdollisuuden kokoa ja laajuutta", Gulati sanoi.</w:t>
      </w:r>
    </w:p>
    <w:p>
      <w:r>
        <w:rPr>
          <w:b/>
        </w:rPr>
        <w:t xml:space="preserve">Yhteenveto</w:t>
      </w:r>
    </w:p>
    <w:p>
      <w:r>
        <w:t xml:space="preserve">Intialainen nopeasti kasvava hotelliketju Oyo laajenee Euroopassa ostamalla amsterdamilaisen lomavuokrausyrityksen.</w:t>
      </w:r>
    </w:p>
    <w:p>
      <w:r>
        <w:rPr>
          <w:b/>
          <w:u w:val="single"/>
        </w:rPr>
        <w:t xml:space="preserve">Asiakirjan numero 1408</w:t>
      </w:r>
    </w:p>
    <w:p>
      <w:r>
        <w:t xml:space="preserve">Vetoomus JSC:n eroista</w:t>
      </w:r>
    </w:p>
    <w:p>
      <w:r>
        <w:t xml:space="preserve">Vanhempi lakimies Elmo Perera on jättänyt korkeimmalle oikeudelle perusoikeuksia koskevan vetoomuksen, jossa hän pyytää viranomaisia täyttämään kahden vanhemman tuomarin eron myötä vapautuneet paikat tuomarineuvostossa. Lainsäätäjän vastuulla on tutkia kahden maan vanhimman tuomarin esittämät väitteet, hän sanoi BBC Sandeshayalle. "Jos kaksi jäsentä kolmesta JSC:n, maan korkeimman oikeusviranomaisen, jäsenestä sanoo, etteivät he voi työskennellä hyvällä omallatunnolla, on jotain vakavasti vialla", hän lisäsi. Kolmijäsenisestä JSC:stä on tullut toimintakyvytön sen jälkeen, kun tuomarit Shirani Bandaranaike ja TB Weerasooriya erosivat. Nämä kaksi vanhempi tuomaria ovat lähettäneet presidentti Mahinda Rajapaksalle erokirjeen, jossa he sanovat, etteivät voi hoitaa tehtäviään omantuntonsa mukaan. Ylituomari Sarath Nanda Silva on tuomarineuvoston puheenjohtaja ja jäljellä oleva jäsen. Asianajaja Elmo Fernando muistutti, että tuomari Bandaranaike nimitettiin kahdesti vt. päällikkötuomariksi vuonna 2004, mutta ketään ei nimitetty tehtävään, kun tuomari Silva lähti maasta kahdesti viime vuonna. "Mutta tänä vuonna joku muu, korkeimman oikeuden viidenneksi vanhin tuomari, nimitettiin yhtäkkiä vt. tuomariksi", hän sanoi bbcsinhala.comille. Hän kyseenalaistaa, kannattaako hakea oikeussuojakeinoja, jos oikeuslaitos, jonka puoleen kansalaiset yleensä kääntyvät korjaamaan epäoikeudenmukaisiin nimityksiin liittyviä asioita, syyllistyy samoihin rikkomuksiin.</w:t>
      </w:r>
    </w:p>
    <w:p>
      <w:r>
        <w:rPr>
          <w:b/>
        </w:rPr>
        <w:t xml:space="preserve">Yhteenveto</w:t>
      </w:r>
    </w:p>
    <w:p>
      <w:r>
        <w:t xml:space="preserve">Sri Lankan johtavat lakimiehet ovat kehottaneet parlamenttia tutkimaan kahden tuomarikomission jäsenen äskettäistä eroa.</w:t>
      </w:r>
    </w:p>
    <w:p>
      <w:r>
        <w:rPr>
          <w:b/>
          <w:u w:val="single"/>
        </w:rPr>
        <w:t xml:space="preserve">Asiakirjan numero 1409</w:t>
      </w:r>
    </w:p>
    <w:p>
      <w:r>
        <w:t xml:space="preserve">Poliisi vaatii CPS:n Lord Janneria koskevan päätöksen uudelleentarkastelua.</w:t>
      </w:r>
    </w:p>
    <w:p>
      <w:r>
        <w:t xml:space="preserve">Poliisi on lähettänyt kirjeen syyttäjälaitoksen johtajalle, jonka mukaan 86-vuotias lordi Janner ei joudu syytteeseen dementiansa vuoksi. Pyyntö on erillinen CPS:n uhrin tarkistusjärjestelmän (Victims' Right to Review Scheme) nojalla myönnetystä uudelleentarkastelusta. Lordi Janner on kiistänyt kaikki väärinkäytökset. CPS:llä on 14 päivää aikaa vastata, ja poliisi ilmoitti, että se "pidättää itsellään oikeuden hakea päätöksen oikeudellista uudelleentarkastelua". Kirjeessä selitetään, miksi poliisi uskoo, että päätös olisi tarkistettava. Poliisin tiedottajan mukaan väitetyille uhreille on jo myönnetty uudelleentarkastelu, jossa tarkasteltaisiin päätöksen oikeudellisia näkökohtia, poliisin tiedottaja sanoi. Greville Janneria, joka oli Leicester North Westin ja myöhemmin Leicester Westin työväenpuolueen kansanedustaja, ei syytetty, vaikka näyttöä oli riittävästi. Syyttäjä Alison Saunders puolusti päätöstään viime kuussa ja sanoi BBC:lle, että lordi Jannerin dementia oli niin vakava, ettei hän voinut "osallistua oikeudenkäyntiin". Yli kymmenkunta henkilöä on esittänyt poliisille Lord Janneriin liittyviä syytöksiä. Syytökset koskevat Leicestershiren lastenkotien asukkaita 1970- ja 1980-luvuilla.</w:t>
      </w:r>
    </w:p>
    <w:p>
      <w:r>
        <w:rPr>
          <w:b/>
        </w:rPr>
        <w:t xml:space="preserve">Yhteenveto</w:t>
      </w:r>
    </w:p>
    <w:p>
      <w:r>
        <w:t xml:space="preserve">Leicestershiren poliisi vaatii, että Crown Prosecution Servicen (CPS) päätöstä olla nostamatta syytettä entistä työväenpuolueen kansanedustajaa Lord Janneria vastaan lasten hyväksikäyttösyytösten vuoksi tarkistetaan.</w:t>
      </w:r>
    </w:p>
    <w:p>
      <w:r>
        <w:rPr>
          <w:b/>
          <w:u w:val="single"/>
        </w:rPr>
        <w:t xml:space="preserve">Asiakirjan numero 1410</w:t>
      </w:r>
    </w:p>
    <w:p>
      <w:r>
        <w:t xml:space="preserve">Heathrow'n ja London Cityn lennot keskeytyivät sumun takia</w:t>
      </w:r>
    </w:p>
    <w:p>
      <w:r>
        <w:t xml:space="preserve">Heathrow'lla peruttiin tiistaiaamusta alkaen 62 lentoa - 27 lähtöä ja 35 saapumista. Cityssä peruttiin yhteensä 83 lentoa. Lentoasemat kehottivat matkustajia ottamaan yhteyttä lentoyhtiöönsä ajantasaisten lentotietojen saamiseksi. Heathrow'ta operoivan BAA:n edustaja pyysi anteeksi häiriöitä ja sanoi: "Sumu ja matala pilvisyys heikentävät lentäjien ja lennonjohtajien näkyvyyttä Heathrow'lla. "Autoilijoiden on jätettävä ylimääräistä tilaa näissä olosuhteissa, eivätkä lentokoneet poikkea tästä, mikä tekee mahdottomaksi ylläpitää Heathrow'n normaalia kaavaa, jossa lentokone laskeutuu tai nousee 45 sekunnin välein". "Koska Heathrow on täynnä ja käyttää yli 99 prosenttia kiitotien sallitusta kapasiteetista, aikataulussa ei ole aukkoja, joita voitaisiin käyttää myöhästyneisiin lentoihin. "Valitettavasti tämä tekee joistakin peruutuksista väistämättömiä. "Olemme pahoillamme matkustajillemme aiheutuneista häiriöistä, ja terminaaleissa on ryhmiä auttamassa kaikkia, jotka tarvitsevat uudelleenvarausta."</w:t>
      </w:r>
    </w:p>
    <w:p>
      <w:r>
        <w:rPr>
          <w:b/>
        </w:rPr>
        <w:t xml:space="preserve">Yhteenveto</w:t>
      </w:r>
    </w:p>
    <w:p>
      <w:r>
        <w:t xml:space="preserve">Matkustajat ovat joutuneet kärsimään häiriöistä, kun useita lentoja Heathrow'n ja London Cityn lentoasemille ja lentoasemilta on peruttu sumun vuoksi.</w:t>
      </w:r>
    </w:p>
    <w:p>
      <w:r>
        <w:rPr>
          <w:b/>
          <w:u w:val="single"/>
        </w:rPr>
        <w:t xml:space="preserve">Asiakirjan numero 1411</w:t>
      </w:r>
    </w:p>
    <w:p>
      <w:r>
        <w:t xml:space="preserve">Met Police aikoo "vähentää" palvelujaan, jos määrä vähenee.</w:t>
      </w:r>
    </w:p>
    <w:p>
      <w:r>
        <w:t xml:space="preserve">Kaupunginhallituksen raportin mukaan poliisien määrä saattaa laskea 27 500:aan vuoteen 2021 mennessä, mikä on alhaisin taso 19 vuoteen. Jos poliisin määrä vähenee, Met Police saattaa joutua "muuttumaan vähemmän ennakoivaksi", apulaispoliisipäällikkö Craig Mackey sanoi. Sisäministeriön edustaja sanoi: "Jokaista lontoolaista kohden on enemmän poliiseja kuin missään muualla maassa. "Hallitus on suojellut poliisin kokonaismenoja reaalisesti vuoden 2015 menojen tarkistuksen jälkeen, ja se on myös ilmoittanut lisärahoitusta terrorismin vastaiseen poliisitoimintaan." Met Police -poliisin budjetti pysyy nykyisessä menojen tarkistuksessa rahamääräisesti ennallaan vuosina 2016/17-2019/20. Lontoon pormestarin työryhmä kuitenkin laskee, että Met on joutunut tekemään 600 miljoonan punnan säästöt ja menettää vielä 400 miljoonaa puntaa vuoteen 2020 mennessä kasvavien kustannusten vuoksi. Heidän ennusteidensa mukaan poliisien määrä Lontoossa saattaa laskea yhteen poliisiin 326 lontoolaista kohden, mikä merkitsee 26 prosentin laskua vuodesta 2010. Simmons sanoi: "Jos vuoteen 2021 mennessä meillä on 27 500 poliisia, meidän on vähennettävä tai lopetettava joitakin asioita. "Saatamme joutua vähentämään reagointiamme sekä puhelimitse että paikan päällä, jotta voimme keskittyä suurimpiin hätätilanteisiin." Vaikka suorituskyky ei ole aina ollut parempi, kun meillä on ollut enemmän resursseja, on olemassa raja sille, kuinka paljon voimme säästää ilman, että se vaikuttaa etulinjaan, Simmons lisäsi.</w:t>
      </w:r>
    </w:p>
    <w:p>
      <w:r>
        <w:rPr>
          <w:b/>
        </w:rPr>
        <w:t xml:space="preserve">Yhteenveto</w:t>
      </w:r>
    </w:p>
    <w:p>
      <w:r>
        <w:t xml:space="preserve">Scotland Yard on varoittanut, että Met Police joutuu "supistamaan" palvelujaan, jos poliisien määrä vähenee ennakoidun rahoituspulan vuoksi.</w:t>
      </w:r>
    </w:p>
    <w:p>
      <w:r>
        <w:rPr>
          <w:b/>
          <w:u w:val="single"/>
        </w:rPr>
        <w:t xml:space="preserve">Asiakirjan numero 1412</w:t>
      </w:r>
    </w:p>
    <w:p>
      <w:r>
        <w:t xml:space="preserve">Ormskirkin kurpitsafarmi joutui sulkemaan henkilökunnan pahoinpitelyn jälkeen</w:t>
      </w:r>
    </w:p>
    <w:p>
      <w:r>
        <w:t xml:space="preserve">Lancashiren Ormskirkissa sijaitseva Pumpkin Alley suljettiin sunnuntaina raivokkaiden kohtausten keskellä, kun tilan parkkipaikka täyttyi. Hoitajat kertoivat, että jotkut autoilijat eivät välittäneet neuvoista, kun taas toiset pysäköivät vaarallisesti vilkkaasti liikennöidylle päätielle. Henkilökunta sanoi olevansa "surullinen" "rankan" päivän jälkeen, mutta piti tärkeänä, että "turvallisuus menee aina voiton edelle". Facebookissa julkaistussa lausunnossa he sanoivat: "Emme käytä varausjärjestelmää, koska olemme osallistava paikka ja se, mitä muut paikat veloittavat lipuista, hinnoittelisi pienituloiset perheet ulos, emmekä usko siihen. "Henkilökuntamme on kyvykästä, eivätkä he tarvitse koulutusta väärinkäytösten käsittelyyn, koska heidän ei pitäisi alun perin saada niitä. "Ymmärrämme, että lapset ovat pettyneitä, kun he eivät pääse poimimaan kurpitsoja, ja tavoitteenamme ei ole tuottaa lapsille pettymystä. Tavoitteenamme on kuitenkin pitää lapset turvassa, ja jos se tarkoittaa, että meidän on suljettava kasvimaamme ja menetettävä rahaa, niin sitten niin on tehtävä.", sanoo hän. Turvallisuus ennen voittoja, aina."</w:t>
      </w:r>
    </w:p>
    <w:p>
      <w:r>
        <w:rPr>
          <w:b/>
        </w:rPr>
        <w:t xml:space="preserve">Yhteenveto</w:t>
      </w:r>
    </w:p>
    <w:p>
      <w:r>
        <w:t xml:space="preserve">Poimi-kurpitsafarmi on joutunut sulkemaan ovensa sen jälkeen, kun henkilökunta kertoi, että heitä syljettiin, kohdattiin ja pommitettiin pahoinpitelyillä.</w:t>
      </w:r>
    </w:p>
    <w:p>
      <w:r>
        <w:rPr>
          <w:b/>
          <w:u w:val="single"/>
        </w:rPr>
        <w:t xml:space="preserve">Asiakirjan numero 1413</w:t>
      </w:r>
    </w:p>
    <w:p>
      <w:r>
        <w:t xml:space="preserve">Nainen pidätettiin miehen puukotusmurhasta Harbornen asunnossa</w:t>
      </w:r>
    </w:p>
    <w:p>
      <w:r>
        <w:t xml:space="preserve">West Midlandsin poliisi kutsuttiin Frensham Wayn kerrostaloon Birminghamin Harbornen alueella hieman kello 11:00 GMT jälkeen. Mies todettiin kuolleeksi paikan päällä. Hän on kolmas Birminghamissa 10 päivän sisällä kuoliaaksi puukotettu henkilö teinien Abdullah Muhammad ja Mohammed Sidali jälkeen. Viimeisimmästä uhrista ei ole annettu tietoja. Poliisin tiedottaja sanoi: "Poliisi on käynnistänyt murhatutkimuksen sen jälkeen, kun mies löydettiin tänä aamuna kuolemaan johtaneiden vammojen kanssa kerrostalosta Frensham Waylla Birminghamin Harbornen alueella. "Poliisit kutsuttiin paikalle hieman kello 11:n jälkeen, kun mies löydettiin useita puukoniskuja saaneena. Valitettavasti hänet julistettiin kuolleeksi paikan päällä. "26-vuotias nainen on pidätetty epäiltynä murhasta, kun tutkimukset jatkuvat." Seuraa BBC West Midlandsia Facebookissa ja Twitterissä ja tilaa paikalliset uutispäivitykset suoraan puhelimeesi.</w:t>
      </w:r>
    </w:p>
    <w:p>
      <w:r>
        <w:rPr>
          <w:b/>
        </w:rPr>
        <w:t xml:space="preserve">Yhteenveto</w:t>
      </w:r>
    </w:p>
    <w:p>
      <w:r>
        <w:t xml:space="preserve">Nainen on pidätetty murhasta epäiltynä sen jälkeen, kun mies oli löydetty useiden puukotusvammojen kanssa.</w:t>
      </w:r>
    </w:p>
    <w:p>
      <w:r>
        <w:rPr>
          <w:b/>
          <w:u w:val="single"/>
        </w:rPr>
        <w:t xml:space="preserve">Asiakirjan numero 1414</w:t>
      </w:r>
    </w:p>
    <w:p>
      <w:r>
        <w:t xml:space="preserve">Hieno hyökkäys: Nizza: Ranskan poliisi pidätti kuorma-auton kuljettajaan liittyviä miehiä</w:t>
      </w:r>
    </w:p>
    <w:p>
      <w:r>
        <w:t xml:space="preserve">Poliisi suoritti maanantaina ja tiistaina useita pidätyksiä Nizzassa ja sen ympäristössä. Bouhlel ajoi kuorma-autolla Bastilian päivää 14. heinäkuuta juhlineeseen väkijoukkoon. Alun perin hänen uskottiin toimineen yksin, mutta syyttäjien mukaan hänellä oli myöhemmin rikoskumppaneita. Kuusi epäiltyä on jo asetettu viralliseen tutkintaan osana tutkintaa. Iskun tekijäksi ilmoittautui jihadistiryhmä Islamilainen valtio (IS), ja terrorisminvastainen syyttäjä Francois Molins sanoi, että sitä oli suunniteltu kuukausia etukäteen. Kuusi alustavaa epäiltyä on syytetty Bouhlelin toimittamisesta joko pistoolilla tai logistisella tuella. Viimeisimmät pidätykset koskevat ranskalaisia ja tunisialaisia miehiä, kerrotaan. Maanantaina järjestettiin seremonioita Ranskassa vuoden 2015 alusta lähtien tehtyjen 229 jihadisti-iskun uhrien muistoksi. Yasmine Bouzegan Marzouk, joka menetti kolme perheenjäsentään Nizzan iskussa, piti Pariisissa kiihkeän puheen, jossa hän sanoi, että "näillä barbaareilla ei ole lakia, uskoa eikä uskontoa". Marzouk, joka on itse muslimi, kertoi, kuinka hänen 13-vuotias sukulaisensa Mehdi Hachadi kuoli Bouhlelin kuorma-auton pyörien alle. "Lapsen, jolla oli niin lupaava tulevaisuus, elämä vietiin. Hänet oli kasvatettu muslimiuskossa, jossa sanotaan, että meidän pitäisi kunnioittaa muita ja osoittaa suvaitsevaisuutta", hän sanoi. Bouhlel itse ammuttiin lopulta kuoliaaksi, kun poliisi piiritti hänen 19-tonnisen kuorma-autonsa.</w:t>
      </w:r>
    </w:p>
    <w:p>
      <w:r>
        <w:rPr>
          <w:b/>
        </w:rPr>
        <w:t xml:space="preserve">Yhteenveto</w:t>
      </w:r>
    </w:p>
    <w:p>
      <w:r>
        <w:t xml:space="preserve">Ranskan poliisi on tiettävästi pidättänyt kahdeksan miestä, jotka liittyvät kuorma-autohyökkääjä Mohamed Lahouaiej Bouhleliin, joka murhasi 86 ihmistä Nizzan rantakadulla.</w:t>
      </w:r>
    </w:p>
    <w:p>
      <w:r>
        <w:rPr>
          <w:b/>
          <w:u w:val="single"/>
        </w:rPr>
        <w:t xml:space="preserve">Asiakirjan numero 1415</w:t>
      </w:r>
    </w:p>
    <w:p>
      <w:r>
        <w:t xml:space="preserve">Peura löytyi ylösalaisin autotallin ja seinän välistä jumissa</w:t>
      </w:r>
    </w:p>
    <w:p>
      <w:r>
        <w:t xml:space="preserve">RSPCA kutsuttiin torstaina iltapäivällä kiinteistölle Whaley Bridgessä, Derbyshiren osavaltiossa, kun asukas oli löytänyt eläimen jumissa autotallinsa vierestä. Eläinsuojeluvaltuutettu Steve Wickham sanoi: "Sillä oli sorkat päällä ja sarvet alla, ja se oli hyvin elossa". Paikalle saapuneiden palomiesten autettua pitämään kiinni jaloista ja päästä peura nostettiin turvaan. Wickham sanoi: Wickham sanoi: "Olen katsonut valokuvia, enkä vieläkään tiedä, miten se joutui sinne ylösalaisin. "Tavallisesti eläin sidotaan jalkoihin, mutta se potkaisi jalkojaan irti. "Minun ja palomiesten oli siis pidettävä sen jalat ja pää paikallaan, kun saimme köydet sen alle ja nostimme sen ulos. "Minulla on tänä aamuna melko paljon viiltoja ja mustelmia, mutta saimme sen ulos, ja peuran nähtiin viimeksi juoksevan metsään."</w:t>
      </w:r>
    </w:p>
    <w:p>
      <w:r>
        <w:rPr>
          <w:b/>
        </w:rPr>
        <w:t xml:space="preserve">Yhteenveto</w:t>
      </w:r>
    </w:p>
    <w:p>
      <w:r>
        <w:t xml:space="preserve">Peura jätti pelastajille viiltohaavoja ja mustelmia sen jälkeen, kun se pelastettiin kahden seinän väliin ylösalaisin kiilautuneena.</w:t>
      </w:r>
    </w:p>
    <w:p>
      <w:r>
        <w:rPr>
          <w:b/>
          <w:u w:val="single"/>
        </w:rPr>
        <w:t xml:space="preserve">Asiakirjan numero 1416</w:t>
      </w:r>
    </w:p>
    <w:p>
      <w:r>
        <w:t xml:space="preserve">Salisburyn unikko "joulukuusi" herättää kiivasta verkkokeskustelua</w:t>
      </w:r>
    </w:p>
    <w:p>
      <w:r>
        <w:t xml:space="preserve">Unikoista tehtyä punaista puuta on kritisoitu kymmenissä sosiaalisen median viesteissä mauttomaksi, kun taas toiset ovat kannattaneet sitä. Kauppakeskuksen johtaja Jon Osgood sanoi, että työ on saanut myönteistä palautetta. Joissakin verkkokommenteissa on kysytty, onko teos yritys sekoittaa muistosunnuntai ja joulu. Eräässä twiitissä punaista puuta kuvailtiin outoudeksi: "Joulu ja muistosunnuntai, vihdoin yhdessä oudosti suunnitellussa paketissa". Toisessa kommentissa sitä kuvailtiin "mauttomaksi", kun taas toisessa twiitissä sanottiin, että se on "epäkunnioittava". Kuninkaallinen Brittilegioona sanoi kuitenkin olevansa "kiitollinen kaikille yksityishenkilöille sekä kaupoille, pubeille ja muille kaupallisille yrityksille, jotka haluavat osoittaa tukensa asevoimien yhteisölle". Old George Mall -ostoskeskuksesta kotoisin oleva Osgood sanoi, että jättimäinen unikkopuu on osa muistopäivän aktiviteetteja, joita järjestetään eri puolilla kaupunkia tulevina viikkoina. Hän sanoi: "Olemme saaneet erittäin myönteisiä reaktioita puuhun sosiaalisen median foorumeilla ja henkilökunnan palautteen kautta." Muut Twitter-käyttäjät olivat myönteisempiä ja sanoivat, että puun näyttö oli "upea" ja "ajatuksia herättävä".</w:t>
      </w:r>
    </w:p>
    <w:p>
      <w:r>
        <w:rPr>
          <w:b/>
        </w:rPr>
        <w:t xml:space="preserve">Yhteenveto</w:t>
      </w:r>
    </w:p>
    <w:p>
      <w:r>
        <w:t xml:space="preserve">Ensimmäisen maailmansodan satavuotisjuhlavuoden kunniaksi Salisburyn ostoskeskuksessa tehty taideteos on herättänyt voimakkaita reaktioita verkossa.</w:t>
      </w:r>
    </w:p>
    <w:p>
      <w:r>
        <w:rPr>
          <w:b/>
          <w:u w:val="single"/>
        </w:rPr>
        <w:t xml:space="preserve">Asiakirjan numero 1417</w:t>
      </w:r>
    </w:p>
    <w:p>
      <w:r>
        <w:t xml:space="preserve">BT ilmoittaa jopa 190 laajakaistatekniikan työpaikasta</w:t>
      </w:r>
    </w:p>
    <w:p>
      <w:r>
        <w:t xml:space="preserve">Yrityksen mukaan se haluaa rekrytoida työntekijöitä tietyille Walesin alueille, kuten Newtowniin, Cardiganiin, Bangoriin ja Wrexhamiin. Se toivoo työllistävänsä 1 600 uutta insinööriä koko Yhdistyneessä kuningaskunnassa, ja moniin tehtäviin odotetaan tulevan naisia ja entisiä asevoimien työntekijöitä. Insinöörit tuovat lisää nopeita kuitulaajakaistayhteyksiä yhteisöihin. BT:n mukaan sen paikallisverkkoliiketoiminta, Openreach, on jo tuonut valokuitulaajakaistan yli 19 miljoonaan brittiläiseen kotiin ja yritykseen eli noin kahteen kolmasosaan maata. Yrityksen mukaan uudet insinöörit auttavat Openreachia parantamaan edelleen asiakaspalvelua, kun se pyrkii asentamaan uusia linjoja ja korjaamaan vikoja nopeammin. Se haluaa rekrytoida työntekijöitä: Yritys odottaa, että merkittävä osa insinöörin tehtävistä täytetään entisillä sotilailla ja naisilla, ja se haluaa erityisesti rekrytoida lisää naisinsinöörejä ja on käynnistänyt kampanjan, jolla kannustetaan naisia hakeutumaan insinööriksi. "Jännittäviä aikoja" Ann Beynon, BT:n Walesin johtaja, sanoi: "Sen lisäksi, että rakennamme huippunopeaa laajakaistaverkkoa, joka antaa merkittävän sysäyksen walesilaisille kotitalouksille ja yrityksille, luomme myös korkeasti koulutettuja paikallisia työpaikkoja, jotka tarjoavat jännittäviä uramahdollisuuksia, kuten tänään julkistetut työpaikat. "Työskennellessämme julkisen sektorin kumppaneidemme kanssa pyrimme määrätietoisesti varmistamaan, että Walesilla on parhaat mahdolliset edellytykset hyödyntää huippunopean laajakaistan vallankumousta."</w:t>
      </w:r>
    </w:p>
    <w:p>
      <w:r>
        <w:rPr>
          <w:b/>
        </w:rPr>
        <w:t xml:space="preserve">Yhteenveto</w:t>
      </w:r>
    </w:p>
    <w:p>
      <w:r>
        <w:t xml:space="preserve">BT aikoo luoda Walesiin jopa 190 insinöörityöpaikkaa osana rekrytointihanketta, jolla tuetaan valokuitulaajakaistan käyttöönottoa koko Yhdistyneessä kuningaskunnassa.</w:t>
      </w:r>
    </w:p>
    <w:p>
      <w:r>
        <w:rPr>
          <w:b/>
          <w:u w:val="single"/>
        </w:rPr>
        <w:t xml:space="preserve">Asiakirjan numero 1418</w:t>
      </w:r>
    </w:p>
    <w:p>
      <w:r>
        <w:t xml:space="preserve">Köln valitsee puukotetun ehdokkaan Henriette Rekerin pormestariksi</w:t>
      </w:r>
    </w:p>
    <w:p>
      <w:r>
        <w:t xml:space="preserve">Henriette Reker - liittokansleri Angela Merkelin CDU-puolueen tukema riippumaton ehdokas - sai 52,7 prosenttia äänistä, kertoivat viranomaiset. Hänen tilansa on vakava mutta vakaa sairaalassa. Epäilty hyökkääjä, Saksan kansalainen, oli virkamiesten mukaan vihainen Saksan maahanmuuttopolitiikasta. Saksa kamppailee selviytyäkseen valtavasta turvapaikanhakijoiden virrasta, ja Reker on vastannut Kölniin saapuvien maahanmuuttajien majoittamisesta. Syyttäjien mukaan 44-vuotiasta epäiltyä, jota ei ole nimetty, syytetään murhayrityksestä ja törkeästä ruumiinvamman aiheuttamisesta. Psykiatrinen tutkimus osoitti, että häntä voidaan pitää rikosoikeudellisesti vastuullisena, syyttäjät ja poliisi kertoivat sunnuntaina. Viranomaisten mukaan miehellä ei ollut rikosrekisteriä ja hän toimi ilmeisesti yksin. Rekerin kimppuun hyökättiin, kun hän oli pitämässä puolueen tiedotustelinettä Kölnissä, Saksan neljänneksi suurimmassa kaupungissa. Neljä muuta ihmistä loukkaantui. Hänet leikattiin lauantaina, ja lääkärien mukaan leikkaus sujui hyvin. Rekerin odotetaan toipuvan täysin, he lisäsivät. Saksan liittokansleri Angela Merkel ilmaisi järkyttyneensä hyökkäyksestä, ja sisäministeri Thomas de Maiziere kutsui sitä "kauhistuttavaksi ja raukkamaiseksi". Saksa on sanonut odottavansa 800 000 turvapaikanhakijaa tänä vuonna, mutta vuotaneen raportin mukaan määrä voi olla jopa 1,5 miljoonaa.</w:t>
      </w:r>
    </w:p>
    <w:p>
      <w:r>
        <w:rPr>
          <w:b/>
        </w:rPr>
        <w:t xml:space="preserve">Yhteenveto</w:t>
      </w:r>
    </w:p>
    <w:p>
      <w:r>
        <w:t xml:space="preserve">Saksalainen poliitikko, jota puukotettiin kaulaan kampanjoidessaan Kölnin kaupungissa lauantaina, on valittu kaupungin pormestariksi.</w:t>
      </w:r>
    </w:p>
    <w:p>
      <w:r>
        <w:rPr>
          <w:b/>
          <w:u w:val="single"/>
        </w:rPr>
        <w:t xml:space="preserve">Asiakirjan numero 1419</w:t>
      </w:r>
    </w:p>
    <w:p>
      <w:r>
        <w:t xml:space="preserve">Liikenteen viivästymisvaroitus Download-festivaaleilla</w:t>
      </w:r>
    </w:p>
    <w:p>
      <w:r>
        <w:t xml:space="preserve">Jopa 80 000 ihmisen odotetaan osallistuvan tämän vuoden Download-festivaaliin Donington Parkissa Leicestershiressä 10.-12. kesäkuuta. Highways Agency sanoi, että Donington Parkiin johtavat päätiet ja moottoritiet ovat todennäköisesti ruuhkaisia keskiviikosta alkaen. Läheiselle East Midlandsin lentokentälle matkustavia on kehotettu varaamaan lisäaikaa matkalleen. Steve Parker, Highways Agencyn hätäsuunnittelupäällikkö, sanoi: "Alueen tärkeimmät tiet ja moottoritiet, kuten M1, A42, A50 ja A453, ovat todennäköisesti ruuhkaisia. "Kaikki reitit festivaalille ovat hyvin viitoitettuja, mutta alueella matkustavien kannattaa suunnitella matkansa etukäteen ja tarkistaa viimeisimmät matkaolosuhteet ennen matkaan lähtöä." Liikenneviraston mukaan M1-tien liittymän 24 ympärillä on ylimääräisiä liikennevirkailijoita auttamassa autoilijoita, selvittämässä häiriötilanteita nopeasti ja pitämässä liikennettä käynnissä. Tämän vuoden tapahtumassa esiintyvät muun muassa Def Leppard, Thin Lizzy, The Darkness ja Skunk Anansie.</w:t>
      </w:r>
    </w:p>
    <w:p>
      <w:r>
        <w:rPr>
          <w:b/>
        </w:rPr>
        <w:t xml:space="preserve">Yhteenveto</w:t>
      </w:r>
    </w:p>
    <w:p>
      <w:r>
        <w:t xml:space="preserve">East Midlandsissa järjestettävälle rock-musiikkifestivaalille suuntaavia faneja on varoitettu odottamaan liikennehäiriöitä alueella.</w:t>
      </w:r>
    </w:p>
    <w:p>
      <w:r>
        <w:rPr>
          <w:b/>
          <w:u w:val="single"/>
        </w:rPr>
        <w:t xml:space="preserve">Asiakirjan numero 1420</w:t>
      </w:r>
    </w:p>
    <w:p>
      <w:r>
        <w:t xml:space="preserve">Yleiset vaalit 2017: Ed Miliband hakee ruohonjuuritason ääniä</w:t>
      </w:r>
    </w:p>
    <w:p>
      <w:r>
        <w:t xml:space="preserve">Hän vitsaili Twitterissä, että hän oli "noudattanut ruohonjuuritason strategian ohjeita". Miliband oli kampanjoimassa Labourin paikallisvaaliehdokkaiden puolesta Arkseyn alueella. Hänen mukanaan olleet aktivistit sanoivat naisesta, jonka ruohoa hän leikkasi: "Meillä on hänen äänensä." Miliband puhutteli Twitterin välityksellä myös konservatiivijohtaja Theresa Mayta sanoen: "Meidän pitäisi puhua", kun hänet oli kuvattu syömässä sipsejä Cornwallissa. Häntä pilkattiin vuonna 2014 epämairittelevasta kuvasta, jossa hän söi pekonivoileipää. Libidemokraattien entinen johtaja Nick Clegg puhui tiistaina puolueensa puolesta brexit-puheenjohtajana pitäen Lontoossa puheen kotitalouksien taloudesta. Entinen pääministeri David Cameron kävi kuitenkin toisenlaista taistelua. Hänen kerrotaan olevan riidoissa perheensä kanssa siitä, kuka saa käyttää uutta luksusmajaa, jonka hän on asentanut kotiinsa Cotswoldsiin. Hän aikoo käyttää mökkiä työhuoneena kirjoittaakseen muistelmiaan.</w:t>
      </w:r>
    </w:p>
    <w:p>
      <w:r>
        <w:rPr>
          <w:b/>
        </w:rPr>
        <w:t xml:space="preserve">Yhteenveto</w:t>
      </w:r>
    </w:p>
    <w:p>
      <w:r>
        <w:t xml:space="preserve">Entinen työväenpuolueen johtaja Ed Miliband kuvattiin tiistaina leikkaamassa äänestäjän nurmikkoa, kun hän lähti kampanjoimaan Doncasterissa.</w:t>
      </w:r>
    </w:p>
    <w:p>
      <w:r>
        <w:rPr>
          <w:b/>
          <w:u w:val="single"/>
        </w:rPr>
        <w:t xml:space="preserve">Asiakirjan numero 1421</w:t>
      </w:r>
    </w:p>
    <w:p>
      <w:r>
        <w:t xml:space="preserve">Bathin koulun sulkemispäätös pysyy voimassa</w:t>
      </w:r>
    </w:p>
    <w:p>
      <w:r>
        <w:t xml:space="preserve">Bath and North East Somersetin (Banes) kabinetti äänesti viime kuussa kuulemismenettelyn aloittamisesta Culverhayn koulun sulkemiseksi. Päätös kuitenkin "peruttiin" sen jälkeen, kun 27 oppositiossa olevaa valtuutettua haastoi virallisesti päätöksen. Poikakoulun sulkemista koskeva kuuleminen alkaa 17. syyskuuta jälkeen ja kestää kuusi viikkoa. Koulun rehtori Richard Thomson sanoi olevansa "pettynyt mutta ei erityisen yllättynyt" alkuperäisen päätöksen pysyttämisestä voimassa. Culverhay, jossa on noin puolet oppilaista, oli halunnut ottaa käyttöön tyttöjä.</w:t>
      </w:r>
    </w:p>
    <w:p>
      <w:r>
        <w:rPr>
          <w:b/>
        </w:rPr>
        <w:t xml:space="preserve">Yhteenveto</w:t>
      </w:r>
    </w:p>
    <w:p>
      <w:r>
        <w:t xml:space="preserve">Valtuuston kabinetti on pitänyt voimassa päätöksen, jolla suositeltiin Bathissa sijaitsevan koulun sulkemista.</w:t>
      </w:r>
    </w:p>
    <w:p>
      <w:r>
        <w:rPr>
          <w:b/>
          <w:u w:val="single"/>
        </w:rPr>
        <w:t xml:space="preserve">Asiakirjan numero 1422</w:t>
      </w:r>
    </w:p>
    <w:p>
      <w:r>
        <w:t xml:space="preserve">E.On selvittää menneisyyttä 16 miljardin euron tappiolla koko vuoden aikana</w:t>
      </w:r>
    </w:p>
    <w:p>
      <w:r>
        <w:t xml:space="preserve">Tappio heijastaa pääasiassa E.Onin siirtymistä pois fossiilisista polttoaineista tuotetusta sähköstä ja keskittymistä enemmän uusiutuviin energialähteisiin. Viime vuoden kuluihin sisältyi 13 miljardin euron alaskirjaus hiljattain eriytetyn Uniper-sähköliiketoiminnan arvosta. E.On maksoi myös 2 miljardia euroa ydinvoiman käytöstä luopumista koskevaan kotimaiseen politiikkaan. Yhtiö korotti hiljattain kaasun ja sähkön hintoja Yhdistyneessä kuningaskunnassa: "E.On on nyt ottanut uuden strategiansa vaikutukset täysimääräisesti huomioon. Sen tilikauden 2016 tase on viimeinen, jossa näkyvät menneisyyden rasitteet." Koko vuoden luku on yli kaksinkertainen edellisvuoden 6,3 miljardin euron tappioon verrattuna. Kun kertaluonteiset kulut kuitenkin poistetaan, E.On raportoi 3,1 miljardin euron voitosta Yhtiö on luvannut vähentää velkaansa 7 miljardilla eurolla noin 20 miljardiin euroon. Toimitusjohtaja Johannes Teyssen kuvaili vuotta 2016 "siirtymävuodeksi" ja "käännekohdaksi", joka "raivaa E.Onin tietä uuteen energiamaailmaan".</w:t>
      </w:r>
    </w:p>
    <w:p>
      <w:r>
        <w:rPr>
          <w:b/>
        </w:rPr>
        <w:t xml:space="preserve">Yhteenveto</w:t>
      </w:r>
    </w:p>
    <w:p>
      <w:r>
        <w:t xml:space="preserve">Saksalainen energiajätti E.On väittää jättäneensä "menneisyyden taakat" taakseen raportoituaan ennätykselliset 16 miljardin euron (13,9 miljardin punnan) tappiot koko vuodelta.</w:t>
      </w:r>
    </w:p>
    <w:p>
      <w:r>
        <w:rPr>
          <w:b/>
          <w:u w:val="single"/>
        </w:rPr>
        <w:t xml:space="preserve">Asiakirjan numero 1423</w:t>
      </w:r>
    </w:p>
    <w:p>
      <w:r>
        <w:t xml:space="preserve">Pidätys, kun mielenosoittajat skaalautuvat 60 jalan murtamislaitteistoon Kirby Mispertonissa</w:t>
      </w:r>
    </w:p>
    <w:p>
      <w:r>
        <w:t xml:space="preserve">Kaksi miestä ja nainen kiipesivät työmaan huipulle Kirby Mispertonissa, Maltonin ja Pickeringin välissä, noin kello 03.00 BST, poliisi kertoi. 29-vuotias mies on pidätettynä epäiltynä törkeästä tunkeutumisesta ja rikosoikeudellisesta vahingonteosta sen jälkeen, kun hän kiipesi alas noin kello 15.45. Kaksi muuta ovat edelleen työmaalla, ja heille annettiin turvavaljaat. Third Energy sai suunnitteluluvan toimia työmaalla toukokuussa 2016. Se ei ole saanut lopullista lupaa aloittaa murtaminen, mutta odottaa aloittavansa sen ennen vuoden loppua. Fracking on prosessi, jossa poraudutaan maan sisään, minkä jälkeen kallioon ohjataan korkeapaineista vesiseosta, jotta sen sisällä oleva kaasu vapautuisi. Vastustajien mukaan se voi aiheuttaa veden saastumista, maanjäristyksiä sekä melu- ja liikennesaasteita.</w:t>
      </w:r>
    </w:p>
    <w:p>
      <w:r>
        <w:rPr>
          <w:b/>
        </w:rPr>
        <w:t xml:space="preserve">Yhteenveto</w:t>
      </w:r>
    </w:p>
    <w:p>
      <w:r>
        <w:t xml:space="preserve">Mies on pidätetty sen jälkeen, kun kolme mielenosoittajaa oli kiivennyt Pohjois-Yorkshiressä 60 jalkaa korkealle murtoporauslautalle.</w:t>
      </w:r>
    </w:p>
    <w:p>
      <w:r>
        <w:rPr>
          <w:b/>
          <w:u w:val="single"/>
        </w:rPr>
        <w:t xml:space="preserve">Asiakirjan numero 1424</w:t>
      </w:r>
    </w:p>
    <w:p>
      <w:r>
        <w:t xml:space="preserve">Busted "kiroili Blackpool Illuminations -katselmuksessa</w:t>
      </w:r>
    </w:p>
    <w:p>
      <w:r>
        <w:t xml:space="preserve">Yhtye oli 30. elokuuta järjestetyn konsertin pääesiintyjien joukossa, jossa näyttelijä Lucy Fallon sytytti valot. On käynyt ilmi, että osa yleisöstä järkyttyi perheille suunnatussa show'ssa käytetystä kielenkäytöstä. Blackpoolin kaupunginvaltuutettu Andrew Stansfield sanoi, että sopimattomia sanoja käytettiin "ikään kuin ne olisivat yleiskieltä". Stansfield kehui tämänvuotista ohjelmistoa, mutta sanoi neuvoston kokouksessa: "Valitettavasti kyseisenä iltana olin erittäin pettynyt huomatessani, että Bustedin pääesiintyjä ei pystynyt pitämään 20 minuutin settiä käyttämättä rumaa kieltä ja rivouksia, kun yleisömme on kaikenikäistä, myös hyvin pieniä lapsia. "Olen aina luullut, että tämä on perhekaupunki. Meidän on pidettävä se sellaisena. "Meidän on otettava käyttöön säännöt, koska se ei ole hyväksyttävää." Neuvosto vahvisti, että Bustedin esityksen aikana oli tapahtunut kaksi kiroilua, kertoi Local Democracy Reporting Service. Valtuuston apulaisjohtaja Gillian Campbell sanoi, että asiaan puututtiin välittömästi. Hän sanoi: "Heti kun se kuultiin, kyseinen herrasmies vedettiin syrjään ja hänelle muistutettiin, että kyseessä oli perheyleisö, jonka kanssa hän oli tekemisissä." Bustedin johtoa on pyydetty kommentoimaan asiaa.</w:t>
      </w:r>
    </w:p>
    <w:p>
      <w:r>
        <w:rPr>
          <w:b/>
        </w:rPr>
        <w:t xml:space="preserve">Yhteenveto</w:t>
      </w:r>
    </w:p>
    <w:p>
      <w:r>
        <w:t xml:space="preserve">Busted-yhtyeen Blackpool Illuminations -valaistustilaisuudessa käyttämä "törkeä kielenkäyttö" ei ollut "hyväksyttävää", sanoi kaupunginvaltuutettu.</w:t>
      </w:r>
    </w:p>
    <w:p>
      <w:r>
        <w:rPr>
          <w:b/>
          <w:u w:val="single"/>
        </w:rPr>
        <w:t xml:space="preserve">Asiakirjan numero 1425</w:t>
      </w:r>
    </w:p>
    <w:p>
      <w:r>
        <w:t xml:space="preserve">2 000 työntekijää haastaa Morrisonsin oikeuteen</w:t>
      </w:r>
    </w:p>
    <w:p>
      <w:r>
        <w:t xml:space="preserve">Vuoto tapahtui, kun yrityksen tilintarkastaja latasi lähes 100 000 työntekijän tiedot eri tiedostonjakosivustoille vuonna 2013. Tilintarkastaja Andrew Skelton tuomittiin kahdeksaksi vuodeksi vankilaan tietojen tahallisesta vuotamisesta. Nyt henkilöstö väittää, että Morrisonsin olisi pitänyt tehdä enemmän tietojensa suojaamiseksi. "Asiakkaideni kanta on, että Morrisons ei onnistunut estämään tietovuotoa, joka altisti kymmenet tuhannet työntekijänsä hyvin todelliselle identiteettivarkauden ja mahdollisen menetyksen riskille", sanoo henkilökuntaa edustava tietosuojajuristi Nick McAleenan. "He ovat huolissaan erityisesti siitä, että heidän pankkitileiltään saatetaan viedä rahaa ja - nuorempien asiakkaiden tapauksessa - että heidän luottoluokitukselleen aiheutuu kielteisiä seurauksia." Vaatimuksen suuruudesta ei ole vielä päätetty. Morrisons kiistää olevansa vastuussa ja sanoo, että oikeustoimet ovat pohjimmiltaan väärin perusteltuja.</w:t>
      </w:r>
    </w:p>
    <w:p>
      <w:r>
        <w:rPr>
          <w:b/>
        </w:rPr>
        <w:t xml:space="preserve">Yhteenveto</w:t>
      </w:r>
    </w:p>
    <w:p>
      <w:r>
        <w:t xml:space="preserve">Yli 2 000 Morrisonsin työntekijää aikoo haastaa supermarketketjun oikeuteen sen jälkeen, kun osa heidän henkilökohtaisista ja taloudellisista tiedoistaan oli julkaistu verkossa.</w:t>
      </w:r>
    </w:p>
    <w:p>
      <w:r>
        <w:rPr>
          <w:b/>
          <w:u w:val="single"/>
        </w:rPr>
        <w:t xml:space="preserve">Asiakirjan numero 1426</w:t>
      </w:r>
    </w:p>
    <w:p>
      <w:r>
        <w:t xml:space="preserve">Leedsissä toimiva pääomasijoitusyhtiö osti BSW Groupin</w:t>
      </w:r>
    </w:p>
    <w:p>
      <w:r>
        <w:t xml:space="preserve">Perheomisteinen BSW, jonka pääkonttori sijaitsee Earlstonissa Berwickshiressä, on yksi Yhdistyneen kuningaskunnan suurimmista metsäalan yrityksistä. Yhtiön Boat of Gartenissa Cairngormsin alueella sijaitsevan sahan tulevaisuus oli viime vuonna kyseenalainen myyntitoiminnan laskun vuoksi. BSW Group perustettiin vuonna 1848, ja se työllistää nykyään yli 1 200 henkilöä. Konsernilla on seitsemän sahaa Yhdistyneessä kuningaskunnassa - Newbridge-on-Wye, Southampton, Carlisle, Dalbeattie, Petersmuir, Fort William ja Boat of Garten - ja yksi saha Riiassa Latviassa. Fort Williamin tehdas on BSW:n suurin saha Yhdistyneessä kuningaskunnassa, ja se työllistää 193 henkilöä. Endless LLP suunnittelee liiketoiminnan kasvattamista. BSW Groupin Tony Hackney sanoi: "Tämä on loistava uutinen BSW:lle. "Vaikka liiketoiminta jatkuu normaalisti, olemme innoissamme uuden omistajan tuomista mahdollisuuksista, ja odotamme innolla uutta nopean kasvun ja kehityksen aikakautta Endlessin omistuksessa."</w:t>
      </w:r>
    </w:p>
    <w:p>
      <w:r>
        <w:rPr>
          <w:b/>
        </w:rPr>
        <w:t xml:space="preserve">Yhteenveto</w:t>
      </w:r>
    </w:p>
    <w:p>
      <w:r>
        <w:t xml:space="preserve">Leedsissä sijaitseva pääomasijoitusyhtiö Endless LLP on ostanut skotlantilaisen BSW Groupin.</w:t>
      </w:r>
    </w:p>
    <w:p>
      <w:r>
        <w:rPr>
          <w:b/>
          <w:u w:val="single"/>
        </w:rPr>
        <w:t xml:space="preserve">Asiakirjan numero 1427</w:t>
      </w:r>
    </w:p>
    <w:p>
      <w:r>
        <w:t xml:space="preserve">Birminghamin nainen kiistää terroristivideoita koskevat syytteet</w:t>
      </w:r>
    </w:p>
    <w:p>
      <w:r>
        <w:t xml:space="preserve">Aaminah Amatullahia syytetään kahdesta terroristijulkaisujen levittämisestä viime vuoden syyskuussa. Birminghamin Handsworthissa sijaitsevalla Livingstone Roadilla asuva 38-vuotias mies myönsi Westminsterin käräjäoikeudessa olevansa syytön molempiin syytteisiin. Hänen on määrä esiintyä seuraavan kerran Old Bailey -oikeudessa 18. joulukuuta. Syytteet liittyvät kahteen videoon, jotka hän väitetysti lähetti 17. ja 22. syyskuuta viime vuonna verkkoyhteyshenkilölle, jonka hän ei tiennyt olevan peitepoliisi. Amatullah pidätettiin 24. marraskuuta Birminghamin Handsworthissa Livingstone Roadilla sijaitsevassa yksiössään osana West Midlandsin terrorisminvastaisen yksikön tutkimusta. Seuraa BBC West Midlandsia Facebookissa ja Twitterissä ja tilaa paikalliset uutispäivitykset suoraan puhelimeesi.</w:t>
      </w:r>
    </w:p>
    <w:p>
      <w:r>
        <w:rPr>
          <w:b/>
        </w:rPr>
        <w:t xml:space="preserve">Yhteenveto</w:t>
      </w:r>
    </w:p>
    <w:p>
      <w:r>
        <w:t xml:space="preserve">Nainen, jota syytetään Islamilaisen valtion videoiden lähettämisestä peitepoliisille, on saapunut oikeuteen.</w:t>
      </w:r>
    </w:p>
    <w:p>
      <w:r>
        <w:rPr>
          <w:b/>
          <w:u w:val="single"/>
        </w:rPr>
        <w:t xml:space="preserve">Asiakirjan numero 1428</w:t>
      </w:r>
    </w:p>
    <w:p>
      <w:r>
        <w:t xml:space="preserve">Lojaali Willie Frazer saapuu oikeuteen Abu Hamzaksi pukeutuneena.</w:t>
      </w:r>
    </w:p>
    <w:p>
      <w:r>
        <w:t xml:space="preserve">Hänellä oli yllään musta kaapu, päähine, tekoparta, silmälappu ja koukullinen käsi. Frazer, 53, protestoi sitä vastaan, että häntä syytettiin lainsäädännön nojalla, joka hänen mukaansa otettiin käyttöön taistelevien islamilaisten saarnaajien torjumiseksi. Häntä syytetään tammikuussa järjestettyihin ammattiliiton lippumielenosoituksiin liittyen. Frazerin mukana oli muita tunnettuja lippumielenosoittajia, Jim Dowson ja Jamie Bryson. Lausunnossaan hän sanoi, että ainoat ihmiset Yhdistyneessä kuningaskunnassa, joita vastaan on nostettu syytteitä näiden "vihan saarnaamista koskevien lakien" nojalla, ovat olleet rauhanomaisia protestanttikristittyjä mielenosoittajia Pohjois-Irlannista. Armaghin kreivikunnan Markethillistä kotoisin olevaa lojalistia syytetään kolmesta syytteestä, jotka koskevat osallistumista ilmoittamattomaan julkiseen kulkueeseen. Häntä syytetään myös liikenteen estämisestä, kielletyn aseen hallussapidosta ja rikokseen yllyttämisestä tai sen avustamisesta. Hänen on määrä saapua oikeuteen uudelleen ensi viikolla.</w:t>
      </w:r>
    </w:p>
    <w:p>
      <w:r>
        <w:rPr>
          <w:b/>
        </w:rPr>
        <w:t xml:space="preserve">Yhteenveto</w:t>
      </w:r>
    </w:p>
    <w:p>
      <w:r>
        <w:t xml:space="preserve">Loyalistinen kampanjoija Willie Frazer saapui perjantaina Belfastin Lagansiden tuomioistuimeen radikaalimuslimipappi Abu Hamzaksi pukeutuneena.</w:t>
      </w:r>
    </w:p>
    <w:p>
      <w:r>
        <w:rPr>
          <w:b/>
          <w:u w:val="single"/>
        </w:rPr>
        <w:t xml:space="preserve">Asiakirjan numero 1429</w:t>
      </w:r>
    </w:p>
    <w:p>
      <w:r>
        <w:t xml:space="preserve">Ashton Kutcher: Kutcher: Miesten julkisissa vessoissa ei ole tarpeeksi vauvanvaihtotiloja.</w:t>
      </w:r>
    </w:p>
    <w:p>
      <w:r>
        <w:t xml:space="preserve">Kutcher, 37, jonka kumppani Mila Kunis synnytti ensimmäisen lapsensa Wyattin lokakuussa, otti sosiaalisessa mediassa kantaa asiaan. "Miesten vessoissa EI KOSKAAN ole vaipanvaihtopisteitä", hän kirjoitti. "Ensimmäinen julkinen miestenhuone, johon menen ja jossa sellainen on, saa huudon FB-sivullani!". #BeTheChange." Kutcherin postauksesta on sittemmin tykätty Facebookissa yli 240 000 kertaa. Hän kirjoitti asiasta myös Twitterissä viime viikolla: "Et ehkä tajua, miten seksistisiä julkiset vessat ovat, ennen kuin olet vanhempi." Seuraajat ympäri maailmaa ovat kertoneet Kutcherille, että isäystävällisiä vessoja on Australiassa, Ruotsissa ja Newcastlessa. Yhdysvalloissa on käynnissä Potty Parity -niminen kampanja, joka vaatii lisää tiloja miehille julkisissa vessoissa. Kaliforniassa poliitikot ovat hyväksyneet kaksi lakia, joilla vaaditaan yhtäläistä pääsyä vaipanvaihtopisteisiin uusissa julkisissa vessoissa. Seuraa @BBCNewsbeat Twitterissä, BBCNewsbeat Instagramissa ja Radio1Newsbeat YouTubessa.</w:t>
      </w:r>
    </w:p>
    <w:p>
      <w:r>
        <w:rPr>
          <w:b/>
        </w:rPr>
        <w:t xml:space="preserve">Yhteenveto</w:t>
      </w:r>
    </w:p>
    <w:p>
      <w:r>
        <w:t xml:space="preserve">Hollywood-näyttelijä ja tuore isä Ashton Kutcher valittaa, että miesten julkisissa vessoissa on pulaa vauvanvaihtotiloista.</w:t>
      </w:r>
    </w:p>
    <w:p>
      <w:r>
        <w:rPr>
          <w:b/>
          <w:u w:val="single"/>
        </w:rPr>
        <w:t xml:space="preserve">Asiakirjan numero 1430</w:t>
      </w:r>
    </w:p>
    <w:p>
      <w:r>
        <w:t xml:space="preserve">Glentress Forestin "yleissuunnitelma" pyrkii edistymään</w:t>
      </w:r>
    </w:p>
    <w:p>
      <w:r>
        <w:t xml:space="preserve">Peeblesin lähellä sijaitsevaa Glentress Forestia pidetään yhtenä Yhdistyneen kuningaskunnan parhaista maastopyöräilykohteista, ja siellä käy vuosittain yli 300 000 kävijää. Yleissuunnitelmaehdotuksiin kuuluu muun muassa parannettu vierailijakeskus ja mahdollinen mökkipaikka. Scottish Bordersin neuvosto kokoontuu keskustelemaan suunnitelmista ensi viikolla. Valtuutettuja pyydetään hyväksymään kaavaluonnos 12 viikkoa kestävän kuulemisen pohjaksi. "Kehitysvisio" Viranomainen saisi sen jälkeen lisäraportin palautteesta, jotta se voisi virallisesti sopia, miten hanketta viedään eteenpäin. Valtuustolle esitettävässä "kehityskuvassa" hahmotellaan, miten alue voisi kehittyä seuraavien 20 vuoden aikana. Ehdotuksissa esitetään muun muassa seuraavaa: Kun suunnitelmasta on järjestetty kuuleminen, se palautetaan suunnittelu- ja rakennusstandardivaliokuntaan lopullista hyväksyntää varten.</w:t>
      </w:r>
    </w:p>
    <w:p>
      <w:r>
        <w:rPr>
          <w:b/>
        </w:rPr>
        <w:t xml:space="preserve">Yhteenveto</w:t>
      </w:r>
    </w:p>
    <w:p>
      <w:r>
        <w:t xml:space="preserve">Bordersin kaupunginvaltuutettuja pyydetään ottamaan alueen tärkeimpiin kuuluvalle vierailukohteelle laadittu yleissuunnitelma lausuntokierrokselle.</w:t>
      </w:r>
    </w:p>
    <w:p>
      <w:r>
        <w:rPr>
          <w:b/>
          <w:u w:val="single"/>
        </w:rPr>
        <w:t xml:space="preserve">Asiakirjan numero 1431</w:t>
      </w:r>
    </w:p>
    <w:p>
      <w:r>
        <w:t xml:space="preserve">Puhdistus Pohjois-Yorkshiren äkkitulvien jälkeen</w:t>
      </w:r>
    </w:p>
    <w:p>
      <w:r>
        <w:t xml:space="preserve">North Yorkshiren palo- ja pelastuspalvelun mukaan miehistöt käsittelivät tulvia kiinteistöissä Yorkissa ja sen ympäristössä. Kaksi moottoria osallistui tapahtumiin Boroughbridgen kaupungissa, kun taas kolme muuta moottoria hoiti tulvia 15 kodissa Badger Hillin alueella Yorkissa. Ympäristövirasto ilmoitti, että Yorkin Foss-joella on tulvahälytys. Sunnuntain tapahtumat tapahtuivat toisena tulvapäivänä alueella. Flaxtonissa ja Stockton-on-the-Forestissa aiheutui vahinkoja kodeille ja joillekin yrityksille ja asunnoille lauantaina sattuneiden rankkasateiden aiheuttamien tulvien seurauksena. Pohjois-Yorkshiren palo- ja pelastuspalvelun asemapäällikkö James Bowes sanoi, että Badger Hillin pelkkä vesimäärä aiheutti ongelmia. Hän sanoi: "Se oli suuri ongelma: "Alkuvaiheen tapahtuma oli melko vaikea, koska vedenpinta nousi edelleen. Noin tunnin kuluttua tasot alkoivat laskea, ja pääsimme itse asiassa eteenpäin pumppulaitteidemme avulla."</w:t>
      </w:r>
    </w:p>
    <w:p>
      <w:r>
        <w:rPr>
          <w:b/>
        </w:rPr>
        <w:t xml:space="preserve">Yhteenveto</w:t>
      </w:r>
    </w:p>
    <w:p>
      <w:r>
        <w:t xml:space="preserve">Paloautot ovat pumpanneet vettä pois kiinteistöistä Pohjois-Yorkshiressä rankkasateiden aiheuttamien äkkitulvien jälkeen.</w:t>
      </w:r>
    </w:p>
    <w:p>
      <w:r>
        <w:rPr>
          <w:b/>
          <w:u w:val="single"/>
        </w:rPr>
        <w:t xml:space="preserve">Asiakirjan numero 1432</w:t>
      </w:r>
    </w:p>
    <w:p>
      <w:r>
        <w:t xml:space="preserve">Javelin Parkin jätteenpolttolaitos: Yli 100 ihmistä osallistuu mielenosoitukseen</w:t>
      </w:r>
    </w:p>
    <w:p>
      <w:r>
        <w:t xml:space="preserve">Haresfieldin lähellä sijaitsevan Javelin Parkin 500 miljoonan punnan hanketta suositellaan hyväksyttäväksi, ja valtuutetut äänestävät 21. maaliskuuta siitä, voidaanko se rakentaa. Kampanjoijat osoittivat mieltään työmaan sisäänkäynnillä, kun kaupunginvaltuutetut tekivät viimeisen vierailunsa ennen ensi viikolla pidettävää suunnittelukokousta. Polttolaitos tarvitsee myös täydellisen ympäristöluvan. Gloucestershiren kreivikunnanvaltuusto on jo allekirjoittanut 25-vuotisen sopimuksen Urbaser Balfour Beatty -yhtiön kanssa jätteenpolttolaitoksen rakentamisesta M5-tien 12. liittymän lähellä sijaitsevalle alueelle. Ympäristövirasto myönsi helmikuussa suunnitellulle laitokselle lupaluonnoksen ja sanoi, että se "aikoo myöntää" täydellisen luvan. Noin 5 000 ihmistä on allekirjoittanut vetoomuksen, jossa vaaditaan suunnitelman hylkäämistä. Vastalauseissa vastustetaan muun muassa laitoksen kokoa, sijaintia, kustannuksia, ympäristövaikutuksia ja mahdollisia terveysvaikutuksia. Nailsworthissa asuva Laura Jerham sanoi: "Olen tyrmistynyt siitä, että lääninhallitus ei kuuntele tieteellistä tietoa. "Se ei kuuntele Gloucestershiren asukkaita eikä kaikkia niitä seurakuntaneuvostoja ja kaupunginvaltuustoja, jotka ovat vastustaneet jätteenpolttolaitosta." Kehittämistä kannattavien mielestä sitä tarvitaan, jotta voidaan käsitellä tuhansia tonneja kotitalousjätettä, joita syntyy kreivikunnassa vuosittain. Esityslistapaperit on julkaistu verkossa ennen ensi viikolla pidettävää suunnittelukokousta.</w:t>
      </w:r>
    </w:p>
    <w:p>
      <w:r>
        <w:rPr>
          <w:b/>
        </w:rPr>
        <w:t xml:space="preserve">Yhteenveto</w:t>
      </w:r>
    </w:p>
    <w:p>
      <w:r>
        <w:t xml:space="preserve">Yli 100 Gloucestershireen suunniteltua jätteenpolttolaitosta vastustavaa ihmistä on kokoontunut paikalle, jonne valtuusto haluaa sijoittaa jätteenpolttolaitoksen.</w:t>
      </w:r>
    </w:p>
    <w:p>
      <w:r>
        <w:rPr>
          <w:b/>
          <w:u w:val="single"/>
        </w:rPr>
        <w:t xml:space="preserve">Asiakirjan numero 1433</w:t>
      </w:r>
    </w:p>
    <w:p>
      <w:r>
        <w:t xml:space="preserve">Varoitukset, kun Bella-myrsky lähestyy Skotlantia</w:t>
      </w:r>
    </w:p>
    <w:p>
      <w:r>
        <w:t xml:space="preserve">Kovat tuulet ja rankkasateet ovat koetelleet suurta osaa maata, ja Skotlannin ympäristönsuojeluvirasto on antanut yhdeksän tulvavaroitusta. Myös Met Office on antanut Skotlantia koskevan säävaroituksen. Keltainen varoitus on voimassa joulupäivän keskiyöhön asti, ja se kattaa suuren osan Skotlannin länsiosaa Glasgow'n pohjoispuolella. Skotlannin ympäristönsuojeluvirastolla (Sepa) on yhteensä 14 tulvahälytystä ja yhdeksän tulvavaroitusta eri puolilla Skotlantia. Tulvavaroitukset koskevat Strath Oykelia Sutherlandissa ja Glen Nevisiä Fort Williamin lähellä. Lisäksi seitsemän varoitusta on annettu Taysidessa sijaitseville alueille, kuten Glen Lyonille ja Upper Taylle. Bella-myrskyn saapuminen toi mukanaan kaatosateita ja kovia tuulia alttiisiin rannikkopaikkoihin. Joulupäivän suhteellisen tyynet ja kylmät olosuhteet koko Yhdistyneessä kuningaskunnassa johtivat siihen, että joillakin alueilla havaittiin varhain aamulla lumisadetta, ja sääpalvelu julisti joulun valkoiseksi.</w:t>
      </w:r>
    </w:p>
    <w:p>
      <w:r>
        <w:rPr>
          <w:b/>
        </w:rPr>
        <w:t xml:space="preserve">Yhteenveto</w:t>
      </w:r>
    </w:p>
    <w:p>
      <w:r>
        <w:t xml:space="preserve">Skotlannissa on voimassa useita tulvavaroituksia Bella-myrskyn pyyhkäistyä Atlantilta.</w:t>
      </w:r>
    </w:p>
    <w:p>
      <w:r>
        <w:rPr>
          <w:b/>
          <w:u w:val="single"/>
        </w:rPr>
        <w:t xml:space="preserve">Asiakirjan numero 1434</w:t>
      </w:r>
    </w:p>
    <w:p>
      <w:r>
        <w:t xml:space="preserve">Jerseyn sähkökatkos johtui kaapelin katkeamisesta Ranskan kanssa</w:t>
      </w:r>
    </w:p>
    <w:p>
      <w:r>
        <w:t xml:space="preserve">Jersey Electricityn tiedottajan mukaan yhteys katkesi tiistaina kello 23.45 BST, ja sähköt saatiin palautettua saarella tuotetun sähkön avulla keskiviikkona kello 02.00 mennessä. Hän sanoi, että saaren länsiosassa oli vielä ongelmia, ennen kuin kaapeliyhteys saatiin jälleen toimimaan kello 05:00. Kyseessä oli kolmas koko saarta koskeva sähkökatko kuuden vuoden aikana. Edellinen tapahtui 17. kesäkuuta, kun molemmat Ranskasta tulevat syöttökaapelit pettivät, ja yhtiö kuvaili toisen kaapelin pettäneen "pysyvästi". Kolmannen kaapelin on määrä olla käyttövalmis vuonna 2015, kun hanke yhteyden asentamiseksi aloitettiin vuonna 2004. Jersey Electricityn toimitusjohtaja Chris Ambler sanoi, että kaapelin ja Ranskan verkon välisessä yhteydessä oli ongelmia. Hän sanoi, että koska ranskalaiset insinöörit eivät kyenneet ratkaisemaan ongelmaa nopeasti, Jersey Electricity aloitti sähköntuotannon La Colletten ja Queens Roadin laitoksissa käyttämällä kaasuturbiinien ja dieselmoottoreiden yhdistelmää.</w:t>
      </w:r>
    </w:p>
    <w:p>
      <w:r>
        <w:rPr>
          <w:b/>
        </w:rPr>
        <w:t xml:space="preserve">Yhteenveto</w:t>
      </w:r>
    </w:p>
    <w:p>
      <w:r>
        <w:t xml:space="preserve">Jerseyn kodit ja yritykset menettivät sähköt jopa neljäksi tunniksi Ranskasta tulevan merenalaisen syöttökaapelin vikaantumisen vuoksi.</w:t>
      </w:r>
    </w:p>
    <w:p>
      <w:r>
        <w:rPr>
          <w:b/>
          <w:u w:val="single"/>
        </w:rPr>
        <w:t xml:space="preserve">Asiakirjan numero 1435</w:t>
      </w:r>
    </w:p>
    <w:p>
      <w:r>
        <w:t xml:space="preserve">Marmitegate - Vitsit, joita rakastat tai vihaat</w:t>
      </w:r>
    </w:p>
    <w:p>
      <w:r>
        <w:t xml:space="preserve">BBC TrenditMitä on suosittua ja miksi Kriisi on nyt niin vakava, että se on inspiroinut erilaisia hashtageja, ennalta-arvattavammasta #Marmitegate, #Marmageddon ja #Marmexit. Niille, jotka pikemminkin rakastavat kuin vihaavat sitä, olemme nyt mahdollisesti tuijottamassa kuiluun. Mutta aina löytyy jotain, jos tietää keneltä kysyä. Ja yhden tietyn levitteen niukkuus saattaa luoda mahdollisuuksia muille. Vaikka tämä viesti olikin väärennös. Marmitegaten laukaisijana on Tescon ja Marmiten valmistajan Unileverin välinen kiista siitä, kuinka paljon Brexitin jälkeinen punnan arvon lasku vaikuttaa tukkuhintaan. Joillakin sosiaalisessa mediassa oli selvästi vähän kärsivällisyyttä niitä kohtaan, jotka eivät olleet nähneet Marmiten toimitusten uhkaa tulevan. Eräs Remain-kampanjan kannattaja on laittanut tavallisen kokoisen Marmite-tuubin huutokaupattavaksi eBayssa, ja sen lähtöhinta on 70 puntaa. He kuvaavat tuotetta seuraavasti: "Paljon rakastettu/vihattu levite, joka löytyi aikoinaan monista kaapeista ympäri Britanniaa, mutta EU:sta eroamista koskevan päätöksen jälkeen siitä on nyt tullut äärimmäisen harvinainen tuote." Jotkut Brexitin kannattajat eivät kuitenkaan selvästikään aio ottaa tästä nokkiinsa, vaikka kuinka monta julkkiskyyneltä vuodatettaisiin. Tällaisina hetkinä tarvitaan selväjärkistä analyysia siitä, miten ihmiset äänestivät, ja inspiroivaa sanaleikkiä. SEURAAVA TARINA: Post-it-lapuista julkaistuksi pilapiirtäjäksi Voit seurata BBC Trendingiä Twitterissä @BBCtrending, ja löydät meidät Facebookista. Kaikki juttumme ovat osoitteessa bbc.com/trending.</w:t>
      </w:r>
    </w:p>
    <w:p>
      <w:r>
        <w:rPr>
          <w:b/>
        </w:rPr>
        <w:t xml:space="preserve">Yhteenveto</w:t>
      </w:r>
    </w:p>
    <w:p>
      <w:r>
        <w:t xml:space="preserve">Marmite-toimitusten loppuminen - jos ostat ruokasi vain Tescon verkosta - on herättänyt paljon pilkkaa ja hampaiden kiristelyä verkossa ja villiä meemittelyä.</w:t>
      </w:r>
    </w:p>
    <w:p>
      <w:r>
        <w:rPr>
          <w:b/>
          <w:u w:val="single"/>
        </w:rPr>
        <w:t xml:space="preserve">Asiakirjan numero 1436</w:t>
      </w:r>
    </w:p>
    <w:p>
      <w:r>
        <w:t xml:space="preserve">Kansallisessa arboretumissa muistomerkki kveekarien sota-ajan palveluksesta</w:t>
      </w:r>
    </w:p>
    <w:p>
      <w:r>
        <w:t xml:space="preserve">Kveekarien vakaumuksen, muun muassa pasifismin, vuoksi monet eivät voineet palvella asevoimissa sota-aikana. Monet ilmoittautuivat vapaaehtoisiksi palvelemaan sota-alueilla Friends Ambulance Unit (FAU) -järjestössä. Leslie Steed, 94, Birminghamista, joka palveli FAU:ssa toisen maailmansodan aikana, sanoi: "Olisin mieluummin kuollut kuin tappanut jonkun." Muut kveekarit palvelivat Friends Relief Service (FRS) -järjestössä, joka oli uskonnollisen ystäväseuran virallinen avustuselin ja joka toimi kotimaassa ja Manner-Euroopassa auttaakseen hädässä olevia siviilejä. Muistomerkissä on kuusi tekstiä, jotka on kaiverrettu neljään kivipenkkiin ja jotka on sijoitettu avoimeen ympyrään edustamaan yhtenäisyyttä ja tasa-arvoa. Penkit on järjestetty avoimeen ympyrään, kuten monissa kveekarien kokouksissa.</w:t>
      </w:r>
    </w:p>
    <w:p>
      <w:r>
        <w:rPr>
          <w:b/>
        </w:rPr>
        <w:t xml:space="preserve">Yhteenveto</w:t>
      </w:r>
    </w:p>
    <w:p>
      <w:r>
        <w:t xml:space="preserve">Staffordshiren National Memorial Arboretumissa on paljastettu muistomerkki, jolla tunnustetaan kveekarien sota-aikana tekemä työ.</w:t>
      </w:r>
    </w:p>
    <w:p>
      <w:r>
        <w:rPr>
          <w:b/>
          <w:u w:val="single"/>
        </w:rPr>
        <w:t xml:space="preserve">Asiakirjan numero 1437</w:t>
      </w:r>
    </w:p>
    <w:p>
      <w:r>
        <w:t xml:space="preserve">Mies pidätetty Sheffieldin elokuvateatterin puukotuksen vuoksi</w:t>
      </w:r>
    </w:p>
    <w:p>
      <w:r>
        <w:t xml:space="preserve">Fahim Hersi, 22, puukotettiin kuoliaaksi, kun väkivaltaisuudet leimahtivat Cineworldin ulkopuolella Valley Centertainmentissa Sheffieldissä 21. syyskuuta. Toinen 21-vuotias mies loukkaantui puukotuksessa, ja hänet on sittemmin kotiutettu sairaalasta. 21-vuotias mies on pidätetty epäiltynä pahoinpitelystä, ja hän on edelleen pidätettynä. Tutkinnan yhteydessä on tähän mennessä pidätetty yhdeksän henkilöä. 21-vuotias puukottaja oli yksi kahdeksasta epäillystä, jotka pidätettiin epäiltynä Hersin murhasta. Hänet ja neljä muuta vapautettiin poliisin säilöönotosta tutkinnan alaisena lisätutkimuksia odotettaessa. Kolme muuta vapautettiin ilman jatkotoimia.</w:t>
      </w:r>
    </w:p>
    <w:p>
      <w:r>
        <w:rPr>
          <w:b/>
        </w:rPr>
        <w:t xml:space="preserve">Yhteenveto</w:t>
      </w:r>
    </w:p>
    <w:p>
      <w:r>
        <w:t xml:space="preserve">Mies on pidätetty elokuvateatterin ulkopuolella tapahtuneen kuolemaan johtaneen puukotuksen yhteydessä.</w:t>
      </w:r>
    </w:p>
    <w:p>
      <w:r>
        <w:rPr>
          <w:b/>
          <w:u w:val="single"/>
        </w:rPr>
        <w:t xml:space="preserve">Asiakirjan numero 1438</w:t>
      </w:r>
    </w:p>
    <w:p>
      <w:r>
        <w:t xml:space="preserve">Kunnianosoitus Judith Garrettille Llangollenin pyöräkilpailun kuoleman jälkeen</w:t>
      </w:r>
    </w:p>
    <w:p>
      <w:r>
        <w:t xml:space="preserve">Katsoja Judith Garrett, 29, Prudhoesta, Northumberlandista, oli ollut katsomassa poikaystävänsä kilpailua Llangollenissa, Denbighshiressä. Bill Garrett kertoi: "Hän on ollut mukana: "Kaikki tulevat kaipaamaan häntä kauheasti." Maanantaina Pohjois-Walesin itä- ja keskiosien kuolinsyyntutkija John Gittins lykkäsi Garrettin kuolemansyyntutkintaa tammikuulle 2015. Garrett sai surmansa, kun hän katseli 31. elokuuta alamäkipyöräilykilpailua, joka oli osa Borderline Event UK DH Series -sarjaa. Hänet kuljetettiin ilmakuljetuksella sairaalaan Stokessa, Staffordshiressä, jossa hän kuoli saatuaan päävamman. Garrett kertoi Wrexham Leader -lehdelle, että hänen tyttärensä oli suunnitellut muuttavansa ensimmäiseen taloonsa poikaystävänsä Peter Waltonin kanssa. Herra Garrett sanoi: "Tyttäremme Judith oli kaunein ja rakastavin tytär, mitä kukaan vanhempi olisi voinut toivoa. "Kauheaa" "Hän oli hyvin kaunis ja rakastettu, ei vain perheensä vaan myös kaikkien hänen tuttaviensa keskuudessa. "Hän jättää elämäämme valtavan tyhjiön, jota ei voi koskaan täyttää. Hänellä oli hyvin valoisa tulevaisuus edessään." Garrett sanoi olevansa erittäin kiitollinen Wales Air Ambulancelle ja North Staffordshiren yliopistollisen sairaalan henkilökunnalle "huolenpidosta, ystävällisyydestä ja myötätunnosta, jota he osoittivat Judithille ja meille itsellemme kauheana aikana". Garrett jättää myös äitinsä Lornan ja siskonsa Janen. British Cycling tutkii tapausta.</w:t>
      </w:r>
    </w:p>
    <w:p>
      <w:r>
        <w:rPr>
          <w:b/>
        </w:rPr>
        <w:t xml:space="preserve">Yhteenveto</w:t>
      </w:r>
    </w:p>
    <w:p>
      <w:r>
        <w:t xml:space="preserve">Isä on kuvaillut naista, joka kuoli jäätyään maastopyörän alle kilpailun aikana, "kauneimmaksi ja rakastavimmaksi tyttäreksi".</w:t>
      </w:r>
    </w:p>
    <w:p>
      <w:r>
        <w:rPr>
          <w:b/>
          <w:u w:val="single"/>
        </w:rPr>
        <w:t xml:space="preserve">Asiakirjan numero 1439</w:t>
      </w:r>
    </w:p>
    <w:p>
      <w:r>
        <w:t xml:space="preserve">Stamford Bridge siivoaa sateen aiheuttaman tulvan jälkeen</w:t>
      </w:r>
    </w:p>
    <w:p>
      <w:r>
        <w:t xml:space="preserve">Ympäristövirasto (EA) antoi torstai-iltana tulvavaroituksen, kun alueella satoi 40 millimetriä. Noin 12:ta eräällä kaupungin asuntovaunualueella yöpynyttä ihmistä pyydettiin poistumaan oman turvallisuutensa vuoksi. Paikalla käytettiin kahta pumppua, ja ympäristöviraston mukaan joen vedenpinta oli laskussa. Läheisen Swordsman Inn -hotellin johtajan Richard Goodwinin mukaan myös Swordsman Inn -hotellissa oli "pari senttiä" vettä, mutta se on pumpattu pois, ja majataloa siivotaan parhaillaan. Goodwin sanoi: Goodwin: "Olemme tottuneet siihen. "Heti kun pumput käynnistyvät puolen tunnin kuluttua, puolet tästä vedestä on poissa ja me vain siivoamme." Ympäristöviraston mukaan alueella on edelleen tulvavaroitus.</w:t>
      </w:r>
    </w:p>
    <w:p>
      <w:r>
        <w:rPr>
          <w:b/>
        </w:rPr>
        <w:t xml:space="preserve">Yhteenveto</w:t>
      </w:r>
    </w:p>
    <w:p>
      <w:r>
        <w:t xml:space="preserve">Stamford Bridgen asukkaat ovat olleet siivoamassa sen jälkeen, kun Derwent-joen penkereet puhkesivat rankkasateiden jälkeen.</w:t>
      </w:r>
    </w:p>
    <w:p>
      <w:r>
        <w:rPr>
          <w:b/>
          <w:u w:val="single"/>
        </w:rPr>
        <w:t xml:space="preserve">Asiakirjan numero 1440</w:t>
      </w:r>
    </w:p>
    <w:p>
      <w:r>
        <w:t xml:space="preserve">Jalkapalloilija Denis Law saa "fantastisen" CBE-tunnustuksen</w:t>
      </w:r>
    </w:p>
    <w:p>
      <w:r>
        <w:t xml:space="preserve">76-vuotias pelaaja sai kunnianosoituksen jalkapallolle ja hyväntekeväisyyteen antamistaan palveluista. Aberdeenissa syntynyt Law, joka teki 237 maalia Unitedissa ollessaan, sanoi, että kuninkaallinen tunnustus oli odottamaton. Pelaaja päätti uransa edustamalla Skotlantia Länsi-Saksan MM-kisoissa 1974. Hän sanoi seremonian jälkeen: "Mielestäni tämä on vain sellainen kunnia, joka kuuluu muille ihmisille. Tällaista ei odota saavansa. Se on fantastista." Hän sanoi nauttineensa lyhyestä jalkapalloon liittyvästä pelleilystä Cambridgen herttuan kanssa, joka on Aston Villan kannattaja. Jalkapalloilija sanoi: "Keskustelu oli hieman lyhyt, koska he (Aston Villa) ovat liigan häntäpäässä ja asiat eivät mene hyvin, mutta asia on niin, että kun olet kannattaja, kannatat joukkuettasi, missä tahansa se onkin. Joten olin iloinen, että hän tukee heitä, koska se on hänen joukkueensa." Law oli yksi kolmasosa Manchester Unitedin pyhänä kolminaisuutena tunnetusta joukkueesta, kun hän pelasi George Bestin ja Sir Bobby Charltonin rinnalla 11-vuotisen uransa aikana Punaisissa paholaisissa. Hän lähti Manchester Unitedista vuonna 1973 palatakseen Manchester Cityyn, jossa hänen 81. minuutilla tekemänsä takaviistoon tehty maali varmisti Unitedin putoamisen ykkösliigasta.</w:t>
      </w:r>
    </w:p>
    <w:p>
      <w:r>
        <w:rPr>
          <w:b/>
        </w:rPr>
        <w:t xml:space="preserve">Yhteenveto</w:t>
      </w:r>
    </w:p>
    <w:p>
      <w:r>
        <w:t xml:space="preserve">Entinen Manchester Unitedin ja Skotlannin jalkapalloilija Denis Law on kuvaillut Buckinghamin palatsissa tapahtuvaa CBE-palkinnon saamista "fantastiseksi".</w:t>
      </w:r>
    </w:p>
    <w:p>
      <w:r>
        <w:rPr>
          <w:b/>
          <w:u w:val="single"/>
        </w:rPr>
        <w:t xml:space="preserve">Asiakirjan numero 1441</w:t>
      </w:r>
    </w:p>
    <w:p>
      <w:r>
        <w:t xml:space="preserve">Sloughin kansanedustaja Fiona Mactaggart kannattaa Heathrow'n kolmatta kiitotietä.</w:t>
      </w:r>
    </w:p>
    <w:p>
      <w:r>
        <w:t xml:space="preserve">Kansanedustaja Fiona Mactaggart sanoi, että lisäkapasiteettia tarvitaan alueen työpaikkojen parantamiseksi, mutta lisäsi, että laajentaminen voi tapahtua vain, jos rautatiet sähköistetään. Edellinen työväenpuolueen hallitus laati suunnitelmat, mutta puolue vastustaa niitä nyt. Elokuussa koalitiohallitus ilmoitti, että se vastustaa edelleen ajatusta. Konservatiivit ja liberaalidemokraatit kielsivät Heathrow'n kolmannen kiitotien rakentamisen vuoden 2010 vaaliohjelmissaan. Mactaggart sanoi, että yksi kymmenestä Slough'n työpaikasta on suoraan riippuvainen Heathrow'sta. "Meidän on äänestettävä työpaikkojen puolesta, ja jos se on kolmas kiitotie - ja uskon, että se on - kannatan kolmatta kiitotietä", hän sanoi. "Mutta voimme saada sen vain, jos sähköistämme rautatien, jotta voimme parantaa ilmanlaatua. "Mielestäni meidän on purra luodista, muuten tuomitsemme monet paikalliset perheet köyhyyteen." Hän sanoi, että hän ei ole vielä valmis. Windsorin konservatiivinen kansanedustaja Adam Afriyie on luvannut taistella "kynsin ja hampain" kolmatta kiitotietä koskevia suunnitelmia vastaan. Hän sanoi: "Heathrow'n lyhyt kolmas kiitorata ei ratkaise ongelmaa. "Se ei ole taloudellisesti järkevää, ja se heikentäisi tarpeettomasti miljoonien ihmisten elämänlaatua ruuhkien, saasteiden ja melun vuoksi."</w:t>
      </w:r>
    </w:p>
    <w:p>
      <w:r>
        <w:rPr>
          <w:b/>
        </w:rPr>
        <w:t xml:space="preserve">Yhteenveto</w:t>
      </w:r>
    </w:p>
    <w:p>
      <w:r>
        <w:t xml:space="preserve">Slough'n työväenpuolueen kansanedustaja on sanonut, että Heathrow'n lentokentälle pitäisi rakentaa kolmas kiitorata, vaikka puolue on hylännyt sitä koskevat suunnitelmansa.</w:t>
      </w:r>
    </w:p>
    <w:p>
      <w:r>
        <w:rPr>
          <w:b/>
          <w:u w:val="single"/>
        </w:rPr>
        <w:t xml:space="preserve">Asiakirjan numero 1442</w:t>
      </w:r>
    </w:p>
    <w:p>
      <w:r>
        <w:t xml:space="preserve">Transformers pitää pintansa Yhdysvaltain lipputuloissa</w:t>
      </w:r>
    </w:p>
    <w:p>
      <w:r>
        <w:t xml:space="preserve">Se tuotti 36,4 miljoonaa dollaria (26,7 miljoonaa puntaa), ja se päihitti Melissa McCarthyn uusimman komedian Tammy, joka tuotti 21,2 miljoonaa dollaria (15,6 miljoonaa puntaa). "Tämä on yksi kaikkien aikojen alhaisimmista heinäkuun neljännen päivän tuloksista", sanoi Paul Dergarabedian lipputulojen seurantayhtiö Rentrakista. Tulot laskivat 44 prosenttia viime vuoteen verrattuna. Yhdysvaltain itsenäisyyspäiväviikonloppuna on perinteisesti julkaistu "tentpole-elokuvia" - elokuvista "Takaisin tulevaisuuteen", "Terminator 2" ja "Men in Black". Viime vuoden suurin elokuva oli animaatioelokuva Despicable Me 2, joka tuotti 368 miljoonaa dollaria (214 miljoonaa puntaa), mikä teki siitä vuoden neljänneksi suurimman elokuvan Yhdysvalloissa. Tänä vuonna juhlapyhään ei kuitenkaan osunut yhtään suurta julkaisua. Michael Bayn Transformers, sarjan neljäs osa, on Mark Wahlbergin tähdittämä. Se on saanut kriitikoilta yleisesti ottaen huonot arvostelut, kuten myös Tammy. Ainoa muu merkittävä uutuus oli Eric Banan tähdittämä kauhuelokuva Deliver Us From Evil. Se avautui kolmannella sijalla 9,5 miljoonalla dollarilla (6,9 miljoonaa puntaa). Ensi viikonloppuna lipputulot toivovat piristystä Andy Serkisin ja Gary Oldmanin tähdittämän Dawn of the Planet of the Apes -elokuvan myötä. Sen odotetaan olevan yksi kesän suurista hittielokuvista.</w:t>
      </w:r>
    </w:p>
    <w:p>
      <w:r>
        <w:rPr>
          <w:b/>
        </w:rPr>
        <w:t xml:space="preserve">Yhteenveto</w:t>
      </w:r>
    </w:p>
    <w:p>
      <w:r>
        <w:t xml:space="preserve">Transformers: Age of Extinction on pitänyt Pohjois-Amerikan lipputulojen ykköspaikan epätavallisen hiljaisena 4. heinäkuuta viikonloppuna.</w:t>
      </w:r>
    </w:p>
    <w:p>
      <w:r>
        <w:rPr>
          <w:b/>
          <w:u w:val="single"/>
        </w:rPr>
        <w:t xml:space="preserve">Asiakirjan numero 1443</w:t>
      </w:r>
    </w:p>
    <w:p>
      <w:r>
        <w:t xml:space="preserve">Tulipalo repii läpi käytöstä poistetun Blandfordin varaston</w:t>
      </w:r>
    </w:p>
    <w:p>
      <w:r>
        <w:t xml:space="preserve">Se syttyi Hall and Woodhouse -panimolla Bournemouth Roadilla noin kello 14.30 GMT tiistaina. Miehistöt ovat yhä selvittämässä sitä. Suurimmillaan 100 palomiestä taisteli paloa vastaan, ja savupilvi näkyi jopa 10 mailin päähän. Dorsetin ja Wiltshiren palo- ja pelastuspalvelun tiedottaja sanoi: "Tulipalo on suurimmaksi osaksi sammunut, joten ovet ja ikkunat on nyt turvallista pitää auki". Varasto sijaitsee alueella, jota ollaan purkamassa. Panimon pääalue ei ole kärsinyt. Loukkaantumisista ei ole raportoitu. Tulipalon syytä tutkitaan parhaillaan, mutta sen uskotaan syttyneen vahingossa.</w:t>
      </w:r>
    </w:p>
    <w:p>
      <w:r>
        <w:rPr>
          <w:b/>
        </w:rPr>
        <w:t xml:space="preserve">Yhteenveto</w:t>
      </w:r>
    </w:p>
    <w:p>
      <w:r>
        <w:t xml:space="preserve">Tulipalo on raivannut käytöstä poistetun varastorakennuksen Blandfordissa, Dorsetissa.</w:t>
      </w:r>
    </w:p>
    <w:p>
      <w:r>
        <w:rPr>
          <w:b/>
          <w:u w:val="single"/>
        </w:rPr>
        <w:t xml:space="preserve">Asiakirjan numero 1444</w:t>
      </w:r>
    </w:p>
    <w:p>
      <w:r>
        <w:t xml:space="preserve">Automaatit Gwyneddissä paikallisten tuotteiden puolestapuhujiksi</w:t>
      </w:r>
    </w:p>
    <w:p>
      <w:r>
        <w:t xml:space="preserve">Uudessa ohjelmassa rekrytoidaan viljelijöitä ja tuottajia lisäämään liiketoimintaa myymällä tavaroita "innovatiivisella tavalla". Maaseudun kehittämisjärjestö Arloesi Gwynedd Wledig aloittaa hankkeen Gwyneddissä kesäkuussa. Rachel Roberts ohjelmasta toivoo, että aloite kohdistuu alueen uusille matkailijamarkkinoille. "Se on uusi tapa myydä tuotteitaan suoraan asiakkaille ja erilainen innovatiivinen tapa myydä tuotteitaan", hän sanoi. Automaatteja testataan muutamassa paikassa kiinnostuksen kartoittamiseksi. Pwhellin, Sionin ja Nia Jonesin maidontuottajat ovat kiinnostuneita näkemään tuotteensa automaateissa. Pariskunta tuottaa pullotettua maitoa ja myy sitä jo nyt eri paikallisiin kauppoihin. Rouva Jones sanoi: "Mielestäni paikallisten tuotteiden myyminen automaateissa on erittäin hyvä ajatus. "Se tuo esille paikallisia tuotteita, ja alueen matkailijat etsivät jotain erilaista ja paikallista."</w:t>
      </w:r>
    </w:p>
    <w:p>
      <w:r>
        <w:rPr>
          <w:b/>
        </w:rPr>
        <w:t xml:space="preserve">Yhteenveto</w:t>
      </w:r>
    </w:p>
    <w:p>
      <w:r>
        <w:t xml:space="preserve">Pohjois-Walesista peräisin olevia paikallisia elintarvikkeita ja juomia on tarkoitus myydä myyntiautomaateissa osana kuuden kuukauden mittaista pilottihanketta.</w:t>
      </w:r>
    </w:p>
    <w:p>
      <w:r>
        <w:rPr>
          <w:b/>
          <w:u w:val="single"/>
        </w:rPr>
        <w:t xml:space="preserve">Asiakirjan numero 1445</w:t>
      </w:r>
    </w:p>
    <w:p>
      <w:r>
        <w:t xml:space="preserve">Channel 4 esittelee vuoden 2012 paralympialaisten kattavuuden</w:t>
      </w:r>
    </w:p>
    <w:p>
      <w:r>
        <w:t xml:space="preserve">Kanava, joka on Yhdistyneen kuningaskunnan virallinen paralympialaisten lähetystoiminnan harjoittaja, näyttää vähintään 150 tuntia suoraa lähetystä. Se on luvannut käyttää 500 000 puntaa siihen, että se etsii ja kouluttaa vammaisia henkilöitä juontamaan lähetyksiä. Myöhemmin tässä kuussa alkava Channel 4 näyttää sarjan ohjelmia, joiden tarkoituksena on lisätä kisojen näkyvyyttä. "Särmikäs ja peloton" Ohjelmassa on myös 10 viikkoa kestävä That Paralympic Show -lehtiohjelma, jonka juontavat Rick Edwards ja pyörätuolikoripallomitalisti Ade Adepitan. Adepitan sanoi, että kanavan "särmikäs ja peloton" lähestymistapa "tekee paralympiaurheilijoistamme tunnettuja nimiä". Channel 4:n vt. luova johtaja Julian Bellamy sanoi: "Tämä on iso tehtävä. Tekemämme tutkimus osoittaa, että 84 prosenttia brittiläisestä yleisöstä ei osaa nimetä yhtään brittiläistä paralympiaurheilijaa, vaikka Iso-Britannia sijoittui Pekingin olympialaisissa mitalitaulukossa toiseksi." Vuonna 2012 Channel 4 näyttää kisat ensimmäistä kertaa. BBC on televisioinut kaikki muut paralympialaiset vuodesta 1980 lähtien.</w:t>
      </w:r>
    </w:p>
    <w:p>
      <w:r>
        <w:rPr>
          <w:b/>
        </w:rPr>
        <w:t xml:space="preserve">Yhteenveto</w:t>
      </w:r>
    </w:p>
    <w:p>
      <w:r>
        <w:t xml:space="preserve">Channel 4 on luvannut tehdä paralympiaurheilijoista "yleisönosastojen nimiä" Lontoon vuoden 2012 tapahtumien televisioinnissa.</w:t>
      </w:r>
    </w:p>
    <w:p>
      <w:r>
        <w:rPr>
          <w:b/>
          <w:u w:val="single"/>
        </w:rPr>
        <w:t xml:space="preserve">Asiakirjan numero 1446</w:t>
      </w:r>
    </w:p>
    <w:p>
      <w:r>
        <w:t xml:space="preserve">Facebookin "tykkää"-mainoksia testataan VirtualBagel-kokeilussa</w:t>
      </w:r>
    </w:p>
    <w:p>
      <w:r>
        <w:t xml:space="preserve">Rory Cellan-JonesTeknologian kirjeenvaihtaja BBC kohdisti mainokset laajalti käyttäjille Yhdysvalloissa, Yhdistyneessä kuningaskunnassa ja useissa Lähi-idän ja Aasian maissa. Vuorokaudessa VirtualBagel oli saanut yli 1 600 tykkääjää, vaikka sivu ei tarjonnut mitään tuotteita eikä kiinnostavaa sisältöä. Lähes kaikki "tykkääjät" tulivat Intiasta, Egyptistä, Indonesiasta ja Filippiineiltä. Tilastot osoittivat, että sivu oli suosituin Kairossa, ja 75 prosenttia "tykkäyksistä" tuli 13-17-vuotiailta. Osa sivun tykkääjistä ei näyttänyt olevan niitä, joita he sanoivat olevansa. Eräs käyttäjä, joka kutsui itseään Ahmed Ronaldoksi, ilmoitti työnantajakseen Real Madridin ja profiilikuvakseen jalkapalloilija Cristiano Ronaldon. Ronaldo tykkää myös yli 3 000 muusta sivusta. Facebookin käyttöehtojen mukaan käyttäjien on ilmoitettava oikeat nimensä. Vääristyneet tulokset Huomiota herätti se, että tuskin kukaan Yhdysvalloista tai Yhdistyneestä kuningaskunnasta - kahdesta mainostajien kannalta arvokkaimmasta markkina-alueesta - näyttäisi klikanneen VirtualBagelista tykkäävän. Kun mainos muutettiin kohdistetuksi vain Yhdistyneeseen kuningaskuntaan, sivun tykkääjien määrä putosi olemattomiin, ja klikkausprosentti - yksi tehokkuuden mittari - putosi vain 10 prosenttiin aiemmasta tasosta. Facebook väittää, että kiinnostuksen puute kohdennettuja markkinoita kohtaan johtuu usein mainosten huonosta kohdentamisesta. Se sanoi, että vain "hyvin pieni" prosenttiosuus käyttäjistä antoi väärennettyjä nimiä, ja lisäsi, että se käytti automaattisia järjestelmiä niiden jäljittämisessä.</w:t>
      </w:r>
    </w:p>
    <w:p>
      <w:r>
        <w:rPr>
          <w:b/>
        </w:rPr>
        <w:t xml:space="preserve">Yhteenveto</w:t>
      </w:r>
    </w:p>
    <w:p>
      <w:r>
        <w:t xml:space="preserve">BBC testasi Facebook-mainonnan tehokkuutta perustamalla sivun kuvitteelliselle yritykselle nimeltä VirtualBagel ja laittamalla mainoksia, joiden tarkoituksena oli saada ihmiset "tykkäämään" siitä.</w:t>
      </w:r>
    </w:p>
    <w:p>
      <w:r>
        <w:rPr>
          <w:b/>
          <w:u w:val="single"/>
        </w:rPr>
        <w:t xml:space="preserve">Asiakirjan numero 1447</w:t>
      </w:r>
    </w:p>
    <w:p>
      <w:r>
        <w:t xml:space="preserve">Harvinainen mustaketun havainto Somersetissä pysäyttää liikenteen</w:t>
      </w:r>
    </w:p>
    <w:p>
      <w:r>
        <w:t xml:space="preserve">Karm Singh oli matkalla kotiin kävelyn jälkeen Breanin rannalla Somersetissa, kun hän näki eläimen tien vieressä. Singhin mukaan liikenne pysähtyi, kun ihmiset pysähtyivät katsomaan harvinaista näkyä. Eläimet ovat pohjoisamerikkalaisia punakettuja, joiden turkki on hopeanmusta. "Edessäni oleva auto pysähtyi, ja sitten näin sen, jota luulin ensin kulkukoiraksi, mutta kun se tuli lähemmäksi, tajusin, että se oli kettu", Singh sanoi. "Minun oli pakko googlettaa se, sillä minulla ei ollut aavistustakaan, että tuon väristä kettua olisi edes olemassa. "Liikennettä oli tulossa takanani. Se oli hullua." Kun auto oli pysähtynyt, hän ja hänen kumppaninsa ehtivät ottaa useita valokuvia. Singh ilmoitti havainnosta Black Foxes UK -kampanjaryhmälle, jonka mukaan eläimet ovat joskus karanneita lemmikkejä, jotka on palautettava kotiin. Ryhmän mukaan noin 0,1 prosenttia Yhdistyneen kuningaskunnan ketuista on melanistisia (mustia), ja niitä kutsutaan usein "hopeaketuiksi". Aiheeseen liittyvät Internet-linkit Black Foxes UK</w:t>
      </w:r>
    </w:p>
    <w:p>
      <w:r>
        <w:rPr>
          <w:b/>
        </w:rPr>
        <w:t xml:space="preserve">Yhteenveto</w:t>
      </w:r>
    </w:p>
    <w:p>
      <w:r>
        <w:t xml:space="preserve">Mies, joka näki harvinaisen mustan ketun maaseututiellä, kertoi, ettei hänellä aluksi ollut "aavistustakaan", mitä hän katsoi.</w:t>
      </w:r>
    </w:p>
    <w:p>
      <w:r>
        <w:rPr>
          <w:b/>
          <w:u w:val="single"/>
        </w:rPr>
        <w:t xml:space="preserve">Asiakirjan numero 1448</w:t>
      </w:r>
    </w:p>
    <w:p>
      <w:r>
        <w:t xml:space="preserve">Maksamattomien tukien vuoksi maanviljelijät ovat "häädön vaarassa".</w:t>
      </w:r>
    </w:p>
    <w:p>
      <w:r>
        <w:t xml:space="preserve">Wellsin kansanedustaja Tessa Munt sanoi, että 12 maanviljelijää oli ottanut häneen yhteyttä maaseutuelinkeinojen tukiviraston velkojen vuoksi. Libidemokraattien kansanedustaja kertoi myös parlamentille, että 10 viljelijälle oli maksamatta noin 295 000 puntaa. Konservatiivien maatalousministeri James Paice sanoi olevansa päättänyt, että RPA voisi edetä "rahan saamiseksi heidän käteensä mahdollisimman pian". Monimutkaiset tapaukset Maanviljelijöille maksettavista tuista vastaava RPA, joka on Defraan toimeenpaneva virasto, on kärsinyt tietokoneongelmista, jotka ovat johtaneet siihen, että monet maksut ovat viivästyneet huomattavasti. RPA:n tiedottajan mukaan se oli saavuttanut ensimmäisen virallisen tavoitteensa, joka oli maksaa 85 prosenttia voimassa olevista tilatukihakemuksista vuoden 2010 loppuun mennessä. Tiedottaja lisäsi: "Jokaiselle tilatukihakemukselle tehdään useita validointitarkastuksia EU:n yksityiskohtaisten sääntöjen mukaisesti. "Monimutkaisemmat tapaukset, usein arvokkaammat tapaukset ja hakemukset, joihin liittyy esimerkiksi oikeuksien siirtoa, voivat vaatia huomattavasti enemmän käsittelyä, joten niiden käsittely kestää kauemmin."</w:t>
      </w:r>
    </w:p>
    <w:p>
      <w:r>
        <w:rPr>
          <w:b/>
        </w:rPr>
        <w:t xml:space="preserve">Yhteenveto</w:t>
      </w:r>
    </w:p>
    <w:p>
      <w:r>
        <w:t xml:space="preserve">Somersetin maanviljelijät ovat "häädön vaarassa, eikä heillä ole varaa maksaa rehusta", kun he odottavat tuhansia puntia saamatta jääviä tukia, sanoi parlamentin jäsen.</w:t>
      </w:r>
    </w:p>
    <w:p>
      <w:r>
        <w:rPr>
          <w:b/>
          <w:u w:val="single"/>
        </w:rPr>
        <w:t xml:space="preserve">Asiakirjan numero 1449</w:t>
      </w:r>
    </w:p>
    <w:p>
      <w:r>
        <w:t xml:space="preserve">Sunderlandin pilotit perheen rekisteröintijärjestelmän käyttöönotossa</w:t>
      </w:r>
    </w:p>
    <w:p>
      <w:r>
        <w:t xml:space="preserve">Sunderlandin kaupunginvaltuusto oli yksi harvoista paikallisviranomaisista, jotka valittiin "Kerro meille kerran" -palvelun kokeiluun. Se tarkoittaa, että perheiden ei tarvitse täyttää lomakkeita hallituksen ja neuvoston eri osastoille. Valtuutettu Celia Gofton sanoi: "Palvelu on ratkaisevan tärkeä asiakkaille, usein juuri silloin, kun he tarvitsevat eniten apua." Ensimmäinen palvelua käyttänyt pariskunta oli Ashbrookesta kotoisin oleva Philippa ja Philip Sly, jotka käyttivät sitä rekisteröidäkseen ensimmäisen lapsensa Georgen syntymän. Herra Sly sanoi: "Lapsen syntymä on musertava asia, koska on niin paljon ajateltavaa. "On vaikea löytää aikaa tehdä kaikki ne järjestelyt ja täyttää kaikki ne lomakkeet, jotka pitää ilmoittaa eri hallintoelimille ja ministeriöille uutta tulokasta varten. "Uuden palvelun ansiosta voimme viettää ylimääräistä, arvokasta aikaa vauvamme kanssa."</w:t>
      </w:r>
    </w:p>
    <w:p>
      <w:r>
        <w:rPr>
          <w:b/>
        </w:rPr>
        <w:t xml:space="preserve">Yhteenveto</w:t>
      </w:r>
    </w:p>
    <w:p>
      <w:r>
        <w:t xml:space="preserve">Sunderlandissa syntymän tai kuolemantapauksen rekisteröineet voivat nyt käyttää uutta palvelua, joka ilmoittaa asiasta työ- ja eläkeministeriölle.</w:t>
      </w:r>
    </w:p>
    <w:p>
      <w:r>
        <w:rPr>
          <w:b/>
          <w:u w:val="single"/>
        </w:rPr>
        <w:t xml:space="preserve">Asiakirjan numero 1450</w:t>
      </w:r>
    </w:p>
    <w:p>
      <w:r>
        <w:t xml:space="preserve">Espanja pidätettiin Graham Williamsonin Blantyren ampumisen johdosta</w:t>
      </w:r>
    </w:p>
    <w:p>
      <w:r>
        <w:t xml:space="preserve">Espanjan poliisi on pidättänyt 26-vuotiaan miehen kansainvälisen pidätysmääräyksen nojalla, ja hänet odotetaan luovutettavan ensi kuussa. Hänet on pidätetty Skotlannin poliisin puolesta Graham Williamsonin murhaan liittyen. Williamson, 26, oli takapuutarhassa Caithness Streetillä Blantyressa, kun hänet ammuttiin 17. elokuuta. Hän pääsi kadulle, jossa yleisö auttoi häntä, kunnes ambulanssi saapui paikalle. Williamson vietiin Wishaw'n yliopistolliseen sairaalaan, mutta hän kuoli vähän myöhemmin. Skotlannin poliisi kertoi: "Voimme vahvistaa, että 26-vuotias mies on pidätetty Espanjassa kansainvälisen pidätysmääräyksen perusteella Graham Williamsonin kuolemaan johtaneeseen ampumiseen liittyen. "Tutkimukset jatkuvat." Kaksi muuta miestä, James Baillie ja Derek Felvus, on myös asetettu syytteeseen murhasta.</w:t>
      </w:r>
    </w:p>
    <w:p>
      <w:r>
        <w:rPr>
          <w:b/>
        </w:rPr>
        <w:t xml:space="preserve">Yhteenveto</w:t>
      </w:r>
    </w:p>
    <w:p>
      <w:r>
        <w:t xml:space="preserve">Espanjassa on pidätetty mies, jonka epäillään tehneen murhan Etelä-Lanarkshiressä elokuussa.</w:t>
      </w:r>
    </w:p>
    <w:p>
      <w:r>
        <w:rPr>
          <w:b/>
          <w:u w:val="single"/>
        </w:rPr>
        <w:t xml:space="preserve">Asiakirjan numero 1451</w:t>
      </w:r>
    </w:p>
    <w:p>
      <w:r>
        <w:t xml:space="preserve">Paavi Franciscus käyttää pääsiäisviestiä tuomitakseen "ilkeän" Syyrian hyökkäyksen</w:t>
      </w:r>
    </w:p>
    <w:p>
      <w:r>
        <w:t xml:space="preserve">Paavi antoi "Urbi et Orbi" -sanomansa ("Kaupungille ja maailmalle") tuhansille pyhiinvaeltajille, jotka olivat kokoontuneet Vatikaanin Pietarinaukiolle. Franciscus sanoi, että pommi-isku, jossa kuoli yli 100 ihmistä lähellä Aleppon kaupunkia, oli "viimeisin ilkeä hyökkäys pakenevia pakolaisia vastaan". Hän puhui myös "vanhoja ja uusia" orjuuden ja syrjinnän muotoja vastaan. "Tukekoon [Jumala] niiden ponnisteluja, jotka aktiivisesti työskentelevät tuodakseen lohtua ja helpotusta rakkaan Syyrian siviiliväestölle, joka kärsii suuresti sodasta, joka ei lakkaa kylvämästä kauhua ja kuolemaa", hän sanoi. Viimeisimmässä iskussa räjähteillä täytetty ajoneuvo kohdistui busseihin, jotka kuljettivat evakuoituja ihmisiä hallituksen hallussa olevista, piiritetyistä Syyrian kaupungeista. Aikaisemmassa vigiliaanissa Franciscus puhui siirtolaisten tuskasta ja kritisoi "lamaannuttavaa ja karua byrokratiaa, joka on muutoksen tiellä". Pääsiäistä vietettiin myös Egyptin koptikirkoissa, joissa kuoli viikko sitten ainakin 45 ihmistä iskuissa, joihin Islamilaisen valtion taistelijat olivat ilmoittautuneet.</w:t>
      </w:r>
    </w:p>
    <w:p>
      <w:r>
        <w:rPr>
          <w:b/>
        </w:rPr>
        <w:t xml:space="preserve">Yhteenveto</w:t>
      </w:r>
    </w:p>
    <w:p>
      <w:r>
        <w:t xml:space="preserve">Paavi Franciscus on pääsiäispuheessaan tuominnut lauantain kuolettavan iskun bussisaattuetta vastaan Syyriassa.</w:t>
      </w:r>
    </w:p>
    <w:p>
      <w:r>
        <w:rPr>
          <w:b/>
          <w:u w:val="single"/>
        </w:rPr>
        <w:t xml:space="preserve">Asiakirjan numero 1452</w:t>
      </w:r>
    </w:p>
    <w:p>
      <w:r>
        <w:t xml:space="preserve">Etelä-Afrikan vähittäiskaupan fuusio kaatuu</w:t>
      </w:r>
    </w:p>
    <w:p>
      <w:r>
        <w:t xml:space="preserve">Yhteenliittymä olisi ollut Steinhoffin viimeisin laajentumisliike, sillä se osti viime vuonna brittiläisen Poundland-alennusmyymäläketjun. Sulautumisneuvottelut kariutuivat kuitenkin Shopriten osakkeenomistajien valitettua, että he saivat huonon sopimuksen. Steinhoffin osakkeet nousivat Johannesburgissa 7 prosenttia, kun taas Shoprite nousi 6 prosenttia. Global Traderin kauppias Paul Chakaduka sanoi, että kaupan kaatuminen ilahduttaisi monia Steinhoffin osakkeenomistajia. "Shopriten kannalta yrityskaupan ympärillä on ollut jo pitkään suurta painolastia, ja uskon, että se poistaa kaikki epävarmuustekijät", hän sanoi. Steinhoffin tuotemerkkeihin kuuluvat Hardware Warehouse ja vaatekauppa Pep. Etelä-Afrikan lisäksi Shopritella on myymälöitä Angolassa ja Nigeriassa. Steinhoff omistaa 40 vähittäiskaupan tuotemerkkiä 30 maassa, mukaan lukien Bensons for Beds ja Harveys Isossa-Britanniassa. Yksi kaupan tärkeimmistä tukijoista oli Christo Weise, eteläafrikkalainen vähittäiskaupan miljardööri, joka on Forbesin mukaan Afrikan toiseksi rikkain mies. Weise omistaa 23 prosenttia Steinhoffista ja 16 prosenttia Shopritesta.</w:t>
      </w:r>
    </w:p>
    <w:p>
      <w:r>
        <w:rPr>
          <w:b/>
        </w:rPr>
        <w:t xml:space="preserve">Yhteenveto</w:t>
      </w:r>
    </w:p>
    <w:p>
      <w:r>
        <w:t xml:space="preserve">Eteläafrikkalainen vähittäiskauppakonserni Steinhoff ja supermarketketju Shoprite ovat luopuneet 14 miljardin dollarin kaupasta, jonka tarkoituksena on luoda Afrikan suurin myymäläverkosto.</w:t>
      </w:r>
    </w:p>
    <w:p>
      <w:r>
        <w:rPr>
          <w:b/>
          <w:u w:val="single"/>
        </w:rPr>
        <w:t xml:space="preserve">Asiakirjan numero 1453</w:t>
      </w:r>
    </w:p>
    <w:p>
      <w:r>
        <w:t xml:space="preserve">Beatlesin lippu Norwichin konsertista vuodelta 1963 huutokaupassa</w:t>
      </w:r>
    </w:p>
    <w:p>
      <w:r>
        <w:t xml:space="preserve">Lippu Norwichin Grosvenoriin ostettiin seitsemällä shillingillä ja kuudella pennillä, ja John Lennon ja Ringo Starr allekirjoittivat sen keikalla. Siinä myös mainitaan, että bändin tukena Prince of Wales Roadilla sijaitsevassa, nykyään lakkautetussa paikassa oli paikallinen bändi Ricky Lee and the Hucklebucks. Bonhams huutokauppaa lipun 3. heinäkuuta. Beatles juhli keikan aikaan ensimmäistä listaykkössingleään From Me To You, joka pysyi Britannian singlelistalla seitsemän viikkoa. Bonhamsin mukaan jos lipussa olisi myös Paul McCartneyn ja George Harrisonin allekirjoitukset, sen arvo olisi ollut lähemmäs 4 000 puntaa.</w:t>
      </w:r>
    </w:p>
    <w:p>
      <w:r>
        <w:rPr>
          <w:b/>
        </w:rPr>
        <w:t xml:space="preserve">Yhteenveto</w:t>
      </w:r>
    </w:p>
    <w:p>
      <w:r>
        <w:t xml:space="preserve">Lontoossa järjestettävässä huutokaupassa Beatlesin signeeratusta lipusta Norfolkissa vuonna 1963 pidetystä konsertista odotetaan saatavan jopa 2 000 puntaa.</w:t>
      </w:r>
    </w:p>
    <w:p>
      <w:r>
        <w:rPr>
          <w:b/>
          <w:u w:val="single"/>
        </w:rPr>
        <w:t xml:space="preserve">Asiakirjan numero 1454</w:t>
      </w:r>
    </w:p>
    <w:p>
      <w:r>
        <w:t xml:space="preserve">Papworthin sairaalan rakennustyöt alkavat Addenbrooken sivustolla</w:t>
      </w:r>
    </w:p>
    <w:p>
      <w:r>
        <w:t xml:space="preserve">Papworthin sairaala hankki joulukuussa seitsemän hehtaaria (2,83 hehtaaria) uutta toimipistettään varten Cambridgen biolääketieteellisellä kampuksella lähellä Addenbrooke's Hospitalia. Työt alkavat piakkoin, jotta sairaala voi muuttaa Papworth Everardista, joka sijaitsee 20 kilometriä Cambridgesta länteen, vuoteen 2018 mennessä. Sairaalan mukaan uusi tukikohta "mullistaa sydän- ja rintaelinten hoidon". Hanke maksaa 165 miljoonaa puntaa, josta osa maksetaan 30-vuotisella yksityisen rahoituksen aloitteella (Private Finance Initiative, PFI) ja osa julkisella sektorilla. 310-paikkainen sairaala korvaa nykyisen 276-paikkaisen laitoksen, jossa vuonna 1979 tehtiin Yhdistyneen kuningaskunnan ensimmäinen onnistunut sydämensiirto. Papworthin sairaalan puheenjohtaja ja entinen sydänkirurgi John Wallwork sanoi: "Tämän muuton ansiosta Papworthin sairaala voi mullistaa sydän- ja rintaelinkirurgisen hoidon Yhdistyneessä kuningaskunnassa ja tarjota samalla parasta mahdollista hoitoa potilaillemme ja tuleville sukupolville".</w:t>
      </w:r>
    </w:p>
    <w:p>
      <w:r>
        <w:rPr>
          <w:b/>
        </w:rPr>
        <w:t xml:space="preserve">Yhteenveto</w:t>
      </w:r>
    </w:p>
    <w:p>
      <w:r>
        <w:t xml:space="preserve">Työt aloitetaan yhdessä Yhdistyneen kuningaskunnan suurimmista NHS:n sydän- ja keuhkosairaaloista Cambridgessa, kun rahoitus on vahvistettu.</w:t>
      </w:r>
    </w:p>
    <w:p>
      <w:r>
        <w:rPr>
          <w:b/>
          <w:u w:val="single"/>
        </w:rPr>
        <w:t xml:space="preserve">Asiakirjan numero 1455</w:t>
      </w:r>
    </w:p>
    <w:p>
      <w:r>
        <w:t xml:space="preserve">Ennätyksellinen TT Zero Mugen Shinden -sähkömoottoripyörä tulee näyttelyyn</w:t>
      </w:r>
    </w:p>
    <w:p>
      <w:r>
        <w:t xml:space="preserve">Mugen Shinden, jolla ajettiin TT Zero -kilpailussa vuonna 2019, asetetaan näytteille uuteen TT-galleriaan Manxin museossa Douglasissa. Kisassa Michael Rutter ajoi kaikkien aikojen nopeimman kierroksen sähkömoottoripyörällä. Manx National Heritage (MNH) sanoi, että kisa oli "yksi ponnahduslauta" sähköajoneuvojen kehityksessä. MNH:n Matthew Richardson sanoi, että yksi uuden gallerian teemoista olisi "TT:n tärkeä rooli moottoreiden, polttoaineen, renkaiden ja muiden komponenttien kehittämisessä". "Tämä moottoripyörä sopii täydellisesti tähän eetokseen", hän lisäsi. Mugenin Colin Whittamore sanoi, että sähköisen kisan keskeyttämisen jälkeen vuonna 2019 olisi "suuri häpeä", jos tiimi "ei jättäisi jälkeensä mitään, mikä osoittaisi, että olemme olleet saarella". "Yhden pyörän jättäminen MNH:n huostaan oli paras tapa, jonka pystyimme keksimään merkiksi poismenostamme", hän lisäsi. Uusi galleria, jossa on paljon TT Zeron muistoesineitä, on tarkoitus avata vuonna 2022. Aiheeseen liittyvät Internet-linkit Manx Museum</w:t>
      </w:r>
    </w:p>
    <w:p>
      <w:r>
        <w:rPr>
          <w:b/>
        </w:rPr>
        <w:t xml:space="preserve">Yhteenveto</w:t>
      </w:r>
    </w:p>
    <w:p>
      <w:r>
        <w:t xml:space="preserve">Sähkömoottoripyörä, joka oli osa TT-kisojen ennätysjoukkuetta, palaa Mansaarelle.</w:t>
      </w:r>
    </w:p>
    <w:p>
      <w:r>
        <w:rPr>
          <w:b/>
          <w:u w:val="single"/>
        </w:rPr>
        <w:t xml:space="preserve">Asiakirjan numero 1456</w:t>
      </w:r>
    </w:p>
    <w:p>
      <w:r>
        <w:t xml:space="preserve">Kuvissa: Flying Scotsman palaa radalle testejä varten</w:t>
      </w:r>
    </w:p>
    <w:p>
      <w:r>
        <w:t xml:space="preserve">Testaus on suoritettu East Lancashire Railwayn varrella Suur-Manchesterissa. Riley and Son Ltd:n erikoisinsinöörit aloittivat veturin työstämisen vuonna 2006. Ensimmäisellä ajokerralla se siirtyi ulos vajasta ja kulki lyhyen matkan rataa pitkin perinneradan Bolton Streetin asemalle Buryssa. Veturi, joka poistettiin käytöstä vuonna 1963, on kunnostettu Yorkin kansalliselle rautatiemuseolle (NRM). Pääradan koe Manchesterista Carlisleen Ribblehead-viaduktin yli on määrä suorittaa 23. tammikuuta. Sen odotetaan kulkevan Lontoon King's Crossista Yorkiin helmikuun lopulla. Buryn asemapäällikkö Keith Howarth kuvaili sitä "uskomattomaksi näyksi". Hän sanoi: "Se on hieno näky: "Olen nähnyt sen kuukausia vajoissa, mutta nyt se on raiteilla asemalla ja valmiina lähtöön". Sir Nigel Gresleyn suunnittelema veturi rakennettiin London and North Eastern Railwayn (LNER) Doncasterin tehtaalla vuonna 1923, ja sen hinta oli 7 944 puntaa. Vuonna 1934 se sai paikan ennätystenkirjoihin ensimmäisenä höyryveturina, joka saavutti aidon 100 mailin tuntinopeuden.</w:t>
      </w:r>
    </w:p>
    <w:p>
      <w:r>
        <w:rPr>
          <w:b/>
        </w:rPr>
        <w:t xml:space="preserve">Yhteenveto</w:t>
      </w:r>
    </w:p>
    <w:p>
      <w:r>
        <w:t xml:space="preserve">Flying Scotsman, yksi tunnetuimmista rautateiden vetureista, on suorittanut ensimmäisen julkisen koeajonsa 4,2 miljoonan punnan kunnostushankkeen jälkeen.</w:t>
      </w:r>
    </w:p>
    <w:p>
      <w:r>
        <w:rPr>
          <w:b/>
          <w:u w:val="single"/>
        </w:rPr>
        <w:t xml:space="preserve">Asiakirjan numero 1457</w:t>
      </w:r>
    </w:p>
    <w:p>
      <w:r>
        <w:t xml:space="preserve">Wrexhamin huumeratsia: Kahdeksan pidätetty poliisioperaatiossa</w:t>
      </w:r>
    </w:p>
    <w:p>
      <w:r>
        <w:t xml:space="preserve">Pohjois-Walesin poliisin poliisit kävivät kahdeksassa kiinteistössä Caia Parkissa, Actonissa ja Rhosdddussa osana Operaatio Lancelotin huumekauppaa koskevaa tutkimusta. Viisikymmentä poliisia poliisivoimista osallistui operaatioon, joka jatkuu edelleen. Tilapäinen komisario Steve Roberts sanoi, että he toivovat pystyvänsä hajottamaan "käytännössä koko rikollisryhmän", mikä jättäisi "merkittävän aukon" huumausainemarkkinoille. Hän lisäsi: "Nyt puretaan jotain, joka tuhoaa ihmisten elämän. Uhreja on valtavasti, ja tänään on todella hyvä päivä Wrexhamille." Raiskauksissa pidätetyt seitsemän miestä ja yksi nainen ovat pidätettyinä Llayssa, kun tutkimukset jatkuvat.</w:t>
      </w:r>
    </w:p>
    <w:p>
      <w:r>
        <w:rPr>
          <w:b/>
        </w:rPr>
        <w:t xml:space="preserve">Yhteenveto</w:t>
      </w:r>
    </w:p>
    <w:p>
      <w:r>
        <w:t xml:space="preserve">Kahdeksan henkilöä on pidätetty Wrexhamissa poliisioperaatiossa, jonka tarkoituksena on hajottaa paikallinen järjestäytynyt rikollisryhmä.</w:t>
      </w:r>
    </w:p>
    <w:p>
      <w:r>
        <w:rPr>
          <w:b/>
          <w:u w:val="single"/>
        </w:rPr>
        <w:t xml:space="preserve">Asiakirjan numero 1458</w:t>
      </w:r>
    </w:p>
    <w:p>
      <w:r>
        <w:t xml:space="preserve">Nissan: Nissan: Satoja lomautettu varaosapulan vuoksi</w:t>
      </w:r>
    </w:p>
    <w:p>
      <w:r>
        <w:t xml:space="preserve">Siirto johtaa siihen, että toisen Sunderlandin tehtaan kahdesta kokoonpanolinjasta myöhäisvuoro keskeytetään viikoksi. Kyseisen linjan työntekijät valmistavat yrityksen Juke- ja Qashqai-malleja. Tehdas työllistää noin 6 000 ihmistä. Nissanin tiedottajan mukaan myöhäisvuoro keskeytetään ensi viikolla. Hän lisäsi: "Puolijohteiden maailmanlaajuinen pula on vaikuttanut autoteollisuuden osien hankintaan. "Puutteen vuoksi Nissan sopeuttaa tuotantoa ja ryhtyy tarvittaviin toimiin toipumisen varmistamiseksi." Suurin osa tehtaan henkilökunnasta jäi lomalle maaliskuussa, kun ajoneuvojen tuotanto keskeytettiin Covid-19-epidemian alkaessa, mutta kaikki osastot palasivat töiden käynnistyttyä uudelleen kesäkuussa. Seuraa BBC North East &amp; Cumbrian uutisia Twitterissä, Facebookissa ja Instagramissa. Lähetä juttuideoita osoitteeseen northeastandcumbria@bbc.co.uk. Aiheeseen liittyvät Internet-linkit Nissan</w:t>
      </w:r>
    </w:p>
    <w:p>
      <w:r>
        <w:rPr>
          <w:b/>
        </w:rPr>
        <w:t xml:space="preserve">Yhteenveto</w:t>
      </w:r>
    </w:p>
    <w:p>
      <w:r>
        <w:t xml:space="preserve">Noin 750 työntekijää Nissanin autotehtaalla Wearsidessa joutuu lomalle sen jälkeen, kun koronaviruspandemia johti maailmanlaajuiseen varaosapulaan.</w:t>
      </w:r>
    </w:p>
    <w:p>
      <w:r>
        <w:rPr>
          <w:b/>
          <w:u w:val="single"/>
        </w:rPr>
        <w:t xml:space="preserve">Asiakirjan numero 1459</w:t>
      </w:r>
    </w:p>
    <w:p>
      <w:r>
        <w:t xml:space="preserve">Coventryn puhdasilmamaksusuunnitelmat romutettu</w:t>
      </w:r>
    </w:p>
    <w:p>
      <w:r>
        <w:t xml:space="preserve">Paikallisviranomaisia on painostettu vähentämään myrkkypäästöjä, joiden ennustetaan ylittävän lakisääteiset raja-arvot. Hallitus on nyt kuitenkin sanonut tyytyvänsä ehdotettuihin vaihtoehtoisiin vaihtoehtoihin, kuten teiden jalankulku- ja pyöräilyreittien parantamiseen. Se on myöntänyt kunnalle 24,5 miljoonaa puntaa saastumisen vähentämiseen eri tavoin. Parlamentaarinen alivaltiosihteeri, kansanedustaja Rebecca Pow sanoi viranomaiselle lähettämässään kirjeessä: "Esitettyjen todisteiden perusteella olen tyytyväinen siihen, että teidän pitäisi jatkaa maksullisen CAZ-alueen vaihtoehtona pitämänne vaihtoehdon toteuttamista." Valtuuston on toimitettava lopullinen liiketoimintasuunnitelma hallitukselle 19. kesäkuuta mennessä. Ehdotuksiin sisältyy mm: Työväenpuolueen kaupunginvaltuutettu Jim O'Boyle St Michael's Wardista sanoi, että tulos oli "erinomainen uutinen", ja lisäsi, että CAZ-alue olisi mahdollisesti huonontanut ilmanlaatua monilla asuinalueiden teillä, jotka rajoittuvat maksuvyöhykkeeseen, koska kuljettajat olisivat etsineet vaihtoehtoisia reittejä. Birminghamissa on käytössä samanlainen järjestelmä, jossa suuripäästöiset henkilö- ja pakettiautojen kuljettajat maksavat 8 puntaa päivässä kaupungin reiteillä. Seuraa BBC West Midlandsia Facebookissa ja Twitterissä ja tilaa paikalliset uutispäivitykset suoraan puhelimeesi.</w:t>
      </w:r>
    </w:p>
    <w:p>
      <w:r>
        <w:rPr>
          <w:b/>
        </w:rPr>
        <w:t xml:space="preserve">Yhteenveto</w:t>
      </w:r>
    </w:p>
    <w:p>
      <w:r>
        <w:t xml:space="preserve">Coventry ei tule saamaan puhtaan ilman vyöhykettä (CAZ) sen jälkeen, kun hallitus ilmoitti tukevansa kaupunginvaltuuston vaihtoehtoista suunnitelmaa päästöjen vähentämiseksi.</w:t>
      </w:r>
    </w:p>
    <w:p>
      <w:r>
        <w:rPr>
          <w:b/>
          <w:u w:val="single"/>
        </w:rPr>
        <w:t xml:space="preserve">Asiakirjan numero 1460</w:t>
      </w:r>
    </w:p>
    <w:p>
      <w:r>
        <w:t xml:space="preserve">Monen miljoonan punnan Redcarin uudistukselle osoitetaan tukea</w:t>
      </w:r>
    </w:p>
    <w:p>
      <w:r>
        <w:t xml:space="preserve">36,9 miljoonan punnan suuruiseen hankkeeseen kuuluu vaikuttava 80 jalan pystysuora laituri, vahvistetut tulvasuojat ja uusi kävelykatu. Redcarin ja Clevelandin neuvosto hyväksyi suunnitelmat ja asetti ne nähtäville Esplanadille. Neuvoston edustaja sanoi, että 300 ihmistä oli täyttänyt kyselylomakkeet, ja vain muutama oli esittänyt "kielteisiä kommentteja". Rakennustyöt alkavat tämän vuoden lokakuussa ja kestävät kaksi vuotta. Talouskehityksestä vastaava kabinettijäsen Mark Hannon sanoi: "Näyttelyyn saatu vastaus on ollut fantastinen, ja se todella auttaa ehdotusten eteenpäin viemisessä. "Palaute oli todella myönteistä, ja siinä korostui tuki kaupunkiin tehtäville investoinneille ja kunnianhimoisille suunnitelmille kehittää ja parantaa merenrantaa asukkaiden, yritysten ja vierailijoiden kannalta."</w:t>
      </w:r>
    </w:p>
    <w:p>
      <w:r>
        <w:rPr>
          <w:b/>
        </w:rPr>
        <w:t xml:space="preserve">Yhteenveto</w:t>
      </w:r>
    </w:p>
    <w:p>
      <w:r>
        <w:t xml:space="preserve">Yli 3 000 ihmistä osallistui Redcarin rantakadun miljoonien punnan uudistamista koskevien suunnitelmien esittelyyn.</w:t>
      </w:r>
    </w:p>
    <w:p>
      <w:r>
        <w:rPr>
          <w:b/>
          <w:u w:val="single"/>
        </w:rPr>
        <w:t xml:space="preserve">Asiakirjan numero 1461</w:t>
      </w:r>
    </w:p>
    <w:p>
      <w:r>
        <w:t xml:space="preserve">Kwokin veljekset pidätettiin Hongkongissa lahjussyytösten vuoksi.</w:t>
      </w:r>
    </w:p>
    <w:p>
      <w:r>
        <w:t xml:space="preserve">Thomas ja Raymond Kwok ovat Hongkongissa toimivan Sun Hung Kai Propertiesin yhteisiä puheenjohtajia ja toimitusjohtajia. Korruption vastainen riippumaton komissio kertoi, että entinen korkea-arvoinen hallituksen virkamies otettiin myös säilöön korruptiosyytteiden perusteella. Viime viikolla yksi yhtiön toimitusjohtajista pidätettiin lahjusepäilyjen vuoksi. Thomas Chan Kui-yuen vastasi maanhankinnasta ja hankesuunnittelusta. Pidätyksen jälkeen Sun Hung Kai ilmoitti perustaneensa erityiskomitean tutkimaan korruptiontorjuntaelimen tutkimusta. Yhtiön hallitus on sanonut, että viimeisimmät pidätykset eivät vaikuta yhtiön liiketoimintaan ja että veljekset pysyvät nykyisissä tehtävissään. Sun Hung Kai on markkina-arvoltaan Hongkongin suurin kiinteistökehittäjä. Yhtiö on tehnyt Kwokin perheestä yhden kaupungin rikkaimmista, ja sen nettovarallisuus on 15,4 miljardia dollaria (9,7 miljardia puntaa).</w:t>
      </w:r>
    </w:p>
    <w:p>
      <w:r>
        <w:rPr>
          <w:b/>
        </w:rPr>
        <w:t xml:space="preserve">Yhteenveto</w:t>
      </w:r>
    </w:p>
    <w:p>
      <w:r>
        <w:t xml:space="preserve">Kaksi miljardööriveljestä, jotka johtavat yhtä Aasian suurimmista kiinteistöyhtiöistä, on pidätetty epäiltynä lahjonnasta.</w:t>
      </w:r>
    </w:p>
    <w:p>
      <w:r>
        <w:rPr>
          <w:b/>
          <w:u w:val="single"/>
        </w:rPr>
        <w:t xml:space="preserve">Asiakirjan numero 1462</w:t>
      </w:r>
    </w:p>
    <w:p>
      <w:r>
        <w:t xml:space="preserve">Kylie Minoguen häät odottavat Australian tasa-arvoista avioliittoa</w:t>
      </w:r>
    </w:p>
    <w:p>
      <w:r>
        <w:t xml:space="preserve">Australialaislaulaja, 48, ja englantilainen näyttelijä Joshua Sasse, 28, ilmoittivat kihlauksestaan aiemmin tänä vuonna. Pariskunta on tukenut äänekkäästi "Say I Do Down Under" -avioliittojen tasa-arvokampanjaa. Hallitus on ehdottanut, että samaa sukupuolta olevien avioliitosta järjestetään julkinen äänestys helmikuussa 2017. Sasse, joka auttoi "kyllä"-kampanjan käynnistämisessä viikonloppuna, sanoi, että pari haluaisi häät Melbournessa, "mutta emme mene naimisiin ennen kuin tämä laki on hyväksytty Australiassa". "Kun sain tietää, että homoavioliitto on Australiassa laiton, olin hämmästynyt", hän kertoi Australian Seven Network -kanavalle. "En yksinkertaisesti pysty millään tasolla, oli se sitten moraalista tai uskonnollista tai mitään, käsittämään, että minulla on oikeus mennä naimisiin ja naida rakastamani henkilö ja että joku muu ei saa mennä naimisiin seksuaalisen suuntautumisensa vuoksi." Samaa sukupuolta olevien avioliitto Australiassa</w:t>
      </w:r>
    </w:p>
    <w:p>
      <w:r>
        <w:rPr>
          <w:b/>
        </w:rPr>
        <w:t xml:space="preserve">Yhteenveto</w:t>
      </w:r>
    </w:p>
    <w:p>
      <w:r>
        <w:t xml:space="preserve">Kylie Minoguen brittiläinen sulhanen on sanonut, että pari ei mene naimisiin ennen kuin samaa sukupuolta olevien avioliitosta tulee laillinen Australiassa.</w:t>
      </w:r>
    </w:p>
    <w:p>
      <w:r>
        <w:rPr>
          <w:b/>
          <w:u w:val="single"/>
        </w:rPr>
        <w:t xml:space="preserve">Asiakirjan numero 1463</w:t>
      </w:r>
    </w:p>
    <w:p>
      <w:r>
        <w:t xml:space="preserve">Uusia lainsäätämisvaltuuksia voitaisiin käyttää naisten aseman edistämiseen.</w:t>
      </w:r>
    </w:p>
    <w:p>
      <w:r>
        <w:t xml:space="preserve">Jane Hutt sanoi: Hutt: "Jos voisimme käyttää lakia, käyttäisimme sitä." "Jos voisimme käyttää lakia, käyttäisimme sitä." Hän sanoi, että "myönteisten positiivisten toimien" avulla on saavutettu "suurta edistystä" naisten saamisessa julkisiin hallintoelimiin, mutta lisää on tehtävä. Hutt, joka on toiminut kabinettiministerinä siitä lähtien, kun parlamentti perustettiin vuonna 1999, puhui kansainvälisenä naistenpäivänä. "Mielestäni uudet valtuudet, joita meillä on edustajakokoukselle ja tulevaisuudessa, antavat edustajakokoukselle hyvät mahdollisuudet", hän sanoi BBC:n Sunday Politics Wales -ohjelmassa. Hutt sanoi olevansa ylpeä roolistaan Walesin poliittisessa elämässä: "Autoin perustamaan ensimmäisen Women's Aidin turvakodin, autoin käynnistämään naisten koulutustyöpajan, olin Chwarae Tegin - reilua peliä naisille - johtajana ennen kuin minusta tuli parlamentin jäsen. Se on minun politiikkaani". Yhdistyneen kuningaskunnan ministerit esittelivät viime kuussa uuden hajauttamispaketin, joka tarjosi Walesin parlamentille uusia valtuuksia parlamenttivaaleissa ja valtuustovaaleissa. Tällä hetkellä 40 prosenttia parlamentin jäsenistä on naisia, kun vuonna 2003 heitä oli 50 prosenttia. Walesin kansanedustajista ja kollegoista lähes neljännes eli 23 prosenttia on naisia ja valtuutetuista 27 prosenttia. Sunday Politics Wales esitetään BBC One Wales -kanavalla sunnuntaina 8. maaliskuuta klo 11.00 GMT.</w:t>
      </w:r>
    </w:p>
    <w:p>
      <w:r>
        <w:rPr>
          <w:b/>
        </w:rPr>
        <w:t xml:space="preserve">Yhteenveto</w:t>
      </w:r>
    </w:p>
    <w:p>
      <w:r>
        <w:t xml:space="preserve">Walesin hallituksen korkea-arvoinen ministeri on kertonut BBC Walesille, että Walesin uusia lainsäätämisvaltuuksia voitaisiin käyttää, jotta julkisessa elämässä olisi enemmän naisia.</w:t>
      </w:r>
    </w:p>
    <w:p>
      <w:r>
        <w:rPr>
          <w:b/>
          <w:u w:val="single"/>
        </w:rPr>
        <w:t xml:space="preserve">Asiakirjan numero 1464</w:t>
      </w:r>
    </w:p>
    <w:p>
      <w:r>
        <w:t xml:space="preserve">Osuusjärjestelmä Gloucester Warwickshire Steam Railwaysin laajennuksen rahoittamiseksi</w:t>
      </w:r>
    </w:p>
    <w:p>
      <w:r>
        <w:t xml:space="preserve">Gloucestershire Warwickshire Steam Railway (GWSR) liikennöi nykyisin Cheltenhamin ja Lavertonin välillä. Worcestershiren Broadwaylle päästäkseen on korjattava viisi "erittäin huonokuntoista" siltaa. Osakkeet maksavat 1 puntaa kappale, ja niitä on saatavilla vähintään 100 punnan tilauksina. Niitä voi ostaa rautatien verkkosivujen kautta. GWSR:n kaupallinen johtaja Colin Fewell sanoi. "Mielestämme rata on valmis vasta, kun se pääsee Broadwaylle, jolloin se on 14 mailin mittainen rata ja yksi maan suurimmista vastaavista." Perintöorganisaatio on jo rakentanut Broadwayn laiturit uudelleen, ja sillä on rakennuslupa uusille asemarakennuksille. Osuusjärjestelmä on seurausta kolmen vuoden häiriöistä ja miljoonan punnan kustannuksista, joita aiheutui kahden suuren maanvyörymän korjaamisesta nykyisellä linjalla. Miljoonan punnan kustannukset rahoitettiin musiikkimoguli Pete Watermanin vuonna 2010 käynnistämästä hätäapupyynnöstä, joka koostui yhteisön ja rautatieharrastajien lahjoituksista. Jos radan pidentämiseen saadaan kerättyä tarpeeksi rahaa, junat kulkevat Cheltenhamin ja Broadwayn välillä ensimmäistä kertaa sen jälkeen, kun British Rail sulki radan vuonna 1960, tiedottaja sanoi. Aiheeseen liittyvät Internet-linkit Gloucestershire Warwickshire Railway (Gloucestershire Warwickshire Railway)</w:t>
      </w:r>
    </w:p>
    <w:p>
      <w:r>
        <w:rPr>
          <w:b/>
        </w:rPr>
        <w:t xml:space="preserve">Yhteenveto</w:t>
      </w:r>
    </w:p>
    <w:p>
      <w:r>
        <w:t xml:space="preserve">Cotswoldsissa sijaitsevan perinnejunaradan osakkeita myydään, jotta saadaan 500 000 puntaa sen laajentamiseksi Worcestershireen.</w:t>
      </w:r>
    </w:p>
    <w:p>
      <w:r>
        <w:rPr>
          <w:b/>
          <w:u w:val="single"/>
        </w:rPr>
        <w:t xml:space="preserve">Asiakirjan numero 1465</w:t>
      </w:r>
    </w:p>
    <w:p>
      <w:r>
        <w:t xml:space="preserve">Omistajat vahvistavat Rotherhamin hiilikaivoksen sulkemisen</w:t>
      </w:r>
    </w:p>
    <w:p>
      <w:r>
        <w:t xml:space="preserve">Hargreaves Servicesin mukaan Rotherhamin lähellä sijaitseva Maltby Colliery ei ollut enää elinkelpoinen turvallisuuteen, geologiaan ja talouteen liittyvistä syistä sen jälkeen, kun se oli tuottanut hiiltä yli 100 vuotta. Viime kuussa yhtiö perusti henkilöstöryhmän, jonka tehtävänä on tutkia vaihtoehtoja kaivoksen sulkemiselle. Yhtiön mukaan ryhmä ei löytänyt "toteuttamiskelpoista vaihtoehtoista ratkaisua". Kaivos suljetaan maaliskuun 2013 loppuun mennessä. Yhtiö totesi lausunnossaan, että se "on edelleen sitoutunut tutkimaan vaihtoehtoisia työllistymismahdollisuuksia henkilöstölle sekä Hargreaves Groupin sisällä että sen ulkopuolella". Maltbyn kaivostyöntekijöiden liiton (National Union of Mineworkers) osaston sihteeri Dave Price kiitti yritystä siitä, että se on maksanut työntekijöille heille kuuluvat irtisanomiskorvaukset. Price sanoi: "Tästä hetkestä lähtien voimme nyt työskennellä ja pyrkiä katsomaan, millaisen työpaikan voimme saada jäsenille Maltbyssä."</w:t>
      </w:r>
    </w:p>
    <w:p>
      <w:r>
        <w:rPr>
          <w:b/>
        </w:rPr>
        <w:t xml:space="preserve">Yhteenveto</w:t>
      </w:r>
    </w:p>
    <w:p>
      <w:r>
        <w:t xml:space="preserve">Etelä-Yorkshiressä sijaitseva syvälle ulottuva hiilikaivos, joka työllistää 540 työntekijää, suljetaan, ovat sen omistajat vahvistaneet.</w:t>
      </w:r>
    </w:p>
    <w:p>
      <w:r>
        <w:rPr>
          <w:b/>
          <w:u w:val="single"/>
        </w:rPr>
        <w:t xml:space="preserve">Asiakirjan numero 1466</w:t>
      </w:r>
    </w:p>
    <w:p>
      <w:r>
        <w:t xml:space="preserve">Carwyn Jones osoittaa kunnioitusta Skotlannin Alex Salmondille.</w:t>
      </w:r>
    </w:p>
    <w:p>
      <w:r>
        <w:t xml:space="preserve">Carwyn Jones sanoi, että hän "jättää suuren aukon Skotlannin politiikkaan" ja että he olivat "tulleet hyvin toimeen henkilökohtaisella tasolla" poliittisista erimielisyyksistä huolimatta. Plaid Cymru -puolueen johtaja Leanne Wood sanoi, että Salmond oli "tehnyt itselleen ja maalleen kunniaa" "vahvana johtajana". Salmond luopuu tehtävästään ei-kampanjan voitettua kansanäänestyksen. Skotlantilaiset äänestäjät kannattivat Skotlannin pysymistä Yhdistyneessä kuningaskunnassa 2 001 926 äänellä (55 %) ja 1 617 989 äänellä (45 %) Skotlannin itsenäisyyttä koskevassa torstain äänestyksessä. Jones kuvaili Salmondia "älykkääksi poliitikoksi", joka oli "intohimoinen puolueensa ja Skotlannin hallituksen johtaja". "Toivotan hänelle kaikkea hyvää tulevaisuudessa ja odotan innolla yhteistyötä hänen seuraajansa kanssa", hän sanoi. Wood sanoi, että "puolueensa ja Skotlannin kansan hyväksi niin paljon saavuttaneen" johtajan poismeno oli "hyvin surullinen uutinen" Skotlannin kansalle.</w:t>
      </w:r>
    </w:p>
    <w:p>
      <w:r>
        <w:rPr>
          <w:b/>
        </w:rPr>
        <w:t xml:space="preserve">Yhteenveto</w:t>
      </w:r>
    </w:p>
    <w:p>
      <w:r>
        <w:t xml:space="preserve">Walesin pääministeri on osoittanut kunnioitusta Alex Salmondille, joka eroaa Skotlannin kansallispuolueen (SNP) johtajan ja Skotlannin pääministerin tehtävästä.</w:t>
      </w:r>
    </w:p>
    <w:p>
      <w:r>
        <w:rPr>
          <w:b/>
          <w:u w:val="single"/>
        </w:rPr>
        <w:t xml:space="preserve">Asiakirjan numero 1467</w:t>
      </w:r>
    </w:p>
    <w:p>
      <w:r>
        <w:t xml:space="preserve">Belfastin festivaali käynnistyy</w:t>
      </w:r>
    </w:p>
    <w:p>
      <w:r>
        <w:t xml:space="preserve">Tänä vuonna festivaali kestää lauantaihin 30. lokakuuta asti. Festivaalin kohokohtiin kuuluvat Colin Batemanin esikoisnäytelmä National Anthem, Michael Palinin puheenvuoro ja Ulster-orkesteri Paul Bradyn kanssa. NI-rokkarit Therapy? esittelevät Troublegum-albuminsa, ja Grammy-palkittu muusikko Mary Chapin Carpenter esiintyy myös konsertissa. Muita tapahtumia ovat Skotlannin kansallisen teatterin esitys armeijan draamasta Black Watch ja Alan Bennettin näytelmä The Habit of Art. Tapahtumassa puhuvat myös lähetystoimittaja Jenni Murray, poliitikot Paddy Ashdown ja Peter Hain sekä kirjailija Roddy Doyle. Festivaalin johtaja Graeme Farrow sanoi, että järjestäjät ovat olleet "häkeltyneitä" lipunmyynnistä. Hän lisäsi: "Pyrimme tarjoamaan yleisölle Pohjois-Irlannissa ainutlaatuisen tilaisuuden nähdä maailmanluokan esityksiä ja tuotantoja terrorismin vastaisesta sodasta feminismiin, vakoiluun ja teini-ikäisten itsemurhiin sekä taikuuteen, sirkukseen ja komediaan." Lisätietoja on saatavilla festivaalin verkkosivuilla.</w:t>
      </w:r>
    </w:p>
    <w:p>
      <w:r>
        <w:rPr>
          <w:b/>
        </w:rPr>
        <w:t xml:space="preserve">Yhteenveto</w:t>
      </w:r>
    </w:p>
    <w:p>
      <w:r>
        <w:t xml:space="preserve">Vuosittainen Belfast Festival Queen'sissa alkaa perjantaina, ja lipunmyynti on jo ylittänyt 300 000 puntaa.</w:t>
      </w:r>
    </w:p>
    <w:p>
      <w:r>
        <w:rPr>
          <w:b/>
          <w:u w:val="single"/>
        </w:rPr>
        <w:t xml:space="preserve">Asiakirjan numero 1468</w:t>
      </w:r>
    </w:p>
    <w:p>
      <w:r>
        <w:t xml:space="preserve">Onnistui: Miehen käsi "täysin jumissa" postilaatikossa</w:t>
      </w:r>
    </w:p>
    <w:p>
      <w:r>
        <w:t xml:space="preserve">Palattuaan yöelämästä varhain aamuyön tunteina hän huomasi, ettei päässyt sisälle, ja yritti turhaan avata etuovea postilaatikon kautta. Palokunta kutsuttiin noin kello 02:30 GMT Hazledon Closeen, Chelmsfordiin. Se irrotti ensin kirjelaatikon ovesta ja vapautti sitten varovasti miehen käden. 'Älkää unohtako avaimia' Essexin piirikunnan palo- ja pelastuspalvelun vartiopäällikkö Nick Singleton sanoi: "Osallistumme tämänkaltaisiin tapauksiin vain, jos uskomme, että jonkun terveydelle voi aiheutua riski tai mahdollinen tulipalo. "Tässä tapauksessa miehen käsi oli kuitenkin täysin jumissa. "Kehotamme kaikkia olemaan varovaisia illanviettotapahtumissa, etteivät he aseta itseään vaaraan, ja tietenkään yrittäkää olla unohtamatta avaimia."</w:t>
      </w:r>
    </w:p>
    <w:p>
      <w:r>
        <w:rPr>
          <w:b/>
        </w:rPr>
        <w:t xml:space="preserve">Yhteenveto</w:t>
      </w:r>
    </w:p>
    <w:p>
      <w:r>
        <w:t xml:space="preserve">Mies, joka unohti avaimensa ja yritti murtautua omaan kotiinsa, joutui soittamaan palomiehet, kun hänen kätensä jäi jumiin postilaatikkoonsa.</w:t>
      </w:r>
    </w:p>
    <w:p>
      <w:r>
        <w:rPr>
          <w:b/>
          <w:u w:val="single"/>
        </w:rPr>
        <w:t xml:space="preserve">Asiakirjan numero 1469</w:t>
      </w:r>
    </w:p>
    <w:p>
      <w:r>
        <w:t xml:space="preserve">Näyttely esittelee Newcastlen Town Moor 'Hoppings' -kaupunginosaa</w:t>
      </w:r>
    </w:p>
    <w:p>
      <w:r>
        <w:t xml:space="preserve">Vuosittaisessa kesäkuun tapahtumassa - joka tunnetaan nimellä Hoppings, vanhasta englanninkielisestä tanssia tarkoittavasta sanasta - on yli 300 ajelua, ohjelmaa ja muuta huvitusta. Discovery Museum -näyttelyssä tutustutaan tivolin historiaan ja kiertävien showmiesten elämään. Kävijät voivat myös pelata vanhoilla peliautomaateilla. Tapahtuma sai alkunsa vuonna 1882 pidetyistä raittiusmessuista, joita pidettiin vastalääkkeenä Newcastlen raveille, joita siihen asti oli järjestetty kaupungin nummella. Vuosien varrella eri puolilta maata tulleet perheet ovat osallistuneet sukupolvien ajan tähän Euroopan suurimpaan tapahtumaan, ja se houkuttelee edelleen kymmeniätuhansia kävijöitä. Discovery Museum -näyttelyssä, joka on avoinna 1. lokakuuta asti, on esillä yli 50 vanhaa, toimivaa huvikonetta What the Butler Saw -elokuvista (varhaiset liikkuvat elokuvat) flipperiin ja hedelmäpeliin, joita kävijät voivat pelata museosta ostetuilla vanhoilla penneillä. Museonjohtaja Carolyn Ball sanoi: "Museo on täynnä erilaisia laitteita, jotka voi ostaa museossa ostettavista esineistä: "The Hoppings on kiinteä osa Tynesiden tapahtumakalenteria, ja alueen asukkaat ovat rakastaneet sitä jo sukupolvien ajan. "Näyttelyssä juhlistetaan kuuluisan tivolin historiaa, ja kävijät voivat astua ajassa taaksepäin ja kokeilla monia harvinaisia vanhoja huvittelukoneita."</w:t>
      </w:r>
    </w:p>
    <w:p>
      <w:r>
        <w:rPr>
          <w:b/>
        </w:rPr>
        <w:t xml:space="preserve">Yhteenveto</w:t>
      </w:r>
    </w:p>
    <w:p>
      <w:r>
        <w:t xml:space="preserve">Newcastlessa on avattu näyttely, jolla juhlistetaan Euroopan suurimmaksi kutsutun kiertävän tivolin 135-vuotispäivää.</w:t>
      </w:r>
    </w:p>
    <w:p>
      <w:r>
        <w:rPr>
          <w:b/>
          <w:u w:val="single"/>
        </w:rPr>
        <w:t xml:space="preserve">Asiakirjan numero 1470</w:t>
      </w:r>
    </w:p>
    <w:p>
      <w:r>
        <w:t xml:space="preserve">HMP Portlandista tulee "uudelleensijoittamisvankila".</w:t>
      </w:r>
    </w:p>
    <w:p>
      <w:r>
        <w:t xml:space="preserve">Portlandin vankilaa koskeva päätös on seurausta ilmoituksesta sulkea Dorchesterin vankila, joka oli alun perin tarkoitettu yhdeksi 70:stä tällaisesta vankilasta. Rikoksentekijät siirretään uudelleensijoitusvankilaan, joka sijaitsee lähellä heidän asuinpaikkaansa, ennen kuin heidät vapautetaan. Steve Hodson, HMP Portlandin apulaisjohtajan sijainen, sanoi, että kyseessä on "erinomainen uutinen". Dorsetin poliisi- ja rikoskomissaari Martyn Underhill sanoi, että uudelleensijoitusvankila auttaisi torjumaan rikosten uusimista. Underhill, joka on lobannut hallitusta saadakseen selvyyttä Dorsetin tuleviin uudelleensijoittamisjärjestelyihin, sanoi, että vankilahenkilökunta voi keskittyä kuntouttamiseen paikallisyhteisöön. Hän lisäsi, että se on "merkittävä edistysaskel" rikosten uusimisen torjunnassa ja tarjoaa rikoksentekijöille enemmän tukea. "Perheen tukiverkoston läheisyys on elintärkeää kaikille vangeille, jotka yrittävät muuttaa elämäänsä", hän sanoi. Uutta järjestelmää on tarkoitus kokeilla Luoteis-Englannissa myöhemmin tänä vuonna. Grayling ilmoitti Dorchesterin, Readingin, Blundestonin ja Northallertonin vankiloiden sulkemisesta heinäkuussa. HMP Reading suljettiin perjantaina. Muiden vankiloiden odotetaan sulkeutuvan ensi vuoden maaliskuuhun mennessä. Hallituksen mukaan sulkemiset vähentävät vankilabudjettia 30 miljoonaa puntaa vuodessa.</w:t>
      </w:r>
    </w:p>
    <w:p>
      <w:r>
        <w:rPr>
          <w:b/>
        </w:rPr>
        <w:t xml:space="preserve">Yhteenveto</w:t>
      </w:r>
    </w:p>
    <w:p>
      <w:r>
        <w:t xml:space="preserve">Oikeusministeri Chris Grayling on vahvistanut, että Dorsetissa sijaitsevasta nuorten rikoksentekijöiden laitoksesta tulee niin sanottu "uudelleensijoitusvankila".</w:t>
      </w:r>
    </w:p>
    <w:p>
      <w:r>
        <w:rPr>
          <w:b/>
          <w:u w:val="single"/>
        </w:rPr>
        <w:t xml:space="preserve">Asiakirjan numero 1471</w:t>
      </w:r>
    </w:p>
    <w:p>
      <w:r>
        <w:t xml:space="preserve">4,5 miljoonan punnan tuki Cardiffin uudelle aivotutkimuskeskukselle</w:t>
      </w:r>
    </w:p>
    <w:p>
      <w:r>
        <w:t xml:space="preserve">Cardiffin yliopiston Cubricissa on yksi maailman kehittyneimmistä magneettikuvauslaitteista. Keskiviikkona julkistettu rahoitus auttaa rakentamaan laitoksen Maindy Parkiin. Cubricin johtaja, professori Derek Jones sanoi: "Tämä rahoitus vahvistaa Cubricin asemaa aivojen kuvantamisen ja stimulaation eurooppalaisena johtavana toimijana". Valtiovarainministeri Jane Hutt sanoi rahoituksen myöntämisestä ilmoittaessaan: "Olen iloinen voidessani ilmoittaa, että EU:n varoista on tarkoitus rakentaa Walesiin huippuosaamiskeskus, joka pystyy tekemään maailmanluokan huippututkimusta neurotieteiden alalla. "Tämä on jälleen yksi erinomainen esimerkki siitä, miten EU:n varat tukevat Walesin talouden kasvua ja auttavat akateemisia laitoksiamme asemoimaan Walesin maailman johtavaksi maaksi uraauurtavassa tutkimuksessa ja innovoinnissa." Walesin hallitus on myös sijoittanut yli 9 miljoonaa puntaa Cubricin kehittämiseen, mukaan lukien rahoitus ultrakorkean kentän Tesla MRI-skanneriin. Keskuksen on määrä avautua ensi vuonna.</w:t>
      </w:r>
    </w:p>
    <w:p>
      <w:r>
        <w:rPr>
          <w:b/>
        </w:rPr>
        <w:t xml:space="preserve">Yhteenveto</w:t>
      </w:r>
    </w:p>
    <w:p>
      <w:r>
        <w:t xml:space="preserve">Uusi 44 miljoonan punnan arvoinen aivotutkimuksen kuvantamiskeskus on saanut 4,5 miljoonan punnan rahoituksen Euroopan unionilta.</w:t>
      </w:r>
    </w:p>
    <w:p>
      <w:r>
        <w:rPr>
          <w:b/>
          <w:u w:val="single"/>
        </w:rPr>
        <w:t xml:space="preserve">Asiakirjan numero 1472</w:t>
      </w:r>
    </w:p>
    <w:p>
      <w:r>
        <w:t xml:space="preserve">Skotlannin työmarkkinat "menettävät vauhtia</w:t>
      </w:r>
    </w:p>
    <w:p>
      <w:r>
        <w:t xml:space="preserve">Royal Bank of Scotlandin mukaan vakituisen ja määräaikaisen henkilöstön nimitykset lisääntyivät helmikuussa, mutta kasvu hidastui. Viimeisimmät tutkimustulokset pidentävät vakituisten nimitysten kasvua 25 kuukauteen. Tämä oli vastakohta koko Yhdistyneelle kuningaskunnalle, jossa sijoitukset "pysähtyivät". Sekä määräaikaisten että vakituisten työntekijöiden kysyntä kasvoi myös voimakkaasti. Vakituisen henkilöstön saatavuus väheni, vaikkakin hitaammin kuin viime kuukausina, ja myös määräaikaisten työntekijöiden puute oli ilmeistä koko Yhdistyneessä kuningaskunnassa. Palkkojen kasvu Skotlantilaiset rekrytointitoimistot ilmoittivat palkkojen kasvaneen edelleen viime kuussa. Työnsä aloittavan vakituisen henkilöstön palkat nousivat jyrkästi, vaikka inflaatio hidastui hitaimmaksi sitten maaliskuun 2017. Myös Skotlannissa lyhytaikaiset palkat nousivat noin 100 rekrytointi- ja työvoimakonsultin kuukausittaisen tutkimuksen mukaan. Royal Bank of Scotlandin vanhempi ekonomisti Nick Stamenkovic sanoi: "Kaiken kaikkiaan Skotlannin työmarkkinat ovat menettäneet hieman vauhtia vuoden 2019 alussa, mutta ovat edelleen vahvat, mikä pitää palkkoja nousupaineessa. "Inflaation maltillistuessa reaalitulot paranevat edelleen, mikä on keskeinen tuki kuluttajille."</w:t>
      </w:r>
    </w:p>
    <w:p>
      <w:r>
        <w:rPr>
          <w:b/>
        </w:rPr>
        <w:t xml:space="preserve">Yhteenveto</w:t>
      </w:r>
    </w:p>
    <w:p>
      <w:r>
        <w:t xml:space="preserve">Skotlannin työmarkkinat ovat menettäneet hieman vauhtia tänä vuonna, mutta ovat edelleen vahvat, ilmenee rekrytointitoimistoille tehdystä kyselystä.</w:t>
      </w:r>
    </w:p>
    <w:p>
      <w:r>
        <w:rPr>
          <w:b/>
          <w:u w:val="single"/>
        </w:rPr>
        <w:t xml:space="preserve">Asiakirjan numero 1473</w:t>
      </w:r>
    </w:p>
    <w:p>
      <w:r>
        <w:t xml:space="preserve">Swindonin mekaanikkojen instituutti on kiireellisten korjausten kohteena</w:t>
      </w:r>
    </w:p>
    <w:p>
      <w:r>
        <w:t xml:space="preserve">Mekaanikkojen instituutti on Matthew Singhin yksityisomistuksessa, ja hän on esittänyt suunnitelmia rakennuksen kehittämiseksi. Swindon Borough Council antoi hänelle joulukuussa kiireellisen työmääräyksen, jotta se ei rappeutuisi entisestään. Neuvosto yritti päästä rakennukseen maanantaina aloittaakseen työt, mutta löysi sen lukittuna - se sanoi menevänsä oikeuteen saadakseen kulkuluvan. Rakennuksen huononeminen jatkuu edelleen Neuvosto pyysi Singhiä laatimaan korjauksia koskevan luettelon, mutta neuvosto sanoi, että hän ei tehnyt sitä. Neuvosto sanoi palkkaavansa urakoitsijan suorittamaan työt ja perivänsä kustannukset omistajalta myöhemmin. Se sanoi, että kiireelliset työt ovat tarpeen, jotta voidaan varmistaa, että II-luokan rakennus on säänkestävä, jotta se ei heikkenisi entisestään. Singh ei ollut tavoitettavissa kommentoimaan asiaa. Mekaanikkoinstituutti avattiin vuonna 1855, mutta se on seisonut tyhjillään 1980-luvulta lähtien.</w:t>
      </w:r>
    </w:p>
    <w:p>
      <w:r>
        <w:rPr>
          <w:b/>
        </w:rPr>
        <w:t xml:space="preserve">Yhteenveto</w:t>
      </w:r>
    </w:p>
    <w:p>
      <w:r>
        <w:t xml:space="preserve">Swindonissa sijaitsevasta 150 vuotta vanhasta, kiireellisiä korjauksia kaipaavasta rakennuksesta käyty riita saattaa päätyä oikeuteen.</w:t>
      </w:r>
    </w:p>
    <w:p>
      <w:r>
        <w:rPr>
          <w:b/>
          <w:u w:val="single"/>
        </w:rPr>
        <w:t xml:space="preserve">Asiakirjan numero 1474</w:t>
      </w:r>
    </w:p>
    <w:p>
      <w:r>
        <w:t xml:space="preserve">Uber valittaa kuljettajien englanninkielen kokeista</w:t>
      </w:r>
    </w:p>
    <w:p>
      <w:r>
        <w:t xml:space="preserve">Transport for London (TfL) oli halunnut peruuttaa ajokortin, jos kuljettajat eivät olisi läpäisseet testiä 30. syyskuuta mennessä. Uber hävisi maaliskuussa korkeimmassa oikeudessa käydyn taistelun tätä käytäntöä vastaan. Vetoomustuomioistuin on kuitenkin ilmoittanut, että se aikoo käsitellä Uberin tapauksen, kun se on väittänyt, että 33 000 kuljettajaa 110 000:sta Lontoon kuljettajasta ei ehkä pysty uusimaan lupia. TfL ottaa politiikan nyt käyttöön vasta 9. huhtikuuta, riippuen 20. helmikuuta järjestettävän valituskäsittelyn tuloksesta. "Pidämme kiinni siitä, että kaikkien ajokortin saaneiden kuljettajien on kyettävä kommunikoimaan englanniksi asianmukaisella tasolla", TfL:n edustaja sanoi. "Jatkamme tämän kannan puolustamista vahvasti valituskäsittelyssä." Uberin Lontoon pääjohtaja Tom Elvidge sanoi, että yritys on tyytyväinen siihen, että se on "saanut tämän valituksen turvattua puolustaakseen kymmeniätuhansia kuljettajia, jotka ovat vaarassa menettää toimeentulonsa, koska he eivät läpäise esseekirjoitustestiä". Maaliskuussa Lontoon yleiskokouksen 15 jäsentä totesi, että kirjallisen englanninkielen kokeen läpäiseminen oli tarpeeton vaatimus kuljettajille ja että kyky kommunikoida suullisesti oli tärkeämpi.</w:t>
      </w:r>
    </w:p>
    <w:p>
      <w:r>
        <w:rPr>
          <w:b/>
        </w:rPr>
        <w:t xml:space="preserve">Yhteenveto</w:t>
      </w:r>
    </w:p>
    <w:p>
      <w:r>
        <w:t xml:space="preserve">Yksityisten autonkuljettajien kirjallisen englannin kielen kokeen käyttöönottoa on lykätty sen jälkeen, kun Uber voitti oikeuden valittaa suunnitelmista.</w:t>
      </w:r>
    </w:p>
    <w:p>
      <w:r>
        <w:rPr>
          <w:b/>
          <w:u w:val="single"/>
        </w:rPr>
        <w:t xml:space="preserve">Asiakirjan numero 1475</w:t>
      </w:r>
    </w:p>
    <w:p>
      <w:r>
        <w:t xml:space="preserve">Saaren laajuiset äänestysvaihtoehdot Guernseyn osavaltioiden käsiteltävinä</w:t>
      </w:r>
    </w:p>
    <w:p>
      <w:r>
        <w:t xml:space="preserve">Kansanedustajia pyydetään valitsemaan kesäkuun kokouksessa kolmen vaihtoehdon väliltä, miten se voisi toimia. Valtiokokous- ja perustuslakivaliokunta päätyi vaihtoehtoihin julkisen kuulemisen jälkeen. Nykyisessä järjestelmässä saari on jaettu seitsemään vaalipiiriin, joista kukin valitsee saaren hallituksen jäsenet. Ensimmäisen vaihtoehdon mukaan kaikki 45 kansanedustajaa valittaisiin koko saaren kattavalla äänestyksellä joka neljäs vuosi, mikä tarkoittaa, että kaikki äänestäjät valitsisivat samalta ehdokaslistalta. Toinen vaihtoehto on samanlainen, mutta vaalit järjestetään joka toinen vuosi, ja joka kerta valitaan puolet hallituksen paikoista. Kolmannessa vaihtoehdossa valittaisiin 10 seurakuntaedustajaa, kuten nykyisessä järjestelmässä, ja 35 muuta jäsentä koko saaren laajuisella äänestyksellä. Valtioita kysytään myös siitä, pitäisikö ihmisten voida äänestää niin monta ehdokasta kuin he haluavat vai pitäisikö heidän äänestämisensä rajoittaa enintään kymmeneen ehdokkaaseen.</w:t>
      </w:r>
    </w:p>
    <w:p>
      <w:r>
        <w:rPr>
          <w:b/>
        </w:rPr>
        <w:t xml:space="preserve">Yhteenveto</w:t>
      </w:r>
    </w:p>
    <w:p>
      <w:r>
        <w:t xml:space="preserve">Guernseyllä voitaisiin äänestää koko saarella seuraaviin kansanedustajien vaaleihin vuonna 2012 mennessä, jos viimeisimmät suunnitelmat hyväksytään.</w:t>
      </w:r>
    </w:p>
    <w:p>
      <w:r>
        <w:rPr>
          <w:b/>
          <w:u w:val="single"/>
        </w:rPr>
        <w:t xml:space="preserve">Asiakirjan numero 1476</w:t>
      </w:r>
    </w:p>
    <w:p>
      <w:r>
        <w:t xml:space="preserve">S&amp;P vahvisti Yhdistyneen kuningaskunnan triple-A-luokituksen uudelleen</w:t>
      </w:r>
    </w:p>
    <w:p>
      <w:r>
        <w:t xml:space="preserve">S&amp;P sanoi, että se saattaa tulevaisuudessa alentaa Yhdistyneen kuningaskunnan luokitusta korkeimmasta luokasta, jos taloudelliset olosuhteet heikkenevät. Helmikuussa Moody'sista tuli ensimmäinen luottoluokituslaitos, joka alensi Yhdistyneen kuningaskunnan luottoluokituksen kolminkertaisesta A-luokituksesta. Valtiovarainministeriö piti S&amp;P:n päätöstä myönteisenä ja sanoi sen tukevan hallituksen pyrkimyksiä leikata budjettivajetta. "Standard &amp; Poor's vahvistaa luottoluokituksemme tänään uudelleen ja korostaa hallituksen sitoutumista jatkuvaan julkisen talouden vakauttamiseen", valtiovarainministeriön lausunnossa sanottiin. "He sanovat erityisesti, että luottoluokituksen alentaminen voisi johtua siitä, että hallituksen "halukkuus ja kyky toteuttaa kunnianhimoinen finanssipoliittinen strategiansa" muuttuisi". "Tämä toimii muistutuksena siitä, että maallamme ei ole varaa vain paeta ongelmia." Moody's, toinen kolmesta suuresta luottoluokituslaitoksesta, alensi helmikuussa luottoluokitustaan, ja sitä pidettiin poliittisena häpeänä hallitukselle, joka oli luvannut suojella Yhdistyneen kuningaskunnan luottoluokitusta, kun se valittiin vuonna 2010. S&amp;P varoitti, että se voi vielä seurata perässä, jos hallituksen nykyiset suunnitelmat poikkeavat kurssista. "Näkymät ovat edelleen negatiiviset, mikä heijastaa näkemystämme, jonka mukaan on vähintään yksi mahdollisuus kolmesta, että voisimme alentaa luokituksia, jos Yhdistyneen kuningaskunnan talouden ja julkisen talouden suorituskyky heikkenisi nykyisiä odotuksiamme enemmän", S&amp;P totesi. Luottoluokituslaitoksen mukaan se odottaa nyt, että Yhdistyneen kuningaskunnan talous kasvaa keskimäärin 1,6 prosenttia vuodessa seuraavien kolmen vuoden aikana, mikä on vähemmän kuin budjettivastuuviraston virallinen ennuste.</w:t>
      </w:r>
    </w:p>
    <w:p>
      <w:r>
        <w:rPr>
          <w:b/>
        </w:rPr>
        <w:t xml:space="preserve">Yhteenveto</w:t>
      </w:r>
    </w:p>
    <w:p>
      <w:r>
        <w:t xml:space="preserve">Luottoluokituslaitos Standard &amp; Poor's on vahvistanut Yhdistyneen kuningaskunnan kolmen A:n luottoluokituksen, mutta varoitti, että talouden näkymät ovat edelleen negatiiviset.</w:t>
      </w:r>
    </w:p>
    <w:p>
      <w:r>
        <w:rPr>
          <w:b/>
          <w:u w:val="single"/>
        </w:rPr>
        <w:t xml:space="preserve">Asiakirjan numero 1477</w:t>
      </w:r>
    </w:p>
    <w:p>
      <w:r>
        <w:t xml:space="preserve">Sierra Leonen ebolasta selvinneet protestoivat lääketieteellistä hoitoa vastaan</w:t>
      </w:r>
    </w:p>
    <w:p>
      <w:r>
        <w:t xml:space="preserve">Heidän mukaansa jotkut ihmiset ovat kuolleet, koska he eivät ole saaneet asianmukaista hoitoa. Jotkut naiset, joiden miehet kuolivat Ebolaan, sanovat, että hallitus ei ole antanut heille lupaamaansa tukea, minkä vuoksi heidän lapsensa eivät voi käydä koulua. Viranomaiset eivät ole toistaiseksi vastanneet. Sierra Leonen Ebolasta selvinneiden yhdistyksen johtaja Yusuf Kabbah kertoi BBC:n Umaru Fofanalle, että Ebolasta selvinneet on hylätty ilman selkeää toipumissuunnitelmaa. Lähes 4 000 ihmistä kuoli ebolaan Sierra Leonessa äskettäin puhjenneessa taudinpurkauksessa, ja yli 10 000 ihmisen uskotaan selvinneen hengissä, Yhdysvaltain tautienvalvonta- ja ehkäisykeskukset raportoivat. Ebolasta selviytyminen</w:t>
      </w:r>
    </w:p>
    <w:p>
      <w:r>
        <w:rPr>
          <w:b/>
        </w:rPr>
        <w:t xml:space="preserve">Yhteenveto</w:t>
      </w:r>
    </w:p>
    <w:p>
      <w:r>
        <w:t xml:space="preserve">Ebolasta selvinneet järjestävät mielenosoituksia eri puolilla Sierra Leonea, koska he katsovat, että hallitus ei tarjoa riittävästi hoitoa.</w:t>
      </w:r>
    </w:p>
    <w:p>
      <w:r>
        <w:rPr>
          <w:b/>
          <w:u w:val="single"/>
        </w:rPr>
        <w:t xml:space="preserve">Asiakirjan numero 1478</w:t>
      </w:r>
    </w:p>
    <w:p>
      <w:r>
        <w:t xml:space="preserve">Urologian erikoislääkäri Aidan O'Brien hyllytetään.</w:t>
      </w:r>
    </w:p>
    <w:p>
      <w:r>
        <w:t xml:space="preserve">Marie-Louise ConnollyBBC News NI:n terveystoimittaja Aidan O'Brien jäi eläkkeelle Southern Health Trustista kesäkuussa. Southern Health Trustissa palautettiin yli 1 000 potilastietoa. Medical Practitioners Tribunal Service (MPTS) on kertonut määränneensä väliaikaisen toimenpiteen tiistaina pidetyn väliaikaisen kuulemisen jälkeen. MPTS:n väliaikaismääräyskäsittelyissä tehdään riippumattomia päätöksiä siitä, ovatko rajoitukset tarpeen potilaiden tai lääkäreiden suojelemiseksi sillä aikaa, kun GMC tekee tutkimusta. BBC News NI:lle antamansa lausunnon mukaan General Medical Councilin tiedottaja sanoi, että tohtori O'Brienin työn tarkastelu on käynnissä. Hän sanoi: "Jos se on totta, niin se on totta: "Tohtori O'Brien ei enää työskentele terveydenhuollossa. "Hän on tällä hetkellä pidätetty toimestaan Yhdistyneessä kuningaskunnassa sillä aikaa, kun Southern Health and Social Care Trust ja NI:n terveysministeriön johtama Urology Assurance Group suorittavat tarkistuksiaan." Hän ei enää työskentele lääkärinä. "Seuraamme edelleen paikallista muistutusta ja julkista tutkimusta tohtori O'Brienin hoitoa koskevista laajoista huolenaiheista." Jos asia siirretään täysimittaiseen kuulemiseen, se kuullaan yleensä julkisesti, ja MPTS julkaisee kaikki yksityiskohdat. Viime kuussa NI:n terveysministeri Robin Swann määräsi lakisääteisen julkisen tutkinnan tohtori O'Brienin kliiniseen toimintaan liittyvistä "vakavista huolenaiheista".</w:t>
      </w:r>
    </w:p>
    <w:p>
      <w:r>
        <w:rPr>
          <w:b/>
        </w:rPr>
        <w:t xml:space="preserve">Yhteenveto</w:t>
      </w:r>
    </w:p>
    <w:p>
      <w:r>
        <w:t xml:space="preserve">Riippumaton elin, joka päättää lääkäreiden kelpoisuudesta harjoittaa lääkärin ammattia, on hyllyttänyt Southern Health Trustin potilasrekisterin keskipisteessä olevan urologian erikoislääkärin.</w:t>
      </w:r>
    </w:p>
    <w:p>
      <w:r>
        <w:rPr>
          <w:b/>
          <w:u w:val="single"/>
        </w:rPr>
        <w:t xml:space="preserve">Asiakirjan numero 1479</w:t>
      </w:r>
    </w:p>
    <w:p>
      <w:r>
        <w:t xml:space="preserve">Bathin Victorian silta kiinnitetään turvallisuussyistä.</w:t>
      </w:r>
    </w:p>
    <w:p>
      <w:r>
        <w:t xml:space="preserve">Victorian silta tarkastettiin viime viikolla, ja British Waterways sulki Avon-joen alapuolisen Avon-joen veneiltä, koska se oli huolissaan sen huononemisesta edelleen. Nyt rakennetta lujitetaan remmeillä ja puututaan välittömiin pelkoihin sillan turvallisuudesta. Sillan omistava Bath and North East Somerset Council (BANES) tarkastaa rakennetta viikoittain. 1800-luvulla rakennettu kävelysilta suljettiin jalankulkijoilta lokakuussa 2010 yleisen turvallisuuden vuoksi. Sen jälkeen BANES on ollut yhteydessä English Heritage -yhtiön kanssa suunnitelmista kunnostaa rakenne pysyvästi ja avata se uudelleen yleisölle.</w:t>
      </w:r>
    </w:p>
    <w:p>
      <w:r>
        <w:rPr>
          <w:b/>
        </w:rPr>
        <w:t xml:space="preserve">Yhteenveto</w:t>
      </w:r>
    </w:p>
    <w:p>
      <w:r>
        <w:t xml:space="preserve">Bathissa sijaitseva vaarallinen kävelysilta kiinnitetään väliaikaisesti, kun insinöörit tekevät rakenteesta turvallisen.</w:t>
      </w:r>
    </w:p>
    <w:p>
      <w:r>
        <w:rPr>
          <w:b/>
          <w:u w:val="single"/>
        </w:rPr>
        <w:t xml:space="preserve">Asiakirjan numero 1480</w:t>
      </w:r>
    </w:p>
    <w:p>
      <w:r>
        <w:t xml:space="preserve">Milton Keynesin The Point -multiplex-elokuvateatteri näyttää viimeisen elokuvan.</w:t>
      </w:r>
    </w:p>
    <w:p>
      <w:r>
        <w:t xml:space="preserve">The Point, pyramidin muotoinen rakennus, on kaupungin tunnusomainen maamerkki. Torstaina siellä esiteltiin Kingsman: The Secret Service viimeisenä lähetyksenään. The Point avattiin 3. marraskuuta 1985, mutta vajaa vuosi ennen sen 30-vuotissyntymäpäivää Stadium MK:n Imax on korvannut sen. Osa sen perinnöstä on yritetty säilyttää useaan otteeseen. Vuosi sitten Milton Keynesin museon johtaja Bill Griffiths sanoi, että rakennuksen yläpuolella oleva punainen pyramidirakenne olisi "hieno portti" Wolvertoniin. Lobbausryhmä Urban Eden kuitenkin vastusti ajatusta ja sanoi, että siitä aiheutuisi "valtavia kustannusvaikutuksia". Milton Keynesin neuvosto oli jo myöntänyt luvan purkaa rakennuksen, jotta rakennuttajat voisivat rakentaa siihen uusia kauppoja ja vapaa-ajanviettopaikkoja. Työt alueen tyhjentämiseksi uutta kehitystä varten alkavat myöhemmin tänä vuonna. Kampanjoijat ovat sanoneet, että uuden rakennuksen suunnittelussa olisi otettava huomioon alkuperäinen pyramidirakenne, josta oli tullut kaupungin maamerkki.</w:t>
      </w:r>
    </w:p>
    <w:p>
      <w:r>
        <w:rPr>
          <w:b/>
        </w:rPr>
        <w:t xml:space="preserve">Yhteenveto</w:t>
      </w:r>
    </w:p>
    <w:p>
      <w:r>
        <w:t xml:space="preserve">Yksi Yhdistyneen kuningaskunnan ensimmäisistä multiplex-elokuvateattereista, joka rakennettiin lähes 30 vuotta sitten Milton Keynesiin, on esittänyt viimeisen elokuvansa ennen kuin se puretaan kauppojen rakentamista varten.</w:t>
      </w:r>
    </w:p>
    <w:p>
      <w:r>
        <w:rPr>
          <w:b/>
          <w:u w:val="single"/>
        </w:rPr>
        <w:t xml:space="preserve">Asiakirjan numero 1481</w:t>
      </w:r>
    </w:p>
    <w:p>
      <w:r>
        <w:t xml:space="preserve">Lontoo 2012: Weymouthin olympiakivet valaistu</w:t>
      </w:r>
    </w:p>
    <w:p>
      <w:r>
        <w:t xml:space="preserve">Jurassic Stones -veistos on kokoelma 16:sta esihistoriallisesta lohkareesta, jotka on asennettu teräksisille sokkeleille Weymouthin ja Portlandin lähestymisalueella. Ne on asennettu Littlemooressa sijaitsevan Jurassicin liikenneympyrän lähelle. General Electricin lahjoittamat matalaenergiset valonheittimet valaisevat kivet joka ilta keskiyöhön asti. Arts Council Englandin, Dorsetin kreivikunnanvaltuuston ja Weymouth and Portland Borough Councilin rahoittama hanke maksoi 335 000 puntaa. Kukin lohkare painaa kahdesta yhdeksään tonnia, ja se on muodostunut 65-160 miljoonaa vuotta sitten alueella, joka on ollut trooppinen laguuni. Veistoksen suunnitteli devonilaissyntyinen taiteilija Richard Harris, ja Weymouth and Portland Partnership tilasi sen osana kaupungin taidehankkeita ennen kisoja. Muihin hankkeisiin kuuluvat Weymouthin rantakadun uusi valaistus ja yhteisön suunnittelemat aurinkotuolit.</w:t>
      </w:r>
    </w:p>
    <w:p>
      <w:r>
        <w:rPr>
          <w:b/>
        </w:rPr>
        <w:t xml:space="preserve">Yhteenveto</w:t>
      </w:r>
    </w:p>
    <w:p>
      <w:r>
        <w:t xml:space="preserve">Vuoden 2012 olympialaisten kunniaksi Dorsetissa tehty veistos on nyt nähtävissä yöllä, kun siihen on asennettu valaistus.</w:t>
      </w:r>
    </w:p>
    <w:p>
      <w:r>
        <w:rPr>
          <w:b/>
          <w:u w:val="single"/>
        </w:rPr>
        <w:t xml:space="preserve">Asiakirjan numero 1482</w:t>
      </w:r>
    </w:p>
    <w:p>
      <w:r>
        <w:t xml:space="preserve">Turvapaikkahakemukset kasvavat</w:t>
      </w:r>
    </w:p>
    <w:p>
      <w:r>
        <w:t xml:space="preserve">YK:n pakolaisasiain päävaltuutetun mukaan yli 3 800 000 ihmistä haki viime vuonna turvapaikkaa Euroopasta, Yhdysvalloista ja muista teollisuusmaista, mikä on 12 prosenttia enemmän kuin vuonna 2007. Turvapaikkahakemuksia jättivät afganistanilaisten, somalialaisten ja srilankalaisten lisäksi myös nigerialaiset ja zimbabwelaiset. Eniten hakemuksia tuli jälleen kerran irakilaisilta. Yhdysvallat oli edelleen turvapaikanhakijoiden tärkein kohde. jyrkkä nousu UNHCR:n alustavien lukujen mukaan 51 teollisuusmaassa jätettiin viime vuonna noin 383 000 uutta turvapaikkahakemusta, mikä on 12 prosenttia enemmän kuin vuonna 2007. Tämä on toinen peräkkäinen vuosittainen kasvu turvapaikanhakijoiden määrässä vuoden 2006 jälkeen, jolloin turvapaikkahakemusten määrä oli alhaisin 20 vuoteen (307 000). Turvapaikanhakijoiden tärkein lähtömaa vuonna 2008 oli Irak, ja seuraavina tulivat Somalia, Venäjän federaatio, Afganistan ja Kiina. Sri Lankasta tulleiden hakemusten määrä kasvoi 24 prosenttia Kymmenestä tärkeimmästä turvapaikkaa hakeneesta kansalaisuudesta osa pysyi viime vuonna vakaana, kun taas osa kasvoi merkittävästi. Sri Lankassa, joka ei ole kymmenen tärkeimmän joukossa, hakijoiden määrä kasvoi 24 prosenttia edellisvuodesta. Afganistan (+85 prosenttia) oli tärkein lähtömaa, ja seuraavina tulivat Zimbabwe, Somalia ja Nigeria, ja kaikissa näissä maissa oli levottomuuksia tai konflikteja vuonna 2008.</w:t>
      </w:r>
    </w:p>
    <w:p>
      <w:r>
        <w:rPr>
          <w:b/>
        </w:rPr>
        <w:t xml:space="preserve">Yhteenveto</w:t>
      </w:r>
    </w:p>
    <w:p>
      <w:r>
        <w:t xml:space="preserve">Yhdistyneiden kansakuntien mukaan länsimaissa turvapaikkaa hakevien ihmisten määrä on kasvanut jyrkästi konfliktien lisääntyessä esimerkiksi Afganistanissa, Somaliassa ja Sri Lankassa.</w:t>
      </w:r>
    </w:p>
    <w:p>
      <w:r>
        <w:rPr>
          <w:b/>
          <w:u w:val="single"/>
        </w:rPr>
        <w:t xml:space="preserve">Asiakirjan numero 1483</w:t>
      </w:r>
    </w:p>
    <w:p>
      <w:r>
        <w:t xml:space="preserve">Bloomsburyn e-kirjojen myynti kasvaa huimasti</w:t>
      </w:r>
    </w:p>
    <w:p>
      <w:r>
        <w:t xml:space="preserve">Sen kommentit tulivat, kun se raportoi 4,2 miljoonan punnan voitosta ennen veroja 14 kuukauden ajalta 28. helmikuuta. Sähköisten kirjojen myynti oli 1,5 miljoonaa puntaa, kun se viime vuonna oli 79 000 puntaa, ja toimitusjohtaja Nigel Newton sanoi, että ne muuttavat kustannusalaa. "Digitaalisten toimitusten, myös e-kirjojen, kysyntä kasvaa merkittävästi", Newton sanoi. "Se muuttaa kustannustoiminnan liiketoimintamallia ja luo maailmanlaajuiset markkinat", hän lisäsi. "Kustannusmaailma käsittelee omaa vallankumoustaan." Bloomsbury raportoi voitot 14 kuukauden ajalta, koska se muuttaa tilivuottaan. Joulukuun 31. päivään 2009 päättyneellä 12 kuukauden jaksolla voitto oli 7,1 miljoonaa puntaa. Konsernin kokonaismyynti oli helmikuuhun päättyneellä 14 kuukauden jaksolla 103,4 miljoonaa puntaa, kun se vuonna 2009 oli 87,2 miljoonaa puntaa.</w:t>
      </w:r>
    </w:p>
    <w:p>
      <w:r>
        <w:rPr>
          <w:b/>
        </w:rPr>
        <w:t xml:space="preserve">Yhteenveto</w:t>
      </w:r>
    </w:p>
    <w:p>
      <w:r>
        <w:t xml:space="preserve">Kustantaja Bloomsbury kertoo, että sen e-kirjojen myynti on kasvanut huimasti sähköisten lukulaitteiden maailmanlaajuisen suosion kasvaessa.</w:t>
      </w:r>
    </w:p>
    <w:p>
      <w:r>
        <w:rPr>
          <w:b/>
          <w:u w:val="single"/>
        </w:rPr>
        <w:t xml:space="preserve">Asiakirjan numero 1484</w:t>
      </w:r>
    </w:p>
    <w:p>
      <w:r>
        <w:t xml:space="preserve">Ympärileikkauksen harjoittajaa syytetään lasten pahoinpitelystä</w:t>
      </w:r>
    </w:p>
    <w:p>
      <w:r>
        <w:t xml:space="preserve">Mohammad Siddiqui, 54, Hockleystä, Birminghamista, joutuu vastaamaan 34 syytteeseen, mukaan lukien todellisen ruumiinvamman ja tarpeettoman kärsimyksen tai vamman aiheuttaminen. Hampshiren poliisin mukaan väitetyt pahoinpitelyt eivät liittyneet itse ympärileikkaukseen. Siddiqui on vapautettu takuita vastaan Westminsterin tuomareiden eteen 6. marraskuuta. Häntä syytetään myös lääkkeiden antamisesta, vaikka hän ei ollut asianmukainen lääkäri. Syytteet koskevat poikia seitsemällä poliisivoimien alueella, joita ovat Dorset, Hampshire, Lontoo, Thames Valley, West Mercia, West Midlands ja Wiltshire. Hampshire Constabularyn mukaan rikosten väitetään tapahtuneen yksityisasunnoissa vuosina 2015-2018. Poliisi sanoi lausunnossaan: "Tämä tutkinta liittyy yksittäisen henkilön mahdollisiin rikollisiin toimiin ympärileikkaustoimenpiteitä suorittaessaan, eikä se koske itse ympärileikkausta."</w:t>
      </w:r>
    </w:p>
    <w:p>
      <w:r>
        <w:rPr>
          <w:b/>
        </w:rPr>
        <w:t xml:space="preserve">Yhteenveto</w:t>
      </w:r>
    </w:p>
    <w:p>
      <w:r>
        <w:t xml:space="preserve">Miestä on syytetty lasten pahoinpitelystä ympärileikkauksia suorittaessaan useissa Englannin kreivikunnissa.</w:t>
      </w:r>
    </w:p>
    <w:p>
      <w:r>
        <w:rPr>
          <w:b/>
          <w:u w:val="single"/>
        </w:rPr>
        <w:t xml:space="preserve">Asiakirjan numero 1485</w:t>
      </w:r>
    </w:p>
    <w:p>
      <w:r>
        <w:t xml:space="preserve">Kansallinen arboretum saa miljoonannen kävijänsä</w:t>
      </w:r>
    </w:p>
    <w:p>
      <w:r>
        <w:t xml:space="preserve">Wiltshiren Chippenhamista kotoisin oleva Alan Hughes, entinen ilmatutkateknikko, sai samppanjapullon, jonka luovutti eversti John Barkshire, säätiön puheenjohtaja. Arboretumissa sijaitsevaan asevoimien muistomerkkiin on merkitty jokaisen vuoden 1945 jälkeen kuolleen sotilaan nimi. Nykyään siellä käy vuosittain keskimäärin noin 300 000 kävijää. Hughes oli Arboretumissa RAF Boy Entrants Associationin vuotuisessa muistotilaisuudessa, kun hänestä tuli virstanpylvään kävijä. Arboretumin toimitusjohtaja Charlie Bagot Jewitt sanoi olevansa iloinen siitä, että Arboretum on kerännyt yli miljoona kävijää. "Arboretumilla on suuri merkitys kaikille vierailijoille", hän sanoi. Arboretumissa on 50 000 varttunutta puuta ja 160 muistomerkkiä. Siellä muistetaan palveluksessa tai terrorismin seurauksena kaatunutta henkilökuntaa toisen maailmansodan päättymisestä Afganistanin konfliktiin. Aiheeseen liittyvät Internet-linkit National Memorial Arboretum Royal British Legion (kuninkaallinen brittilegioona)</w:t>
      </w:r>
    </w:p>
    <w:p>
      <w:r>
        <w:rPr>
          <w:b/>
        </w:rPr>
        <w:t xml:space="preserve">Yhteenveto</w:t>
      </w:r>
    </w:p>
    <w:p>
      <w:r>
        <w:t xml:space="preserve">Staffordshiren National Memorial Arboretum on vastaanottanut miljoonannen kävijänsä sen jälkeen, kun se avattiin yhdeksän vuotta sitten.</w:t>
      </w:r>
    </w:p>
    <w:p>
      <w:r>
        <w:rPr>
          <w:b/>
          <w:u w:val="single"/>
        </w:rPr>
        <w:t xml:space="preserve">Asiakirjan numero 1486</w:t>
      </w:r>
    </w:p>
    <w:p>
      <w:r>
        <w:t xml:space="preserve">Springer-spanieli syö 206 pikkukiveä Barmouthin rannalla</w:t>
      </w:r>
    </w:p>
    <w:p>
      <w:r>
        <w:t xml:space="preserve">Dilanin vatsa oli täynnä kiviä, kun hän oli syönyt niitä Barmouthin rannalla, jossa hänen omistajansa olivat viettämässä häämatkaansa. Kun se alkoi oksentaa niitä, sen järkyttyneet omistajat veivät sen eläinlääkäriin, jossa sille tehtiin pitkä leikkaus kivien poistamiseksi. "Ne saattoi kirjaimellisesti nähdä ulkoa käsin", eläinlääkäri Amy O'Regan sanoi. Röntgenkuva osoitti, että 12-vuotiaan springerin vatsa oli täynnä kiviä, ja viisi oli päässyt myös sen suolistoon. O'Regan sanoi, että Dilanin vatsasta löytynyt määrä oli "ennenkuulumaton". "Teimme pienen, noin tuuman mittaisen viillon ja otimme ne kaikki pois", O'Regan sanoi. Eläinlääkärit laskivat 206 kiveä, jotka painoivat 0,4 kiveä (2,7 kg). Hän sanoi, että on tavallista, että koirat nielevät yhden tai kaksi kiveä yrittäessään pureskella niitä, mutta tämä tapaus oli hämmästyttänyt häntä. "Emme tiedä, miksi se teki sen tai oliko niissä jotain", O'Regan sanoi. Dilan jäi leikkaukseen viikoksi toipumaan ennen kuin hän palasi kotiin Englantiin. "Onneksi hän selvisi", O'Regan sanoi.</w:t>
      </w:r>
    </w:p>
    <w:p>
      <w:r>
        <w:rPr>
          <w:b/>
        </w:rPr>
        <w:t xml:space="preserve">Yhteenveto</w:t>
      </w:r>
    </w:p>
    <w:p>
      <w:r>
        <w:t xml:space="preserve">Nälkäinen spanieli selvisi onnekkaasti hengissä ahmittuaan yli 200 pikkukiveä rannalla Pohjois-Walesissa.</w:t>
      </w:r>
    </w:p>
    <w:p>
      <w:r>
        <w:rPr>
          <w:b/>
          <w:u w:val="single"/>
        </w:rPr>
        <w:t xml:space="preserve">Asiakirjan numero 1487</w:t>
      </w:r>
    </w:p>
    <w:p>
      <w:r>
        <w:t xml:space="preserve">Guernseyn bussimatkustajaryhmästä tulee itsenäisempi.</w:t>
      </w:r>
    </w:p>
    <w:p>
      <w:r>
        <w:t xml:space="preserve">Ryhmän puheenjohtaja Fergus Dunlop sanoi, että ryhmän edustajien osallistuminen kokouksiin sai bussin käyttäjät "ujostelemaan vapaata, sisäistä keskustelua". Hän sanoi kuitenkin, että ryhmä haluaa kuulla CT Plus -yhtiötä, jonka on määrä liikennöidä saaren busseja 1. huhtikuuta alkaen. Dunlop sanoi, että ryhmä järjestää julkisen kokouksen 31. maaliskuuta. Hän sanoi, että ryhmällä on 25 jäsentä, mutta se pyrkii saamaan lisää jäseniä. Hän kuvaili CT Plus -yhtiötä, joka sijoittaa kaupallisesta työstään saamansa voitot muihin liikennepalveluihin, "lähes hyväntekeväisyysjärjestöksi". Yritys kuvailee itseään "yhteiskunnalliseksi yritykseksi". Ympäristöministeriö valitsi sen tammikuussa kuuden tarjouksen tehneen yrityksen joukosta sen jälkeen, kun Island Coachways oli päättänyt vetäytyä uutta sopimusta koskevista neuvotteluista.</w:t>
      </w:r>
    </w:p>
    <w:p>
      <w:r>
        <w:rPr>
          <w:b/>
        </w:rPr>
        <w:t xml:space="preserve">Yhteenveto</w:t>
      </w:r>
    </w:p>
    <w:p>
      <w:r>
        <w:t xml:space="preserve">Guernseyn linja-auton käyttäjien ryhmä on ilmoittanut, ettei se enää ota vastaan linja-autoyhtiön tai saaren ympäristöministeriön jäseniä.</w:t>
      </w:r>
    </w:p>
    <w:p>
      <w:r>
        <w:rPr>
          <w:b/>
          <w:u w:val="single"/>
        </w:rPr>
        <w:t xml:space="preserve">Asiakirjan numero 1488</w:t>
      </w:r>
    </w:p>
    <w:p>
      <w:r>
        <w:t xml:space="preserve">South Wigstonin sillan sulkeminen "vahingoittaa kauppaa".</w:t>
      </w:r>
    </w:p>
    <w:p>
      <w:r>
        <w:t xml:space="preserve">Network Rail sulkee South Wigstonissa sijaitsevan Blaby Roadin sillan, joka yhdistää kaupungin Wigstoniin. Sillan sulkeminen on seurausta useista muista pitkistä tiesuluista alueella. Silta suljetaan tieliikenteeltä, kun sen pintaan levitetään vedenpitävä käsittely. Siltatyö alkaa 4. heinäkuuta, ja silta suljetaan seitsemäksi viikoksi 11. heinäkuuta alkaen. Oadbyn ja Wigstonin alueneuvoston edustaja John Boyce sanoi: "Se maksaa todennäköisesti tuhansia puntia menetetyn kaupan vuoksi. "Emme tiedä, mitä tapahtuu, kun sillan pinta poistetaan, koska emme tiedä, missä kunnossa silta on alapuolella." Network Railin lausunnossa sanottiin: "Parannukset ovat tärkeä osa strategiaamme, jonka tavoitteena on tarjota turvallinen, luotettava ja tehokas rautatiejärjestelmä 2000-luvulle." "Parannukset ovat osa strategiaa, jonka tavoitteena on tarjota turvallinen, luotettava ja tehokas rautatiejärjestelmä 2000-luvulle."</w:t>
      </w:r>
    </w:p>
    <w:p>
      <w:r>
        <w:rPr>
          <w:b/>
        </w:rPr>
        <w:t xml:space="preserve">Yhteenveto</w:t>
      </w:r>
    </w:p>
    <w:p>
      <w:r>
        <w:t xml:space="preserve">Erään Leicestershiren kaupungin piirikunnanvaltuutettu on huolissaan siitä, että kahden kuukauden tiesulku haittaa alueen kauppaa.</w:t>
      </w:r>
    </w:p>
    <w:p>
      <w:r>
        <w:rPr>
          <w:b/>
          <w:u w:val="single"/>
        </w:rPr>
        <w:t xml:space="preserve">Asiakirjan numero 1489</w:t>
      </w:r>
    </w:p>
    <w:p>
      <w:r>
        <w:t xml:space="preserve">Tossut vähentävät kaatumisia Norfolkin ja Suffolkin sairaaloissa</w:t>
      </w:r>
    </w:p>
    <w:p>
      <w:r>
        <w:t xml:space="preserve">Kuusi kuukautta kestäneessä pilottihankkeessa, joka toteutettiin kolmessa välittömistä mielenterveysongelmista kärsiville potilaille tarkoitetussa yksikössä, kaatumiset vähenivät 28 prosenttia tossujen käyttöönoton jälkeen. Norfolk and Suffolk NHS Foundation Trust aloitti ohjelman, koska se oli huolestunut siitä, että jalkineiden puute aiheutti tapaturmia. Fysioterapeutti Loretta Burgess sanoi, että tulokset olivat "uskomattomia". "Jotkut ihmiset saattavat tulla osastoillemme hätätapauksessa ilman jalkineita tai huonosti istuvien jalkineiden kanssa, ja menee muutama päivä, ennen kuin omaiset voivat tuoda heille omat vaatteensa", Burgess sanoi. Kaatumisia seurattiin kolmen kuukauden ajan, ennen kuin ilmaiset tossut otettiin käyttöön Norwichissa sijaitsevassa Hellesdon Hospitalissa, Lowestoftissa sijaitsevassa Carlton Courtissa ja Kings Lynnissä sijaitsevassa Fermoy Unitissa, joissa kaikissa on mielenterveyspotilaiden osastoja. Ensimmäisten kolmen kuukauden aikana kirjattiin 64 kaatumista, kun taas tossujen jakamisen jälkeisinä kolmena kuukautena kirjattiin 46 kaatumista. Tossuja oli useita erilaisia, ja kukin pari maksoi alle 6 puntaa.</w:t>
      </w:r>
    </w:p>
    <w:p>
      <w:r>
        <w:rPr>
          <w:b/>
        </w:rPr>
        <w:t xml:space="preserve">Yhteenveto</w:t>
      </w:r>
    </w:p>
    <w:p>
      <w:r>
        <w:t xml:space="preserve">Norfolkin ja Pohjois-Suffolkin sairaalayksiköihin siirretyille hätäpotilaille jaetut ilmaiset tossut auttavat vähentämään vammoja ja kaatumisia.</w:t>
      </w:r>
    </w:p>
    <w:p>
      <w:r>
        <w:rPr>
          <w:b/>
          <w:u w:val="single"/>
        </w:rPr>
        <w:t xml:space="preserve">Asiakirjan numero 1490</w:t>
      </w:r>
    </w:p>
    <w:p>
      <w:r>
        <w:t xml:space="preserve">Josh Hansonin murha: Shane O'Brien Euroopan etsityimpien listalla</w:t>
      </w:r>
    </w:p>
    <w:p>
      <w:r>
        <w:t xml:space="preserve">Shane O'Brien, 29, on pääepäilty lokakuussa 2015 Lontoossa Luoteis-Lontoossa sijaitsevassa Eastcotessa sijaitsevassa RE-baarissa kuolleeseen Josh Hansoniin kohdistuneesta provosoimattomasta hyökkäyksestä. Poliisi tarjosi viime vuonna 50 000 punnan palkkion O'Brienin löytämiseksi. Hänellä on selässään tunnusomainen tatuointi, jossa on pääkalloa pitelevä pöllö. Ladbroke Grovesta Länsi-Lontoosta kotoisin oleva O'Brien pidätettiin Prahassa helmikuussa 2017. Hän käytti kuitenkin italialaista peitenimeä Enzo Mellonceli, jota tuettiin väärillä asiakirjoilla, ja hänet vapautettiin takuita vastaan rikosoikeudellisista vahingonteoista ja pahoinpitelystä syytettynä lisätutkimuksia odotettaessa. Hän on myös National Crime Agencyn etsityimpien rikollisten listan kärjessä. Luoteis-Lontoon Kingsburysta kotoisin oleva Hanson löydettiin kaulaansa haavoittuneena RE-baarista noin kello 01.10 BST 11. lokakuuta 2015. Hänet todettiin kuolleeksi tapahtumapaikalla. Kuolemansyynä oli ruumiinavauksen mukaan verenvuoto, veren hengittäminen ja viiltohaava kaulassa.</w:t>
      </w:r>
    </w:p>
    <w:p>
      <w:r>
        <w:rPr>
          <w:b/>
        </w:rPr>
        <w:t xml:space="preserve">Yhteenveto</w:t>
      </w:r>
    </w:p>
    <w:p>
      <w:r>
        <w:t xml:space="preserve">Karkuri, jota etsitään 21-vuotiaan, kaulaan puukotetun miehen murhasta, on lisätty Euroopan etsityimpien listalle.</w:t>
      </w:r>
    </w:p>
    <w:p>
      <w:r>
        <w:rPr>
          <w:b/>
          <w:u w:val="single"/>
        </w:rPr>
        <w:t xml:space="preserve">Asiakirjan numero 1491</w:t>
      </w:r>
    </w:p>
    <w:p>
      <w:r>
        <w:t xml:space="preserve">Plas Madocin ja Waterworldin vapaa-ajankeskukset saattavat sulkeutua.</w:t>
      </w:r>
    </w:p>
    <w:p>
      <w:r>
        <w:t xml:space="preserve">Neuvoston tarkastusvaliokunta suositteli sulkemista sen jälkeen, kun raportin mukaan niiden ylläpitäminen maksaisi 2 miljoonaa puntaa. Valtuutetut suosittelivat, että Waterworldin ja Plas Madocin korvaavien tilojen rahoitusvaihtoehtoja olisi tutkittava. Ehdotukset on hyväksyttävä neuvoston johtokunnassa uuden vuoden alussa. Konsulttien mukaan Waterworld-uimahallin korvaavan uima-altaan rakentaminen maksaisi 11,9 miljoonaa puntaa. Valtuutettujen keskiviikkona tukemiin ehdotuksiin kuuluu myös joidenkin kaupungin ylläpitämien kuntosalien sulkeminen ja vapaa-ajan palveluiden siirtäminen uudelle säätiölle. Äänestys tapahtuu, kun viranomainen pyrkii tekemään leikkauksia tasapainottaakseen kirjanpitoaan. Viime kuussa hallintoneuvosto päätti kuulla vuosien 2014-2015 talousarvioesityksestä, joka sisälsi tuolloin 9,9 miljoonan punnan säästöt. Plas Madocin vapaa-ajankeskus sijaitsee yhdellä Wrexhamin köyhimmistä asuinalueista. Keskuksessa on uima-allas, kaksi squashkenttää, neljä sulkapallokenttää, monikäyttöinen ulkopelialue, sisäkiipeilyseinä ja trampoliinit sekä kuntosali, saunaosasto ja kahvila.</w:t>
      </w:r>
    </w:p>
    <w:p>
      <w:r>
        <w:rPr>
          <w:b/>
        </w:rPr>
        <w:t xml:space="preserve">Yhteenveto</w:t>
      </w:r>
    </w:p>
    <w:p>
      <w:r>
        <w:t xml:space="preserve">Wrexhamin kaksi tärkeintä vapaa-ajankeskusta saattavat joutua purettaviksi, kun kaupunginvaltuutetut äänestivät niiden korvaamisesta 12 miljoonan punnan suuruisella kompleksilla lähellä kaupungin keskustaa.</w:t>
      </w:r>
    </w:p>
    <w:p>
      <w:r>
        <w:rPr>
          <w:b/>
          <w:u w:val="single"/>
        </w:rPr>
        <w:t xml:space="preserve">Asiakirjan numero 1492</w:t>
      </w:r>
    </w:p>
    <w:p>
      <w:r>
        <w:t xml:space="preserve">Newcastlen bussipomot vastustavat kaupungin puhtaan ilman vyöhykemaksua</w:t>
      </w:r>
    </w:p>
    <w:p>
      <w:r>
        <w:t xml:space="preserve">Hallituksen suunnitelmien mukaan bussit maksaisivat 50 puntaa päivässä päästäkseen alueelle. Koillisväylän bussiyrittäjien yhdistys vastustaa ajatusta ja tukee vaihtoehtoisia suunnitelmia, jotka koskevat tietulleja kolmella Tynen ylittävällä sillalla. Se tarkoittaisi, että bussien ei tarvitsisi maksaa maksua, mutta niiden olisi täytettävä päästönormit tai ne voitaisiin kieltää. Paikallisdemokratian raportointipalvelu (Local Democracy Reporting Service) kertoo, että kaupungit aikovat periä maksuja saastuttavimpien ajoneuvojen kuljettajilta sen jälkeen, kun hallitus on määrännyt ne vähentämään vaarallisia päästötasoja vuoteen 2021 mennessä. Suunnitelman tarkoituksena on puuttua päästöihin kolmella Tynesiden alueella: Tyne-sillan ja Swan House -pyörätien välisellä Central Motorway -väylällä, Swalwellin, Whickhamin ja Blaydonin ohi kulkevalla A1-tien osuudella sekä Wallsendin lähellä sijaitsevalla Coast Roadilla. Julkisessa kuulemisessa on kaksi vaihtoehtoa: Tai: Martijn Gilbert, linja-autoliiton puheenjohtaja, sanoi: "Meidän on tehtävä enemmän parantaaksemme ympäristöä alueellamme, ja siksi olemme innokkaasti mukana LEZ:n ja siltamaksujen käytännöllisemmässä ja tasapainoisemmassa vaihtoehdossa, jossa tiedämme, että linja-auto voi olla voima hyvään ja että alueellinen taloutemme voi edelleen kukoistaa." Newcastlen kaupunginvaltuusto sanoi, ettei se voi kommentoida bussipäälliköiden varoituksia ennen kuin kuuleminen päättyy perjantaina.</w:t>
      </w:r>
    </w:p>
    <w:p>
      <w:r>
        <w:rPr>
          <w:b/>
        </w:rPr>
        <w:t xml:space="preserve">Yhteenveto</w:t>
      </w:r>
    </w:p>
    <w:p>
      <w:r>
        <w:t xml:space="preserve">Puhtaan ilman vyöhykkeen käyttöönotto Newcastlessa olisi "katastrofi" ja johtaisi bussimatkojen hintojen nousuun ja joidenkin reittien lakkauttamiseen, väitetään.</w:t>
      </w:r>
    </w:p>
    <w:p>
      <w:r>
        <w:rPr>
          <w:b/>
          <w:u w:val="single"/>
        </w:rPr>
        <w:t xml:space="preserve">Asiakirjan numero 1493</w:t>
      </w:r>
    </w:p>
    <w:p>
      <w:r>
        <w:t xml:space="preserve">Parkinsonin tautia sairastava soutaja Liz Dennett joutuu lopettamaan transatlanttisen kilpailunsa.</w:t>
      </w:r>
    </w:p>
    <w:p>
      <w:r>
        <w:t xml:space="preserve">Liz Dennett kuului neljän hengen miehistöön, joka yritti soutaa 5 150 kilometrin (3 200 mailin) matkan Antiguaan. Liverpoolista kotoisin oleva 49-vuotias nainen, jolla diagnosoitiin sairaus vuonna 2014, osallistui kilpailuun lisätäkseen tietoisuutta neurologisesta sairaudesta. "En olisi ikinä luovuttanut, jos peräsin ei olisi hajonnut", hän sanoi. Dennett, joka on suorittanut useita varainkeruuhaasteita diagnoosin jälkeen viisi viikkoa ennen 44-vuotissyntymäpäiväänsä, sanoi: Dennett sanoi: "Seuraava [haasteeni] on maalla." Hän sanoi: "Seuraava [haasteeni] on maalla." Hän osallistui Brain Waves -haasteeseen, johon miehistö lähti Lanzarotelta. Entinen lentoemäntä, jota oli matkan aikana vaivannut merisairaus, toimitti tietoja Oxford Brookesin yliopiston Parkinson-tutkimusta varten. Miehistö souteli ilman erikoisapua korjaustöitä varten 29-jalkaisella (8,8 m) soutuveneellä Monkey Fist. He joutuivat hylkäämään peräsimen vajaat kaksi viikkoa sitten, kun sen kiinnikkeet katkesivat eikä venettä voinut ohjata. Heidät otti kyytiin portugalilainen kalastusalus Mar Largo, joka oli matkalla kotiin Kap Verdeen. Muu miehistö päätti jatkaa matkaa aiemmin tällä viikolla kunnioittaakseen Dennettin "rohkeutta". "Kaikesta Lizin kovasta työstä ja valmistautumisesta huolimatta mikään ei voinut valmistaa häntä merisairauteen, josta hän kärsi", Brain Wavesin tiedottaja sanoi.</w:t>
      </w:r>
    </w:p>
    <w:p>
      <w:r>
        <w:rPr>
          <w:b/>
        </w:rPr>
        <w:t xml:space="preserve">Yhteenveto</w:t>
      </w:r>
    </w:p>
    <w:p>
      <w:r>
        <w:t xml:space="preserve">Parkinsonin tautia sairastava nainen on keskeyttänyt Atlantin ylittävän soutuyrityksen kärsittyään merisairaudesta ja menetettyään aluksen peräsimen.</w:t>
      </w:r>
    </w:p>
    <w:p>
      <w:r>
        <w:rPr>
          <w:b/>
          <w:u w:val="single"/>
        </w:rPr>
        <w:t xml:space="preserve">Asiakirjan numero 1494</w:t>
      </w:r>
    </w:p>
    <w:p>
      <w:r>
        <w:t xml:space="preserve">Tyynenmeren helleaallon pelätään tappaneen miljoona lintua.</w:t>
      </w:r>
    </w:p>
    <w:p>
      <w:r>
        <w:t xml:space="preserve">Tyynenmeren rannikolle huuhtoutui noin 62 000 murriäistä, mutta jopa miljoonan linnun uskotaan kuolleen. Tutkijat sanoivat, että lämpimämpi merivesi, joka tunnetaan nimellä "blob", johti lintujen ravintona olevien kalojen puutteeseen. Samaan aikaan kuoli myös muita kaloja, lintuja ja nisäkkäitä. Keskiviikkona PLOS One -tiedelehdessä julkaistussa tutkimuksessa todettiin, että merilinnut kuolivat todennäköisesti nälkään vuosien 2013 ja 2016 välillä Koillis-Tyynellämerellä vaikuttaneen 1 000 meripeninkulman pituisen lämpimämmän vesimuodostuman vuoksi. Korkeammat lämpötilat vaikuttivat niiden ravinnonsaantiin, sillä planktonin väheneminen johti sekä lintujen syömien pienempien kalojen populaatioiden vähenemiseen että muiden petojen aiheuttaman kilpailun lisääntymiseen. Yli kolme neljäsosaa kuolleista murreista löydettiin Alaskanlahdelta, mutta todellinen määrä on todennäköisesti noin miljoona, sillä vain pieni osa merellä kuolleista linnuista huuhtoutuu yleensä maihin. Tutkijat totesivat, että murrien, jotka tunnetaan myös nimellä giljotit, joukkokuolemia tapahtuu satunnaisesti, mutta kuvailivat vuosien 2015-16 tapauksen laajuutta "ennennäkemättömäksi ja hämmästyttäväksi". YK:n ilmastopaneeli totesi viime vuonna, että merten lämpöaallot tulevat todennäköisesti yleistymään ilmastonmuutoksen vuoksi.</w:t>
      </w:r>
    </w:p>
    <w:p>
      <w:r>
        <w:rPr>
          <w:b/>
        </w:rPr>
        <w:t xml:space="preserve">Yhteenveto</w:t>
      </w:r>
    </w:p>
    <w:p>
      <w:r>
        <w:t xml:space="preserve">Tutkijoiden mukaan kymmenet tuhannet Yhdysvaltain länsirannikolta vuosina 2015-16 kuolleina löydetyt merilinnut kuolivat todennäköisesti ennennäkemättömän helleaallon seurauksena.</w:t>
      </w:r>
    </w:p>
    <w:p>
      <w:r>
        <w:rPr>
          <w:b/>
          <w:u w:val="single"/>
        </w:rPr>
        <w:t xml:space="preserve">Asiakirjan numero 1495</w:t>
      </w:r>
    </w:p>
    <w:p>
      <w:r>
        <w:t xml:space="preserve">Oil and Gas UK on tyytyväinen uuteen Pohjanmeren löytöön</w:t>
      </w:r>
    </w:p>
    <w:p>
      <w:r>
        <w:t xml:space="preserve">Azinor Catalyst kertoi löytäneensä öljyä Agar-Plantainin öljynporauspaikalta Viking Grabenin alueella Pohjanmeren pohjoisosassa. Oil and Gas UK:n mukaan tämä osoittaa, että on tärkeää säilyttää vahvat investoinnit. Markkinatiedustelupäällikkö Ross Dornan sanoi, että "huomattava löytö" oli "erittäin tervetullut". Löytö sisältää arviolta 15-50 miljoonaa tynnyriä hyödynnettävissä olevia resursseja. Oil and Gas UK:n Dornan sanoi: "Tämä on uusi todiste siitä, että alan parantunut kilpailukyky kannustaa investointien lisääntymiseen. "Agar-Plantain on merkittävä löytö alueella, jolla on hyvät infrastruktuurin yhteydet. "Tämä on uusi merkki luottamuksen kasvusta altaaseen sen jälkeen, kun hakemusten määrä 31. lupakierroksella kasvoi."</w:t>
      </w:r>
    </w:p>
    <w:p>
      <w:r>
        <w:rPr>
          <w:b/>
        </w:rPr>
        <w:t xml:space="preserve">Yhteenveto</w:t>
      </w:r>
    </w:p>
    <w:p>
      <w:r>
        <w:t xml:space="preserve">Öljy- ja kaasualan järjestö Oil and Gas UK on kehunut Pohjanmerellä tehtyä viimeisintä löytöä, joka saattaa sisältää jopa 50 miljoonaa tynnyriä.</w:t>
      </w:r>
    </w:p>
    <w:p>
      <w:r>
        <w:rPr>
          <w:b/>
          <w:u w:val="single"/>
        </w:rPr>
        <w:t xml:space="preserve">Asiakirjan numero 1496</w:t>
      </w:r>
    </w:p>
    <w:p>
      <w:r>
        <w:t xml:space="preserve">Yr Egin S4C-tukikohta on avautuessaan 60-prosenttisesti varattu.</w:t>
      </w:r>
    </w:p>
    <w:p>
      <w:r>
        <w:t xml:space="preserve">Parlamentin jäsenille kerrottiin maaliskuussa, että se tarvitsi vähintään tämän prosenttiosuuden päästäkseen kannattavuuteen. Yr Eginistä - walesinkielisen yleisradioyhtiön uudesta Carmarthenin pääkonttorista - toivotaan tulevan luova ja digitaalinen keskus. Walesin hallitus osallistuu kustannuksiin 3 miljoonalla punnalla, ja toiset 3 miljoonaa puntaa tulee Swansea Bayn kaupunkisopimuksesta. Sen rakentaa Walesin Trinity St Davidin yliopisto. Apulaisoikeuskansleri Gwilym Dyfri Jones sanoi, että hanke on aikataulussa ja budjetissa, ja sen pitäisi valmistua heinäkuuhun mennessä, ja viralliset avajaiset pidetään kesän lopulla. Hän sanoi, että vuokralaisista ilmoitetaan tulevina kuukausina, ja toivottavasti 60 prosenttia rakennuksesta on käytössä sen avautuessa. Yliopisto ennusti Yr Eginin luovan 100 uutta työpaikkaa ja 50-55 uutta työpaikkaa, kun S4C siirtyy Cardiffista. Samaan aikaan lähetystoiminnan harjoittaja kehittää uuden digitaalisen kanavan seuraavan 18 kuukauden aikana, sen uusi toimitusjohtaja Owen Evans sanoi. Hän kertoi edustajakokouksen jäsenille, että S4C:n on muututtava, ja uusi tarjonta tulee olemaan samanlainen kuin BBC3, joka käynnistettiin vuonna 2003 tarjoamaan "innovatiivisia" ohjelmia 16-34-vuotiaille.</w:t>
      </w:r>
    </w:p>
    <w:p>
      <w:r>
        <w:rPr>
          <w:b/>
        </w:rPr>
        <w:t xml:space="preserve">Yhteenveto</w:t>
      </w:r>
    </w:p>
    <w:p>
      <w:r>
        <w:t xml:space="preserve">Noin 60 prosenttia S4C:n uudesta rakennuksesta on tarkoitus ottaa käyttöön ensi vuoden syyskuuhun mennessä, ja vuokralaisista ilmoitetaan ensi vuonna.</w:t>
      </w:r>
    </w:p>
    <w:p>
      <w:r>
        <w:rPr>
          <w:b/>
          <w:u w:val="single"/>
        </w:rPr>
        <w:t xml:space="preserve">Asiakirjan numero 1497</w:t>
      </w:r>
    </w:p>
    <w:p>
      <w:r>
        <w:t xml:space="preserve">Tutkinta tutkii saman lääkärin hoitamien neljän potilaan kuolemantapauksia</w:t>
      </w:r>
    </w:p>
    <w:p>
      <w:r>
        <w:t xml:space="preserve">William Doleman, Anita Burkey, Peter Sellars ja Carol Cole kuolivat kaikki gastroenterologi Muthuram Rajaramin suorittamien kirurgisten toimenpiteiden jälkeen. Tapaukset yhdistettiin virallisesti tutkimusta edeltävässä uudelleenkäsittelyssä. Apulaiskuolemansyyntutkija Laurinda Bower sanoi, että hänellä oli "syytä epäillä, että heidän kuolemansa ei ollut luonnollinen kuolema". Hän selitti, että tämän vuoksi järjestettäisiin tutkinta, ja lisäsi, että tutkinnassa selvitettäisiin, oliko lääketieteellinen toimenpide aiheuttanut heidän kuolemansa tai vaikuttanut siihen. Tohtori Rajaram oli Nottinghamin yliopistollisten sairaaloiden NHS Trustin palveluksessa, joka ylläpitää Nottinghamin kaupunginsairaalaa ja Queen's Medical Centreä. Kuulemistilaisuuteen osallistui kuolleiden potilaiden omaisia, joita kaikkia edustavat asianajajat. Tutkinnan päivämäärää ei ole vahvistettu, mutta neiti Bower sanoi, että toinen esitutkinta pidetään 18. kesäkuuta jälkeen. Seuraa BBC East Midlandsia Facebookissa, Twitterissä tai Instagramissa. Lähetä juttuideoita osoitteeseen eastmidsnews@bbc.co.uk Aiheeseen liittyvät Internet-linkit HM Courts and Tribunals Service -palvelu.</w:t>
      </w:r>
    </w:p>
    <w:p>
      <w:r>
        <w:rPr>
          <w:b/>
        </w:rPr>
        <w:t xml:space="preserve">Yhteenveto</w:t>
      </w:r>
    </w:p>
    <w:p>
      <w:r>
        <w:t xml:space="preserve">Nottinghamissa saman lääkärin hoidossa olleiden neljän potilaan kuolemantapauksia tutkitaan tutkinnassa.</w:t>
      </w:r>
    </w:p>
    <w:p>
      <w:r>
        <w:rPr>
          <w:b/>
          <w:u w:val="single"/>
        </w:rPr>
        <w:t xml:space="preserve">Asiakirjan numero 1498</w:t>
      </w:r>
    </w:p>
    <w:p>
      <w:r>
        <w:t xml:space="preserve">Uusiseelantilaiset rakentavat saaren välttääkseen alkoholikiellon</w:t>
      </w:r>
    </w:p>
    <w:p>
      <w:r>
        <w:t xml:space="preserve">Ryhmä rakensi rakennelman laskuveden aikaan Tairuan suistoon Coromandelin niemimaalla sunnuntaina iltapäivällä, kerrottiin. Sen jälkeen he asensivat piknikpöydän ja jäälaatikon juomia varten. Paikalliset vitsailivat, että he olivat "kansainvälisillä vesillä" ja näin ollen vapautettu virallisesta viinakiellosta. Ryhmä joi uudenvuodenaattona yöhön asti ja katseli ilotulitusta, uutisoi uusiseelantilainen verkkosivusto stuff.co.nz - ja rakennelma oli yhä ehjä maanantaiaamuna. Coromandelissa on uudenvuoden aikana voimassa julkinen juomakielto, ja kieltoa rikkovia uhkaa 250 dollarin (130 punnan; 180 Yhdysvaltain dollarin) sakko tai pidätys. Viranomaiset näyttivät kuitenkin suhtautuvan aloitteeseen kevyessä hengessä. "Tuo on luovaa ajattelua - jos olisin tiennyt [siitä], olisin luultavasti liittynyt heihin", sanoi paikallinen poliisikomentaja komisario John Kelly, kun hänelle kerrottiin hiekkasaaresta. David Saunders julkaisi kuvat paikallisessa Facebook-ryhmässä, Tairua ChitChatissa. Saunders kertoi BBC:lle: "Oli hienoa nähdä kiwien pitävän vähän hauskaa." Tunnettu yhteisöjärjestäjä Noddy Watts sanoi kuitenkin, että kielto ei toiminut, vaan johti vain siihen, että pidätyksiä tehtiin sankoin joukoin. Hänen mukaansa poliisi "käsitteli humalaisia teinejä". "Sitä varten he eivät ole siellä. Sitä varten ovat vanhemmat siellä", hän sanoi New Zealand Heraldin mukaan. "Poliisi ja St John turhautuivat tulokseen ja sanoivat, että sen on muututtava", Watts sanoi New Zealand Heraldin mukaan. Saatat myös pitää tästä:</w:t>
      </w:r>
    </w:p>
    <w:p>
      <w:r>
        <w:rPr>
          <w:b/>
        </w:rPr>
        <w:t xml:space="preserve">Yhteenveto</w:t>
      </w:r>
    </w:p>
    <w:p>
      <w:r>
        <w:t xml:space="preserve">Ryhmä uusiseelantilaisia on rakentanut hiekkasaaren rannikkovesiin ilmeisesti luovana yrityksenä välttää juomakielto julkisilla paikoilla.</w:t>
      </w:r>
    </w:p>
    <w:p>
      <w:r>
        <w:rPr>
          <w:b/>
          <w:u w:val="single"/>
        </w:rPr>
        <w:t xml:space="preserve">Asiakirjan numero 1499</w:t>
      </w:r>
    </w:p>
    <w:p>
      <w:r>
        <w:t xml:space="preserve">Guernseyn lentoaseman laskeutumis- ja lentoonlähtömelua koskevat huolenaiheet hylätään.</w:t>
      </w:r>
    </w:p>
    <w:p>
      <w:r>
        <w:t xml:space="preserve">Julkisten palvelujen tiedottajan mukaan "suhteellisen pienen asukasmäärän" valitukset viittaavat siihen, että lentokoneet käyttävät eteläisempää reittiä. Sen jälkeen kiitotietä siirrettiin 120 metriä (390 jalkaa) ja turva-alueita lisättiin osana 80 miljoonan punnan hanketta. Siviili-ilmailujohtajan tekemä tarkastelu johti samoihin tuloksiin. Kesäkuussa lentokenttä muutti meluntorjuntamenetelmiään joidenkin esiin tulleiden huolenaiheiden vuoksi. Tiedottaja sanoi, että näiden muutosten jälkeen "useat valittajat" olivat raportoineet "melutason parantumisesta". Hän sanoi: "Kun otetaan huomioon valtava määrä aikaa ja vaivaa sekä se, miten pitkälle sekä lentoaseman johto että julkiset palvelut ovat jo menneet tämän ongelman ratkaisemiseksi, on nyt vedettävä raja. "Sen vuoksi ministeriö tai Guernseyn lentoasema eivät aio vastata julkisesti uusiin valituksiin. "Lentoaseman johto tutkii kuitenkin jatkossakin todellisia ilmoituksia siitä, että lentokoneet eivät noudata meluntorjuntamenettelyjä, ja jos näin todetaan olevan, se ryhtyy asianmukaisiin toimiin."</w:t>
      </w:r>
    </w:p>
    <w:p>
      <w:r>
        <w:rPr>
          <w:b/>
        </w:rPr>
        <w:t xml:space="preserve">Yhteenveto</w:t>
      </w:r>
    </w:p>
    <w:p>
      <w:r>
        <w:t xml:space="preserve">Guernseyn lentoasemaa lähestyvien tai sieltä lähtevien lentokoneiden lisääntyneestä melusta tehtyjen valitusten tutkinta ei ole löytänyt "mitään todisteita" lisämelusta.</w:t>
      </w:r>
    </w:p>
    <w:p>
      <w:r>
        <w:rPr>
          <w:b/>
          <w:u w:val="single"/>
        </w:rPr>
        <w:t xml:space="preserve">Asiakirjan numero 1500</w:t>
      </w:r>
    </w:p>
    <w:p>
      <w:r>
        <w:t xml:space="preserve">Espanjassa puukotettu Merseysiden mies pidätetty murhasta</w:t>
      </w:r>
    </w:p>
    <w:p>
      <w:r>
        <w:t xml:space="preserve">Ben Nesbit kuoli saatuaan puukoniskun kaulaan riidan jälkeen Alicanten maakunnassa sijaitsevassa kylässä sijaitsevassa talossa, kertoi poliisi. Paikalliset asukkaat löysivät 21-vuotiaan kadulta Rojalesissa noin kello 02.30 paikallista aikaa 1. lokakuuta. Espanjan siviilikaarti pidätti 38-vuotiaan miehen Gironassa, kun hän yritti poistua maasta. Mies on edelleen poliisin huostassa, ja tapaus on siirretty Torreviejan tuomioistuimen käsiteltäväksi Alicantessa. Seuraa BBC North West -kanavaa Facebookissa, Twitterissä ja Instagramissa. Voit myös lähettää juttuideoita osoitteeseen northwest.newsonline@bbc.co.uk</w:t>
      </w:r>
    </w:p>
    <w:p>
      <w:r>
        <w:rPr>
          <w:b/>
        </w:rPr>
        <w:t xml:space="preserve">Yhteenveto</w:t>
      </w:r>
    </w:p>
    <w:p>
      <w:r>
        <w:t xml:space="preserve">Brittimies on pidätetty murhasta epäiltynä sen jälkeen, kun Merseysiden mies oli puukotettu kuoliaaksi Espanjassa.</w:t>
      </w:r>
    </w:p>
    <w:p>
      <w:r>
        <w:rPr>
          <w:b/>
          <w:u w:val="single"/>
        </w:rPr>
        <w:t xml:space="preserve">Asiakirjan numero 1501</w:t>
      </w:r>
    </w:p>
    <w:p>
      <w:r>
        <w:t xml:space="preserve">Suuri sotaharjoitus Joint Warrior Skotlannissa</w:t>
      </w:r>
    </w:p>
    <w:p>
      <w:r>
        <w:t xml:space="preserve">Joint Warrior järjestetään kahdesti vuodessa, keväällä ja syksyllä. Lauantaina alkavissa ja 17. lokakuuta asti jatkuvissa tämän vuoden toisessa harjoituksessa on mukana sota-aluksia, sukellusveneitä ja lentokoneita. Suurin osa harjoituksista järjestetään Skotlannin pohjois-, luoteis- ja koillisrannikolla, ja niihin kuuluu myös harjoituksia Cape Wrathin kaltaisilla ampumaradoilla. Clyde on monien harjoituksiin osallistuvien alusten kokoontumispaikka, ja osa lentokoneista operoi Morayssa sijaitsevasta Lossiemouthin lentotukikohdasta. Kuninkaallisen laivaston, kuninkaallisten ilmavoimien ja Britannian armeijan lisäksi mukana on joukkoja 16 muusta maasta, kuten Ranskasta, Tanskasta, Virosta, Norjasta, Espanjasta, Ruotsista, Ruotsista ja Yhdysvalloista.</w:t>
      </w:r>
    </w:p>
    <w:p>
      <w:r>
        <w:rPr>
          <w:b/>
        </w:rPr>
        <w:t xml:space="preserve">Yhteenveto</w:t>
      </w:r>
    </w:p>
    <w:p>
      <w:r>
        <w:t xml:space="preserve">Tuhannet sotilaat osallistuvat tällä viikolla alkavaan suureen Yhdistyneen kuningaskunnan johtamaan sotaharjoitukseen.</w:t>
      </w:r>
    </w:p>
    <w:p>
      <w:r>
        <w:rPr>
          <w:b/>
          <w:u w:val="single"/>
        </w:rPr>
        <w:t xml:space="preserve">Asiakirjan numero 1502</w:t>
      </w:r>
    </w:p>
    <w:p>
      <w:r>
        <w:t xml:space="preserve">Wye Valley NHS trustin pomot työskentelevät toisen trustin kanssa</w:t>
      </w:r>
    </w:p>
    <w:p>
      <w:r>
        <w:t xml:space="preserve">Wye Valley NHS Trust, joka ylläpitää Hereford County Hospitalia, perustaa liiton South Warwickshire NHS Foundation Trustin (SWFT) kanssa. SWFT:n toimitusjohtaja Glen Burley ja puheenjohtaja Russell Hardy työskentelevät molemmissa organisaatioissa. Wye Valley korosti, että kumppanuus ei ole fuusio tai yritysosto ja että se vastaa edelleen potilaiden hoidosta. Burley sanoi, että hänen ensisijaisena tavoitteenaan on luoda ratkaisu, jolla "tarjotaan kliinisesti ja taloudellisesti kestäviä palveluja" Wye Valley Trustin potilaille ja parannetaan samalla Etelä-Warwickshiren palveluja. Wye Valley Trust poistettiin erityistoimenpiteistä aiemmin tässä kuussa. Se oli seurausta vuonna 2014 tehdystä tarkastuksesta, jossa arvosteltiin Herefordin sairaalahoitoa ja päivystystä. Lisää tästä ja muista Herefordshiren ja Worcestershiren uutisista Care Quality Commissionin (CQC) viimeisimmässä tarkastuksessa havaittiin kuitenkin "huomattavaa parannusta", mutta lisätyötä tarvittiin muun muassa leikkaukseen pääsyn kestossa.</w:t>
      </w:r>
    </w:p>
    <w:p>
      <w:r>
        <w:rPr>
          <w:b/>
        </w:rPr>
        <w:t xml:space="preserve">Yhteenveto</w:t>
      </w:r>
    </w:p>
    <w:p>
      <w:r>
        <w:t xml:space="preserve">Parannusta vaativan sairaalasäätiön on tarkoitus liittyä yhteen toisen sairaalasäätiön kanssa osana uutta kumppanuutta.</w:t>
      </w:r>
    </w:p>
    <w:p>
      <w:r>
        <w:rPr>
          <w:b/>
          <w:u w:val="single"/>
        </w:rPr>
        <w:t xml:space="preserve">Asiakirjan numero 1503</w:t>
      </w:r>
    </w:p>
    <w:p>
      <w:r>
        <w:t xml:space="preserve">Kiinan virkamiehet "väärensivät vesitestejä pullotetulla vedellä".</w:t>
      </w:r>
    </w:p>
    <w:p>
      <w:r>
        <w:t xml:space="preserve">Virkamiesten väitetään sijoittaneen Lujiang-joen veden laadun mittaamiseen tarkoitetut anturit kivennäisvesipulloihin. Zhuzhoussa sijaitseva joki on raporttien mukaan pahasti jäteveden saastuttama. Kiinassa epäillään laajalti, että jotkut paikalliset virkamiehet ja yritykset eivät piittaa ympäristöpolitiikasta. Ympäristöministeriö sanoo tutkivansa Zhuzhoun tapausta ja "rankaisevansa vakavasti" kaikista "rikkomuksista". Yksi seuranta-anturi oli jopa sijoitettu teekuppiin Lujiang-joen sijasta, kertoo uutistoimisto Xinhua. Veden tarkkailua tehdään tällä hetkellä 2 050 kohteessa maassa, China Daily kertoo. Kiinan hallitus on luvannut tehostaa ponnistelujaan saasteiden seuraamiseksi ja torjumiseksi - mutta ilman ja veden laatu Kiinassa on edelleen huolestuttavaa. Vuonna 2016 eräässä hallituksen raportissa todettiin, että yli 80 prosenttia koillisosan maaseudun kaivoista sisälsi juomakelvotonta vettä. Samaan aikaan erillinen hallituksen vuonna 2017 tekemä tutkimus osoitti, että yli 13 000 kiinalaista yritystä ei täyttänyt ympäristönormeja.</w:t>
      </w:r>
    </w:p>
    <w:p>
      <w:r>
        <w:rPr>
          <w:b/>
        </w:rPr>
        <w:t xml:space="preserve">Yhteenveto</w:t>
      </w:r>
    </w:p>
    <w:p>
      <w:r>
        <w:t xml:space="preserve">Kiina lähettää tutkijoita Hunanin maakuntaan sen jälkeen, kun paikallisia virkamiehiä syytettiin tietojen väärentämisestä veden seuranta-asemalla, kertovat valtion tiedotusvälineet.</w:t>
      </w:r>
    </w:p>
    <w:p>
      <w:r>
        <w:rPr>
          <w:b/>
          <w:u w:val="single"/>
        </w:rPr>
        <w:t xml:space="preserve">Asiakirjan numero 1504</w:t>
      </w:r>
    </w:p>
    <w:p>
      <w:r>
        <w:t xml:space="preserve">Vuorovesiaalto erottaa hylkeenpoikaset emoistaan Donna Nookissa.</w:t>
      </w:r>
    </w:p>
    <w:p>
      <w:r>
        <w:t xml:space="preserve">Lincolnshire Wildlife Trust kertoi sulkeneensa Donna Nookin suojelualueen, jotta hylkeet voisivat löytää toisensa. Rachel Shaw säätiöstä sanoi, että hylkeet tarvitsevat rauhaa ja hiljaisuutta. Hän sanoi, että säätiö oli huolissaan myös yleisön turvallisuudesta, sillä monet hylkeet olivat menneet rikkoutuneen aidan läpi yleisön nähtävyysalueelle. "Viime yönä Donna Nookissa oli korkein vuorovesi, jota vartijamme on koskaan nähnyt, ja kävelypolut ja osa aidasta, joka erottaa ihmiset hylkeistä, ovat vaurioituneet", hän sanoi. "Se on myös aiheuttanut hylkeiden massiivisen siirtymisen - ne ovat levittäytyneet paljon suuremmalle alueelle kuin normaalisti, ja monet emät ovat joutuneet eroon poikasistaan. "Meidän on annettava hylkeille aikaa poissa ihmisten luota - olemme huolissamme siitä, että poikasia on hylätty vain siksi, että niiden emot eivät löydä niitä enää." Donna Nookissa on tänä vuonna syntynyt yli 1 000 hylkeenpoikasta. Luonnonsuojelualueen henkilökunta sanoi, että he jatkavat tilanteen tarkastelua ja toivovat voivansa avata yleisön katselualueen uudelleen mahdollisimman pian.</w:t>
      </w:r>
    </w:p>
    <w:p>
      <w:r>
        <w:rPr>
          <w:b/>
        </w:rPr>
        <w:t xml:space="preserve">Yhteenveto</w:t>
      </w:r>
    </w:p>
    <w:p>
      <w:r>
        <w:t xml:space="preserve">Yksi Yhdistyneen kuningaskunnan suurimmista harmaahylkeiden suojelualueista on suljettu vierailijoilta sen jälkeen, kun hyökyaalto erotti hylkeenpoikaset emoistaan.</w:t>
      </w:r>
    </w:p>
    <w:p>
      <w:r>
        <w:rPr>
          <w:b/>
          <w:u w:val="single"/>
        </w:rPr>
        <w:t xml:space="preserve">Asiakirjan numero 1505</w:t>
      </w:r>
    </w:p>
    <w:p>
      <w:r>
        <w:t xml:space="preserve">Poole Twin Sails -sillan oikeustoimia ei ole odotettavissa.</w:t>
      </w:r>
    </w:p>
    <w:p>
      <w:r>
        <w:t xml:space="preserve">Tähän mennessä on kirjattu yhteensä 15 "vikaa", mukaan lukien käyttöjärjestelmiin, hydrauliikkaan, sulkujärjestelmiin ja virtalähteisiin liittyvät ongelmat. Hätäkorjauksia tarvittiin, kun osia tien pinnasta irtosi nostosiltaa nostettaessa. Urakoitsija Hochtief (UK) Construction Ltd:n on määrä tavata neuvosto maanantaina. Neuvoston tiedottaja sanoi, että he jatkavat sen valvomista, että pääurakoitsija "täyttää sopimusvelvoitteensa". Viimeisimmät korjaustyöt tehtiin keskiviikkoiltana. Huolimatta takaiskuista, jotka johtivat myös sillan avaamisen viivästymiseen, neuvosto sanoi, että 98 prosenttia sillan nostoista on saatu tehtyä. Twin Sails -hanke on maksanut arviolta 40 miljoonaa puntaa. Silta avattiin virallisesti liikenteelle ensimmäistä kertaa 4. huhtikuuta, mutta sen oli määrä avautua helmikuussa.</w:t>
      </w:r>
    </w:p>
    <w:p>
      <w:r>
        <w:rPr>
          <w:b/>
        </w:rPr>
        <w:t xml:space="preserve">Yhteenveto</w:t>
      </w:r>
    </w:p>
    <w:p>
      <w:r>
        <w:t xml:space="preserve">Oikeudellisia toimia Dorsetin Twin Sails -sillan pääurakoitsijaa vastaan ei ole "odotettavissa" lukuisista vastoinkäymisistä huolimatta, Poole Borough Council on sanonut.</w:t>
      </w:r>
    </w:p>
    <w:p>
      <w:r>
        <w:rPr>
          <w:b/>
          <w:u w:val="single"/>
        </w:rPr>
        <w:t xml:space="preserve">Asiakirjan numero 1506</w:t>
      </w:r>
    </w:p>
    <w:p>
      <w:r>
        <w:t xml:space="preserve">Jerseyn teleyritys JT korvaa 250 asiakkaalle korvaukset</w:t>
      </w:r>
    </w:p>
    <w:p>
      <w:r>
        <w:t xml:space="preserve">Toimitusjohtaja Graeme Miller antoi lupauksen sen jälkeen, kun kyselytutkimus osoitti, että 70 prosenttia JT:n asiakkaista vaihtaisi operaattoria, jos saisi valita. Se lupasi vuoden ilmaisen linjavuokrauksen, jos se ei täytä tiettyjä kriteerejä. Miller sanoi, että lupauksen antamisen jälkeen asiakkaille on annettu ilmaista linjavuokrausta noin 30 000 punnan arvosta. Hänen mukaansa yhtiö oli kuunnellut asiakkaita, ja valitusten määrä oli vähentynyt. Asiakkaat saisivat vuoden ilmaisen linjavuokran, jos yhtiö ei olisi onnistunut jollakin kolmesta tavasta: Miller sanoi: Miller sanoi: "Menimme paljon pidemmälle kuin sääntelyviranomainen ehdotti, kun puhuimme kyselyssä esitetyistä asioista ja sanoimme, että kuuntelemme asiakkaitamme. "Meidän on osoitettava asiakkaille, että tarjoamme hyvää palvelua, ja jos epäonnistumme jollakin tavalla, meidän on pyydettävä anteeksi."</w:t>
      </w:r>
    </w:p>
    <w:p>
      <w:r>
        <w:rPr>
          <w:b/>
        </w:rPr>
        <w:t xml:space="preserve">Yhteenveto</w:t>
      </w:r>
    </w:p>
    <w:p>
      <w:r>
        <w:t xml:space="preserve">Jerseyn ainoa kiinteän verkon teleyritys korvaa 250 asiakkaalle korvauksia neljässä kuukaudessa palvelulupauksen käyttöönoton jälkeen.</w:t>
      </w:r>
    </w:p>
    <w:p>
      <w:r>
        <w:rPr>
          <w:b/>
          <w:u w:val="single"/>
        </w:rPr>
        <w:t xml:space="preserve">Asiakirjan numero 1507</w:t>
      </w:r>
    </w:p>
    <w:p>
      <w:r>
        <w:t xml:space="preserve">Tiikerit eivät saa valtavia valtuuksia</w:t>
      </w:r>
    </w:p>
    <w:p>
      <w:r>
        <w:t xml:space="preserve">Puhuessaan lehdistötilaisuudessa, joka oli kutsuttu koolle hallituksen tsunamin aiheuttamien kunnostustöiden edistymisen arvioimiseksi, ulkoministeri myönsi, että hallitus ei ole vielä päässyt sopimukseen Tamilitiikerien kanssa siitä, miten kunnostustyöt tulisi suorittaa kapinallisten hallussa olevilla alueilla.Kadiragamar sanoi, että "maa voi olla varma siitä, että ei tule kysymykseenkään sopimusta, joka myy LTTE:lle valtavat toimivaltuudet" Ulkoministeri sanoi, että ehdotetulla avustusmekanismilla ei olisi mitään lainsäädännöllistä, toimeenpanevaa tai poliittista toimivaltaa. Tiedotusvälineiden puolueellisuus Valtiovarainministeri Sarath Amnugama sanoi, että vastuuton journalismi ei ole tunnustanut hallituksen tasaista edistymistä tsunamin kunnostamisessa. Hän sanoi, että tiedotusvälineet ovat jättäneet huomiotta uudet hankkeet, kuten Negambosta Baticaloon kulkevan uuden tien, joka ohittaa rannikkovyöhykkeen, ja tsunamin huuhtoman Mahamodaran sairaalan jälleenrakentamisen etelässä. Amunugama sanoi, että vaikka tiedotusvälineet katsovat, mitä hallitus on saanut aikaan, Colombossa toimivat toimittajat vääristävät kuvaa entisestään korostamalla hallituksen pieniä epäonnistumisia.</w:t>
      </w:r>
    </w:p>
    <w:p>
      <w:r>
        <w:rPr>
          <w:b/>
        </w:rPr>
        <w:t xml:space="preserve">Yhteenveto</w:t>
      </w:r>
    </w:p>
    <w:p>
      <w:r>
        <w:t xml:space="preserve">Ulkoministeri Laxman Kadiragamar sanoi, että tamilitiikerit eivät saa mitään valtuuksia, jotka eivät liity tsunamin jälleenrakentamiseen.</w:t>
      </w:r>
    </w:p>
    <w:p>
      <w:r>
        <w:rPr>
          <w:b/>
          <w:u w:val="single"/>
        </w:rPr>
        <w:t xml:space="preserve">Asiakirjan numero 1508</w:t>
      </w:r>
    </w:p>
    <w:p>
      <w:r>
        <w:t xml:space="preserve">Miehittämättömän lennokin tankkaustesti "onnistui".</w:t>
      </w:r>
    </w:p>
    <w:p>
      <w:r>
        <w:t xml:space="preserve">Yhdysvaltain viraston mukaan nämä kaksi konetta lensivät tiiviisti 14 630 metrin (48 000 jalan) korkeudessa suurimman osan 2,5 tunnin lennosta. Polttoainesondi saattoi olla korkeintaan 30 metrin päässä polttoainesäiliöstä. Aiemmissa testeissä tämä oli ollut mahdollista vain lentäjän ollessa koneessa. "Tämän demonstraation tavoitteena oli luoda odotukset siitä, että tulevat Hale-lentokoneet (High Altitude Long Endurance) voidaan tankata lennon aikana", sanoi Jim McCormick Darpasta. "Tällaisten mallien pitäisi olla edullisempia omistaa ja käyttää useissa eri tehtäväprofiileissa kuin järjestelmien, jotka on rakennettu täyttämään kaikkein stressaavin tapaus ilman polttoainetäydennystä." Koelennoilla käytetyt lennokit olivat modifioituja RQ-4 Global Hawk -lentokoneita, joita käytetään yleensä valvontaan. Tulos on huipentuma kaksivuotisesta tutkimushankkeesta nimeltä Autonomous High Altitude Refuelling (AHR) -ohjelma. Ryhmän mukaan hankkeen lopputulos oli odotettua parempi. "Koska Hale-lentokoneet on suunniteltu kestävyyttä ajatellen ohjausvallan kustannuksella, ohjelman alussa odotettiin, että vain yksi kuudesta yrityksestä saavuttaisi positiivisen kontaktin (17 %). Lopullinen analyysi osoitti kuitenkin, että 60 prosenttia yrityksistä saavuttaisi kontaktin", sanottiin Darpan verkkosivuilla olevassa lausunnossa. "AHR:n opetukset ulottuvat varmasti Hale-lentojärjestelmää pidemmälle, ja oivallukset muista kuin perinteisistä säiliöaluskonsepteista voivat tarjota lisää operatiivisia etuja", McCormick sanoi.</w:t>
      </w:r>
    </w:p>
    <w:p>
      <w:r>
        <w:rPr>
          <w:b/>
        </w:rPr>
        <w:t xml:space="preserve">Yhteenveto</w:t>
      </w:r>
    </w:p>
    <w:p>
      <w:r>
        <w:t xml:space="preserve">Kaksi miehittämätöntä lennokkia pystyi lentämään riittävän lähellä toisiaan, jotta automaattinen tankkaus voitiin suorittaa puolustuksen kehittyneiden tutkimushankkeiden viraston (Darpa) tekemissä testeissä.</w:t>
      </w:r>
    </w:p>
    <w:p>
      <w:r>
        <w:rPr>
          <w:b/>
          <w:u w:val="single"/>
        </w:rPr>
        <w:t xml:space="preserve">Asiakirjan numero 1509</w:t>
      </w:r>
    </w:p>
    <w:p>
      <w:r>
        <w:t xml:space="preserve">Uusi suunnitelma Dudley Hippodrome -teatterin pelastamiseksi esitetty</w:t>
      </w:r>
    </w:p>
    <w:p>
      <w:r>
        <w:t xml:space="preserve">Dudley Hippodromen ystävät -ryhmä haluaa, että 1 700-paikkainen teatteri avataan uudelleen yhteisöteatterina. Dudleyn kaupunginvaltuusto aikoo purkaa sen osana 10 miljoonan punnan Castle Hillin uudistamishanketta. Viranomainen ilmoitti palkkaavansa asiantuntijakonsultin tarkastelemaan liiketoimintasuunnitelmaa yksityiskohtaisesti. Neuvoston tiedottaja sanoi: "Olemme korostaneet koko ajan, ettemme tee lopullista päätöstä rakennuksen tulevaisuudesta ennen kuin suunnitelma on tutkittu kunnolla." Dudley Hippodromen ystävät lähettivät alun perin neuvostolle liiketoimintasuunnitelman syyskuussa, mutta viranomainen pyysi siltä lisätietoja. Ryhmän jäsen Geoff Fitzpatrick, 70, sanoi, että uusi suunnitelma sisälsi enemmän tietoa siitä, miten teatterin toiminta aiotaan rahoittaa. "Keskustelemme paikallisten yritysten kanssa rahan lahjoittamisesta ja tutkimme mahdollisuuksia saada rahoitusta esimerkiksi Heritage Lotteryltä ja Arts Councililta", hän sanoi. "Pääkatsomon lisäksi rakennuksessa on paljon muita tiloja, joita yhteisö- ja paikalliset teatteriryhmät voisivat käyttää. "On tärkeää, että tuomme elävää teatteria takaisin Mustaan maahan, ja haluamme, että neuvosto näkee sen hyödyt." Hän jatkaa. Dudley Hippodrome rakennettiin vuonna 1938, ja sitä käytettiin teatterina vuoteen 1964 asti, jolloin siitä tuli bingohalli. Rakennus on seisonut tyhjillään vuonna 2009 tapahtuneen sulkemisen jälkeen.</w:t>
      </w:r>
    </w:p>
    <w:p>
      <w:r>
        <w:rPr>
          <w:b/>
        </w:rPr>
        <w:t xml:space="preserve">Yhteenveto</w:t>
      </w:r>
    </w:p>
    <w:p>
      <w:r>
        <w:t xml:space="preserve">Kampanjoijat, jotka haluavat estää West Midlandsin teatterin purkamisen ja muuttamisen parkkipaikaksi, ovat esittäneet uuden liiketoimintasuunnitelman teatterin pyörittämiseksi.</w:t>
      </w:r>
    </w:p>
    <w:p>
      <w:r>
        <w:rPr>
          <w:b/>
          <w:u w:val="single"/>
        </w:rPr>
        <w:t xml:space="preserve">Asiakirjan numero 1510</w:t>
      </w:r>
    </w:p>
    <w:p>
      <w:r>
        <w:t xml:space="preserve">Sandra Blandin hautajaisissa Illinoisissa satoja ihmisiä</w:t>
      </w:r>
    </w:p>
    <w:p>
      <w:r>
        <w:t xml:space="preserve">Virallisen ruumiinavauksen mukaan Bland, 28, teki itsemurhan hirttäytymällä. Hänen perheensä kuitenkin hylkäsi tämän ja tilasi erillisen ruumiinavauksen. Bland löydettiin kuolleena 13. heinäkuuta, kolme päivää sen jälkeen, kun hänet oli otettu säilöön. Hänet pidätettiin sen jälkeen, kun hän oli joutunut riitaan poliisin kanssa, joka oli pysäyttänyt hänet, koska hän ei ollut vilkuttanut kaistaa vaihtaessaan. Osavaltion viranomaiset ja FBI tutkivat hänen kuolemaansa. Surijat, mukaan lukien paikalliset poliitikot, jonottivat yli tunnin ajan DuPagen afrikkalaisen metodistikirkon ulkopuolella Lislessä Illinoisin osavaltiossa päästäkseen avoimen arkun ohi hautajaisiin, uutistoimisto Reuters kertoi. Surijoita tuli niin paljon, että ylivuotava väkijoukko joutui katsomaan suoraa videolähetystä kellarista, se kertoi. Osa läsnäolijoista ei ollut koskaan tavannut häntä. "En tuntenut Sandraa, enkä tiedä, mitä tapahtui", eräs mies sanoi. "Mutta hänen ei olisi tarvinnut kuolla", Hank Brown sanoi Chicago Tribune -lehdelle. Toinen surija, joka ei ollut tuntenut Blandia, sanoi, että afroamerikkalaisena naisena hän oli paikalla "vain osoittaakseen solidaarisuuttani hänen perheelleen ja tukeakseen afroamerikkalaista yhteisöä ja sen kamppailuja", AP kertoi. Teksasin yleisen turvallisuuden ministeriön julkaisemassa kuvamateriaalissa 10. heinäkuuta tehdystä pidätyksestä näkyy, kuinka Sandra Blandin auto pysäytetään vilkun laiminlyönnin vuoksi, minkä jälkeen hän joutuu riitaan yksinäisen poliisin kanssa. Bland otettiin kiinni ja häntä syytettiin poliisin pahoinpitelystä.</w:t>
      </w:r>
    </w:p>
    <w:p>
      <w:r>
        <w:rPr>
          <w:b/>
        </w:rPr>
        <w:t xml:space="preserve">Yhteenveto</w:t>
      </w:r>
    </w:p>
    <w:p>
      <w:r>
        <w:t xml:space="preserve">Sadat ihmiset ovat osallistuneet Illinoisissa Sandra Blandin hautajaisiin. Sandra Bland kuoli teksasilaisessa vankisellissä lähes kaksi viikkoa sitten pidätyksensä jälkeen.</w:t>
      </w:r>
    </w:p>
    <w:p>
      <w:r>
        <w:rPr>
          <w:b/>
          <w:u w:val="single"/>
        </w:rPr>
        <w:t xml:space="preserve">Asiakirjan numero 1511</w:t>
      </w:r>
    </w:p>
    <w:p>
      <w:r>
        <w:t xml:space="preserve">Aikajana: Uusiutuvan lämmön kannustin -skandaali</w:t>
      </w:r>
    </w:p>
    <w:p>
      <w:r>
        <w:t xml:space="preserve">Järjestelmän perustamisessa ja täytäntöönpanossa oli kuitenkin suuria puutteita, minkä vuoksi se uhkasi ylittää talousarvionsa huomattavasti, ja pelätään, että ylitys voisi nousta jopa 700 miljoonaan puntaan 20 vuoden aikana. Järjestelmä suljettiin vuonna 2016, ja vuosina 2017 ja 2019 käyttöön otetut perusteelliset tukileikkaukset saivat sen pysymään talousarvion rajoissa. Eräs korkea-arvoinen virkamies on sittemmin kertonut kansanedustajille, että menojen ylitys oli itse asiassa ollut vain hieman yli 33 miljoonaa puntaa ennen menojen hillitsemistoimenpiteiden käyttöönottoa. BBC News NI kertoo järjestelmän historiasta ja siitä, miten se johti Pohjois-Irlannin hajauttamisen romahtamiseen. Marraskuu 2012 2013 Loppuvuosi 2014 Tammikuu 2015 Helmikuu 2016 Heinäkuu 2016 Lokakuu 2016 8 Joulukuu 2016 12 Joulukuu 2016 14 Joulukuu 2016 15 Joulukuu 2016 21 Joulukuu 2016 4 Tammikuu 2017 5 Tammikuu 2017 9 Tammikuu 2017 10 Tammikuu 2017 11 Tammikuu 2017 13 Tammikuu 2017 16 Tammikuu 2017 19 Tammikuu 2017 21 Tammikuu 2017 23 Tammikuu 2017 24 Tammikuu 2017 1 Maaliskuu 2017 16 Maaliskuu 2017 6 Huhtikuu 2017 27 Huhtikuu 2017 8 Toukokuu 2017 24 Toukokuu 2017 30 Kesäkuu 2017 16 Elokuu 2017 8 Syyskuu 2017 18 Syyskuu 2017 Lokakuu 2017 7 November 2017</w:t>
      </w:r>
    </w:p>
    <w:p>
      <w:r>
        <w:rPr>
          <w:b/>
        </w:rPr>
        <w:t xml:space="preserve">Yhteenveto</w:t>
      </w:r>
    </w:p>
    <w:p>
      <w:r>
        <w:t xml:space="preserve">Renewable heat Incentive (RHI) -järjestelmä oli energia-aloite, joka perustettiin kannustamaan Pohjois-Irlannin yrityksiä siirtymään fossiilisista polttoaineista uusiutuviin energialähteisiin.</w:t>
      </w:r>
    </w:p>
    <w:p>
      <w:r>
        <w:rPr>
          <w:b/>
          <w:u w:val="single"/>
        </w:rPr>
        <w:t xml:space="preserve">Asiakirjan numero 1512</w:t>
      </w:r>
    </w:p>
    <w:p>
      <w:r>
        <w:t xml:space="preserve">Lontoon Southendin lentoasema: Ryanair avaa uuden tukikohdan</w:t>
      </w:r>
    </w:p>
    <w:p>
      <w:r>
        <w:t xml:space="preserve">Euroopan suurin halpalentoyhtiö liikennöi Southendistä yli 50 lentoa viikossa kolmella koneella. Se arvioi lentävänsä miljoona matkustajaa vuodessa 13 reitillä kahdeksaan maahan, joihin kuuluvat myös Irlannin tasavalta, Kreikka, Portugali ja Italia. Southend on yhtiön 14. tukikohta Yhdistyneessä kuningaskunnassa, ja se luo yhtiön mukaan 100 työpaikkaa matkustamohenkilökunnalle ja lentäjille. Lisäksi investointi "ylläpitää 750 liitännäistyöpaikkaa Airports Council Internationalin tutkimuksen mukaan", Ryanairin edustaja sanoi. Lontoon Southendin lentoaseman omistavan Stobart Groupin toimitusjohtaja Warwick Brady sanoi, että Ryanairin muutto auttaisi lentoaseman strategiaa, jonka tavoitteena on saada yli viisi miljoonaa matkustajaa vuodessa vuoteen 2022 mennessä. Ryanair on ilmoittanut, että maaliskuun matkustajamäärät kasvoivat 9 prosenttia vuotta aiempaan verrattuna. EU:n liikenne- ja ympäristöryhmän tietojen mukaan se on ainoa lentoyhtiö, joka on mukana Euroopan 10 suurimman saastuttajan luettelossa.</w:t>
      </w:r>
    </w:p>
    <w:p>
      <w:r>
        <w:rPr>
          <w:b/>
        </w:rPr>
        <w:t xml:space="preserve">Yhteenveto</w:t>
      </w:r>
    </w:p>
    <w:p>
      <w:r>
        <w:t xml:space="preserve">Ryanair on avannut uuden tukikohdan Lontoon Southendin lentoasemalle, ja sen ensimmäinen lento lähtee Espanjan Alicanteen.</w:t>
      </w:r>
    </w:p>
    <w:p>
      <w:r>
        <w:rPr>
          <w:b/>
          <w:u w:val="single"/>
        </w:rPr>
        <w:t xml:space="preserve">Asiakirjan numero 1513</w:t>
      </w:r>
    </w:p>
    <w:p>
      <w:r>
        <w:t xml:space="preserve">Englannin kuivuus "laajenee".</w:t>
      </w:r>
    </w:p>
    <w:p>
      <w:r>
        <w:t xml:space="preserve">Se valitsi esiin osia Länsi-, Keski- ja Lounais-Englannista sekä osia Kaakkois-Yorkshirestä. Virasto totesi, että sateet eivät enää riitä palauttamaan pohjaveden tasoa ennen uuden kasvukauden alkua. Aikaisemmin tällä viikolla Kaakkois-Englannin alue liittyi suurimpaan osaan Itä-Angliaa, jossa vallitsee virallinen kuivuus. Osassa Kaakkois-Englantia pohjaveden taso on alhaisempi kuin surullisen kuivana kesänä 1976. "Vaikeuksissa olevat kalat" Kuivuudesta kärsiviä alueita ovat Hampshire, Itä- ja Länsi-Sussex, Kent, Surrey, Berkshire, Lontoo, Hertfordshire, Buckinghamshire, Oxfordshire ja itäinen Gloucestershire. EA:n mukaan Englannin itäiset osat ovat saaneet tässä kuussa vain 27 prosenttia helmikuun keskimääräisestä sademäärästä. EA lisäsi, että kalojen on raportoitu kuolleen ja kärsineen joen alhaisesta virtaamasta, kuten Meon-joessa Hampshiressä. Olosuhteet ovat lisänneet letkukiellon mahdollisuutta tulevina viikkoina, ja ne ovat seurausta kahdesta kuivasta talvesta peräkkäin. Helen Vale, EA:n kansallinen kuivuuskoordinaattori, sanoi: "Teemme yhteistyötä yritysten, maanviljelijöiden ja vesilaitosten kanssa suunnitellaksemme, miten selviämme kuivuuden jatkumisen aiheuttamista haasteista".</w:t>
      </w:r>
    </w:p>
    <w:p>
      <w:r>
        <w:rPr>
          <w:b/>
        </w:rPr>
        <w:t xml:space="preserve">Yhteenveto</w:t>
      </w:r>
    </w:p>
    <w:p>
      <w:r>
        <w:t xml:space="preserve">Kevään ja kesän aikana jatkuva kuiva sää uhkaa aiheuttaa kuivuutta yhä useammalla alueella Englannissa, varoitti ympäristövirasto (EA).</w:t>
      </w:r>
    </w:p>
    <w:p>
      <w:r>
        <w:rPr>
          <w:b/>
          <w:u w:val="single"/>
        </w:rPr>
        <w:t xml:space="preserve">Asiakirjan numero 1514</w:t>
      </w:r>
    </w:p>
    <w:p>
      <w:r>
        <w:t xml:space="preserve">Kansalaisuuden valitseminen Intian ja Bangladeshin rajalla</w:t>
      </w:r>
    </w:p>
    <w:p>
      <w:r>
        <w:t xml:space="preserve">Kymmenettuhannet bangladeshilaiset asuvat 51 erillisalueella Intiassa, kun taas intialaiset asuvat 111 alueella Bangladeshissa. Asukkailla ei ole mahdollisuutta käyttää julkisia palveluja. Uuden sopimuksen mukaan yli 50 000 kyläläistä molemmilta puolilta saa valita, missä he haluavat asua ja minkä kansalaisuuden he haluavat. Bangladeshin sisällä olevilla intialaisilla erillisalueilla asuvat ihmiset ovat virallisesti Intian kansalaisia ja Intian sisällä olevilla bangladeshilaisilla alueilla asuvat ovat bangladeshilaisia. Enklaavit lakkaavat olemasta 31. heinäkuuta. Aiemmin tässä kuussa maiden virkamiehet alkoivat kysyä erillisalueiden asukkailta, minkä kansalaisuuden he haluavat valita erillisalueiden vaihdon jälkeen. Raporttien mukaan osapuolet viimeistelevät luettelon heinäkuun loppuun mennessä ja järjestävät kansalaisten kuntouttamisen valitsemaansa maahan.</w:t>
      </w:r>
    </w:p>
    <w:p>
      <w:r>
        <w:rPr>
          <w:b/>
        </w:rPr>
        <w:t xml:space="preserve">Yhteenveto</w:t>
      </w:r>
    </w:p>
    <w:p>
      <w:r>
        <w:t xml:space="preserve">Toukokuussa Intian parlamentti hyväksyi Bangladeshin kanssa solmitun keskeisen sopimuksen, jonka nojalla maat voivat vaihtaa toistensa alueella sijaitsevien maa-alueiden valvontaa.</w:t>
      </w:r>
    </w:p>
    <w:p>
      <w:r>
        <w:rPr>
          <w:b/>
          <w:u w:val="single"/>
        </w:rPr>
        <w:t xml:space="preserve">Asiakirjan numero 1515</w:t>
      </w:r>
    </w:p>
    <w:p>
      <w:r>
        <w:t xml:space="preserve">Dudleyn kolarissa loukkaantui viisi ihmistä</w:t>
      </w:r>
    </w:p>
    <w:p>
      <w:r>
        <w:t xml:space="preserve">Jopa 10 miestä oli osallisena Dudleyssä, West Midlandsin osavaltiossa tapahtuneessa järjestyshäiriössä, jonka seurauksena vaurioituneessa talossa ollut nainen tarvitsi sairaalahoitoa. Poliisi sai useita 999-soittoja noin kello 23:00 GMT, joissa ilmoitettiin ongelmista Eagle Closessa, Russells Hallissa. Telfordista kotoisin oleva 20-vuotias Edward Nock ja 16-vuotias poika pidätettiin. Higford Lanelta, Shifnalin läheltä kotoisin olevaa Nockia syytetään rattijuopumuksesta ja vakavan vamman aiheuttamisesta vaarallisella ajotavalla. Hänen on määrä saapua Dudleyn käräjäoikeuteen 29. tammikuuta. Dudleystä kotoisin oleva 16-vuotias pidätettiin epäiltynä kolmesta pahoinpitelystä, joista yksi kohdistui pidätyksen tehneeseen virkailijaan. Hänet on vapautettu tutkinnan ajaksi, kun tutkimukset jatkuvat. West Midlandsin poliisin mukaan naista nähtiin lyötävän kasvoihin ja raahattavan maassa, Ford Fiesta sytytettiin tuleen ja Nissan Micra peruutti läheisellä Kestrel Roadilla sijaitsevaan taloon aiheuttaen huomattavia rakenteellisia vahinkoja. West Midlands Ambulance Service kertoi hoitaneensa talossa kahta potilasta, iäkästä naista, joka vietiin Russells Hallin sairaalaan, ja miestä, jota hoidettiin paikan päällä. Ambulanssin mukaan se hoiti myös teini-ikäistä, joka sai vammoja lähellä tapahtuneen pahoinpitelyn seurauksena, ennen kuin hänet vietiin sairaalaan jatkohoitoon. Toisen miehen ja naisen lieviä vammoja arvioitiin paikan päällä. Seuraa BBC West Midlandsia Facebookissa ja Twitterissä ja tilaa paikalliset uutispäivitykset suoraan puhelimeesi.</w:t>
      </w:r>
    </w:p>
    <w:p>
      <w:r>
        <w:rPr>
          <w:b/>
        </w:rPr>
        <w:t xml:space="preserve">Yhteenveto</w:t>
      </w:r>
    </w:p>
    <w:p>
      <w:r>
        <w:t xml:space="preserve">Viisi ihmistä loukkaantui, kun auto syttyi tuleen ja ajoneuvo törmäsi taloon uudenvuodenaattona sattuneen häiriön aikana, kertovat pelastuspalvelut.</w:t>
      </w:r>
    </w:p>
    <w:p>
      <w:r>
        <w:rPr>
          <w:b/>
          <w:u w:val="single"/>
        </w:rPr>
        <w:t xml:space="preserve">Asiakirjan numero 1516</w:t>
      </w:r>
    </w:p>
    <w:p>
      <w:r>
        <w:t xml:space="preserve">Rannikkoeroosioasuntoja koskeva hanke romutetaan Pohjois-Norfolkissa.</w:t>
      </w:r>
    </w:p>
    <w:p>
      <w:r>
        <w:t xml:space="preserve">Kiinteistökonsultti Bruton Knowles tutki "osta vuokralle" -ehdotusta, jossa ihmiset olisivat voineet myydä asuntonsa ja vuokrata ne takaisin. Neuvosto totesi, että tulokset osoittivat, ettei se pystyisi kantamaan taakkaa, joka aiheutuisi sellaisten asuntojen ostamisesta, jotka eivät ole välittömästi vaarassa. "Taloudellisesti se ei ollut järkevää", sanoi Angie Fitch-Tillett NNDC:stä. "Se vaarantaisi neuvoston talouden ja maineen, koska se tukisi epäilyttävää suunnitelmaa. "Tilanne on vaikea, kun kyseessä on 'buy to lease'. Jos pyysit 25 vuoden asuntolainaa ja kiinteistölläsi on vain 20 vuoden käyttöikä, et saa asuntolainaa", sanoi valtuutettu Fitch-Tillett. Meri uhkaisi edelleen välittömästi merta, ja asuinkelvottomien kiinteistöjen asukkaille tarjottaisiin sosiaalista asuntoa. Rannikkokampanjoija Malcolm Kerby, joka osallistui NNDC:n Pathfinder-hankkeeseen, jolla pyrittiin ratkaisemaan eroosiokysymyksiä maakunnassa, oli tyytyväinen päätökseen, sillä hän ei ole koskaan ollut "buy to lease" -hankkeen kannattaja ja piti parempana vaihtoehtoa, jossa kiinteistöt vakuutetaan kokonaan.</w:t>
      </w:r>
    </w:p>
    <w:p>
      <w:r>
        <w:rPr>
          <w:b/>
        </w:rPr>
        <w:t xml:space="preserve">Yhteenveto</w:t>
      </w:r>
    </w:p>
    <w:p>
      <w:r>
        <w:t xml:space="preserve">North Norfolkin alueneuvosto (NNDC) on hylännyt suunnitelman, jonka tarkoituksena oli ostaa koteja, joiden ennustettiin putoavan mereen 15-40 vuoden kuluessa.</w:t>
      </w:r>
    </w:p>
    <w:p>
      <w:r>
        <w:rPr>
          <w:b/>
          <w:u w:val="single"/>
        </w:rPr>
        <w:t xml:space="preserve">Asiakirjan numero 1517</w:t>
      </w:r>
    </w:p>
    <w:p>
      <w:r>
        <w:t xml:space="preserve">Turpeenleikkauskielto: Tynwald sulkee ainoan Manxin julkisen turpeenviljelylaitoksen.</w:t>
      </w:r>
    </w:p>
    <w:p>
      <w:r>
        <w:t xml:space="preserve">Sulkeminen ja hallituksen politiikka, jonka mukaan turpeenottoa ei sallita sen mailta, tarkoittavat, että julkista turvetta ei voida enää leikata. Turbariittyjä, alueita, joilla oikeudenomistajat voivat leikata turvetta, on käytetty lämmityspolttoaineen hankintaan jo vuosia. Manx Wildlife Trust (MWT) sanoi, että turpeen käyttäminen polttoaineena ei ole "enää tarpeen". Ympäristö-, elintarvike- ja maatalousministeri Geoffrey Boot sanoi, että kielto "auttaa osaltaan ehkäisemään polttoaineen polttamisesta aiheutuvien ilmastonmuutoskaasujen vapautumista". Turpeen hakkuun kieltäminen oli yksi hallituksen antamista lupauksista, joiden tarkoituksena on vähentää saaren hiilidioksidipäästöjä nollaan vuoteen 2050 mennessä. MWT:n edustaja Sarah Hickey sanoi, että turve on "vähiten hiilidioksidipäästöjä aiheuttava fossiilinen polttoaine" ja että sen käyttö ei ole enää "välttämätöntä". "Turpeen hakkuu oli yksi syy turpeen elinympäristöjen heikentymiseen ja saaren peittosuon häviämiseen", hän sanoi. "Soiden ennallistaminen on tunnustettu tärkeäksi keinoksi vähentää hiilidioksidipäästöjä, säilyttää turpeeseen varastoitunut suuri määrä hiiltä ja parantaa soiden elinympäristöjä." Luonnonsuojelujärjestö toteuttaa parhaillaan hanketta, jossa kartoitetaan turpeen syvyyttä ja laajuutta yli 1 000 hehtaarin suuruisella saarella sijaitsevilla ylänkö- ja alankoalueilla. Seuraa BBC:n Isle of Manin julkaisuja Facebookissa ja Twitterissä. Voit myös lähettää juttuideoita osoitteeseen northwest.newsonline@bbc.co.uk</w:t>
      </w:r>
    </w:p>
    <w:p>
      <w:r>
        <w:rPr>
          <w:b/>
        </w:rPr>
        <w:t xml:space="preserve">Yhteenveto</w:t>
      </w:r>
    </w:p>
    <w:p>
      <w:r>
        <w:t xml:space="preserve">Tynwald on hyväksynyt Mansaaren ainoan julkisen turvesuon sulkemisen, mikä käytännössä kieltää turpeen leikkaamisen Mansaaren julkiselta maalta.</w:t>
      </w:r>
    </w:p>
    <w:p>
      <w:r>
        <w:rPr>
          <w:b/>
          <w:u w:val="single"/>
        </w:rPr>
        <w:t xml:space="preserve">Asiakirjan numero 1518</w:t>
      </w:r>
    </w:p>
    <w:p>
      <w:r>
        <w:t xml:space="preserve">Coronavirus-potilas kotiutettiin sairaalasta 90 päivän taistelun jälkeen</w:t>
      </w:r>
    </w:p>
    <w:p>
      <w:r>
        <w:t xml:space="preserve">Bob Morning otettiin Ninewellsin sairaalaan Dundeessa 4. huhtikuuta, ja hänet siirrettiin teho-osastolle viisi päivää myöhemmin. Hän oli siellä 63 päivää, kunnes hänet siirrettiin osastolle 11. toukokuuta. Henkilökunta hurrasi ja taputti perjantaina, kun Morning, jota vaimo Joyce oli vastassa, pääsi vihdoin kotiin. Dundeesta kotoisin oleva herra Morning sanoi: "Olen saanut fantastista hoitoa, ja henkilökunta on kannustanut minua joka vaiheessa. "Siitä lähtien, kun tulin osastolle 3, pääpaino on ollut fysioterapiassa, ja tunnen itseni nyt paljon vahvemmaksi ja olen valmis lähtemään kotiin. "En todellakaan olisi pystynyt tähän ilman henkilökuntaa, he ovat kannustaneet minua koko ajan. Minulla on vielä matkaa jäljellä, ja jatkan kovaa työtä toipumiseni eteen kotona." Sarah Matthews, sairaalan hengitysteiden ja tehohoidon fysioterapiaosaston johtaja, kehui hänen asennettaan. Hän sanoi: "Bob on kokenut niin paljon, mutta hän on kohdannut terapiansa innokkaasti ja huumorintajuisesti. "Hän on tehnyt kaiken, mitä häneltä on pyydetty, ja olemme niin ylpeitä ja innoissamme siitä, että hän pääsee matkansa seuraavaan vaiheeseen." "Hän on tehnyt kaiken, mitä häneltä on pyydetty."</w:t>
      </w:r>
    </w:p>
    <w:p>
      <w:r>
        <w:rPr>
          <w:b/>
        </w:rPr>
        <w:t xml:space="preserve">Yhteenveto</w:t>
      </w:r>
    </w:p>
    <w:p>
      <w:r>
        <w:t xml:space="preserve">Potilas, joka vietti 90 päivää sairaalassa taistelemassa Covid-19-tautia vastaan, kiitti NHS:n henkilökuntaa "fantastisesta hoidosta", kun hänet kotiutettiin sairaalasta.</w:t>
      </w:r>
    </w:p>
    <w:p>
      <w:r>
        <w:rPr>
          <w:b/>
          <w:u w:val="single"/>
        </w:rPr>
        <w:t xml:space="preserve">Asiakirjan numero 1519</w:t>
      </w:r>
    </w:p>
    <w:p>
      <w:r>
        <w:t xml:space="preserve">Alicia Keys lopettaa Blackberryn luovan roolin</w:t>
      </w:r>
    </w:p>
    <w:p>
      <w:r>
        <w:t xml:space="preserve">Laulaja-lauluntekijä palkattiin älypuhelinvalmistajan palvelukseen viime vuonna, kun se toi markkinoille BlackBerry 10 -laitteet. Sen jälkeen Blackberryn voitot ovat laskeneet jyrkästi ja sen johto ja strategia ovat muuttuneet. Yhtiö on nyt siirtymässä pois kuluttajamarkkinoilta ja keskittymässä yritys- ja viranomaisasiakkaisiin. "Olemme nauttineet mahdollisuudesta työskennellä näin uskomattoman lahjakkaan ja intohimoisen henkilön kanssa", yhtiö sanoi sähköpostitse lähettämässään lausunnossa. BlackBerry 10 -laitteita pidettiin yhtiön suurena mahdollisuutena haastaa alan johtajat Apple ja Samsung. Myynti kuitenkin romahti, ja Blackberry teki lähes miljardin dollarin tappion toisella vuosineljänneksellä. Yhtiö laittoi itsensä myyntiin, mutta ei löytänyt ostajaa. Luovana johtajana ollessaan Keys oli mukana Blackberryn Keep Moving -hankkeessa, joka toi yhteen muusikoita, kirjailijoita, taiteilijoita, elokuvantekijöitä ja urheilijoita. Hän kannusti fanejaan lähettämään kuvia projektiin käytettäväksi hänen vuoden 2013 kiertueellaan. Hän työskenteli myös Blackberryn stipendiohjelman parissa naisille, jotka haluavat opiskella luonnontieteitä, teknologiaa, tekniikkaa ja matematiikkaa.</w:t>
      </w:r>
    </w:p>
    <w:p>
      <w:r>
        <w:rPr>
          <w:b/>
        </w:rPr>
        <w:t xml:space="preserve">Yhteenveto</w:t>
      </w:r>
    </w:p>
    <w:p>
      <w:r>
        <w:t xml:space="preserve">Alicia Keys lopettaa yhteistyönsä Blackberryn kanssa tammikuun lopussa toimittuaan vuoden ajan Blackberryn maailmanlaajuisena luovana johtajana.</w:t>
      </w:r>
    </w:p>
    <w:p>
      <w:r>
        <w:rPr>
          <w:b/>
          <w:u w:val="single"/>
        </w:rPr>
        <w:t xml:space="preserve">Asiakirjan numero 1520</w:t>
      </w:r>
    </w:p>
    <w:p>
      <w:r>
        <w:t xml:space="preserve">Salaiset brittijoukot "saattoivat haudata" toisen maailmansodan aikaisia laitteita.</w:t>
      </w:r>
    </w:p>
    <w:p>
      <w:r>
        <w:t xml:space="preserve">Birdlipistä kaivettiin esiin yli 20 fosforipommia sen jälkeen, kun kaivinkone osui yhteen niistä, jolloin se syttyi tuleen. Paikan entinen työntekijä kertoi nähneensä kotikaartin upseerin hautaavan sinne esineitä 65 vuotta sitten. Coleshillin apujoukkojen tutkimusryhmä kertoi, että apujoukkojen upseerit käyttivät usein Home Guardin univormuja suojana. Salaiset apujoukot olivat Britannian viimeinen puolustuslinja natsien hyökkäyksen sattuessa. Tom Sykes Coleshill Auxiliary Research Teamista sanoi: "Tiedämme, että apujoukoille annettiin AW-fosforipommeja, joten on melko todennäköistä, että pommien asettaja saattoi olla apujoukkojen jäsen. "Monet apujoukot käyttivät kotikaartin univormuja peitetarinanaan, ja muutamat heistä värvättiin kotikaartin kautta." Bob Townsend, joka työskenteli paikalla sodan lopussa, kun se oli rakennustyömaana, sanoi, että kotikaartin jäsen Ivor James kertoi hautaavansa armeijan ylijäämämateriaalia. Hän sanoi: "En tiennyt, mitä se oli, ennen kuin eräänä päivänä puhuttiin pommista, ja ajattelin, että tiedän, mitä se on. "Olin työskennellyt siellä kaikki nämä vuodet, ja olimme kävelleet sen yli. Ihme, ettemme räjäyttäneet itseämme." Pomminpurkajat poistivat laitteet löydettyään ne aiemmin tässä kuussa. Ne laitettiin vesialtaisiin, jotta ne olisivat turvallisia.</w:t>
      </w:r>
    </w:p>
    <w:p>
      <w:r>
        <w:rPr>
          <w:b/>
        </w:rPr>
        <w:t xml:space="preserve">Yhteenveto</w:t>
      </w:r>
    </w:p>
    <w:p>
      <w:r>
        <w:t xml:space="preserve">Tutkijoiden mukaan Gloucestershiren rakennustyömaalta löydetyt toisen maailmansodan aikaiset sytytyslaitteet ovat voineet olla brittijoukkojen jättämiä.</w:t>
      </w:r>
    </w:p>
    <w:p>
      <w:r>
        <w:rPr>
          <w:b/>
          <w:u w:val="single"/>
        </w:rPr>
        <w:t xml:space="preserve">Asiakirjan numero 1521</w:t>
      </w:r>
    </w:p>
    <w:p>
      <w:r>
        <w:t xml:space="preserve">Felixstowen satama ja rautatie hyötyvät EU:n avustuksista</w:t>
      </w:r>
    </w:p>
    <w:p>
      <w:r>
        <w:t xml:space="preserve">10,4 miljoonan punnan (12,4 miljoonan euron) avustus käytetään Ipswichissä sijaitsevaan rautatieliikennelinjaan, jonka avulla tavarajunat voivat kulkea suoraan Felixstowesta Midlandsiin. Näin luodaan yhteys länsirannikon pääradalle Birminghamin lähelle. Avustuksilla autetaan myös syventämään laivaväyliä Suffolkin rannikolla ja osallistutaan satamanostureiden rakentamiseen. Itä-Englannista vastaava europarlamentaarikko Vicky Ford sanoi, että tämä auttaisi saamaan rahdin pois A14-tieltä ja rautateille. "Olen tukenut Felixstowen ja Nuneatonin välisen rahtiliikenteen rautatieyhteyksien parantamista vuodesta 2008", hän sanoi. "Rahojen saaminen takaisin Brysselistä vapauttaa myös Yhdistyneen kuningaskunnan omia varoja, joita voidaan käyttää pienempiin, paikallisiin hankkeisiin." Euroopan komission liikenneasioista vastaava varapuheenjohtaja Siim Kallas totesi: "Felixstowen kaltaiset merisatamat ovat elintärkeitä portteja. "Ne on säilytettävä ja liitettävä paremmin Euroopan tärkeimpiin liikenneverkkoihin."</w:t>
      </w:r>
    </w:p>
    <w:p>
      <w:r>
        <w:rPr>
          <w:b/>
        </w:rPr>
        <w:t xml:space="preserve">Yhteenveto</w:t>
      </w:r>
    </w:p>
    <w:p>
      <w:r>
        <w:t xml:space="preserve">Itärannikon satamista muualle Englantiin johtavat rautatieyhteydet saavat Euroopan unionilta 12 miljoonaa puntaa (14,8 miljoonaa euroa) lisää avustuksia.</w:t>
      </w:r>
    </w:p>
    <w:p>
      <w:r>
        <w:rPr>
          <w:b/>
          <w:u w:val="single"/>
        </w:rPr>
        <w:t xml:space="preserve">Asiakirjan numero 1522</w:t>
      </w:r>
    </w:p>
    <w:p>
      <w:r>
        <w:t xml:space="preserve">Grantshousen tuulivoimalaehdotus saa vihreää valoa</w:t>
      </w:r>
    </w:p>
    <w:p>
      <w:r>
        <w:t xml:space="preserve">Banks Renewables oli hakenut lupaa turbiinien pystyttämiseen Quixwood Moorille, joka sijaitsee kylän ja Abbey St Bathansin välillä Berwickshiressä. Hakemus hyväksyttiin kaavoituskomitean varapuheenjohtajan Jim Brownin ratkaisevalla äänellä äänten ollessa tasan 5-5. Suunnitteluviranomaiset olivat suositelleet ehdotusten hyväksymistä "tasapuolisesti". Paikallinen valtuutettu Jim Fullarton vastusti suunnitelmaa ja totesi, että hänen mielestään oli outoa, että Quixwoodin hanke katsottiin hyväksyttäväksi, vaikka valiokunta oli sopinut kuulevansa turbiinien koon rajoittamisesta alueen pienemmissä rakennuskohteissa.</w:t>
      </w:r>
    </w:p>
    <w:p>
      <w:r>
        <w:rPr>
          <w:b/>
        </w:rPr>
        <w:t xml:space="preserve">Yhteenveto</w:t>
      </w:r>
    </w:p>
    <w:p>
      <w:r>
        <w:t xml:space="preserve">Scottish Bordersin neuvosto on hyväksynyt suunnitelmat 13 tuulivoimalan rakentamisesta Grantshousen lähelle.</w:t>
      </w:r>
    </w:p>
    <w:p>
      <w:r>
        <w:rPr>
          <w:b/>
          <w:u w:val="single"/>
        </w:rPr>
        <w:t xml:space="preserve">Asiakirjan numero 1523</w:t>
      </w:r>
    </w:p>
    <w:p>
      <w:r>
        <w:t xml:space="preserve">Kanye West opiskelee Oxfordissa: Hänen parhaat sitaattinsa</w:t>
      </w:r>
    </w:p>
    <w:p>
      <w:r>
        <w:t xml:space="preserve">Yhdysvaltalainen räppäri vieraili kaupungin luonnonhistoriallisessa museossa opiskelijayhdistyksen kutsusta. Vaikka häntä tervehdittiin seisovin aplodein, hän ei näyttänyt vaikuttuneelta, kertoo riippumaton opiskelijalehti Versa, jonka päätoimittaja Ruth McLean, 21, oli yksi salissa olleista noin 300 opiskelijasta. "Oli yllättävää, ettei hän puhunut musiikista juuri lainkaan", hän sanoo. "Puhe vaihteli enimmäkseen taiteen, filosofian ja politiikan välillä, ja luulen, että hän ei näe mitään eroa näiden maailmojen välillä. "Jotkut hänen sanomansa asiat siitä, että vain rikkaat pääsevät käsiksi kauneuteen ylellisyyden muodossa, viittasivat melko räjähdysherkkään poliittiseen agendaan - mikä viittaa minusta siihen, että tulevaisuudessa on tulossa muitakin kuin musiikkia koskevia hankkeita." Hän sanoi, että hänellä on myös poliittinen agenda. "Olen kiinnostunut näkemään, mihin hän vie näitä ajatuksia." Jotta saisit maistiaisen tähden puheesta, tässä on Ruthin viisi tärkeintä kohokohtaa: Aled Jones, 22-vuotias yliopiston oikeustieteen opiskelija, kuvaili puhetta "täysin surrealistiseksi ja loistavaksi". "Se oli pohjimmiltaan 45 minuutin mittainen tajunnanvirta, puhe esteettisyydestä, yhteiskunnasta ja eriarvoisuudesta. Häntä ei voinut pysäyttää. Ei edes silloin, kun jonkun puhelin soi ja OneRepublic alkoi soida", hän sanoi. Muut opiskelijat sanoivat, että hän oli "outo", "nöyrempi kuin odotin" ja "hieman toiveikas". Seuraa @BBCNewsbeat Twitterissä, BBCNewsbeat Instagramissa ja Radio1Newsbeat YouTubessa.</w:t>
      </w:r>
    </w:p>
    <w:p>
      <w:r>
        <w:rPr>
          <w:b/>
        </w:rPr>
        <w:t xml:space="preserve">Yhteenveto</w:t>
      </w:r>
    </w:p>
    <w:p>
      <w:r>
        <w:t xml:space="preserve">Kanye West on kertonut Oxfordin yliopiston opiskelijoille, että Yhdysvaltain presidentti Barack Obama soittaa hänen kotipuhelimeensa - pitkässä ja usein omituisessa puheessaan.</w:t>
      </w:r>
    </w:p>
    <w:p>
      <w:r>
        <w:rPr>
          <w:b/>
          <w:u w:val="single"/>
        </w:rPr>
        <w:t xml:space="preserve">Asiakirjan numero 1524</w:t>
      </w:r>
    </w:p>
    <w:p>
      <w:r>
        <w:t xml:space="preserve">UK Coal irtisanoo työntekijöitä Thoresbyn ja Kellingleyn kaivosalueilla.</w:t>
      </w:r>
    </w:p>
    <w:p>
      <w:r>
        <w:t xml:space="preserve">UK Coal aikoo sulkea Kellingley Colliery -kaivoksen Pohjois-Yorkshiressä ja Thoresby Colliery -kaivoksen Nottinghamshiressä. National Union of Mineworkers (NUM) ilmoitti, että irtisanomiskirjeet lähetetään 57 Kellingleyn työntekijälle ja noin 270 Thoresbyn työntekijälle. UK Coal ei ole vielä kommentoinut väitteitä. NUM:n pääsihteeri Chris Kitchen sanoi: "En näe, että on kenenkään edun mukaista lähettää irtisanomisilmoituksia kenellekään tänään, kun otetaan huomioon, että yhtiö ei edes tiedä, onko se saanut rahoitusta 18 kuukauden sulkemissuunnitelmaansa varten." Hallitus on tarjoutunut lainaamaan UK Coalille 10 miljoonaa puntaa, jotta se voisi toteuttaa kahden kaivoksen 18 kuukauden "hallitun sulkemisen". NUM harkitsee kuitenkin Kellingley Collieryn työntekijöiden ostoa. Kitchen lisäsi: "Koska kaivokset tuottavat odotettua paremmin, irtisanomiset voitaisiin lykätä, mikä antaisi paremmat mahdollisuudet pelastuspaketin kokoamiseen - olipa se sitten työntekijöiden osto tai valtiontuki." Kellingley Kitchen lisäsi: "Koska kaivokset tuottavat odotettua paremmin, irtisanomiset voitaisiin lykätä, mikä antaisi paremmat mahdollisuudet pelastuspaketin kokoamiseen - olipa se sitten työntekijöiden osto tai valtiontuki." UK Coal on syyttänyt taloudellisista ongelmistaan maailmanmarkkinoita, joilla hiilen hinnat ovat laskeneet, ja lisäksi tulipalo tuhosi Warwickshiressä sijaitsevan Daw Mill Colliery -kaivoksen, joka sittemmin suljettiin. NUM:n Nottinghamshiren pääsihteeri Alan Spencer sanoi: "He [työntekijät] vain odottavat, että postimies tulee ja että nämä kirjeet putoavat heidän ovelleen. "Tilanne on kauhea, kun ei tiedä, onko huomenna lopputyö, varsinkin kun maan alla on hiiltä, josta voitaisiin tehdä kannattavaa."</w:t>
      </w:r>
    </w:p>
    <w:p>
      <w:r>
        <w:rPr>
          <w:b/>
        </w:rPr>
        <w:t xml:space="preserve">Yhteenveto</w:t>
      </w:r>
    </w:p>
    <w:p>
      <w:r>
        <w:t xml:space="preserve">Yli 300 työntekijää kahdesta Englannin viimeisestä jäljellä olevasta hiilikaivoksesta on saanut irtisanomisilmoituksen ennen kaivosten sulkemista, kuten ammattiliitto on ilmoittanut.</w:t>
      </w:r>
    </w:p>
    <w:p>
      <w:r>
        <w:rPr>
          <w:b/>
          <w:u w:val="single"/>
        </w:rPr>
        <w:t xml:space="preserve">Asiakirjan numero 1525</w:t>
      </w:r>
    </w:p>
    <w:p>
      <w:r>
        <w:t xml:space="preserve">Scarlett Johansson palaa Broadwaylle</w:t>
      </w:r>
    </w:p>
    <w:p>
      <w:r>
        <w:t xml:space="preserve">Avengers-tähti voitti Tonyn Broadway-debyytistään Arthur Millerin näytelmässä A View From A Bridge vuonna 2010. Tammikuussa 2013 ensi-iltaan tulevassa näytelmässä hän näyttelee Benjamin Walkerin, Debra Monkin ja brittiläisen Ciaran Hindsin vastapuolella. Tennesse Williamsin draamassa seurataan jännittyneen perheen kokoontumista Mississippissä. "Olen niin innoissani palatessani Broadwaylle ja tunnen itseni uskomattoman onnekkaaksi saadessani tehdä sen [ohjaaja] Rob Ashfordin ja näin lahjakkaiden näyttelijöiden kanssa", 27-vuotias näyttelijä sanoi. Johansson esittää ikääntyvän jalkapallosankarin (Walker) itsepäistä vaimoa, jonka täyttymättömät halut ovat johtaneet hänen juomiseensa ja pariskunnan vieraantumiseen. Näytelmä, joka voitti Pulitzerin draamapalkinnon vuonna 1955, käsittelee ahneuden, homoseksuaalisuuden, sorron ja kuoleman teemoja. Vuoden 2013 tuotanto on sen viides uusintaesitys Broadwaylla. Johansson sai hiljattain valmiiksi Jonathan Glazerin Under The Skin -elokuvan kuvaukset, ja hän esittää näyttelijä Janet Leigh'ta tulevassa Hitchcock-elokuvassa, joka kertoo Psychon tekemisestä. Hänet tunnetaan parhaiten päärooleistaan elokuvissa Lost in Translation ja Girl With A Pearl Earring. Aiemmin tänä vuonna hän esitti supersankari Black Widow'ta Disneyn menestyselokuvassa Avengers Assemble. Cat on a Hot Tin Roof -elokuvan ennakkonäytökset alkavat 18. joulukuuta New Yorkin Richard Rodgers Theaterissa.</w:t>
      </w:r>
    </w:p>
    <w:p>
      <w:r>
        <w:rPr>
          <w:b/>
        </w:rPr>
        <w:t xml:space="preserve">Yhteenveto</w:t>
      </w:r>
    </w:p>
    <w:p>
      <w:r>
        <w:t xml:space="preserve">Scarlett Johansson palaa Broadwaylle näyttelemään Maggiea elokuvassa Kissa kuumalla peltikatolla, jota Elizabeth Taylor näytteli tunnetusti valkokankaalla.</w:t>
      </w:r>
    </w:p>
    <w:p>
      <w:r>
        <w:rPr>
          <w:b/>
          <w:u w:val="single"/>
        </w:rPr>
        <w:t xml:space="preserve">Asiakirjan numero 1526</w:t>
      </w:r>
    </w:p>
    <w:p>
      <w:r>
        <w:t xml:space="preserve">Huumausaineiden salakuljettaja James Mulvey vangittiin laittomasta huumekaupasta</w:t>
      </w:r>
    </w:p>
    <w:p>
      <w:r>
        <w:t xml:space="preserve">Kansallisen rikostutkintakeskuksen (NCA) kaksi vuotta kestäneen tutkinnan tuloksena James Mulvey, 42, Solihullista tuomittiin keskiviikkona. Birminghamin kruununoikeudessa käydyssä oikeudenkäynnissä kuultiin, kuinka 150 tutkijaa useista maista työskenteli hänen kiinniottamisekseen. NCA:n mukaan hän toimi kuin aave. Hänet todettiin syylliseksi yhteen kokaiinin maahantuontia koskevaan salaliittoon, salaliittoon kannabiksen maahantuontia koskevaan salaliittoon, yhteen salaliittoon kokaiinin maastavientiä koskevaan salaliittoon ja salaliittoon kannabiksen vientiä koskevaan salaliittoon. Kuljetusliikkeen pomon toiminta alkoi kiinnostaa viranomaisia belgialaisen varastotyöntekijän vihjeen jälkeen. Myöhemmissä tutkimuksissa paljastui, miten Mulveyn laillista yritystä käytettiin kokaiinin ja kannabiksen kuljettamiseen metallirullissa, joita varastoitiin Worcestershiren Inkberrow'n kylässä. Noin 364 kiloa kannabista ja 20 kiloa kokaiinia kaupattiin vuosina 2006-2007 Alankomaista Belgiaan, Englantiin ja Irlannin tasavaltaan. NCA:n mukaan Mulvey salakuljetti tällä ja 14 muulla samanlaisella matkalla huumeita, joiden katuarvo oli arviolta 68 miljoonaa puntaa. Espanjasta, Portugalista, Brasiliasta, Irlannin tasavallasta ja Liettuasta tulleet tutkijat auttoivat Mulveyn syyttämisessä. Hän oli asunut 1,4 miljoonan punnan huvilassa Etelä-Espanjassa, liikkunut useiden viiden tähden hotellien välillä ja pessyt yli 7,8 miljoonaa puntaa Mansaaren, Monacon ja Mauritiuksen kautta. Liettualaiset erikoisjoukot pidättivät Mulveyn lopulta aseella uhaten maaliskuussa 2017. Keskiviikkona puhunut NCA:n Birminghamin haarakonstaapeli Adam Warnock sanoi: "Mulvey teki parhaansa elääkseen kuin aave, eikä hänellä ollut jälkiä kotiosoitteesta, varoista tai pankkitileistä."</w:t>
      </w:r>
    </w:p>
    <w:p>
      <w:r>
        <w:rPr>
          <w:b/>
        </w:rPr>
        <w:t xml:space="preserve">Yhteenveto</w:t>
      </w:r>
    </w:p>
    <w:p>
      <w:r>
        <w:t xml:space="preserve">Monimiljoonaisen huumekaupan pääpomo on tuomittu 32 vuodeksi vankilaan salaliitosta, jonka tarkoituksena oli tuoda ja viedä A- ja B-luokan huumeita teollisessa mittakaavassa.</w:t>
      </w:r>
    </w:p>
    <w:p>
      <w:r>
        <w:rPr>
          <w:b/>
          <w:u w:val="single"/>
        </w:rPr>
        <w:t xml:space="preserve">Asiakirjan numero 1527</w:t>
      </w:r>
    </w:p>
    <w:p>
      <w:r>
        <w:t xml:space="preserve">Walesin työttömyysaste laski 6,2 prosenttiin</w:t>
      </w:r>
    </w:p>
    <w:p>
      <w:r>
        <w:t xml:space="preserve">Marraskuun ja tammikuun välisenä aikana Walesin työttömien määrä laski 13 000:lla 92 000:een, kuten virallisista luvuista käy ilmi. Työssäkäyvien määrä Walesissa kasvoi 24 000:lla kolmen kuukauden aikana, mutta oli 16 000 vähemmän kuin viime vuonna. Walesin talousministeri Stephen Crabb antoi tunnustusta walesilaisten yritysten "päättäväisyydelle" laajentaa toimintaansa, ja pääministeri Carwyn Jones sanoi, että Wales on houkutellut "ennätyksellisen paljon" ulkomaisia investointeja.</w:t>
      </w:r>
    </w:p>
    <w:p>
      <w:r>
        <w:rPr>
          <w:b/>
        </w:rPr>
        <w:t xml:space="preserve">Yhteenveto</w:t>
      </w:r>
    </w:p>
    <w:p>
      <w:r>
        <w:t xml:space="preserve">Työttömyys on laskenut Walesissa 6,2 prosenttiin ja Yhdistyneessä kuningaskunnassa 5,7 prosenttiin.</w:t>
      </w:r>
    </w:p>
    <w:p>
      <w:r>
        <w:rPr>
          <w:b/>
          <w:u w:val="single"/>
        </w:rPr>
        <w:t xml:space="preserve">Asiakirjan numero 1528</w:t>
      </w:r>
    </w:p>
    <w:p>
      <w:r>
        <w:t xml:space="preserve">Jack Durandista, 14, tulee nuorten scrabblen maailmanmestari.</w:t>
      </w:r>
    </w:p>
    <w:p>
      <w:r>
        <w:t xml:space="preserve">Pohjois-Lontoon Highgatesta kotoisin oleva Jack Durand voitti Sri Lankassa järjestetyssä alle 16-vuotiaiden kilpailussa 20 ottelua 24:stä. Association of British Scrabble Playersin mukaan Jack oli "niin ylivoimainen turnauksessa, että hänet katsottiin voittajaksi, kun kaksi peliä oli vielä pelaamatta". Singaporen Yong Jian Rong oli toinen ja Pakistanin Mariam Arif kolmas. Jackin voittajasanoihin kuuluivat muun muassa Neinei, uusiseelantilainen pensas, Wourali, myrkyllinen kasviuute, ja hän kirjoitti "mistings" kahdella kolminkertaisella sanalla saadakseen 122 pistettä yhdellä kierroksella. Kilpailun jälkeen, joka oli yhdeksäs nuorten mestaruuskilpailu, hän sanoi olevansa "uskomattoman onnellinen", mutta hänellä ei ollut aavistustakaan, miten hän käyttäisi 1 000 dollarin käteispalkinnon. Joulukuussa hän voitti alle 18-vuotiaiden Britannian mestaruuden. Colombossa 29.-31. elokuuta järjestetyn kilpailun aikana kaikki 120 juniorikilpailijaa pelasivat 24 peliä tiukassa 25 minuutin aikarajoituksessa pelaajaa kohti.</w:t>
      </w:r>
    </w:p>
    <w:p>
      <w:r>
        <w:rPr>
          <w:b/>
        </w:rPr>
        <w:t xml:space="preserve">Yhteenveto</w:t>
      </w:r>
    </w:p>
    <w:p>
      <w:r>
        <w:t xml:space="preserve">14-vuotiaasta pojasta on tullut ensimmäinen brittiläinen pelaaja, joka on voittanut nuorten scrabblen maailmanmestaruuden.</w:t>
      </w:r>
    </w:p>
    <w:p>
      <w:r>
        <w:rPr>
          <w:b/>
          <w:u w:val="single"/>
        </w:rPr>
        <w:t xml:space="preserve">Asiakirjan numero 1529</w:t>
      </w:r>
    </w:p>
    <w:p>
      <w:r>
        <w:t xml:space="preserve">Derby-katu avataan uudelleen parkkihallipalon jälkeen</w:t>
      </w:r>
    </w:p>
    <w:p>
      <w:r>
        <w:t xml:space="preserve">Full Streetin yksi kaista on avattu uudelleen, mutta kello 7:00-19:00 BST välisenä aikana on valvontatoimenpiteitä, jotta Assembly Roomsin pysäköintialueen korjaustyöt voivat jatkua. Katu on suljettu liikenteeltä ja jalankulkijoilta kolmena seuraavana sunnuntaina. Kaikki viereisen Assembly Roomsin tapahtumat on peruttu 11. toukokuuta asti. Derbyn kaupunginvaltuuston katuylpeydestä ja naapurustosta vastaava jäsen Ranjit Banwait sanoi: "Full Streetin uudelleen avaaminen varmistaa, että Derby pysyy liikkeessä samalla kun jatkamme töitä tapahtumapaikan uudelleen avaamiseksi. "Haluan kiittää Derbyn asukkaita heidän jatkuvasta tuestaan ja kärsivällisyydestään, kun olemme toipumassa yhdestä kaupunkimme viime vuosien suurimmista tapahtumista." Tulipalo syttyi parkkihallin ylimmässä kerroksessa hieman kello 17.30 GMT jälkeen 14. maaliskuuta. Vahingon seurauksena pysäköintihalli oli rakenteellisesti huonokuntoinen, ja Full Street suljettiin yleisen turvallisuuden vuoksi.</w:t>
      </w:r>
    </w:p>
    <w:p>
      <w:r>
        <w:rPr>
          <w:b/>
        </w:rPr>
        <w:t xml:space="preserve">Yhteenveto</w:t>
      </w:r>
    </w:p>
    <w:p>
      <w:r>
        <w:t xml:space="preserve">Derbyn parkkihallissa neljä viikkoa sitten syttyneen suuren tulipalon vuoksi suljettu katu on avattu uudelleen liikenteelle.</w:t>
      </w:r>
    </w:p>
    <w:p>
      <w:r>
        <w:rPr>
          <w:b/>
          <w:u w:val="single"/>
        </w:rPr>
        <w:t xml:space="preserve">Asiakirjan numero 1530</w:t>
      </w:r>
    </w:p>
    <w:p>
      <w:r>
        <w:t xml:space="preserve">Menetkö katsomaan Donald Trumpin virkaanastujaisia?</w:t>
      </w:r>
    </w:p>
    <w:p>
      <w:r>
        <w:t xml:space="preserve">Itse virkaanastujaiset pidetään Capitolin edessä, ja paikalla ovat entiset presidentit, kabinettien jäsenet, kongressin jäsenet, kuvernöörit ja esikuntapäälliköt. Poliittiset ja julkkisvieraat saavat parhaan mahdollisen paikan virkaanastujaislavalla, ja sadattuhannet ihmiset ympäri maata saapuvat National Mallille seuraamaan tapahtumaa. Yhdysvaltain tuleva presidentti Trump on jo kannustanut kannattajiaan tekemään matkan pääkaupunkiin. Oletko sinä menossa? Oletko Trumpin kannattaja, joka aikoo lähteä Washington DC:hen virkaanastujaisiin? Haluaisitko osallistua BBC Newsin uutisointiin? Jos näin on, haluamme kuulla sinusta. Haluaisimme, että videoit matkasi Washingtoniin ja kerrot ajatuksiasi itse virkaanastujaisista. Jos haluat osallistua, lähetä meille nimesi, paikkakuntasi ja yhteystietosi sekä kerro, miksi olet menossa Washingtoniin, niin otamme yhteyttä. Lähetä tietosi sähköpostitse osoitteeseen haveyoursay@bbc.co.uk</w:t>
      </w:r>
    </w:p>
    <w:p>
      <w:r>
        <w:rPr>
          <w:b/>
        </w:rPr>
        <w:t xml:space="preserve">Yhteenveto</w:t>
      </w:r>
    </w:p>
    <w:p>
      <w:r>
        <w:t xml:space="preserve">Donald Trumpista tulee 20. tammikuuta 2017 Yhdysvaltain 45. presidentti. Matkustatko Washington DC:hen katsomaan, kun hän vannoo virkavalansa?</w:t>
      </w:r>
    </w:p>
    <w:p>
      <w:r>
        <w:rPr>
          <w:b/>
          <w:u w:val="single"/>
        </w:rPr>
        <w:t xml:space="preserve">Asiakirjan numero 1531</w:t>
      </w:r>
    </w:p>
    <w:p>
      <w:r>
        <w:t xml:space="preserve">Coronavirus: Ten Tors Challenge 2020 peruttu</w:t>
      </w:r>
    </w:p>
    <w:p>
      <w:r>
        <w:t xml:space="preserve">Yli 2 000 teini-ikäistä osallistuu vuosittaiseen Ten Tors Challenge -kilpailuun, jossa he vaeltavat jopa 55 mailia Dartmoorin halki. Tapahtuman oli määrä täyttää tänä vuonna 60 vuotta, mutta järjestäjät ovat siirtäneet juhlallisuudet vuoteen 2021. Johtaja eversti Neville Holmes sanoi, että päätös tehtiin hallituksen ja kliinisten neuvojen mukaisesti. Pääosin Lounais-Englannista tulevien osallistujien oli määrä lähteä nummelle toukokuun ensimmäisenä viikonloppuna. Kuuden hengen joukkueissa he olisivat kulkeneet 35, 45 tai 55 mailin pituisia reittejä, käyneet kahden päivän aikana 10 nimetyllä huipulla ja leiriytyneet yöksi. "Tiedän, että tämä on suuri pettymys monille, mutta koska turvallisuus on aina Ten Torsin tärkein prioriteetti, toivon, että tämä ei ole yllätys", eversti Holmes lisäsi.</w:t>
      </w:r>
    </w:p>
    <w:p>
      <w:r>
        <w:rPr>
          <w:b/>
        </w:rPr>
        <w:t xml:space="preserve">Yhteenveto</w:t>
      </w:r>
    </w:p>
    <w:p>
      <w:r>
        <w:t xml:space="preserve">Yksi maan suurimmista nuorille suunnatuista ulkoilmaseikkailutapahtumista on peruttu koronaviruksen aiheuttamien pelkojen vuoksi.</w:t>
      </w:r>
    </w:p>
    <w:p>
      <w:r>
        <w:rPr>
          <w:b/>
          <w:u w:val="single"/>
        </w:rPr>
        <w:t xml:space="preserve">Asiakirjan numero 1532</w:t>
      </w:r>
    </w:p>
    <w:p>
      <w:r>
        <w:t xml:space="preserve">Wright Stuff saa eniten Ofcomin valituksia vuonna 2011</w:t>
      </w:r>
    </w:p>
    <w:p>
      <w:r>
        <w:t xml:space="preserve">Hänen käyttämänsä skotlantilainen aksentti ja Taggart-etsiväsarjasta tuttu iskulause Liam Aitchisonin, 16, murhasta keskusteltaessa saivat aikaan 2220 valitusta. Wright on pyytänyt anteeksi kommenttejaan Liamin kuolemasta, joka oli ensimmäinen murha Western Islesillä 43 vuoteen. Suoraan TV-kanava 5:lle tehtyjä valituksia ei ole sisällytetty Ofcomin lukuihin. The Wright Stuff -ohjelmasta mediavalvojalle tehtyjen valitusten määrä oli 784 valitusta suurempi kuin ITV1:n Dancing on Ice -ohjelman jaksosta, jossa tuomari Jason Gardiner riiteli valmentaja Karen Barberin kanssa. Kolmanneksi kolmanneksi Ofcomin häpeäluettelossa sijoittui The One Show -ohjelman jakso, jossa Jeremy Clarkson vitsaili, että julkisen sektorin lakkoilijat pitäisi ampua, ja 763 kantelijaa otti yhteyttä. Tässä tapauksessa useampi valitti suoraan BBC:lle, joka sai yli 30 000 valitusta marraskuun 30. päivän ohjelmasta. BBC:n uutissivusto kysyi Channel 5:n edustajilta, kuinka monta valitusta se oli saanut The Wright Stuff -ohjelman takia, mutta ei ole vielä saanut vastausta.</w:t>
      </w:r>
    </w:p>
    <w:p>
      <w:r>
        <w:rPr>
          <w:b/>
        </w:rPr>
        <w:t xml:space="preserve">Yhteenveto</w:t>
      </w:r>
    </w:p>
    <w:p>
      <w:r>
        <w:t xml:space="preserve">The Wright Stuff -ohjelman jakso, jossa juontaja Matthew Wright vähätteli teini-ikäisen murhaa Skotlannissa, keräsi Ofcomille eniten valituksia vuonna 2011.</w:t>
      </w:r>
    </w:p>
    <w:p>
      <w:r>
        <w:rPr>
          <w:b/>
          <w:u w:val="single"/>
        </w:rPr>
        <w:t xml:space="preserve">Asiakirjan numero 1533</w:t>
      </w:r>
    </w:p>
    <w:p>
      <w:r>
        <w:t xml:space="preserve">Pippa Middleton vahvistaa kihlauksen James Matthewsin kanssa</w:t>
      </w:r>
    </w:p>
    <w:p>
      <w:r>
        <w:t xml:space="preserve">Miss Middleton - Cambridgen herttuattaren pikkusisko - ja Matthews kertoivat lausunnossaan, että he aikovat mennä naimisiin ensi vuonna. Pariskunta kihlautui sunnuntaina - tiettävästi Lake Districtin matkan aikana. Cambridgen herttua ja herttuatar ovat "aivan haltioissaan", Kensingtonin palatsin edustaja sanoi. Neiti Middleton oli morsiusneito, kun herttuatar meni naimisiin prinssi Williamin kanssa vuonna 2011. Hänen isänsä Michael Middleton sanoi, että hän ja hänen vaimonsa Carole ovat "aivan haltioissaan" uutisesta. "He ovat ihana pari, ja toivotamme heille kaikkea onnea yhdessä", hän lisäsi. Neiti Middletonilla oli kihlasormus yllään, kun hänet kuvattiin poistumassa kotoaan tänä aamuna. Parin kerrotaan seurustelleen noin vuoden ajan, ja heidät kuvattiin Wimbledonissa.</w:t>
      </w:r>
    </w:p>
    <w:p>
      <w:r>
        <w:rPr>
          <w:b/>
        </w:rPr>
        <w:t xml:space="preserve">Yhteenveto</w:t>
      </w:r>
    </w:p>
    <w:p>
      <w:r>
        <w:t xml:space="preserve">Pippa Middleton ja hedge-rahaston johtaja James Matthews ovat vahvistaneet olevansa kihloissa.</w:t>
      </w:r>
    </w:p>
    <w:p>
      <w:r>
        <w:rPr>
          <w:b/>
          <w:u w:val="single"/>
        </w:rPr>
        <w:t xml:space="preserve">Asiakirjan numero 1534</w:t>
      </w:r>
    </w:p>
    <w:p>
      <w:r>
        <w:t xml:space="preserve">Covid: Northamptonshiren uudenvuodenjuhlien sakot ylittävät 150 sakkoa</w:t>
      </w:r>
    </w:p>
    <w:p>
      <w:r>
        <w:t xml:space="preserve">Northamptonshiren poliisin mukaan poliisit osallistuivat yli 100 ilmoitukseen, jotka liittyivät juhliin tai ihmisten tapaamisiin taloissa. He myös hajottivat noin 40 ihmistä, jotka osallistuivat luvattomaan musiikkitapahtumaan Cranfordissa, lähellä Ketteringiä. Ylikomisario Elliot Foskett sanoi, että järjestäjät olivat "vastuuttomia ja holtittomia". "Osallistujille annettiin useita sakkoja, ja musiikkilaitteet takavarikoitiin, hän lisäsi. Northamptonshire siirtyi Englannin neljännen tason koronavirusrajoituksiin uudenvuodenaattona kello 00:01 GMT. Northamptonshiren kansanterveysjohtaja Lucy Wightman sanoi, että tapausten määrä oli "räjähdysmäisessä kasvussa". Ylitarkastaja Emma Jones sanoi, että uudenvuodenaatto oli "kiireinen yö" poliiseille, jotka "joutuivat käsittelemään vakavia pahoinpitelyjä, korkean riskin kadonneita henkilöitä ja turvallisuuskysymyksiä" sekä neljännen tason rajoituksia rikkovia henkilöitä. Etsi BBC News: East of England Facebookissa, Instagramissa ja Twitterissä. Jos sinulla on juttuehdotuksia, lähetä sähköpostia osoitteeseen eastofenglandnews@bbc.co.uk.</w:t>
      </w:r>
    </w:p>
    <w:p>
      <w:r>
        <w:rPr>
          <w:b/>
        </w:rPr>
        <w:t xml:space="preserve">Yhteenveto</w:t>
      </w:r>
    </w:p>
    <w:p>
      <w:r>
        <w:t xml:space="preserve">Poliisi on kertonut, että koronavirusrajoituksia uudenvuodenaattona rikkoneille annettiin yli 150 rangaistusmääräystä.</w:t>
      </w:r>
    </w:p>
    <w:p>
      <w:r>
        <w:rPr>
          <w:b/>
          <w:u w:val="single"/>
        </w:rPr>
        <w:t xml:space="preserve">Asiakirjan numero 1535</w:t>
      </w:r>
    </w:p>
    <w:p>
      <w:r>
        <w:t xml:space="preserve">Jäniksenmakuinen kani vapautettu auton moottorista Caernarfonissa.</w:t>
      </w:r>
    </w:p>
    <w:p>
      <w:r>
        <w:t xml:space="preserve">Autokorjaamon omistaja Gari Wyn Jones Caernarfonista, Gwyneddistä, näki jäniksen nenän nykivän kojelaudan takaa. 64-vuotias sanoi: "Aloimme purkaa autoa, kun yhtäkkiä sieltä ponnahti esiin pienen kaninpoikasen naama." Eläin laitettiin laatikkoon, kunnes auton omistajat - joilla on myös useita lemmikkikaninkeja - tulivat hakemaan sitä. "Kukaan ei oikein tiedä, miten kani joutui sinne", sanoi Jones Ceir Cymru -korjaamosta. "Auton omistajilla on paljon lemmikkejä ja paljon kaneja, ja he ovat varmaan jättäneet auton oven auki, jotta kani pääsi hyppäämään kyytiin". "Koko jutun mysteeri oli se, ettei siellä näkynyt mitään, ennen kuin purimme sen." "Helpottunut" perhe keräsi auton ja kanin talteen. "Asiakkaidemme hyvinvointi ja heidän eläintensä hyvinvointi ovat osa hoitoa, jota annamme", Jones sanoi.</w:t>
      </w:r>
    </w:p>
    <w:p>
      <w:r>
        <w:rPr>
          <w:b/>
        </w:rPr>
        <w:t xml:space="preserve">Yhteenveto</w:t>
      </w:r>
    </w:p>
    <w:p>
      <w:r>
        <w:t xml:space="preserve">Jäniksenmakuinen salamatkustaja löytyi, kun mekaanikko kutsuttiin paikalle tutkimaan autossa esiintyvää "raapimista ja kolinaa".</w:t>
      </w:r>
    </w:p>
    <w:p>
      <w:r>
        <w:rPr>
          <w:b/>
          <w:u w:val="single"/>
        </w:rPr>
        <w:t xml:space="preserve">Asiakirjan numero 1536</w:t>
      </w:r>
    </w:p>
    <w:p>
      <w:r>
        <w:t xml:space="preserve">Jerseyn hoitokysely: Yacht Clubin väärinkäyttöä koskevat väitteet "ajautuivat umpikujaan</w:t>
      </w:r>
    </w:p>
    <w:p>
      <w:r>
        <w:t xml:space="preserve">Graham Power oli johdossa, kun poliisitutkinta lasten hyväksikäytöstä alkoi vuonna 2006. Hän kertoi Jerseyn hyväksikäyttöä koskevalle tutkinnalle, että poliisit eivät päässeet käsiksi jahtiklubin rekistereihin, joista olisi käynyt ilmi, ketkä olivat läsnä kokoontumisissa. Power hyllytettiin vuonna 2008 tutkinnan hoitamisen vuoksi. "Merellä" Hän sanoi, että lasten hyväksikäytöstä oli raportoitu veneissä. "Minulle kerrottiin, että joukko poliiseja ja korkea-arvoisia virkamiehiä sekä ihmisiä, jotka sittemmin yhdistettiin pedofiiliseen toimintaan, tapasi kokoontua jahtikerholla samaan aikaan ja seurustella yhdessä. "Raportit, joiden mukaan asioita tapahtui merellä, näyttivät kaikki yhdistyvän eräänlaiseksi olosuhteiden kokonaisuudeksi, joka ansaitsee tutkinnan." Hän kertoi kuulemisessa, että merikadetin hyväksikäyttöä koskevan tutkinnan aikana eräällä epäillyllä oli puhelimessaan tekstiviestejä eläkkeellä olevalle johtavalle poliisiviranomaiselle, joka pyysi neuvoja tutkintaan liittyen. "Pitkään jatkunut salaliitto" Power jäi eläkkeelle vuonna 2010, kun hänet oli pidätetty virantoimituksesta. Hänen hyllytystään kuvailtiin epäoikeudenmukaiseksi vuonna 2010 julkaistussa Napierin raportissa, joka hänen mukaansa vapautti hänet syytteistä. Powerin mukaan kokous, jossa ministerit pidättivät hänet virantoimituksesta, kesti 35 minuuttia, ja hänelle annettiin tunti aikaa päättää, eroaisiko hän. Hän sanoi: Power sanoi: "Kyseessä oli selvästi ovelasti suunniteltu, pitkään jatkunut salaliitto heidän välillään." Hän sanoi: "Se oli selvästi ovelasti suunniteltu, pitkään jatkunut salaliitto heidän välillään."</w:t>
      </w:r>
    </w:p>
    <w:p>
      <w:r>
        <w:rPr>
          <w:b/>
        </w:rPr>
        <w:t xml:space="preserve">Yhteenveto</w:t>
      </w:r>
    </w:p>
    <w:p>
      <w:r>
        <w:t xml:space="preserve">Entisen poliisipäällikön mukaan tutkimukset, jotka koskivat väitteitä, joiden mukaan poliisi seurusteli epäiltyjen pedofiilien kanssa jerseyläisellä jahtiklubilla, "päättyivät umpikujaan".</w:t>
      </w:r>
    </w:p>
    <w:p>
      <w:r>
        <w:rPr>
          <w:b/>
          <w:u w:val="single"/>
        </w:rPr>
        <w:t xml:space="preserve">Asiakirjan numero 1537</w:t>
      </w:r>
    </w:p>
    <w:p>
      <w:r>
        <w:t xml:space="preserve">Derbyn katedraalin neljäs muuttolintupoikanen kuoriutuu.</w:t>
      </w:r>
    </w:p>
    <w:p>
      <w:r>
        <w:t xml:space="preserve">Derbyshire Wildlife Trustin edustaja kertoi, että muna oli pesueen viimeinen, ja se on todennäköisesti pienempi kuin sen sisarukset. Kolme Nottinghamissa sijaitsevassa yliopistorakennuksessa syntynyttä muuttolinnunpoikasta on kuollut viime viikkoina huonojen sääolojen vuoksi. Trustin tiedottaja Nick Moyse sanoi, ettei ole mitään syytä, miksi uusi poikanen ei selviäisi aikuiseksi. Linnut ovat pesineet katedraalissa vuodesta 2006 lähtien. Derbyshire Wildlife Trustin mukaan hankkeen web-kameroiden ja blogin kävijämäärät ovat nyt ylittäneet kaksi miljoonaa kävijää sen jälkeen, kun hanke perustettiin kuusi vuotta sitten. Ryhmän mukaan yli 70 eri maasta tulleet katsojat ovat seuranneet lintuja.</w:t>
      </w:r>
    </w:p>
    <w:p>
      <w:r>
        <w:rPr>
          <w:b/>
        </w:rPr>
        <w:t xml:space="preserve">Yhteenveto</w:t>
      </w:r>
    </w:p>
    <w:p>
      <w:r>
        <w:t xml:space="preserve">Derbyn katedraalin yläpuolella sijaitsevassa pesässä on kuoriutunut neljäs muuttolinnunpoikanen.</w:t>
      </w:r>
    </w:p>
    <w:p>
      <w:r>
        <w:rPr>
          <w:b/>
          <w:u w:val="single"/>
        </w:rPr>
        <w:t xml:space="preserve">Asiakirjan numero 1538</w:t>
      </w:r>
    </w:p>
    <w:p>
      <w:r>
        <w:t xml:space="preserve">Suomi: Makeisten ja jäätelön vero poistuu käytöstä</w:t>
      </w:r>
    </w:p>
    <w:p>
      <w:r>
        <w:t xml:space="preserve">By News from Elsewhere......as found by BBC Monitoring Suomi otti käyttöön 95 sentin (70 punnan) kiloveron vuonna 2011 sokerin kulutuksen hillitsemiseksi, ja hallituksen mukaan veron odotetaan tuovan tänä vuonna noin 109 miljoonaa euroa (81 miljoonaa puntaa). Nyt Euroopan komissio on kuitenkin kertonut ministereille, että verojärjestelmä suosii epäoikeudenmukaisesti suomalaisia tuottajia, koska tuontimakeisten maahantuojien on maksettava vero tuontitullien lisäksi, kertoo Yleisradio. Suomen Veronmaksajain Keskusliitto on laskenut, että muutokset vähentävät jäätelöannoksen litraa noin 50 senttiä, mutta vielä ei ole selvää, siirtyvätkö säästöt asiakkaille. "Mahdollinen hinnanlasku riippuu teollisuuden ja kauppojen hinnoittelupäätöksistä", sanoo valtiovarainministeriön virkamies Merja Sandell. Vaikka osa suomalaisista on sosiaalisessa mediassa huolissaan siitä, miten halvemmat makeiset vaikuttavat kansakunnan terveyteen, monet suhtautuvat epäilevästi siihen, että hinnanmuutosta tapahtuu lainkaan. "Suomessa hinnat nousevat, vaikka verot laskevat", eräs kommentoi Ilta-Sanomat -sivustolla. "Ei hätää - hinnat eivät laske", sanoo toinen. "Kaupat pussittavat hintaeron ja pitävät näin huolta kansalaisten terveydestä. Seuraava juttu: "Hintataso on hyvä: Australialainen neuvosto hakee rahaa kengurujen suojaamiseen Käytä #NewsfromElsewhere, jotta pysyt ajan tasalla uutisistamme Twitterin kautta.</w:t>
      </w:r>
    </w:p>
    <w:p>
      <w:r>
        <w:rPr>
          <w:b/>
        </w:rPr>
        <w:t xml:space="preserve">Yhteenveto</w:t>
      </w:r>
    </w:p>
    <w:p>
      <w:r>
        <w:t xml:space="preserve">Makeanhimo voi tulevaisuudessa tulla suomalaisille hieman halvemmaksi, kun hallitus ilmoitti poistavansa makeisten ja jäätelön veron vuodesta 2017 alkaen.</w:t>
      </w:r>
    </w:p>
    <w:p>
      <w:r>
        <w:rPr>
          <w:b/>
          <w:u w:val="single"/>
        </w:rPr>
        <w:t xml:space="preserve">Asiakirjan numero 1539</w:t>
      </w:r>
    </w:p>
    <w:p>
      <w:r>
        <w:t xml:space="preserve">Scottish Bordersin neuvoston polkumyynnistä johtuva datan jättämistä koskeva tapaus etenee kuulemiseen.</w:t>
      </w:r>
    </w:p>
    <w:p>
      <w:r>
        <w:t xml:space="preserve">Scottish Borders Council sai rangaistuksen syyskuussa sen jälkeen, kun tiedot löytyivät paperin kierrätyspankista. Se maksoi sakon pikaisesti saadakseen 20 prosentin alennuksen, mutta ilmoitti valittavansa tietosuojavaltuutetun toimiston (ICO) päätöksestä. Kuuleminen järjestetään 20.-22. maaliskuuta Edinburghissa tai Bordersissa. Paikallisviranomainen sai sakon viime vuonna syyskuussa 2011 sattuneesta tapauksesta. Kierrätyspankista otettiin talteen satoja SBC:n paikallishallinnon eläkejärjestelmään liittyviä tiedostoja, kun eräs yleisön jäsen oli havainnut ne. Valtuusto tarkisti ne arkistoista ja tuhosi ne sitten turvallisesti. ICO:n mukaan oli ollut "onni", että "joku tarpeeksi järkevä soittaakseen poliisille" oli löytänyt asiakirjat. SBC ilmoitti kuitenkin, että toimenpiteitä oli toteutettu sen varmistamiseksi, että tapaus ei toistuisi. Se lisäsi, että oli "hyvin valitettavaa" saada näin merkittävä sakko "erityisesti nykyisessä taloustilanteessa". Kolmen tuomarin paneelin odotettiin tekevän päätöksen valituksesta tämän kuun loppuun mennessä, mutta nyt asia viedään sen sijaan suulliseen käsittelyyn. Aiheeseen liittyvät Internet-linkit Scottish Borders Council</w:t>
      </w:r>
    </w:p>
    <w:p>
      <w:r>
        <w:rPr>
          <w:b/>
        </w:rPr>
        <w:t xml:space="preserve">Yhteenveto</w:t>
      </w:r>
    </w:p>
    <w:p>
      <w:r>
        <w:t xml:space="preserve">Kuuleminen järjestetään neuvoston valituksesta, joka koskee 250 000 punnan sakon suuruutta sen jälkeen, kun supermarketin parkkipaikalta löytyi työntekijöiden eläketietoja.</w:t>
      </w:r>
    </w:p>
    <w:p>
      <w:r>
        <w:rPr>
          <w:b/>
          <w:u w:val="single"/>
        </w:rPr>
        <w:t xml:space="preserve">Asiakirjan numero 1540</w:t>
      </w:r>
    </w:p>
    <w:p>
      <w:r>
        <w:t xml:space="preserve">Dugganin perhe pyrkii kumoamaan "laillisen tappamisen" tuomion.</w:t>
      </w:r>
    </w:p>
    <w:p>
      <w:r>
        <w:t xml:space="preserve">Poliisi ampui 29-vuotiaan miehen kuolettavasti Pohjois-Lontoossa, ja hänen kuolemansa aiheutti Tottenhamissa mellakoita, jotka levisivät koko maahan elokuussa 2011. Hugh Southey, QC, sanoi, että kuolinsyyntutkija oli antanut valamiehistölle "lainvastaisen ohjeen", joka teki alkuperäisestä tuomiosta epävarman. Hovioikeuden tuomarit ovat varanneet tuomionsa asiassa ja ilmoittavat päätöksestä myöhemmin. Southey, QC, sanoi aiemmin puhuessaan kolmelle hovioikeuden tuomarille: "Mikään tuomio ei ole parempi kuin sellainen, joka perustuu lainvastaiseen ohjeeseen." Hän sanoi, että perheelle oli tärkeää, että aiempi lainvastainen tappotuomio kumotaan ja että se kirjataan turvattomaksi. Tutkintalautakunta totesi aiemmin enemmistöllä kahdeksan kahta vastaan, että aseistetut poliisit olivat laillisesti surmanneet Dugganin. Hänen tätinsä Carole Duggan on aina väittänyt, että kyseessä oli teloitus. Dugganilta ei koskaan löydetty asetta, mutta ase löydettiin noin 6 metrin päästä hänen kuolinpaikastaan. Vetoomustuomioistuimen päätökselle ei ole vielä asetettu päivämäärää.</w:t>
      </w:r>
    </w:p>
    <w:p>
      <w:r>
        <w:rPr>
          <w:b/>
        </w:rPr>
        <w:t xml:space="preserve">Yhteenveto</w:t>
      </w:r>
    </w:p>
    <w:p>
      <w:r>
        <w:t xml:space="preserve">Mark Dugganin perhe on kehottanut tuomareita kumoamaan vuonna 2014 annetun "turvattoman" lainmukaisen surmatuomion.</w:t>
      </w:r>
    </w:p>
    <w:p>
      <w:r>
        <w:rPr>
          <w:b/>
          <w:u w:val="single"/>
        </w:rPr>
        <w:t xml:space="preserve">Asiakirjan numero 1541</w:t>
      </w:r>
    </w:p>
    <w:p>
      <w:r>
        <w:t xml:space="preserve">Mariah Carey Blackpoolin Livewire-festivaalin pääesiintyjäksi</w:t>
      </w:r>
    </w:p>
    <w:p>
      <w:r>
        <w:t xml:space="preserve">Amerikkalainen diiva saapuu Las Vegasista esiintymään Tower Festival Headland Arenalle osana kaupungin Livewire-festivaalia. Elokuun 23.-27. elokuuta järjestettävässä tapahtumassa esiintyvät myös Matt Goss ja Boyz II Men. Carey on yksi kaikkien aikojen myydyimmistä artisteista, sillä hän on myynyt maailmanlaajuisesti yli 200 miljoonaa levyä. Blackpool Councilin varajohtaja Gillian Campbell sanoi: "Olemme innoissamme siitä, että Mariah Carey esiintyy Blackpoolissa. "Hän on maailmanluokan artisti, ja tästä on tulossa jälleen yksi sensaatiomainen Livewire-tapahtuma elokuun juhlapyhäviikonloppuna." Livewire-festivaali käynnistyi viime vuonna, ja siellä esiintyivät muun muassa Will Smith ja DJ Jazzy Jeff sekä The Jacksons. Huhtikuussa tapahtuma koki kolauksen, kun kantritähti Kenny Rogers joutui perumaan lauantain pääesiintyjänsä sairauden vuoksi. Carey ei ole ainoa Las Vegasissa residenssissä oleva tähti, joka tuo show'nsa kesällä kaupunkiin - viikko hänen esiintymisensä jälkeen Britney Spears nousee lavalle Blackpool Tower Festival Headlandin rantakadulla.</w:t>
      </w:r>
    </w:p>
    <w:p>
      <w:r>
        <w:rPr>
          <w:b/>
        </w:rPr>
        <w:t xml:space="preserve">Yhteenveto</w:t>
      </w:r>
    </w:p>
    <w:p>
      <w:r>
        <w:t xml:space="preserve">Mariah Carey on sanonut Blackpoolille "I'll Be There" suostuttuaan esiintymään ainoana Britanniassa tänä vuonna merenrantakaupungissa.</w:t>
      </w:r>
    </w:p>
    <w:p>
      <w:r>
        <w:rPr>
          <w:b/>
          <w:u w:val="single"/>
        </w:rPr>
        <w:t xml:space="preserve">Asiakirjan numero 1542</w:t>
      </w:r>
    </w:p>
    <w:p>
      <w:r>
        <w:t xml:space="preserve">Kiista Hialin lentoliikennesuunnitelmista kärjistyy.</w:t>
      </w:r>
    </w:p>
    <w:p>
      <w:r>
        <w:t xml:space="preserve">Hial on ehdottanut, että viiden lentoaseman lentoliikennettä ohjattaisiin keskitetysti. Ammattiliitto Prospectin mukaan siirto johtaisi 50 työpaikan menetykseen. Sen lentoliikennepalveluissa työskentelevien jäsenten on tarkoitus "kiihdyttää" työtaistelutoimia, jotka he aloittivat 4. tammikuuta tänä vuonna. Lisätoimiin kuuluu ylityökielto ja kieltäytyminen työvuorojen pidentämisestä lukuun ottamatta etsintä- ja pelastus-, hätä- ja lääketieteellisiä lentoja. Henkilöstö kieltäytyy myös aloittamasta uusien lennonjohtajien koulutusta... Prospectin mukaan Hialin nykyaikaistamissuunnitelmat maksaisivat työpaikkoja ja vaikuttaisivat saariyhteisöihin. Prospectin neuvottelija David Avery sanoi: "Tämä on väärä suunnitelma, ja nyt, kun pandemia tuhoaa ilmailua, veronmaksajien rahoja on parempiakin asioita käyttää." Hialin suunnitelmat merkitsisivät henkilöstön vähentämistä sen Lewis, Orkney ja Shetlandin saarilentoasemilla. Myös Dundeen lentoasemalla lakkautettaisiin ilmaliikennepalvelun virkoja. Hialin mukaan sen on nykyaikaistettava lennonjohtonsa, ja sen tavoitteena on siirtää nykyinen henkilöstö Invernessin uuteen keskukseen. Aiheeseen liittyvät Internet-linkit Hial Prospect</w:t>
      </w:r>
    </w:p>
    <w:p>
      <w:r>
        <w:rPr>
          <w:b/>
        </w:rPr>
        <w:t xml:space="preserve">Yhteenveto</w:t>
      </w:r>
    </w:p>
    <w:p>
      <w:r>
        <w:t xml:space="preserve">Highlands and Islands Airports Ltd:n (Hial) ammattiliittojen jäsenet aikovat ryhtyä lisätoimiin kiistassa, joka koskee lennonjohdon keskittämistä.</w:t>
      </w:r>
    </w:p>
    <w:p>
      <w:r>
        <w:rPr>
          <w:b/>
          <w:u w:val="single"/>
        </w:rPr>
        <w:t xml:space="preserve">Asiakirjan numero 1543</w:t>
      </w:r>
    </w:p>
    <w:p>
      <w:r>
        <w:t xml:space="preserve">Ruumis löytyi Brasilian etsiessä kadonnutta Kreikan suurlähettilästä</w:t>
      </w:r>
    </w:p>
    <w:p>
      <w:r>
        <w:t xml:space="preserve">Amiridis, 59, katosi kolme päivää sitten sen jälkeen, kun hän oli matkustanut Brasiliasta Rioon Copacabanan rannalla vietettäviin perinteisiin uudenvuodenjuhliin. Hänet nähtiin viimeksi maanantaina Nova Iguacun kaupungissa Rion laitamilla, josta auto löytyi. Rikostekniset asiantuntijat tekevät parhaillaan kokeita ruumiin henkilöllisyyden selvittämiseksi. Suurlähettilään auto löydettiin ylikulkusillan alta yhdeltä Rioon johtavista pääväylistä. Hän oli soittanut vaimolleen Nova Iguacussa sijaitsevasta asunnosta maanantaina ja kertonut olevansa lähdössä ulos. Hänestä ei ole kuultu sen jälkeen. Poliisin mukaan on epätodennäköistä, että hänet on kidnapattu, sillä lunnaita ei ole pyydetty. Rion rikollisuusaste on korkea, eivätkä väkivaltaiset välikohtaukset ole harvinaisia, varsinkaan joulun ja uudenvuoden välisenä vilkkaana sesonkiaikana, jolloin kaupunkiin saapuu satojatuhansia turisteja.</w:t>
      </w:r>
    </w:p>
    <w:p>
      <w:r>
        <w:rPr>
          <w:b/>
        </w:rPr>
        <w:t xml:space="preserve">Yhteenveto</w:t>
      </w:r>
    </w:p>
    <w:p>
      <w:r>
        <w:t xml:space="preserve">Rio de Janeiron poliisi on löytänyt ruumiin palaneesta autosta, jonka oli vuokrannut Kreikan Brasilian suurlähettiläs Kyriakos Amiridis.</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docId:EF6367EAF9798BA661F87BEFDD3BC216</keywords>
  <dc:description>generated by python-docx</dc:description>
  <lastModifiedBy/>
  <revision>1</revision>
  <dcterms:created xsi:type="dcterms:W3CDTF">2013-12-23T23:15:00.0000000Z</dcterms:created>
  <dcterms:modified xsi:type="dcterms:W3CDTF">2013-12-23T23:15:00.0000000Z</dcterms:modified>
  <category/>
</coreProperties>
</file>