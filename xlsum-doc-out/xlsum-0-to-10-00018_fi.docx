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17221</w:t>
      </w:r>
    </w:p>
    <w:p>
      <w:r>
        <w:t xml:space="preserve">Virgin Galactic allekirjoittaa avaruuslentosopimuksen Yhdysvaltain viranomaisen kanssa</w:t>
      </w:r>
    </w:p>
    <w:p>
      <w:r>
        <w:t xml:space="preserve">Sopimuksessa vahvistetaan säännöt sille, miten lennot integroidaan Yhdysvaltojen ilmatilaan. Virgin Galactic sanoi lausunnossaan, että sopimus tuo sen "askeleen lähemmäksi" kaupallisia avaruuslentoja. Yritys toivoo voivansa käynnistää ensimmäisen lentonsa vuoden 2014 loppuun mennessä. Yhdysvaltain viranomaisten kanssa tehdyssä sopimuksessa hahmotellaan, miten FAA:n lennonjohtokeskus Albuquerquessa, New Mexicossa, ja osavaltion Spaceport Authority tekevät yhteistyötä Virgin Galacticin kanssa varmistaakseen, että Virgin Galacticin avaruuslentokoneelle SpaceShipTwo on turvallinen ilmatila. Richard Bransonin ja Abu Dhabiin kuuluvan Aabar Investmentsin yhteisomistuksessa olevalla Virgin Galacticilla on myös sopimukset Kalifornian osavaltion kanssa testilentojen sallimisesta. Turvallinen linnuille Erillisessä asiassa FAA totesi torstaina, että Virgin Galacticin kilpailijan SpaceX:n suunnitelmilla rakentaa Teksasiin avaruussatama ei olisi haitallisia vaikutuksia ympäristöön. SpaceX on ehdottanut 12 raketin laukaisua vuodessa Brownsvillen lähellä Etelä-Teksasissa sijaitsevasta paikasta, mutta ei ole vielä luvannut rakentaa sinne. Yhdysvaltain sääntelyviranomaiset totesivat, että vaikka ehdotettu sijoituspaikka aiheuttaisi melua lähialueen asukkaille ja muuttaisi maisemaa, useimmat muut ympäristövaikutukset voitaisiin lieventää. Sarjayrittäjä Elon Muskin perustama yritys aikoo esitellä uusimman mallin Dragon-aluksestaan, joka on suunniteltu kuljettamaan NASA:n astronautteja kansainväliselle avaruusasemalle ja takaisin.</w:t>
      </w:r>
    </w:p>
    <w:p>
      <w:r>
        <w:rPr>
          <w:b/>
        </w:rPr>
        <w:t xml:space="preserve">Yhteenveto</w:t>
      </w:r>
    </w:p>
    <w:p>
      <w:r>
        <w:t xml:space="preserve">Virgin Galactic on allekirjoittanut Yhdysvaltain ilmailuviranomaisen (FAA) kanssa sopimuksen, jonka ansiosta se voi vuokrata avaruuslentoja tukikohdastaan New Mexicon osavaltiossa Yhdysvalloissa.</w:t>
      </w:r>
    </w:p>
    <w:p>
      <w:r>
        <w:rPr>
          <w:b/>
          <w:u w:val="single"/>
        </w:rPr>
        <w:t xml:space="preserve">Asiakirjan numero 17222</w:t>
      </w:r>
    </w:p>
    <w:p>
      <w:r>
        <w:t xml:space="preserve">Varoitus Mansaaren hyljekolonian häiriintymisen jälkeen</w:t>
      </w:r>
    </w:p>
    <w:p>
      <w:r>
        <w:t xml:space="preserve">Pieni saari sijaitsee Juutinrauman ja Manin vasikan välissä, ja siitä on tullut harmaahylkeiden suosittu lisääntymisalue. Poliisi uskoo, että Kitterlandiin viikonloppuna 16. ja 17. lokakuuta lähteneet ihmiset häiritsivät koloniaa ja aiheuttivat eläimille ahdistusta. Poliisimestari Ian Scott sanoi: "Hylkeet on suojeltu The Wildlife Act -lain nojalla tahalliselta tai holtittomalta häirinnältä." Hän lisäsi: "Näitä eläimiä ei pidä lähestyä - tämä on erityisen tärkeää nyt, kun hylkeet synnyttävät poikasia ja missä tahansa hyljekoloniassa voi hyvinkin olla riippuvaisia poikasia." Kaikkia, joilla on tietoja poliisitutkinnan helpottamiseksi, pyydetään ottamaan yhteyttä Peelin poliisiasemalle.</w:t>
      </w:r>
    </w:p>
    <w:p>
      <w:r>
        <w:rPr>
          <w:b/>
        </w:rPr>
        <w:t xml:space="preserve">Yhteenveto</w:t>
      </w:r>
    </w:p>
    <w:p>
      <w:r>
        <w:t xml:space="preserve">Poliisi on antanut varoituksen sen jälkeen, kun Mansaaren eteläpuolella sijaitsevalla Kitterlandin saarella sijaitsevaa hyljekoloniaa oli häiritty.</w:t>
      </w:r>
    </w:p>
    <w:p>
      <w:r>
        <w:rPr>
          <w:b/>
          <w:u w:val="single"/>
        </w:rPr>
        <w:t xml:space="preserve">Asiakirjan numero 17223</w:t>
      </w:r>
    </w:p>
    <w:p>
      <w:r>
        <w:t xml:space="preserve">Pyydetään näkemyksiä palveluista, joiden on oltava saatavilla walesiksi.</w:t>
      </w:r>
    </w:p>
    <w:p>
      <w:r>
        <w:t xml:space="preserve">Uusia standardeja sovelletaan Walesin hallitukseen, neuvostoihin ja kansallispuistoihin, ja niihin sisältyy muun muassa ideoita, kuten walesin kielen asettaminen etusijalle kaksikielisissä opasteissa. Muita julkisia elimiä koskevien sääntöjen on määrä tulla voimaan ensi vuonna, ja joitakin yksityisiä yrityksiä koskevia sääntöjä harkitaan myöhemmin. Pääministeri Carwyn Jones kutsui uusia sääntöjä "tärkeäksi virstanpylvääksi". Kielen puolestapuhujien mukaan normien olisi kuitenkin pitänyt mennä pidemmälle, kun niistä ensimmäisen kerran ilmoitettiin tammikuussa. Harkittavina ehdotuksina on muun muassa se, että organisaatioiden on tehtävä selväksi, että ne toivottavat tervetulleeksi walesinkielisen kirjeenvaihdon yleisön kanssa, ja että niiden pääkeskuksessa on walesinkielinen työntekijä. Jones sanoi: "Lisäksi ne parantavat palveluja ja tarjoavat ihmisille enemmän mahdollisuuksia saada ja käyttää walesinkielisiä palveluja kaikkialla Walesissa. "Asetuksia laatiessamme olemme kuunnelleet kansalaisten, niiden organisaatioiden, joihin asetuksia sovelletaan, ja walesin kielen komissaarin näkemyksiä. "Tämä neljän viikon kuuleminen tarjoaa kaikille, jotka ovat kiinnostuneita normeista, lisämahdollisuuden sanoa mielipiteensä ennen kuin ne annetaan parlamentin käsiteltäväksi ensi maaliskuussa." Kuuleminen päättyy 5. joulukuuta 2014.</w:t>
      </w:r>
    </w:p>
    <w:p>
      <w:r>
        <w:rPr>
          <w:b/>
        </w:rPr>
        <w:t xml:space="preserve">Yhteenveto</w:t>
      </w:r>
    </w:p>
    <w:p>
      <w:r>
        <w:t xml:space="preserve">Kansalaisilta pyydetään mielipiteitä uusista säännöistä, jotka koskevat sitä, mitä palveluja julkisten elinten on tarjottava walesin kielellä.</w:t>
      </w:r>
    </w:p>
    <w:p>
      <w:r>
        <w:rPr>
          <w:b/>
          <w:u w:val="single"/>
        </w:rPr>
        <w:t xml:space="preserve">Asiakirjan numero 17224</w:t>
      </w:r>
    </w:p>
    <w:p>
      <w:r>
        <w:t xml:space="preserve">Perun ex-presidentti Fujimori viedään vankilasta sairaalaan</w:t>
      </w:r>
    </w:p>
    <w:p>
      <w:r>
        <w:t xml:space="preserve">Paikalliset tiedotusvälineet siteerasivat hänen lääkäriään sanomalla, että kardiologit olivat neuvoneet 79-vuotiasta tarvitsemaan kiireellistä hoitoa. Fujimori, joka oli vallassa vuosina 1990-2000, istuu 25 vuoden tuomiota ihmisoikeusrikkomuksista. Jotkut perulaiset ihailevat häntä maolaiskapinallisten torjunnan vuoksi. Hänen kriitikkonsa pitävät häntä korruptoituneena diktaattorina. Vuonna 2007 Fujimori tuomittiin kuudeksi vuodeksi vankeuteen lahjonnasta ja vallan väärinkäytöstä. Vuonna 2009 hänet tuomittiin vielä 25 vuodeksi vankilaan virka-aikana tapahtuneista ihmisoikeusloukkauksista, muun muassa kuolemanpartioiden suorittamien murhien sallimisesta. Hän on viime vuosina ollut sairaalassa ja poissa sairaalasta erilaisten terveysongelmien vuoksi. Viimeisin lääketieteellinen hätätilanne tuli vain muutama päivä sen jälkeen, kun Fujimorin kannattajat kongressissa auttoivat presidentti Pedro Pablo Kuczynskia välttämään syytteen nostamisen väitetyn korruption vuoksi. Oppositiopoliitikot väittävät, että presidentti oli luvannut kannattajille Fujimorin vapauttamisen vastineeksi heidän tuestaan. Kuczynski kiistää väitteen.</w:t>
      </w:r>
    </w:p>
    <w:p>
      <w:r>
        <w:rPr>
          <w:b/>
        </w:rPr>
        <w:t xml:space="preserve">Yhteenveto</w:t>
      </w:r>
    </w:p>
    <w:p>
      <w:r>
        <w:t xml:space="preserve">Perun entinen presidentti Alberto Fujimori on viety vankilasta sairaalaan alhaisen verenpaineen ja epänormaalin sydämen rytmin vuoksi.</w:t>
      </w:r>
    </w:p>
    <w:p>
      <w:r>
        <w:rPr>
          <w:b/>
          <w:u w:val="single"/>
        </w:rPr>
        <w:t xml:space="preserve">Asiakirjan numero 17225</w:t>
      </w:r>
    </w:p>
    <w:p>
      <w:r>
        <w:t xml:space="preserve">Tamzin Outhwaite liittyy New Tricks -ryhmään.</w:t>
      </w:r>
    </w:p>
    <w:p>
      <w:r>
        <w:t xml:space="preserve">Entinen EastEnders-tähti näyttelee komisario Sacha Millardia, joka on selvittämättömien rikosten ja avoimien tapausten yksikön (UCOS) uusi pomo. Outhwaite esiintyy kymmenennen sarjan kahdessa viimeisessä jaksossa Redmanin lähdettyä kahdeksannessa jaksossa. Vuodesta 2003 jatkunut draama palaa BBC One -kanavalle myöhemmin tänä vuonna. Outhwaite esiintyy suositussa rikossarjassa vakionäyttelijöiden Dennis Watermanin ja Denis Lawsonin rinnalla. "Olen iloinen voidessani liittyä näyttelijäkaartiin näin jännittävällä hetkellä", sanoi näyttelijä, joka vieraili toisessa roolissa sarjan yhdeksännessä sarjassa. "Olen ollut sarjan suuri fani jo vuosia, enkä malta odottaa, että pääsen työskentelemään upeiden näyttelijöiden ja kuvausryhmän kanssa." Only Fools and Horses -tähti Nicholas Lyndhurst liittyy myös sarjaan, kun sen uusin jakso alkaa.</w:t>
      </w:r>
    </w:p>
    <w:p>
      <w:r>
        <w:rPr>
          <w:b/>
        </w:rPr>
        <w:t xml:space="preserve">Yhteenveto</w:t>
      </w:r>
    </w:p>
    <w:p>
      <w:r>
        <w:t xml:space="preserve">Tamzin Outhwaite liittyy BBC:n rikosdraaman New Tricks näyttelijöihin Amanda Redmanin lähdettyä.</w:t>
      </w:r>
    </w:p>
    <w:p>
      <w:r>
        <w:rPr>
          <w:b/>
          <w:u w:val="single"/>
        </w:rPr>
        <w:t xml:space="preserve">Asiakirjan numero 17226</w:t>
      </w:r>
    </w:p>
    <w:p>
      <w:r>
        <w:t xml:space="preserve">Pembroken pormestari David Boswell kiistää historialliset seksuaalirikokset</w:t>
      </w:r>
    </w:p>
    <w:p>
      <w:r>
        <w:t xml:space="preserve">Pembroke Dockista kotoisin oleva David Robert Boswell, 56, joutuu vastaamaan seitsemään syytteeseen siveettömästä pahoinpitelystä ja yhteen syytteeseen raiskauksesta. Väitettyjen rikosten sanotaan tapahtuneen vuosina 1991-1994, ja ne koskevat kahta lasta, jotka olivat tuolloin alle 13-vuotiaita. Hän myönsi Swansea Crown Courtissa syyttömyytensä kaikkiin syytteisiin, ja oikeudenkäyntipäiväksi on määrätty 5. helmikuuta 2018. Vastaaja valittiin toukokuussa Pembroke St Mary Northin konservatiivien piirikunnanvaltuutetuksi, mutta puolue on hyllyttänyt hänet. Hän on edelleen pormestari, mutta on jäänyt syrjään oikeusprosessin ajaksi.</w:t>
      </w:r>
    </w:p>
    <w:p>
      <w:r>
        <w:rPr>
          <w:b/>
        </w:rPr>
        <w:t xml:space="preserve">Yhteenveto</w:t>
      </w:r>
    </w:p>
    <w:p>
      <w:r>
        <w:t xml:space="preserve">Pembroken pormestari joutuu ensi vuonna oikeuteen kiistettyään historialliset seksuaalirikokset.</w:t>
      </w:r>
    </w:p>
    <w:p>
      <w:r>
        <w:rPr>
          <w:b/>
          <w:u w:val="single"/>
        </w:rPr>
        <w:t xml:space="preserve">Asiakirjan numero 17227</w:t>
      </w:r>
    </w:p>
    <w:p>
      <w:r>
        <w:t xml:space="preserve">Singapore: Vanhemmat ottavat peruskoulun matematiikkatunteja</w:t>
      </w:r>
    </w:p>
    <w:p>
      <w:r>
        <w:t xml:space="preserve">News from Elsewhere...... media raportoi ympäri maailmaa BBC:n seurannan mukaan Aikuiset ilmoittautuvat opetukseen, jotta he voivat olla avuksi, kun heidän lapsillaan on kysymyksiä, kertoo My Paper -sivusto. Vanhemmat maksavat erään opintokeskuksen järjestämässä "mestaruus-työpajassa" 700 dollaria (463 puntaa) siitä, että he voivat viettää kahdeksan tuntia oppiakseen, miten matematiikan ongelmia ratkaistaan, verkkosivusto kertoo. Tämä on osa kasvavaa trendiä Singaporessa, jossa lasten lisäopetus on kukoistava bisnes, jonka arvo on yli miljardi dollaria (660 miljoonaa puntaa). Vanhemmat jaetaan taitoryhmiin heidän olemassa olevien tietojensa ja taitojensa mukaan, aivan kuten kouluissa. "Jotkut vanhemmat tulevat työpajaan ilman minkäänlaista matematiikan osaamista, joten meidän on edettävä hyvin hitaasti", kertoo Genius Young Minds -keskuksen johtaja Nur Hidayah Ismail verkkosivustolle. Jotkut vanhemmat sanovat, että se on auttanut heitä ymmärtämään lastensa vaikeuksia. Mutta toisille, jotka jättivät oppiaineen taakseen vuosia sitten, asiat ovat hankalampia. Mohd Yusof Maruwi osallistui kurssille vaimonsa kanssa, ja ensimmäinen kysymys oli hänen mukaansa "niin vaikea". "Onneksi vaimoni ymmärsi, mistä oli kyse." Käytä #NewsfromElsewhere -nimeä, jotta pysyt ajan tasalla Twitterin kautta.</w:t>
      </w:r>
    </w:p>
    <w:p>
      <w:r>
        <w:rPr>
          <w:b/>
        </w:rPr>
        <w:t xml:space="preserve">Yhteenveto</w:t>
      </w:r>
    </w:p>
    <w:p>
      <w:r>
        <w:t xml:space="preserve">Singaporelaiset vanhemmat käyvät alakoulun matematiikan tunneilla ymmärtääkseen, mitä heidän lapsensa käyvät läpi, on kerrottu.</w:t>
      </w:r>
    </w:p>
    <w:p>
      <w:r>
        <w:rPr>
          <w:b/>
          <w:u w:val="single"/>
        </w:rPr>
        <w:t xml:space="preserve">Asiakirjan numero 17228</w:t>
      </w:r>
    </w:p>
    <w:p>
      <w:r>
        <w:t xml:space="preserve">Filippiiniläiset surijat purkavat vihaansa Duterten huumeidenvastaisesta kampanjasta</w:t>
      </w:r>
    </w:p>
    <w:p>
      <w:r>
        <w:t xml:space="preserve">Poliisi ampui Kian Delos Santosin, koska hänen mukaansa hän oli sekaantunut huumekauppaan ja vastustanut pidätystä. Valvontakameran kuvamateriaalissa näyttää kuitenkin siltä, että siviilipukuiset poliisit raahasivat 17-vuotiaan pois. Todisteet viittaavat siihen, että hän oli polvillaan, kasvot alaspäin, kun hänet tapettiin. Sadat surijat osallistuivat hänen hautajaisiinsa pääkaupungissa Manilassa. Joillakin oli kylttejä, joissa vaadittiin presidentti Duterten väkivaltaisen kampanjan lopettamista. Monet Filippiinien huumausainerikollisuuteen kyllästyneet ovat tukeneet kampanjaa. Nunnat, papit ja sadat lapset, jotka huutelivat "oikeutta Kianille, oikeutta kaikille", liittyivät saattueeseen, joka kulki kirkosta hautausmaalle, jonne poika haudattiin, kertoo uutistoimisto Reuters. Kianin isä Saldy oli puhunut lyhyesti messun aikana vakuuttaakseen poikansa syyttömyyttä ja purkaakseen vihaansa poliisille. "Eikö heillä ole sydäntä?" hän kysyi äänensä särkyen tunteesta. "En ole varma, onko heillä. On paljon kirkkoja, heidän pitäisi mennä sinne." Isä Robert Reyes oli yksi monista katolisista papeista, jotka viettivät messua. "Kian on totuuden nimi ja kasvot", uutistoimisto AFP siteerasi häntä. "Emme saa antaa totuuden kuolla Kianin murhan myötä". Pojan vanhemmat ja asianajajat tekivät perjantaina murhasyytteen kolmea huumepoliisia vastaan. Ihmisoikeusryhmät ovat syyttäneet Filippiinien poliisia laittomien murhien suunnittelusta ja joissakin tapauksissa niistä hyötymisestä. Poliisi on väittänyt, että epäillyt tapetaan, kun he tekevät aseellista vastarintaa poliisille, mutta väite on kiistetty voimakkaasti. Duterte keskeytti kampanjan tammikuussa ja lupasi "puhdistaa" poliisin ja organisoida uudelleen huumeiden vastaiset yksiköt. Kampanja jatkui maaliskuussa.</w:t>
      </w:r>
    </w:p>
    <w:p>
      <w:r>
        <w:rPr>
          <w:b/>
        </w:rPr>
        <w:t xml:space="preserve">Yhteenveto</w:t>
      </w:r>
    </w:p>
    <w:p>
      <w:r>
        <w:t xml:space="preserve">Filippiineillä on haudattu teini-ikäinen, jonka kuolema herätti vihaa presidentti Rodrigo Duterten huumeidenvastaisesta kampanjasta, joka on johtanut tuhansien ihmisten kuolemaan.</w:t>
      </w:r>
    </w:p>
    <w:p>
      <w:r>
        <w:rPr>
          <w:b/>
          <w:u w:val="single"/>
        </w:rPr>
        <w:t xml:space="preserve">Asiakirjan numero 17229</w:t>
      </w:r>
    </w:p>
    <w:p>
      <w:r>
        <w:t xml:space="preserve">Suuren sodan sotilas kirjoitettu Ferndalen muistomerkkiin 96 vuoden jälkeen</w:t>
      </w:r>
    </w:p>
    <w:p>
      <w:r>
        <w:t xml:space="preserve">Sotamies John Murray, kotoisin Ferndalesta, Rhondda, kuoli Mametz Woodissa 7. heinäkuuta 1916, mutta häntä ei otettu mukaan, kun kaupungin muistomerkki rakennettiin. Muistosunnuntaina hänen nimensä on ensimmäistä kertaa muistomerkillä. Hänen nimensä on vihdoin lisätty muistomerkkiin hänen veljenpoikansa Lawrence de Arthin johtaman kampanjan jälkeen. Hän sanoi, että oli oikein, että hänen setänsä uhraus tunnustettiin. Herra de Arth on suunnitellut erityisen muistotilaisuuden tälle muistosunnuntaille. Kolme vuotta sitten Lontoosta kotoisin oleva de Arth kävi ensimmäistä kertaa Ferndalessa sijaitsevalla muistomerkillä ja huomasi, ettei hänen setänsä nimeä ollut muistomerkillä. "Johnin veli ja siskot lähtivät Yhdysvaltoihin ja Lontooseen", de Arth sanoi. "Hänen vanhempansa kuolivat ennen kuin muistomerkki rakennettiin, ja jotenkin heidän poikansa unohtui. "Kukaan ei jäänyt merkitsemään hänen poisjättöään tai hyväksymään hänen muistomerkintöjään, kun muistomerkki rakennettiin." Hänen nimensä kirjoitettiin viimein viime kuun lopulla. "Hän pysyi unohdettuna soturina 23. lokakuuta 2012 asti." Entinen kaivostyöläinen, 16. pataljoonan Welchin rykmenttiin kuulunut sotilas Murray värväytyi palvelukseen vuonna 1914 ja kaatui kaksi vuotta myöhemmin 19-vuotiaana Mametz Woodissa Sommen sodassa. Hänen nimensä on Thiepvalin muistomerkillä Sommen rintamalla 75 000 muun kanssa.</w:t>
      </w:r>
    </w:p>
    <w:p>
      <w:r>
        <w:rPr>
          <w:b/>
        </w:rPr>
        <w:t xml:space="preserve">Yhteenveto</w:t>
      </w:r>
    </w:p>
    <w:p>
      <w:r>
        <w:t xml:space="preserve">Ensimmäisen maailmansodan aikana Pohjois-Ranskassa kaatuneen 19-vuotiaan sotilaan nimi on merkitty sotamuistomerkkiin 96 vuotta kuolemansa jälkeen.</w:t>
      </w:r>
    </w:p>
    <w:p>
      <w:r>
        <w:rPr>
          <w:b/>
          <w:u w:val="single"/>
        </w:rPr>
        <w:t xml:space="preserve">Asiakirjan numero 17230</w:t>
      </w:r>
    </w:p>
    <w:p>
      <w:r>
        <w:t xml:space="preserve">Swanage Railway: Nordenin tasoristeyksen viralliset avajaiset</w:t>
      </w:r>
    </w:p>
    <w:p>
      <w:r>
        <w:t xml:space="preserve">Nordenin aseman lähellä sijaitseva 500 000 puntaa maksava risteys täydentää Swanagen rautatien parantamista, jotta se voidaan liittää Warehamiin, Dorsetiin johtavaan päärataan. Sen avasi virallisesti Dorsetin korkein sheriffi Sir Philip Williams. Swanage Railway Trustin puheenjohtaja Gavin Johns sanoi, että kyseessä oli "erittäin monimutkainen infrastruktuurihanke". Työ merkitsee 18 kuukautta kestäneen entisen Network Railin kolmen mailin pituisen radan kunnostamisen ja parantamisen päättymistä neljänneksen mailin päähän Worgret Junctionista ja Warehamin pääradasta. Koematkustajaliikenne, joka yhdistää Swanagen uudelleen Warehamin päärataan, on tarkoitus aloittaa ensi vuoden kesäkuussa. Uudessa tasoristeyksessä, joka on liikenneministeriön standardien mukainen, on tietokoneohjatut turvajärjestelmät ja täydet esteet. Siellä on myös puinen opastin, joka perustuu Lyme Regisin aseman opastimeen Länsi-Dorsetissa. British Rail sulki alkuperäisen radan ja purki sen vuonna 1972. Vapaaehtoisvoimin toimiva Swanage Railway Trust -järjestö rakensi alun perin uudelleen 8,8 kilometrin (5,5 mailin) osuuden Swanagesta Nordeniin 30 vuoden aikana, ja se on pitänyt sitä matkailunähtävyytenä 1990-luvun lopusta lähtien. Noin 1 500 ratapölkkyä on vaihdettu, ja Nordenista Warehamiin kulkevan radan kunnostuksen yhteydessä on korjattu erodoitunut pengertie.</w:t>
      </w:r>
    </w:p>
    <w:p>
      <w:r>
        <w:rPr>
          <w:b/>
        </w:rPr>
        <w:t xml:space="preserve">Yhteenveto</w:t>
      </w:r>
    </w:p>
    <w:p>
      <w:r>
        <w:t xml:space="preserve">Ensimmäistä kertaa 40 vuoteen on avattu tasoristeys, joka mahdollistaa matkustajajunien kulkemisen perinneradan ja pääradan välillä.</w:t>
      </w:r>
    </w:p>
    <w:p>
      <w:r>
        <w:rPr>
          <w:b/>
          <w:u w:val="single"/>
        </w:rPr>
        <w:t xml:space="preserve">Asiakirjan numero 17231</w:t>
      </w:r>
    </w:p>
    <w:p>
      <w:r>
        <w:t xml:space="preserve">Neljä muuttohaukkaa löydetty kuolleena Dyffryn Nantlessa.</w:t>
      </w:r>
    </w:p>
    <w:p>
      <w:r>
        <w:t xml:space="preserve">Dyffryn Nantlessa sijaitsevasta pesästä löydettiin kuolleena yksi aikuinen ja kolme poikasia, jotka olivat lähellä lentoa. PC Dewi Evans Pohjois-Walesin poliisista sanoi: "RSPB:n mukaan olisi erittäin epätavallista, että nämä neljä kuolisivat." Kuolleita lintuja ei ole saatu talteen pesän sijainnin vuoksi. Ne nähtiin viimeksi elossa 3. heinäkuuta. Poliisi ja RSPB Cymru pyytävät apua tapahtumien selvittämiseksi. Simon Hugheston-Roberts RSPB Cymrusta sanoi: "Pohjois-Walesissa on ollut useita tapauksia, joissa muuttohaukkoja on vainottu laittomasti. "Olosuhteet ovat erittäin epäilyttävät, ja olemme huolissamme siitä, että toinen vanhemmista on ehkä tuonut myrkytetyn syötin takaisin pesään, mikä on johtanut kaikkien neljän linnun traagiseen kuolemaan."</w:t>
      </w:r>
    </w:p>
    <w:p>
      <w:r>
        <w:rPr>
          <w:b/>
        </w:rPr>
        <w:t xml:space="preserve">Yhteenveto</w:t>
      </w:r>
    </w:p>
    <w:p>
      <w:r>
        <w:t xml:space="preserve">Neljä muuttohaukkaa on löydetty kuolleena syrjäisestä pesästään Gwyneddissä sijaitsevasta louhoksesta, ja poliisi epäilee rikosta.</w:t>
      </w:r>
    </w:p>
    <w:p>
      <w:r>
        <w:rPr>
          <w:b/>
          <w:u w:val="single"/>
        </w:rPr>
        <w:t xml:space="preserve">Asiakirjan numero 17232</w:t>
      </w:r>
    </w:p>
    <w:p>
      <w:r>
        <w:t xml:space="preserve">The Strokes 'toivottavasti uusi albumi syyskuussa'</w:t>
      </w:r>
    </w:p>
    <w:p>
      <w:r>
        <w:t xml:space="preserve">Vuoden 2006 First Impressions Of Earth -albumin seuraaja työskentelee parhaillaan uuden materiaalin parissa New Yorkissa. Morretti kertoi Radio 1:n Zane Lowelle: "Olemme nauhoittaneet joukon - perusraidat ovat valmiit. Nyt vain juoksentelemme ympäriinsä kuin lapset karkkikaupassa." Hän lisäsi: "Paluu takaisin ja musiikin kirjoittaminen oli vähän kuin pyöräilyä." Live hermoilee Vaikka hän ei paljastanut kappaleiden nimiä tai albumin nimeä, hän sanoi sessioiden olleen "aika lailla vapaata kaikille - kenellä on paras idea". Kuten aiemmin on kerrottu, bändillä on jo useita korkeatasoisia keikkoja Isossa-Britanniassa, kuten kesäkuun Isle Of Wight- ja Rockness-festivaalien pääesiintyjäpaikat. Moretti sanoi: "Aiomme harjoitella heti, kun pääsemme studiosta. Heti kun olemme lopettaneet äänitykset, menemme sisään ja harjoittelemme kaikkia vanhoja kappaleita. "Olen helvetin hermostunut. Saan siitä perhosia vatsassani. "Rehellisesti sanottuna en ole ajatellut vanhoja kappaleita, koska olemme niin keskittyneet uusien biisien äänittämiseen. "En kaipaa niinkään itse kappaleita kuin bändin reaktiota." "Enemmänkin kaipaan bändin reaktiota. Olen innoissani."</w:t>
      </w:r>
    </w:p>
    <w:p>
      <w:r>
        <w:rPr>
          <w:b/>
        </w:rPr>
        <w:t xml:space="preserve">Yhteenveto</w:t>
      </w:r>
    </w:p>
    <w:p>
      <w:r>
        <w:t xml:space="preserve">The Strokesin rumpali Fab Moretti on kertonut, että yhtyeen tuleva neljäs albumi julkaistaan "toivottavasti syyskuun tienoilla" 2010.</w:t>
      </w:r>
    </w:p>
    <w:p>
      <w:r>
        <w:rPr>
          <w:b/>
          <w:u w:val="single"/>
        </w:rPr>
        <w:t xml:space="preserve">Asiakirjan numero 17233</w:t>
      </w:r>
    </w:p>
    <w:p>
      <w:r>
        <w:t xml:space="preserve">Vuoden 2021 Senedd-vaalit: Plaid "ei olisi nuorempi kumppani" koalitiossa</w:t>
      </w:r>
    </w:p>
    <w:p>
      <w:r>
        <w:t xml:space="preserve">Hän kertoi BBC:n Wales Live -ohjelmalle: "Me emme suostuisi vuoden 2007 pelkkään uusintaan, jossa olimme hyvin pitkälti nuorempi kumppani." Vuonna 2007 Plaid solmi One Wales -koalitiosopimuksen Labour-puolueen kanssa, jossa silloinen puoluejohtaja Ieuan Wyn Jones toimi varapääministerinä. Pricen mukaan: "Selvästikin taistelemme nämä vaalit voittaaksemme." Hän vahvisti aiemman kommenttinsa, jonka mukaan hän harkitsisi vaihtuvaa pääministerin virkaa, jos "poliittinen aritmetiikka" sen sallisi. Price sanoi myös, että puolue julkaisisi antisemitismiä koskevan raporttinsa kokonaisuudessaan ennen vaaleja. Puolue on tehnyt sisäisen selvityksen antisemitismistä sen jälkeen, kun Britannian juutalaisten edustajakokous (Board of Deputies of British Jews) oli ilmoittanut olevansa huolissaan siitä, että Plaid Cymru -puolueessa "suvaitaan juutalaisvastaisia ennakkoluuloja". Pricen mukaan "avoimuus on ehdottoman tärkeää, jotta juutalaisyhteisön luottamus voidaan voittaa". Hän sitoutui myös toteuttamaan kaikki raportin suositukset. BBC:n ympärillä BBC Wales Live</w:t>
      </w:r>
    </w:p>
    <w:p>
      <w:r>
        <w:rPr>
          <w:b/>
        </w:rPr>
        <w:t xml:space="preserve">Yhteenveto</w:t>
      </w:r>
    </w:p>
    <w:p>
      <w:r>
        <w:t xml:space="preserve">Plaid Cymru ei olisi "nuorempi kumppani" koalitiossa Labour-puolueen kanssa toukokuussa pidettävien Senedd-vaalien jälkeen, sanoo sen johtaja Adam Price.</w:t>
      </w:r>
    </w:p>
    <w:p>
      <w:r>
        <w:rPr>
          <w:b/>
          <w:u w:val="single"/>
        </w:rPr>
        <w:t xml:space="preserve">Asiakirjan numero 17234</w:t>
      </w:r>
    </w:p>
    <w:p>
      <w:r>
        <w:t xml:space="preserve">Äänestys 2012: Neath Port Talbotin Labour-puolue pitää mukavasti hallussaan</w:t>
      </w:r>
    </w:p>
    <w:p>
      <w:r>
        <w:t xml:space="preserve">Puolue sai 52 paikkaa, kun taas riippumattomien puolueiden osuus oli kahdeksan ja Plaid Cymru sai neljä paikkaa. Liberaalidemokraatit menettivät kolme paikkaansa. Se oli yksi niistä kahdesta valtuustosta, joissa työväenpuolue sai enemmistön vuonna 2008. Alustavien tietojen mukaan työväenpuolue oli vahvasti mukana myös Swanseassa, jossa se on oppositiossa mutta suurin puolue. Ne olivat yksi 21:stä Walesin paikallisviranomaisesta, joista kiisteltiin. Useimpien valtuustojen odotetaan ilmoittavan tuloksensa varhain aamulla, mutta joidenkin, kuten Pembrokeshiren ja Carmarthenshiren, odotetaan ilmoittavan tuloksensa vasta iltapäivällä. Työväenpuolue puolustaa noin 340 paikkaa, Plaid Cymru lähes 200, konservatiivit 165 ja liberaalidemokraatit 140 paikkaa. Loput paikat täyttävät riippumattomat tai pienet puolueet.</w:t>
      </w:r>
    </w:p>
    <w:p>
      <w:r>
        <w:rPr>
          <w:b/>
        </w:rPr>
        <w:t xml:space="preserve">Yhteenveto</w:t>
      </w:r>
    </w:p>
    <w:p>
      <w:r>
        <w:t xml:space="preserve">Työväenpuolue on pitänyt Neath Port Talbotin valtuustossa pintansa ja kasvatti paikkamääräänsä 13:lla.</w:t>
      </w:r>
    </w:p>
    <w:p>
      <w:r>
        <w:rPr>
          <w:b/>
          <w:u w:val="single"/>
        </w:rPr>
        <w:t xml:space="preserve">Asiakirjan numero 17235</w:t>
      </w:r>
    </w:p>
    <w:p>
      <w:r>
        <w:t xml:space="preserve">Asukkaiden "viha" Flintin linnan rautarenkaan romuttamisesta</w:t>
      </w:r>
    </w:p>
    <w:p>
      <w:r>
        <w:t xml:space="preserve">Walesin hallitus pysäytti suunnitelmat vetoomuksen ja syytösten jälkeen, joiden mukaan päättäjät olivat tietämättömiä ja eivät ottaneet huomioon ihmisten näkemyksiä. Väitettiin, että rengas symbolisoi walesilaisten sortoa. Vicky Perfect sanoi kuitenkin, että historiaa ei voi muuttaa, ja väitti, että suurin osa vastustajista oli kotoisin Etelä-Walesista. Flint oli yksi ensimmäisistä linnoista, jotka Edward I rakennutti Walesiin - rakennustyöt aloitettiin vuonna 1277. "Historiaa ei voi muuttaa, ja tämä linna on ollut pystyssä 740 vuotta - se on rautarenkaan alku", hän sanoi. "Olen walesilainen, enkä tunne itseäni loukatuksi siitä, että saimme sen." Työ linnassa kuitenkin jatkuu, mahdollisesti myös vaihtoehtoinen taideinstallaatio. "He [asukkaat] ovat järkyttyneitä siitä, ettei sitä ole. Paikalliset asukkaat, jotka asuvat täällä, odottivat sitä innolla, koska he ajattelivat, että se olisi todella hyvä lisä paitsi linnalle myös kaupungille yleensä", rouva Perfect lisäsi. "Yhdeksänkymmentä prosenttia niistä ihmisistä, jotka allekirjoittivat vetoomuksen, jossa sanottiin, etteivät he halua rautarengasta Flintin linnaan, eivät ole koskaan käyneet linnassa, eivätkä todennäköisesti tule koskaan käymään linnassa, ja suurin osa heistä on Etelä-Walesista. "Olin rehellisesti sanottuna järkyttynyt."</w:t>
      </w:r>
    </w:p>
    <w:p>
      <w:r>
        <w:rPr>
          <w:b/>
        </w:rPr>
        <w:t xml:space="preserve">Yhteenveto</w:t>
      </w:r>
    </w:p>
    <w:p>
      <w:r>
        <w:t xml:space="preserve">Pormestari on väittänyt, että Flintin linnaan sijoitettavan "loukkaavan" rautarengasveistoksen hylkääminen on saanut kaupungin asukkaat "raivon partaalle".</w:t>
      </w:r>
    </w:p>
    <w:p>
      <w:r>
        <w:rPr>
          <w:b/>
          <w:u w:val="single"/>
        </w:rPr>
        <w:t xml:space="preserve">Asiakirjan numero 17236</w:t>
      </w:r>
    </w:p>
    <w:p>
      <w:r>
        <w:t xml:space="preserve">Prinssi Charlesista tulee BBC Skotlannin säämies</w:t>
      </w:r>
    </w:p>
    <w:p>
      <w:r>
        <w:t xml:space="preserve">Hän ja hänen vaimonsa, Cornwallin herttuatar, vierailivat lähetystoiminnan harjoittajalla osana vuosittaista Holyrood-viikkoa. BBC:n uutistenlukija Sally Magnusson luovutti viestin prinssi Charlesille, joka luki oman versionsa Reporting Scotlandin lounassäästä. Prinssi, joka tunnetaan myös Rothesayn herttuan nimellä, oli aiemmin tavannut opiskelijoita City of Glasgow Collegessa. BBC:n sääkartan taustalla prinssi Charles esitti erityisesti kirjoitetun käsikirjoituksen, joka sisälsi viittauksia kuninkaallisiin asuinpaikkoihin Skotlannissa. Hän katsoi suoraan kameraan ja sanoi: "Paras valoisa ja kuiva sää on tietysti pohjoisilla saarilla ja mantereen pohjoisosassa. Siispä hieman sumuista auringonpaistetta Meyn linnaan Caithnessissä. "Mutta kaikkialla on kylmä päivä, kun lämpötila on vain 8 celsiusastetta ja navakka pohjoistuuli. Luojan kiitos, ettei ole pyhäpäivä." Herttua ja herttuatar viettivät yli tunnin BBC Skotlannissa, joka juhlii 60-vuotista televisiolähetystoimintaa.</w:t>
      </w:r>
    </w:p>
    <w:p>
      <w:r>
        <w:rPr>
          <w:b/>
        </w:rPr>
        <w:t xml:space="preserve">Yhteenveto</w:t>
      </w:r>
    </w:p>
    <w:p>
      <w:r>
        <w:t xml:space="preserve">Prinssi Charles pääsi kokeilemaan sään lukemista BBC:n Skotlannin Pacific Quayn pääkonttoriin tehdyllä kierroksella.</w:t>
      </w:r>
    </w:p>
    <w:p>
      <w:r>
        <w:rPr>
          <w:b/>
          <w:u w:val="single"/>
        </w:rPr>
        <w:t xml:space="preserve">Asiakirjan numero 17237</w:t>
      </w:r>
    </w:p>
    <w:p>
      <w:r>
        <w:t xml:space="preserve">Manxin paikallisviranomaiset ilmoittavat yhdistymissuunnitelmista</w:t>
      </w:r>
    </w:p>
    <w:p>
      <w:r>
        <w:t xml:space="preserve">Rushenin ja Arboryn komissaarit ovat lähettäneet asukkaille kirjeitä, joissa pyydetään palautetta suunnitelmista. Syyskuussa järjestetään yleisötilaisuuksia, joissa keskustellaan eri vaihtoehdoista, kuten täydellisestä tai osittaisesta yhdistämisestä. Arboryn varapuheenjohtaja Jane Glover sanoi, että voimien yhdistäminen johtaisi "tehokkuuden parantumiseen". Hän jatkoi, että maaseutupaikkakunnilla on erilainen toimintamalli kuin isommissa kaupungeissa, mutta lisäsi, että "se ei ole uneliasta, se ei ole takapajula, se on vain tehokas tapa toimia". Saaren eteläosassa sijaitsevat kaksi viranomaista huolehtivat yhdessä yli 3 300 ihmisestä. Molempien alueiden johtokuntien jäsenet olivat keskustelleet ajatuksesta useaan otteeseen viime vuosikymmenen aikana, kertoi tiedottaja. Osittaisessa fuusiossa viranomaiset yhdistäisivät voimansa, mutta pysyisivät kuitenkin kahtena erillisenä oikeushenkilönä. Täydellisessä yhdistymisessä syntyisi uusi Arbory and Rushen Parish Commissioners, joka koostuisi kahdesta erillisestä piiristä. Gloverin mukaan molemmilla ehdotuksilla saavutettaisiin "kustannussäästöjä" ja "huomattavia aikasäästöjä". Hän lisäsi, että verot voivat laskea, jos yhdistyminen toteutuu, eivätkä seurakunnat menettäisi identiteettiään, jos yhdistyminen toteutuu.</w:t>
      </w:r>
    </w:p>
    <w:p>
      <w:r>
        <w:rPr>
          <w:b/>
        </w:rPr>
        <w:t xml:space="preserve">Yhteenveto</w:t>
      </w:r>
    </w:p>
    <w:p>
      <w:r>
        <w:t xml:space="preserve">Mansaaren kahden paikallisviranomaisen yhdistämistä ehdotetaan "kustannustehokkaamman" palvelun tarjoamiseksi.</w:t>
      </w:r>
    </w:p>
    <w:p>
      <w:r>
        <w:rPr>
          <w:b/>
          <w:u w:val="single"/>
        </w:rPr>
        <w:t xml:space="preserve">Asiakirjan numero 17238</w:t>
      </w:r>
    </w:p>
    <w:p>
      <w:r>
        <w:t xml:space="preserve">Manxin julkisen sektorin vuokralaisille 2,1 prosentin vuokrankorotus</w:t>
      </w:r>
    </w:p>
    <w:p>
      <w:r>
        <w:t xml:space="preserve">Infrastruktuuriministeriö ilmoitti korotuksesta kuultuaan saaren 16 asuntoviranomaista. Infrastruktuuriministeri Ray Harmer sanoi, että vuokralaiset joutuvat maksamaan 1,22-2,06 puntaa lisää viikossa ja että vaikutuksia on harkittu "hyvin perusteellisesti". Onchanin komissaarit olivat sanoneet, että vuokrat pitäisi jäädyttää, ja todenneet, että "on aika lopettaa uusien vaikeuksien aiheuttaminen". Douglas Council, joka myös osallistui kuulemiseen, oli suositellut 4,7 prosentin korotusta, jotta sen talojen kunnossapidosta voitaisiin maksaa. Valtuutettu Claire Wells sanoi, että ilman merkittävää korotusta neuvosto ei aina pysty tekemään kaikkea, mitä tarvitsemme tai haluamme tehdä, jotta saamme vuokrakantamme sellaiselle tasolle, johon olemme tyytyväisiä. Harmerin mukaan ministeriö toivoi, että "inflaatiota pienempi korotus on oikea tasapaino, koska se heijastaa useimpien paikallisviranomaisten näkemystä". Korotus tuo asuntoviranomaisille 600 000 puntaa lisää vuokratuloja, ja vuosien 2018-19 vuokratulojen odotetaan olevan yhteensä 27,6 miljoonaa puntaa.</w:t>
      </w:r>
    </w:p>
    <w:p>
      <w:r>
        <w:rPr>
          <w:b/>
        </w:rPr>
        <w:t xml:space="preserve">Yhteenveto</w:t>
      </w:r>
    </w:p>
    <w:p>
      <w:r>
        <w:t xml:space="preserve">Mansaaren julkisissa taloissa asuvien ihmisten vuokra nousee 2,1 prosenttia huhtikuusta 2019 alkaen.</w:t>
      </w:r>
    </w:p>
    <w:p>
      <w:r>
        <w:rPr>
          <w:b/>
          <w:u w:val="single"/>
        </w:rPr>
        <w:t xml:space="preserve">Asiakirjan numero 17239</w:t>
      </w:r>
    </w:p>
    <w:p>
      <w:r>
        <w:t xml:space="preserve">Tutkimus siitä, miten kieli viivästyttää dementian puhkeamista.</w:t>
      </w:r>
    </w:p>
    <w:p>
      <w:r>
        <w:t xml:space="preserve">Sosiaalinen yritys Lingo Flamingo perustettiin Glasgow'n Govaniin vuonna 2015. Tohtori Thomas Bak Edinburghin yliopistosta sanoi, että tutkimuksessa, jossa hän oli mukana, etsittiin kielikursseilla "mitattavia vaikutuksia". Tohtori Bak on aiemmin tutkinut Skyellä sijaitsevassa Sabhal Mòr Ostaig -oppilaitoksessa pidettyjen intensiivisten gaelin kielen oppituntien hyötyjä. Hän on myös työskennellyt tutkimuksessa, johon osallistui 600 potilaan ryhmä Intian Hyderabadissa, jossa suurin osa väestöstä oli monikielinen ja oli ollut sitä jo sukupolvien ajan. "Kognitiivinen koulutus" Psykologian tohtori Bak kertoi BBC Radio Scotlandin Brainwaves-ohjelmassa, että aiemmat tutkimukset ovat osoittaneet, että kielen oppiminen voi viivästyttää dementian puhkeamista neljällä-viidellä vuodella. Hän sanoi: "Neljästä viiteen vuotta on enemmän kuin mikään saatavilla oleva lääke. "Sanoisin, että kieli voisi olla osa terveellistä elämäntapaa aivan kuten liikunta ja terveellinen ja tasapainoinen ruokavalio." Hän sanoi, että kieli on osa terveellistä elämäntapaa. Tohtori Bak luonnehti Lingo Flamingoa "uraauurtavaksi ja jännittäväksi hankkeeksi" ja sanoi, että sen tarjoaman kognitiivisen harjoittelun tutkiminen voisi osoittaa selvemmin uuden kielen oppimisen hyödyt. Hän lisäsi: "Etsimme, mistä voimme löytää mitattavia vaikutuksia. Jos löydämme, meillä saattaa todellakin olla uudenlainen terapia". Tohtori Bakin koko haastattelu on kuultavissa Brainwaves-ohjelmassa keskiviikkona kello 13.30 alkaen.</w:t>
      </w:r>
    </w:p>
    <w:p>
      <w:r>
        <w:rPr>
          <w:b/>
        </w:rPr>
        <w:t xml:space="preserve">Yhteenveto</w:t>
      </w:r>
    </w:p>
    <w:p>
      <w:r>
        <w:t xml:space="preserve">Tutkijat tutkivat työpajoja, joissa ikääntyneille aikuisille tarjotaan vieraiden kielten opetusta dementian vaikutusten viivästyttämiseksi.</w:t>
      </w:r>
    </w:p>
    <w:p>
      <w:r>
        <w:rPr>
          <w:b/>
          <w:u w:val="single"/>
        </w:rPr>
        <w:t xml:space="preserve">Asiakirjan numero 17240</w:t>
      </w:r>
    </w:p>
    <w:p>
      <w:r>
        <w:t xml:space="preserve">Edward Chambre Hardmanin ennennäkemätön arkisto paljastetaan.</w:t>
      </w:r>
    </w:p>
    <w:p>
      <w:r>
        <w:t xml:space="preserve">Viiden vuosikymmenen ajalta peräisin oleva 140 000 kuvan arkisto jätettiin arvostetun valokuvaajan Liverpoolin kotiin - Hardman's Houseen - kun hän kuoli vuonna 1988. National Trust otti kodin haltuunsa vuonna 2003, ja kuvat ovat olleet siitä lähtien varastossa. Koti, joka on nykyään matkailunähtävyys, pyrkii asettamaan kuvat näytteille vuonna 2021. Kokoelma sisältää valokuvaajan vedoksia ja negatiiveja 1920-luvulta 1970-luvulle, joissa on muotokuvia julkkiksista ja ikonisia otoksia sodanjälkeisestä Liverpoolista. Se tarjoaa "jännittävän katsauksen" muotokuva- ja maisemakuvaajan työhön ja henkilökohtaiseen elämään sekä "kiehtovan sosiaalihistorian 1900-luvun puolivälistä", Brian Pilkington National Trustista sanoi. Rahoituksen ovat antaneet National Archives ja The Pilgrim Trust osana Archives Revealed -ohjelmaa. Aiheeseen liittyvät Internet-linkit National Trust</w:t>
      </w:r>
    </w:p>
    <w:p>
      <w:r>
        <w:rPr>
          <w:b/>
        </w:rPr>
        <w:t xml:space="preserve">Yhteenveto</w:t>
      </w:r>
    </w:p>
    <w:p>
      <w:r>
        <w:t xml:space="preserve">Valtava kokoelma edesmenneen valokuvaajan Edward Chambre Hardmanin kuvia on ensimmäistä kertaa julkisesti esillä 25 000 punnan avustuksen ansiosta.</w:t>
      </w:r>
    </w:p>
    <w:p>
      <w:r>
        <w:rPr>
          <w:b/>
          <w:u w:val="single"/>
        </w:rPr>
        <w:t xml:space="preserve">Asiakirjan numero 17241</w:t>
      </w:r>
    </w:p>
    <w:p>
      <w:r>
        <w:t xml:space="preserve">Cumbrian kosteikkojen "huono kunto" uhkaa harvinaista luontoa.</w:t>
      </w:r>
    </w:p>
    <w:p>
      <w:r>
        <w:t xml:space="preserve">Cumbria Wildlife Trust havaitsi, että kansallispuiston ylänköalueiden kosteikot olivat "epäsuotuisassa hoitotilanteessa" kahden vuoden tutkimustyön jälkeen. He havaitsivat myös, että kosteikoista riippuvaiset harvinaiset lajit olivat taantuneet. Huonon tilan syitä olivat muun muassa runsas laiduntaminen, aiempi ojitus, vajaalaiduntaminen ja ahdekaunokin tunkeutuminen. Yhteisö- ja ympäristönparannushankkeita tukevan SITA Trustin 108 442 punnan rahoituksen ansiosta luontotyyppien palauttamiseksi toteutetaan nyt kolmivuotinen hanke. Uplands Wetlands Restoration -hankkeen toteuttavat Cumbria Wildlife Trust ja paikalliset maanomistajat. "Järkyttävää" Monet kansalliset ja paikalliset harvinaiset lajit, mukaan lukien hyönteiset, kuten pieni helmiäisperhonen ja kiilakirvinen sudenkorento, ovat kärsineet huomattavasta vähenemisestä kosteikoilla ja koko maassa. Cumbria Wildlife Trustin vanhempi suojeluvastaava Neil Harnott sanoi: "Ehjät kosteikot ovat erittäin tärkeitä monille harvinaisille lajeille. "Odotimme huonoja olosuhteita, mutta tulokset olivat järkyttäviä. "Hankkeessa halutaan tehdä yhteistyötä maanomistajien kanssa, jotta kosteikot saataisiin takaisin hyvään hoitoon. "Näin voidaan paitsi suojella siellä elävää erikoislaatuista luontoa myös auttaa puhdistamaan tuntureilta virtaavaa vettä ja muuttaa alueet hiililähteistä hiilinieluiksi."</w:t>
      </w:r>
    </w:p>
    <w:p>
      <w:r>
        <w:rPr>
          <w:b/>
        </w:rPr>
        <w:t xml:space="preserve">Yhteenveto</w:t>
      </w:r>
    </w:p>
    <w:p>
      <w:r>
        <w:t xml:space="preserve">Harvinaiset luonnonvaraiset eläimet ja luontotyypit ovat vaarassa kaikkialla Cumbriassa. Raportissa todetaan, että 97 prosenttia maakunnan kosteikoista on huonossa kunnossa.</w:t>
      </w:r>
    </w:p>
    <w:p>
      <w:r>
        <w:rPr>
          <w:b/>
          <w:u w:val="single"/>
        </w:rPr>
        <w:t xml:space="preserve">Asiakirjan numero 17242</w:t>
      </w:r>
    </w:p>
    <w:p>
      <w:r>
        <w:t xml:space="preserve">Llandaffin uutta piispaa harkitaan toisessa kokouksessa</w:t>
      </w:r>
    </w:p>
    <w:p>
      <w:r>
        <w:t xml:space="preserve">Viime kuussa 47 hengen vaalilautakunta, johon kuuluivat kaikki Walesin piispat, kokoontui kolmen päivän ajan äänestämään luottamuksellisesta ehdokaslistasta. Äänestys ei kuitenkaan johtanut tulokseen, koska yksikään ehdokkaista ei saanut tarvittavaa kahden kolmasosan enemmistöä. Tiistaina piispat käsittelevät uusia ehdokkaita, jotka esitettiin kuulemisessa. Kirkon perustuslain mukaan vastuu ensimmäisen epäonnistuneen äänestyksen jälkeen vapautuvan viran täyttämisestä kuuluu piispainkokoukselle. Swansean ja Breconin piispa John Davies, joka on vaalilautakunnan puheenjohtaja, oli vaatinut "laajaa" kuulemista, johon osallistuisivat sekä maallikot että papisto. Sen perusteella piispat tarkastelevat nyt mahdollisiksi ehdokkaiksi esitettyjä nimiä. Vaali on seurausta siitä, että tohtori Barry Morgan jäi eläkkeelle tammikuun lopussa.</w:t>
      </w:r>
    </w:p>
    <w:p>
      <w:r>
        <w:rPr>
          <w:b/>
        </w:rPr>
        <w:t xml:space="preserve">Yhteenveto</w:t>
      </w:r>
    </w:p>
    <w:p>
      <w:r>
        <w:t xml:space="preserve">Llandaffin uuden piispan virkaan on tarkoitus järjestää uusi kokous, jossa käsitellään ehdokkaita.</w:t>
      </w:r>
    </w:p>
    <w:p>
      <w:r>
        <w:rPr>
          <w:b/>
          <w:u w:val="single"/>
        </w:rPr>
        <w:t xml:space="preserve">Asiakirjan numero 17243</w:t>
      </w:r>
    </w:p>
    <w:p>
      <w:r>
        <w:t xml:space="preserve">Toinen pidätys IRA:n Warringtonin pommimuistomerkin varkaudesta</w:t>
      </w:r>
    </w:p>
    <w:p>
      <w:r>
        <w:t xml:space="preserve">Metallilaatta vietiin kaupungin Bridge Streetiltä 20. huhtikuuta ja 5. toukokuuta välisenä aikana. Cheshiren poliisi ilmoitti, että Newton-le-Willowsista kotoisin oleva 28-vuotias mies on asetettu takuita vastaan 5. heinäkuuta asti. Penkethistä kotoisin oleva 57-vuotias mies pidätettiin lauantaina epäiltynä varkaudesta. Hänetkin asetettiin takuita vastaan 5. heinäkuuta asti, kunnes lisätutkimukset saadaan päätökseen. Laatta, joka oli osa River of Life -muistomerkkiä, löydettiin alkuperäisessä kunnossaan 57-vuotiaan miehen pidätyksen aikaan, poliisi kertoi. Tim Parry, 12, ja Johnathan Ball, 3, kuolivat, kun kaksi pommia räjäytettiin Warringtonin keskustassa 20. maaliskuuta 1993. Viisikymmentäneljä ihmistä loukkaantui. Ylikomisario Richard Strachan sanoi: "Varastetun muistolaatan löytäminen ja sen palauttaminen sinne, minne se kuuluu, auttaa rauhoittamaan paikallista yhteisöä ja niitä, jotka menettivät läheisensä maaliskuun 1993 traagisissa tapahtumissa."</w:t>
      </w:r>
    </w:p>
    <w:p>
      <w:r>
        <w:rPr>
          <w:b/>
        </w:rPr>
        <w:t xml:space="preserve">Yhteenveto</w:t>
      </w:r>
    </w:p>
    <w:p>
      <w:r>
        <w:t xml:space="preserve">Toinen mies on pidätetty IRA:n pommin Warringtonissa vuonna 1993 tappamien kahden pojan muistomerkin varastamisesta.</w:t>
      </w:r>
    </w:p>
    <w:p>
      <w:r>
        <w:rPr>
          <w:b/>
          <w:u w:val="single"/>
        </w:rPr>
        <w:t xml:space="preserve">Asiakirjan numero 17244</w:t>
      </w:r>
    </w:p>
    <w:p>
      <w:r>
        <w:t xml:space="preserve">Portlandin meripelastus: Kalastajat pelastettiin veneen kaaduttua</w:t>
      </w:r>
    </w:p>
    <w:p>
      <w:r>
        <w:t xml:space="preserve">Rannikkovartioston helikopteri, RNLI:n pelastusvene, rannikkovartioston pelastusryhmä ja kuninkaallisen laivaston sota-alus lähetettiin alueelle vastauksena Mayday-puheluun. HMS Westminsterin miehistön jäsenet nostivat miehet nostolautalta, ja heidät siirrettiin Weymouthin RNLI:n pelastusveneeseen. Yksi miehistä kuljetettiin sairaalaan, ja hänen vammoistaan ei ole tietoa. Toinen vietiin Weymouthin pelastusveneasemalle. Kuninkaallisen laivaston mukaan HMS Westminster, Type 23 -fregatti, kulki 15 minuutissa viisi meripeninkulmaa saavuttaakseen Ocean Echo -aluksen "kovassa säässä ja sekavassa merenkäynnissä". "Miehistö oli jo pelastuslautassaan, ja molemmat arvioitiin käveleviksi haavoittuneiksi", se lisäsi. "Valitettavasti Ocean Echo menetettiin nopeasti, mikä osoittaa, miten nopeasti tämänkaltaiset tapahtumat voivat kärjistyä."</w:t>
      </w:r>
    </w:p>
    <w:p>
      <w:r>
        <w:rPr>
          <w:b/>
        </w:rPr>
        <w:t xml:space="preserve">Yhteenveto</w:t>
      </w:r>
    </w:p>
    <w:p>
      <w:r>
        <w:t xml:space="preserve">Kaksi kalastajaa on pelastettu juuri ennen kuin heidän veneensä upposi huonossa säässä Portland Billin edustalla Dorsetin rannikolla.</w:t>
      </w:r>
    </w:p>
    <w:p>
      <w:r>
        <w:rPr>
          <w:b/>
          <w:u w:val="single"/>
        </w:rPr>
        <w:t xml:space="preserve">Asiakirjan numero 17245</w:t>
      </w:r>
    </w:p>
    <w:p>
      <w:r>
        <w:t xml:space="preserve">Swansean pyörätie protestoi "puuketju-uhkaa" vastaan.</w:t>
      </w:r>
    </w:p>
    <w:p>
      <w:r>
        <w:t xml:space="preserve">Reitti on osa 38 miljoonan punnan rahoitussuunnitelmia, joilla parannetaan pyöräily- ja kävelymahdollisuuksia Walesissa. Mutta Linda Tyler-Lloyd, Mayalsin kunnanvaltuutettu, jonka alueella polku kulkee, sanoo, että paikalliset asukkaat ovat suunnitelmista "raivoissaan". Swansean neuvoston mukaan 19 kaadettavaksi aiottua puuta on sairaita tai kuolemaisillaan. Tyler-Lloydin mukaan pyöräilijät ovat "melko tyytyväisiä" siihen, että he voivat polkea nykyistä Mayals Roadia pitkin ilman merkittyä polkua. "Se on kaunis katu, jossa on varttuneita puita. Ihmiset uhkaavat kahlita itsensä puihin", hän sanoi. Jotkut reitin varrella asuvat asukkaat kertoivat Paikallisdemokratian raportointipalvelulle, että he kokivat, ettei heitä ollut kuultu ehdotuksista, ja he kuulivat suunnitelmista vain paikallisesta sanomalehdestä. "Näyttää siltä, että asia on jo sovittu", sanoi Mayals Roadilla asuva Mark Parkin. Neuvoston ympäristöasioista vastaava kabinettijäsen Mark Thomas sanoi kuitenkin, että ehdotettu reittikartta oli ollut kuultavana kolme kuukautta. Hän myös kiisti, että Mayals Roadin varrella olevia puita kaadettaisiin pyörätien tieltä. "Jos nyt ei toimita ja jätetään tämä työ myöhempään ajankohtaan, puiden kaatuminen vaarantaa ihmishenkiä ja lisäksi neuvosto jää ilman varoja, joita tarvitaan uudelleenistutusohjelman toteuttamiseen", hän sanoi.</w:t>
      </w:r>
    </w:p>
    <w:p>
      <w:r>
        <w:rPr>
          <w:b/>
        </w:rPr>
        <w:t xml:space="preserve">Yhteenveto</w:t>
      </w:r>
    </w:p>
    <w:p>
      <w:r>
        <w:t xml:space="preserve">Swansean uuden pyöräilyreittihankkeen vastustajat kahlitsevat itsensä puihin, jotka ovat vaarassa kaatua, varoitti kaupunginvaltuutettu.</w:t>
      </w:r>
    </w:p>
    <w:p>
      <w:r>
        <w:rPr>
          <w:b/>
          <w:u w:val="single"/>
        </w:rPr>
        <w:t xml:space="preserve">Asiakirjan numero 17246</w:t>
      </w:r>
    </w:p>
    <w:p>
      <w:r>
        <w:t xml:space="preserve">Adolf Hitler -komedia mukana Saksan Oscar-ehdokaslistalla</w:t>
      </w:r>
    </w:p>
    <w:p>
      <w:r>
        <w:t xml:space="preserve">Look Who's Back (Er Ist Wieder Da) kuvittelee Hitlerin heräävän nykypäivän Berliinissä ja saavan oman tv-ohjelman. Timur Vermesin romaaniin perustuva elokuva oli viime vuonna Saksassa ilmestyessään kassamenestys, ja Netflix osti sen myöhemmin. Riippumaton tuomaristo valitsee Saksan ehdotuksen 25. elokuuta. Edellinen saksalaiselokuva, joka voitti ulkomaisen elokuvan Oscarin, oli The Lives of Others (Das Leben der Anderen) vuonna 2007. Hitlerin viimeisistä päivistä kertova elokuva Downfall (Der Untergang) oli ehdolla palkinnon saajaksi kaksi vuotta aiemmin. Muita elokuvia, joita Saksa harkitsee vuoden 2016 palkinnon saajaksi, on Toni Erdmann, isän ja tyttären suhteesta kertova komedia, joka sai hyvän vastaanoton tämän vuoden Cannesin elokuvajuhlilla. Look Who's Back on yksi neljästä natseista kertovasta elokuvasta ehdokaslistalla, ja muita ovat muun muassa uusi versio Anne Frankin päiväkirjasta ja elokuva saksalaisesta syyttäjästä Fritz Bauerista. Seuraa meitä Twitterissä @BBCNewsEnts, Instagramissa tai sähköpostitse entertainment.news@bbc.co.uk.</w:t>
      </w:r>
    </w:p>
    <w:p>
      <w:r>
        <w:rPr>
          <w:b/>
        </w:rPr>
        <w:t xml:space="preserve">Yhteenveto</w:t>
      </w:r>
    </w:p>
    <w:p>
      <w:r>
        <w:t xml:space="preserve">Adolf Hitleristä kertova satiirinen komedia on yksi kahdeksasta elokuvasta, joita Saksa harkitsee ensi vuoden vieraskielisen elokuvan Oscar-ehdokkaaksi.</w:t>
      </w:r>
    </w:p>
    <w:p>
      <w:r>
        <w:rPr>
          <w:b/>
          <w:u w:val="single"/>
        </w:rPr>
        <w:t xml:space="preserve">Asiakirjan numero 17247</w:t>
      </w:r>
    </w:p>
    <w:p>
      <w:r>
        <w:t xml:space="preserve">Cowley line -matkustajajunayhteys suunnitteilla Oxfordiin</w:t>
      </w:r>
    </w:p>
    <w:p>
      <w:r>
        <w:t xml:space="preserve">Nykyisin vain rahtiliikenteeseen käytettävän radan varrella olisi kaksi uutta asemaa Oxford Science Parkissa ja Oxford Business Parkissa. Junayhtiön mukaan suunnitelmat toisivat "merkittäviä taloudellisia hyötyjä" paikallisille yrityksille ja parantaisivat paikallisyhteisöjen välisiä yhteyksiä. Jos suunnitelmat hyväksytään, matkustajaliikenne aloittaisi liikennöinnin vuonna 2020. Chiltern Railways järjestää 5. marraskuuta yritysjohtajille ja sidosryhmille tilausjunan, jossa esitellään, miten palvelu toimisi. Tämä tapahtuu samaan aikaan, kun liikennöitsijä valmistautuu avaamaan syyskuussa 2015 Oxfordista Lontooseen kulkevan linjan, joka on ensimmäinen uusi junayhteys Lontoon ja brittiläisen suurkaupungin välillä yli 100 vuoteen.</w:t>
      </w:r>
    </w:p>
    <w:p>
      <w:r>
        <w:rPr>
          <w:b/>
        </w:rPr>
        <w:t xml:space="preserve">Yhteenveto</w:t>
      </w:r>
    </w:p>
    <w:p>
      <w:r>
        <w:t xml:space="preserve">Chiltern Railways on paljastanut suunnitelmat matkustajaliikenteen aloittamisesta Cowleyn haaralla Oxfordshiressä.</w:t>
      </w:r>
    </w:p>
    <w:p>
      <w:r>
        <w:rPr>
          <w:b/>
          <w:u w:val="single"/>
        </w:rPr>
        <w:t xml:space="preserve">Asiakirjan numero 17248</w:t>
      </w:r>
    </w:p>
    <w:p>
      <w:r>
        <w:t xml:space="preserve">Robert Downey Jr lahjoittaa arpajaispalkinnon Wiltshiren lastenhoitokodille</w:t>
      </w:r>
    </w:p>
    <w:p>
      <w:r>
        <w:t xml:space="preserve">Iron Man -näyttelijä tarjoaa mahdollisuuden liittyä mukaan punaiselle matolle uuden Marvel's Avengers -elokuvansa maailmanensi-iltaan: Age of Ultron. Kaikki tuotot lahjoitetaan Dorsetissa sijaitsevalle hyväntekeväisyysjärjestö Julia's Houselle. Louise McKenna hyväntekeväisyysjärjestöstä sanoi: "Hän lupasi auttaa meitä, ja hän on enemmän kuin täyttänyt lupauksensa". Julia's House tarjoaa kotipalveluja Etelä-Wiltshiressä, ja se suunnittelee rakentavansa Devizesiin tai Trowbridgeen kolmen miljoonan punnan arvoisen lasten saattohoitokodin, joka tarjoaa hoitoa ja saattohoitoa elämän loppuvaiheessa. Kerätäkseen varoja uutta hoitokotia varten elokuvaohjaaja Guy Ritchie järjesti viime kesänä yksityisen saviammunnan ja huutokaupan kotonaan Dorsetin ja Wiltshiren rajalla. "Verkkosivusto kaatui" "Robert Downey Jr osallistui itse asiassa tapahtumaan ja lupasi tehdä jotain puolestamme", McKenna sanoi. "Emme todellakaan tienneet, kuinka paljon hän tarjoaisi meille, eikä meillä ollut aavistustakaan, että se olisi aivan näin ilmiömäistä." Arpajaispalkintona on mahdollisuus päästä Hollywood-tähden seuraan punaiselle matolle, ja lisäksi arvontaan kuuluu helikopterilento Los Angelesin yllä ja taivasalla sukeltaminen sisätiloissa. "Se on fantastista. Hän on maailmanlaajuinen supertähti, ja toivomme keräävämme ehkä 500 000 puntaa, mutta se voi olla enemmänkin", McKenna sanoi. "Tiedän, että verkkosivusto on jo kaatunut, kun ihmiset ovat käyneet siellä niin nopeasti, joten summa voi olla enemmänkin - toivottavasti."</w:t>
      </w:r>
    </w:p>
    <w:p>
      <w:r>
        <w:rPr>
          <w:b/>
        </w:rPr>
        <w:t xml:space="preserve">Yhteenveto</w:t>
      </w:r>
    </w:p>
    <w:p>
      <w:r>
        <w:t xml:space="preserve">Hollywood-tähti Robert Downey Jr on lahjoittanut "ainutkertaisen" arpajaispalkinnon kerätäkseen rahaa Wiltshireen perustettavalle uudelle lastenhoitokodille.</w:t>
      </w:r>
    </w:p>
    <w:p>
      <w:r>
        <w:rPr>
          <w:b/>
          <w:u w:val="single"/>
        </w:rPr>
        <w:t xml:space="preserve">Asiakirjan numero 17249</w:t>
      </w:r>
    </w:p>
    <w:p>
      <w:r>
        <w:t xml:space="preserve">Wood Greenin kampaamo 'murha muistuttaa Hollywood-elokuvaa'</w:t>
      </w:r>
    </w:p>
    <w:p>
      <w:r>
        <w:t xml:space="preserve">Kamali Gabbidon-Lynck, 19, vuosi kuiviin sen jälkeen, kun häntä oli puukotettu kampaamossa Vincent Roadilla Wood Greenissä. Old Bailey kuuli, että hänet tapettiin 22. helmikuuta tehdyssä hyökkäyksessä, joka oli seurausta kahden kilpailevan jengin välisestä "pitkäaikaisesta ja keskinäisestä vihasta". Toista miestä, Jason Fraseria, 20, ammuttiin ja puukotettiin kahdeksan kertaa, mutta hän selvisi hengissä. Tyrell Graham, 18, ja neljä muuta, joiden nimiä ei voida mainita oikeudellisista syistä, kiistävät murhan ja murhayrityksen. Valamiehistö kuuli, että viisi syytettyä ja kaksi muuta miestä olivat menneet Wood Greeniin veitsien, käsiaseen ja haulikon kanssa. Gabbidon-Lynck juoksi kampaamoon, kun ryhmä kohtasi hänet. Oikeus kuuli, että teinipoika, jolla oli yhteyksiä Pohjois-Lontoossa toimivaan WGM-nimiseen jengiin, kuoli sen jälkeen, kun yksi veitseniskuista katkaisi valtimon. Hänen väitettyjen tappajiensa sanottiin olevan yhteydessä Tottenhamin NPK-jengiin. He kuuluivat "aseistettuun ryhmään, joka jahtasi kohteensa, otti esiin aseensa ja teurasti heidät", sanoi syyttäjä Oliver Glasgow, QC. Yleisön jäsenet, mukaan lukien äidit lastenvaunujen kanssa, juoksivat henkensä edestä väkivallan edetessä, valamiehistö kuuli. Glasgow lisäsi, että se muistutti enemmän Hollywood-elokuvaa kuin talviyötä Pohjois-Lontoossa. Oikeudenkäynti jatkuu.</w:t>
      </w:r>
    </w:p>
    <w:p>
      <w:r>
        <w:rPr>
          <w:b/>
        </w:rPr>
        <w:t xml:space="preserve">Yhteenveto</w:t>
      </w:r>
    </w:p>
    <w:p>
      <w:r>
        <w:t xml:space="preserve">Kaksi miestä ja kolme teini-ikäistä ovat joutuneet oikeuteen, koska heitä syytetään jengimurhasta, jonka kuvailtiin muistuttavan "Hollywood-elokuvaa".</w:t>
      </w:r>
    </w:p>
    <w:p>
      <w:r>
        <w:rPr>
          <w:b/>
          <w:u w:val="single"/>
        </w:rPr>
        <w:t xml:space="preserve">Asiakirjan numero 17250</w:t>
      </w:r>
    </w:p>
    <w:p>
      <w:r>
        <w:t xml:space="preserve">Suzanne Pilleyn murhaoikeudenkäynnin syyttäjän todisteet päättyvät</w:t>
      </w:r>
    </w:p>
    <w:p>
      <w:r>
        <w:t xml:space="preserve">Edinburghin toimistotyöntekijä katosi 4. toukokuuta 2010. Hänen ruumistaan ei ole koskaan löydetty. Oikeudenkäyntiä on käyty Edinburghin korkeimmassa oikeudessa ennen kuin puolustus aloittaa oikeudenkäyntinsä. Pilleyn työkaveri ja entinen rakastaja David Gilroy kiistää murhanneensa 38-vuotiaan Thistle Streetillä tai muussa paikassa. Perjantaina kruunu peruutti useita syytteitä Gilroyta vastaan. Häntä syytetään kuitenkin edelleen Pilleyn murhasta ja ruumiin salaamisesta. Oikeudenkäyntiä lykättiin maanantaihin.</w:t>
      </w:r>
    </w:p>
    <w:p>
      <w:r>
        <w:rPr>
          <w:b/>
        </w:rPr>
        <w:t xml:space="preserve">Yhteenveto</w:t>
      </w:r>
    </w:p>
    <w:p>
      <w:r>
        <w:t xml:space="preserve">Suzanne Pilleyn murhaoikeudenkäynti on päättynyt syyttäjän todisteiden kuulemiseen.</w:t>
      </w:r>
    </w:p>
    <w:p>
      <w:r>
        <w:rPr>
          <w:b/>
          <w:u w:val="single"/>
        </w:rPr>
        <w:t xml:space="preserve">Asiakirjan numero 17251</w:t>
      </w:r>
    </w:p>
    <w:p>
      <w:r>
        <w:t xml:space="preserve">MMR-rokotusta koskeva vetoomus, koska 7 400 Pohjois-Walesin lasta on suojattomana.</w:t>
      </w:r>
    </w:p>
    <w:p>
      <w:r>
        <w:t xml:space="preserve">Varoituksen taustalla on Newportissa ja Torfaenissa jatkuva taudinpurkaus, jossa on 17 vahvistettua tapausta. Betsi Cadwaladrin terveyslautakunnan alueella ei ole ollut vahvistettuja tapauksia. Public Health Walesin mukaan tautia voi kuitenkin esiintyä missä tahansa, kun 95 prosentin rokotustavoitetta ei saavuteta. Tuhkarokko voi aiheuttaa pysyviä vammoja, ja joissakin tapauksissa se voi johtaa kuolemaan. Oireita ovat korkea kuume, yskä, nuha, punaiset silmät ja erottuva punainen ihottuma. MMR-rokotteen ensimmäinen annos annetaan yleensä 12-13 kuukauden ikäisille vauvoille ja toinen annos kolmen vuoden ja neljän kuukauden iässä. Myöhästyneet annokset voidaan ottaa kiinni. Betsi Cadwaladrin yliopiston terveyslautakunnan kansanterveysjohtaja Teresa Owen sanoi: "Koska suuri tuhkarokkoepidemia on vain lentomatkan päässä Euroopassa, uusi koululukukausi alkaa ja suosittuja tapahtumia järjestetään koko kauden ajan, on olemassa merkittävä riski, että rokottamattomat lapset missä tahansa Walesissa joutuvat kosketuksiin tuhkarokkoa sairastavien ihmisten kanssa."</w:t>
      </w:r>
    </w:p>
    <w:p>
      <w:r>
        <w:rPr>
          <w:b/>
        </w:rPr>
        <w:t xml:space="preserve">Yhteenveto</w:t>
      </w:r>
    </w:p>
    <w:p>
      <w:r>
        <w:t xml:space="preserve">Pohjois-Walesissa yli 7400 lapsen sanotaan olevan tuhkarokkoriskissä, koska he eivät ole saaneet kahta annosta MMR-rokotetta.</w:t>
      </w:r>
    </w:p>
    <w:p>
      <w:r>
        <w:rPr>
          <w:b/>
          <w:u w:val="single"/>
        </w:rPr>
        <w:t xml:space="preserve">Asiakirjan numero 17252</w:t>
      </w:r>
    </w:p>
    <w:p>
      <w:r>
        <w:t xml:space="preserve">Ironman Wales: Trautman &amp; Gossage voittavat jälleen Tenbyn tittelin</w:t>
      </w:r>
    </w:p>
    <w:p>
      <w:r>
        <w:t xml:space="preserve">32-vuotias oli ensimmäinen 2400 urheilijasta, joka suoritti Pembrokeshiren 140 mailin kestävyyskokeen, jonka hän suoritti alle yhdeksässä tunnissa. Trautman, joka voitti tapahtuman ensimmäisen kerran vuonna 2014, tuli maaliin kahdeksassa tunnissa, 53 minuutissa ja 21 sekunnissa. Nottinghamilainen osa-aikainen onkologi Lucy Gossage voitti naisten mestaruuden kolmannen kerran. Naisten mestaruutta puolustava Gossage on ensimmäinen henkilö, joka on voittanut Ironman Walesin mestaruuden kolme kertaa. Tämänvuotinen 2,4 mailin (3,86 kilometrin) uinti, 112 mailin (180,25 kilometrin) pyöräily ja täysi maraton olivat suurimmat kisat sitten tapahtuman alkamisen vuonna 2011. Myös entinen walesilainen rugby-tähti Shane Williams osallistui kilpailuun, josta on tullut vakiokalenteri kansainvälisessä triathlonkalenterissa ja jota pidetään yhtenä kisojen kovimmista. Raportin mukaan tapahtuman arvo Pembrokeshiren taloudelle on 3,7 miljoonaa puntaa, ja Tenbyn ympärillä olevat hotellit ja majatalot on varattu kuukausia etukäteen. Tuhannet katsojat reunustivat suositun rantalomakohteen katuja ja rataa, kun kilpailijat pyyhkäisivät Pembrokeshiren läpi.</w:t>
      </w:r>
    </w:p>
    <w:p>
      <w:r>
        <w:rPr>
          <w:b/>
        </w:rPr>
        <w:t xml:space="preserve">Yhteenveto</w:t>
      </w:r>
    </w:p>
    <w:p>
      <w:r>
        <w:t xml:space="preserve">Matt Trautman on saavuttanut Ironman Walesin kaksoisvoiton, kun eteläafrikkalainen voitti toisen miesten mestaruuden Tenbyssä.</w:t>
      </w:r>
    </w:p>
    <w:p>
      <w:r>
        <w:rPr>
          <w:b/>
          <w:u w:val="single"/>
        </w:rPr>
        <w:t xml:space="preserve">Asiakirjan numero 17253</w:t>
      </w:r>
    </w:p>
    <w:p>
      <w:r>
        <w:t xml:space="preserve">Rajat ylittävää sähköverkkojen yhteenliitäntää koskevat päätökset ovat tarpeen</w:t>
      </w:r>
    </w:p>
    <w:p>
      <w:r>
        <w:t xml:space="preserve">Suunnitelmissa on yhdistää verkot 138 kilometrin pituisilla ilmajohdoilla Meathin ja Tyronen kreivikuntien välillä. Hankkeen oli määrä valmistua ensi vuoteen mennessä, ja nyt sen tavoiteajankohdaksi on asetettu vuosi 2019. Sääntelyviranomainen Jenny Pyper kertoi BBC:n Inside Business -ohjelmassa, että hankkeen on oltava hallituksen ensisijainen tavoite. "Suoraan sanottuna toinen rajayhdysjohto on täysin järjetön ratkaisu, kun on kyse toimitusvarmuusongelmista ja siitä, että markkinat ovat paljon tehokkaammat", hän sanoi. "Minun on pidettävä tämä asia asialistani kärjessä, kuten myös ministeriön ja ministerin. "Olemme kiinnostuneita näkemään, miten suunnittelukeskustelu etenee, ja luotamme siihen, että saamme etenemismahdollisuuden tänä vuonna, mutta jos ongelmia ilmenee, jos on vakavia esteitä, on tehtävä vakavia päätöksiä." Hän sanoi, että hän ei ole vielä valmis.</w:t>
      </w:r>
    </w:p>
    <w:p>
      <w:r>
        <w:rPr>
          <w:b/>
        </w:rPr>
        <w:t xml:space="preserve">Yhteenveto</w:t>
      </w:r>
    </w:p>
    <w:p>
      <w:r>
        <w:t xml:space="preserve">Sähkölaitosten sääntelyviranomainen on todennut, että on tehtävä vakavia päätöksiä, jos pohjoisen ja etelän välisen uuden sähköyhteysputken tielle asetetaan vielä lisää esteitä.</w:t>
      </w:r>
    </w:p>
    <w:p>
      <w:r>
        <w:rPr>
          <w:b/>
          <w:u w:val="single"/>
        </w:rPr>
        <w:t xml:space="preserve">Asiakirjan numero 17254</w:t>
      </w:r>
    </w:p>
    <w:p>
      <w:r>
        <w:t xml:space="preserve">Hevonen kuoli ja ratsastaja loukkaantui Cliftonin onnettomuudessa</w:t>
      </w:r>
    </w:p>
    <w:p>
      <w:r>
        <w:t xml:space="preserve">Cumbrian poliisin mukaan Land Rover törmäsi 20-vuotiaaseen naiseen ja hänen hevoseensa hieman ennen kello 15:00 GMT keskiviikkona A6-tiellä Cliftonin kohdalla. Ratsastaja vietiin James Cookin yliopistolliseen sairaalaan Middlesbroughiin, mutta eläinlääkäri lopetti hevosen paikan päällä. Land Roverin kuljettaja, 70-vuotias mies Penrithistä, ei loukkaantunut. Poliisi pyytää silminnäkijöitä ottamaan yhteyttä. Seuraa BBC North East &amp; Cumbrian uutisia Twitterissä, Facebookissa ja Instagramissa. Lähetä juttuideoita osoitteeseen northeastandcumbria@bbc.co.uk. Aiheeseen liittyvät Internet-linkit Cumbrian poliisi</w:t>
      </w:r>
    </w:p>
    <w:p>
      <w:r>
        <w:rPr>
          <w:b/>
        </w:rPr>
        <w:t xml:space="preserve">Yhteenveto</w:t>
      </w:r>
    </w:p>
    <w:p>
      <w:r>
        <w:t xml:space="preserve">Hevonen kuoli ja sen ratsastaja loukkaantui vakavasti auto-onnettomuudessa, kertoo poliisi.</w:t>
      </w:r>
    </w:p>
    <w:p>
      <w:r>
        <w:rPr>
          <w:b/>
          <w:u w:val="single"/>
        </w:rPr>
        <w:t xml:space="preserve">Asiakirjan numero 17255</w:t>
      </w:r>
    </w:p>
    <w:p>
      <w:r>
        <w:t xml:space="preserve">Marischal Square -aukion avajaispäivästä huolestunut valtuutettu</w:t>
      </w:r>
    </w:p>
    <w:p>
      <w:r>
        <w:t xml:space="preserve">Yli 100 miljoonan punnan arvoisen toimisto-, vapaa-ajan ja hotellirakennuksen odotettiin avautuvan tässä kuussa. Muse-yhtiön ja kaupunginhallituksen mukaan se on nyt myöhään kesällä. Aberdeenin SNP:n ryhmäjohtaja Stephen Flynn sanoi, että hän oli toistuvasti kysynyt neuvoston virkamiehiltä, milloin rakennus avataan, mutta ei onnistunut. Yritykset ovat tähän mennessä ottaneet käyttöönsä alle puolet tiloista. Oppositiossa oleva kaupunginvaltuutettu Flynn sanoi BBC Scotlandille, että häntä on "täysin jyrättiin": "Hiljaisuus on ollut kuurouttavaa. Se on huolestuttavaa. "Olen pyytänyt neuvoston virkamiehiltä selvyyttä - minua on jarrutettu täysin. "Se ei ole hyväksi avoimuudelle - se on häpeällistä. Yleisöllä on oikeus tietää." Aberdeenin kaupunginvaltuuston tiedottaja sanoi: "Valtuutettu Flynn on saanut virkamiesten vastauksen tiedusteluunsa. "Kuten julkisesti on todettu, Marischal Square on edelleen aikataulussa valmistua tänä kesänä". "Kompleksin eri osien tarkat avajaispäivämäärät vahvistetaan yhdessä Muse Developmentsin ja Marischal Squaren vuokralaisten kanssa". Tästä ilmoitetaan aikanaan." Aiheeseen liittyvät Internet-linkit Aberdeenin kaupunginvaltuusto Marischalin aukio</w:t>
      </w:r>
    </w:p>
    <w:p>
      <w:r>
        <w:rPr>
          <w:b/>
        </w:rPr>
        <w:t xml:space="preserve">Yhteenveto</w:t>
      </w:r>
    </w:p>
    <w:p>
      <w:r>
        <w:t xml:space="preserve">Aberdeenin kaupunginvaltuutettu on sanonut, että häntä on "kivitetty" yrittäessään saada selville, milloin Marischal Squaren kehityshanke tarkalleen ottaen avataan.</w:t>
      </w:r>
    </w:p>
    <w:p>
      <w:r>
        <w:rPr>
          <w:b/>
          <w:u w:val="single"/>
        </w:rPr>
        <w:t xml:space="preserve">Asiakirjan numero 17256</w:t>
      </w:r>
    </w:p>
    <w:p>
      <w:r>
        <w:t xml:space="preserve">Lupaus taistella Morayn RAF:n tulevaisuuden puolesta loppuun asti</w:t>
      </w:r>
    </w:p>
    <w:p>
      <w:r>
        <w:t xml:space="preserve">Päätös Lossiemouthin lentotukikohdan tulevaisuudesta on tarkoitus tehdä 19. heinäkuuta mennessä. Morayn työryhmä vannoi pyrkivänsä kaikin keinoin pelastamaan tukikohdan ja saamaan aikaan oikeudenmukaisen sopimuksen Forresin asukkaille, jotka joutuvat kohtaamaan RAF Kinlossin sulkemisen. Sekä Lossiemouthin että Fifessä sijaitsevan Leucharsin lentotukikohdan kohtaloa odotetaan. Morayn työryhmän puheenjohtaja George McIntyre sanoi: "Morayn asukkaiden sitkeys ja päättäväisyys on merkittävää. "Jos saamme päätöksen 19. heinäkuuta, tulee kuluneeksi lähes yhdeksän kuukautta siitä, kun pääministeri antoi vasaraniskun RAF Kinlossille ja paljasti, että Lossiemouthin RAF:n tulevaisuus ei ole turvattu. "Koko tämän ajan yhteisömme ovat seisoneet rinnakkain. "Yhteisömme kannalta on käsittämätöntä, että saisimme kaksinkertaisen iskun, jonka suuruusluokkaa RAF Lossiemouthin lisäsulkeminen olisi." Kinlossissa olevat kolme operatiivista laivuetta lakkautetaan sen jälkeen, kun Nimrod-meripartiolentokoneiden käytöstä on päätetty luopua ja tukikohta suljetaan.</w:t>
      </w:r>
    </w:p>
    <w:p>
      <w:r>
        <w:rPr>
          <w:b/>
        </w:rPr>
        <w:t xml:space="preserve">Yhteenveto</w:t>
      </w:r>
    </w:p>
    <w:p>
      <w:r>
        <w:t xml:space="preserve">Morayn kahta RAF-tukikohtaa ja niiden paikallisyhteisöjä tukevat kampanjoijat ovat luvanneet taistella loppuun asti.</w:t>
      </w:r>
    </w:p>
    <w:p>
      <w:r>
        <w:rPr>
          <w:b/>
          <w:u w:val="single"/>
        </w:rPr>
        <w:t xml:space="preserve">Asiakirjan numero 17257</w:t>
      </w:r>
    </w:p>
    <w:p>
      <w:r>
        <w:t xml:space="preserve">Skotlannin uusien autojen myynti on muuta Yhdistynyttä kuningaskuntaa nopeampaa</w:t>
      </w:r>
    </w:p>
    <w:p>
      <w:r>
        <w:t xml:space="preserve">Tammi-huhtikuussa rekisteröitiin lähes 61 700 ajoneuvoa rajan pohjoispuolella, mikä on yli 5,5 prosenttia enemmän kuin edellisvuonna. Muualla maassa kasvua oli vain hieman yli 1 prosentti. Huhtikuussa Skotlannissa rekisteröitiin 4,8 prosentin nousu edellisvuoteen verrattuna, kun taas muualla Yhdistyneessä kuningaskunnassa kasvu oli 3,19 prosenttia. Luvut on koonnut Society of Motor Manufacturers and Traders. Viime kuussa Skotlannissa rekisteröitiin yhteensä 12 141 ajoneuvoa, kun kokonaismäärä Yhdistyneessä kuningaskunnassa oli yli 142 322 ajoneuvoa. Skotlannin ylängöillä oli suurin prosentuaalinen kasvu Skotlannissa vuoden neljän ensimmäisen kuukauden aikana. Rekisteröinnit kasvoivat siellä lähes 8 prosenttia, ja seuraavina olivat Strathclyde (7,2 %) ja Tayside (7 %). Dumfries ja Galloway sekä Lothian olivat ainoat alueet, joilla rekisteröinti laski hieman. Scottish Motor Trade Associationin (SMTA) toimitusjohtaja Douglas Robertson sanoi: "Olemme jälleen kerran tyytyväisiä uusien autojen rekisteröintien jatkuvaan nousuun. Tämä on toinen peräkkäinen nousukuukausi, ja se viittaa siihen, että kuluttajien luottamus talouteen on palautumassa". "Yksityinen kysyntä on kasvanut kahden viime kuukauden aikana odotettua enemmän, ja nyt voimme odottaa hieman luottavaisemmin loppuvuotta 2012."</w:t>
      </w:r>
    </w:p>
    <w:p>
      <w:r>
        <w:rPr>
          <w:b/>
        </w:rPr>
        <w:t xml:space="preserve">Yhteenveto</w:t>
      </w:r>
    </w:p>
    <w:p>
      <w:r>
        <w:t xml:space="preserve">Skotlannissa rekisteröityjen uusien autojen määrä on alan lukujen mukaan ollut muuta Yhdistynyttä kuningaskuntaa parempi vuoden neljän ensimmäisen kuukauden aikana.</w:t>
      </w:r>
    </w:p>
    <w:p>
      <w:r>
        <w:rPr>
          <w:b/>
          <w:u w:val="single"/>
        </w:rPr>
        <w:t xml:space="preserve">Asiakirjan numero 17258</w:t>
      </w:r>
    </w:p>
    <w:p>
      <w:r>
        <w:t xml:space="preserve">Cyncoedin kampuksen opiskelijoiden asuntosuunnitelmasta päättämistä lykätään</w:t>
      </w:r>
    </w:p>
    <w:p>
      <w:r>
        <w:t xml:space="preserve">Viime vuonna rakennushanke kohtasi paikallista vastustusta, koska se olisi vaikuttanut läheisiin koteihin ja muinaiseen metsään. Cardiffin valtuuston suunnittelukomitealle annetussa raportissa sanottiin, että suunnitelmiin tehdyt muutokset olivat johtaneet siihen, että "todennäköinen vaikutus tähän metsään oli vähentynyt huomattavasti". Suunnitelmassa on kyse seitsenkerroksisesta majoitusrakennuksesta, jossa on yli 500 vuodepaikkaa. Hakemusta suositeltiin hyväksyttäväksi keskiviikon kokouksessa. "Korvaamaton" Raportin mukaan 176 lähistöllä asuvaa asukasta esitti virallisesti vastalauseita, jotka johtuivat muun muassa pysäköintiin liittyvistä huolenaiheista ja ikivanhojen puiden vahingoittumisesta. Cardiff Centralin kansanedustaja Jo Stevens, joka oli myös vastustanut hakemusta, sanoi, että asukkaat kohtaavat jo nyt ongelmia, koska Cardiff Metin käyttäjät pysäköivät asuinalueilla. Myös luonnonsuojelujärjestö The Woodland Trust vastusti asiaa ja sanoi, että vanhat metsäalueet ovat "korvaamattomia". Raportissa kuitenkin sanottiin, että hakemukseen oli tehty useita muutoksia, joilla varmistettiin metsän säilyminen.</w:t>
      </w:r>
    </w:p>
    <w:p>
      <w:r>
        <w:rPr>
          <w:b/>
        </w:rPr>
        <w:t xml:space="preserve">Yhteenveto</w:t>
      </w:r>
    </w:p>
    <w:p>
      <w:r>
        <w:t xml:space="preserve">Päätöstä kiistanalaisista suunnitelmista rakentaa opiskelija-asuntoja Cardiff Metropolitan Universityn Cyncoedin kampukselle on lykätty.</w:t>
      </w:r>
    </w:p>
    <w:p>
      <w:r>
        <w:rPr>
          <w:b/>
          <w:u w:val="single"/>
        </w:rPr>
        <w:t xml:space="preserve">Asiakirjan numero 17259</w:t>
      </w:r>
    </w:p>
    <w:p>
      <w:r>
        <w:t xml:space="preserve">Download Festival päättyy Aerosmithin kanssa</w:t>
      </w:r>
    </w:p>
    <w:p>
      <w:r>
        <w:t xml:space="preserve">Vuodesta 2003 lähtien Leicestershiren Donington Parkissa järjestetty festivaali on isännöinyt rockin suurimpia nimiä, kuten Iron Maidenia ja Motörheadia. Downloadin järjestäjä Andy Copping sanoi Doningtonin olevan rockin "henkinen koti". Festivaalin turvallisuutta lisättiin viimeaikaisten terrori-iskujen jälkeen. Päivityksiä tähän juttuun ja muihin uutisiin East Midlandsista Aseistetut poliisit partioivat alueella, mutta Leicestershiren poliisi ja festivaalin järjestäjät olivat vakuuttuneita siitä, että se ei vaikuttaisi Downloadin kuuluisaan "ystävälliseen" ilmapiiriin. Se johti siihen, että poliisi käytti hashtagia "copaselfie", jolla yritettiin saada juhlijat ottamaan selfieitä poliisien kanssa. Ylikomisario Martyn Ball Leicestershiren poliisista sanoi, että aseistetut poliisit ovat paikalla, jotta ihmiset olisivat "turvassa" Manchesterin ja Lontoon viimeaikaisten iskujen jälkeen. Copping, yksi Download-festivaalin perustajista, sanoi, että festivaali on yksi Britannian "ystävällisimmistä" mutta myös "suurin" festivaali maailmassa. Hän kertoi BBC:lle, että fanit pitävät festivaalia lomana. Noin 80 000 ihmistä osallistui viikonloppuna festivaalille, jolla esiintyivät muun muassa System of a Down, Every Time I Die, Rob Zombie, Biffy Clyro ja Aerosmith. Amerikkalaisrokkarit tekivät Downloadista "joutsenlaulunsa" Yhdistyneessä kuningaskunnassa, kuten Copping sanoi.</w:t>
      </w:r>
    </w:p>
    <w:p>
      <w:r>
        <w:rPr>
          <w:b/>
        </w:rPr>
        <w:t xml:space="preserve">Yhteenveto</w:t>
      </w:r>
    </w:p>
    <w:p>
      <w:r>
        <w:t xml:space="preserve">Download, maailman "suurin ja ystävällisin" rockfestivaali, on päättynyt legendaarisen amerikkalaisrokkarin Aerosmithin esiintymiseen.</w:t>
      </w:r>
    </w:p>
    <w:p>
      <w:r>
        <w:rPr>
          <w:b/>
          <w:u w:val="single"/>
        </w:rPr>
        <w:t xml:space="preserve">Asiakirjan numero 17260</w:t>
      </w:r>
    </w:p>
    <w:p>
      <w:r>
        <w:t xml:space="preserve">Daniel Mark Kelley Llanellista kohtaa tietoverkkorikossyytteet</w:t>
      </w:r>
    </w:p>
    <w:p>
      <w:r>
        <w:t xml:space="preserve">Llanellissa asuvaa Daniel Mark Kelleytä syytetään kiristyksestä ja rahanpesusta. Häntä syytetään myös hyökkäyksestä korkeakoulun tietokonejärjestelmään, joka myöhemmin vaikutti kurssitöiden jättämiseen ja tenttien hallinnointiin Coleg Sir Garissa Llanellissa. Hänen on määrä saapua Westminster Magistrates' Courtiin 12. syyskuuta. Tarianin alueellisen tietoverkkorikosyksikön poliisi ilmoitti, että häntä syytetään myös australialaisen yrityksen työntekijän kiristämisestä neljään otteeseen sen jälkeen, kun hänen väitettiin käyttäneen hyväkseen yrityksen verkkosivuston haavoittuvuuksia päästäkseen käsiksi luottamuksellisiin asiakastietoihin. Häntä syytetään myös kanadalaisen työntekijän kiristämisestä sähköposteilla ja puhelinsoitoilla kotiinsa sen jälkeen, kun hänen väitettiin hakkeroineen yksityisiä tietoja. Hänet on vapautettu takuita vastaan ennen oikeudenkäyntiä.</w:t>
      </w:r>
    </w:p>
    <w:p>
      <w:r>
        <w:rPr>
          <w:b/>
        </w:rPr>
        <w:t xml:space="preserve">Yhteenveto</w:t>
      </w:r>
    </w:p>
    <w:p>
      <w:r>
        <w:t xml:space="preserve">Carmarthenshiresta kotoisin olevaa 19-vuotiasta miestä on syytetty kansainvälisistä tietokonerikoksista.</w:t>
      </w:r>
    </w:p>
    <w:p>
      <w:r>
        <w:rPr>
          <w:b/>
          <w:u w:val="single"/>
        </w:rPr>
        <w:t xml:space="preserve">Asiakirjan numero 17261</w:t>
      </w:r>
    </w:p>
    <w:p>
      <w:r>
        <w:t xml:space="preserve">Welneyn käsin kasvatetut "harvinaiset" kummelit pääsevät Portugaliin.</w:t>
      </w:r>
    </w:p>
    <w:p>
      <w:r>
        <w:t xml:space="preserve">Mustapyrstökuirat ovat yksi 26 linnusta, jotka kuoriutuivat toukokuussa Wildfowl and Wetlands Trustin Welneyssä, Cambridgeshiren ja Norfolkin rajalla sijaitsevassa laitoksessa. Pari on nähty parven joukossa Portugalissa Taguksen suistossa. Maassa pesivät linnut ovat alttiita kevättulville, ja ne ovat Yhdistyneen kuningaskunnan uhanalaisten lajien punaisella listalla. Project Godwit -hankkeen johtaja Hannah Ward sanoi: "Lintujen muutto on hämmästyttävä saavutus, mutta siihen liittyy myös vaaroja. "On suuri helpotus kuulla, että molemmat ovat päässeet samaan paikkaan Portugalissa turvallisesti ja ehjinä." Tämä on ensimmäinen kerta, kun käsin kasvatettuja lintuja on nähty Yhdistyneen kuningaskunnan ulkopuolella. RSPB:n ja Wildfowl and Wetlands Trustin yhteinen Project Godwit -hanke sai Natural Englandilta luvan kerätä 32 munaa. Munat haudottiin Welneyssä Ouse Washesissa "headstarting"-menetelmällä. Henkilökunta uskoo, että menetelmää on käytetty ensimmäistä kertaa Yhdistyneessä kuningaskunnassa taantuvan lajin auttamiseksi. Käsin kasvatetut poikaset siirrettiin suljettuun lintuhuoneeseen noin kolmen viikon ikäisinä. Ne rengastettiin ja vapautettiin luontoon kesäkuussa. Ison-Britannian mustapyrstökuikkien pesimäkanta on vähentynyt 50 pariin, joista suurin osa elää Cambridgeshiren Nene Washesissa ja Ouse Washesissa.</w:t>
      </w:r>
    </w:p>
    <w:p>
      <w:r>
        <w:rPr>
          <w:b/>
        </w:rPr>
        <w:t xml:space="preserve">Yhteenveto</w:t>
      </w:r>
    </w:p>
    <w:p>
      <w:r>
        <w:t xml:space="preserve">Kaksi luonnonsuojelijoiden käsin kasvattamaa lintua on havaittu "turvassa" yli 1 609 kilometrin päässä kasvatuspaikastaan.</w:t>
      </w:r>
    </w:p>
    <w:p>
      <w:r>
        <w:rPr>
          <w:b/>
          <w:u w:val="single"/>
        </w:rPr>
        <w:t xml:space="preserve">Asiakirjan numero 17262</w:t>
      </w:r>
    </w:p>
    <w:p>
      <w:r>
        <w:t xml:space="preserve">Yliajettu Coventryn poliisi Chris Burnham lähtee sairaalasta</w:t>
      </w:r>
    </w:p>
    <w:p>
      <w:r>
        <w:t xml:space="preserve">West Midlandsin poliisin poliisimies Chris Burnham sai surmansa Coventryn Holbrooksin alueella 25. syyskuuta. Hän sai kallonmurtuman ja polvi murtui. Tekle Lennoxia, 37, syytetään murhayrityksestä, ajokieltoon ajamisesta ja ajamisesta ilman vakuutusta. Poliisi Burnham, joka on ollut poliisin palveluksessa 25 vuotta, vietti viikon koomassa vammojensa vuoksi, mutta on nyt toipumassa kotona. Hänen vaimonsa kiitti lausunnossaan yleisön jäseniä heidän tuestaan sekä NHS:n henkilökuntaa. "Ilman heidän tukeaan hänen toipumisensa ei olisi niin hyvä kuin se on", vaimo sanoi. Hän lisäsi: "Hänellä on vielä pitkä toipumisen tie edessään". Lennoxin, jolla ei ole kiinteää osoitetta, on määrä saapua Warwickin kruununoikeuteen 31. lokakuuta. Seuraa BBC West Midlandsia Facebookissa ja Twitterissä ja tilaa paikalliset uutispäivitykset suoraan puhelimeesi.</w:t>
      </w:r>
    </w:p>
    <w:p>
      <w:r>
        <w:rPr>
          <w:b/>
        </w:rPr>
        <w:t xml:space="preserve">Yhteenveto</w:t>
      </w:r>
    </w:p>
    <w:p>
      <w:r>
        <w:t xml:space="preserve">Poliisi, joka loukkaantui, kun hänen päälleen ajoi auto, jonka hän yritti pysäyttää, on päässyt pois sairaalasta, kertoo poliisi.</w:t>
      </w:r>
    </w:p>
    <w:p>
      <w:r>
        <w:rPr>
          <w:b/>
          <w:u w:val="single"/>
        </w:rPr>
        <w:t xml:space="preserve">Asiakirjan numero 17263</w:t>
      </w:r>
    </w:p>
    <w:p>
      <w:r>
        <w:t xml:space="preserve">Dylan Thomas -kirjallisuuspalkinnon pitkä lista julkistettiin</w:t>
      </w:r>
    </w:p>
    <w:p>
      <w:r>
        <w:t xml:space="preserve">Swansean yliopiston hallinnoima 30 000 punnan palkinto myönnetään parhaalle julkaistulle kirjalliselle teokselle, jonka on kirjoittanut enintään 39-vuotias kirjailija. Listalla on kahdeksan naista ja neljä miestä eri puolilta maailmaa. Mukana on kahdeksan romaania, kaksi novellikokoelmaa ja kaksi runokokoelmaa. Ehdokaslista julkistetaan 2. huhtikuuta, ja palkinto jaetaan 16. toukokuuta. Pitkän listan kirjailijat ovat: Vuonna 2006 perustetun palkinnon tuomariston puheenjohtajana toimii professori Dai Smith CBE, Swansean yliopiston Walesin kulttuurihistorian emeritus Raymond Williams -tutkimusprofessuuri. Tänä vuonna palkintolautakuntaan kuuluvat myös runoilija Prof. Kurt Heinzelman, BBC Radion kirjatoimittaja Di Speirs ja palkittu kirjailija Kit de Waal. "Lahjakkuuden tähdenlento" Professori Smith kuvaili listaa "nuorten kirjallisten lahjakkuuksien tähdenlennoksi". "[He ovat] kirjailijoita eri puolilta maailmaa, erilaisista yhteisöistä ja taustoista, jotka käsittelevät haastavia aiheita sekä odottamattomilla että innostavilla tavoilla novelleissa, romaaneissa tai runoudessa, kansantarinoiden tai goottilaisuuden tapaan, nykyajan skalpellilla tai historiallisella etsimellä." Viime vuoden voittaja oli sambialaissyntyinen brittiläinen runoilija Kayo Chingonyi esikoisrunokokoelmallaan Kumukanda, joka käsitteli mustaa maskuliinisuutta ja nuorten mustien miesten siirtymäriittejä Britanniassa.</w:t>
      </w:r>
    </w:p>
    <w:p>
      <w:r>
        <w:rPr>
          <w:b/>
        </w:rPr>
        <w:t xml:space="preserve">Yhteenveto</w:t>
      </w:r>
    </w:p>
    <w:p>
      <w:r>
        <w:t xml:space="preserve">Swanseassa syntynyt sairaanhoitaja, josta on tullut kirjailija, ja Costa-romaanipalkinnon voittaja ovat 12 ehdokkaan joukossa kansainvälisen Dylan Thomas -palkinnon pitkässä listassa.</w:t>
      </w:r>
    </w:p>
    <w:p>
      <w:r>
        <w:rPr>
          <w:b/>
          <w:u w:val="single"/>
        </w:rPr>
        <w:t xml:space="preserve">Asiakirjan numero 17264</w:t>
      </w:r>
    </w:p>
    <w:p>
      <w:r>
        <w:t xml:space="preserve">Penarthin koulu tulvii jo toisen kerran viikkojen aikana</w:t>
      </w:r>
    </w:p>
    <w:p>
      <w:r>
        <w:t xml:space="preserve">Penarthissa sijaitsevassa St Cyres Schoolissa puhjennut putki tarkoittaa, että yli 1 000 oppilasta ei pääse maanantaina kouluun. Koulun Dinas Powysin toimipiste ei ole kärsinyt, ja se on avoinna normaalisti. Koulun tiedottaja kertoi, että koulun johtajan neuvojen jälkeen Penarthin koulu suljetaan maanantaina, koska tulva on vaikuttanut sähköihin. Syyskuussa lukukauden alussa sama koulualue suljettiin vuosiluokilta 7-9 sen jälkeen, kun rankkasateiden aiheuttamat tulvat olivat tulvineet eri alueella. Viimeisin tapaus koski putkea kolmannessa kerroksessa. Rehtori Jonathan Hicks sanoi olevansa varma, että vanhemmat jakavat hänen "turhautumisensa tästä koulun elämässä tapahtuneesta lisähäiriöstä". Uusi ilmoitus annetaan maanantaina lounasaikaan. Vanhemmille on tiedotettu asiasta myös sähköpostitse ja koulun verkkosivuilla. Päivityksiä julkaistaan koulun Parentmail-sivustolla.</w:t>
      </w:r>
    </w:p>
    <w:p>
      <w:r>
        <w:rPr>
          <w:b/>
        </w:rPr>
        <w:t xml:space="preserve">Yhteenveto</w:t>
      </w:r>
    </w:p>
    <w:p>
      <w:r>
        <w:t xml:space="preserve">Vale of Glamorganin keskiasteen koulu on kärsinyt toisesta tulvaongelmasta muutaman viikon sisällä.</w:t>
      </w:r>
    </w:p>
    <w:p>
      <w:r>
        <w:rPr>
          <w:b/>
          <w:u w:val="single"/>
        </w:rPr>
        <w:t xml:space="preserve">Asiakirjan numero 17265</w:t>
      </w:r>
    </w:p>
    <w:p>
      <w:r>
        <w:t xml:space="preserve">Sir Terry Wogan nimetty BBC:n parhaaksi radiojuontajaksi</w:t>
      </w:r>
    </w:p>
    <w:p>
      <w:r>
        <w:t xml:space="preserve">Sir Terry juonsi Radio 2:n aamiaisohjelmaa yhteensä 28 vuoden ajan. Toiseksi sijoittui John Peel, joka löysi pitkän BBC-uransa aikana kymmeniä uusia bändejä. Kymmenen parhaan joukossa on neljä naista: Woman's Hourin juontajat Jane Garvey ja Jenni Murray, sen entinen juontaja Sue MacGregor ja DJ Annie Nightingale. Kenny Everett, joka sai potkut sekä Radio 1:stä että Radio 2:sta, oli listan kuudes. BBC Radio 1:n perustamisesta ja BBC Radio 2:n, 3:n ja 4:n perustamisesta tuli kuluneeksi 50 vuotta, ja kyselyssä pyydettiin radioalan johtavia henkilöitä ja kriitikoita nimeämään 15 parasta lähetystyöntekijää. Mukana olivat muun muassa BBC:n radiojuontajat Ken Bruce, Paul Gambaccini, Zoe Ball, Jeremy Vine ja Kirsty Young sekä kirjailijat Philip Pullman ja Sebastian Faulks ja koomikot Isy Suttie ja Arabella Weir. Koko top 20: Seuraa meitä Facebookissa, Twitterissä @BBCNewsEnts tai Instagramissa bbcnewsents. Jos sinulla on juttuehdotus, lähetä sähköpostia osoitteeseen entertainment.news@bbc.co.uk.</w:t>
      </w:r>
    </w:p>
    <w:p>
      <w:r>
        <w:rPr>
          <w:b/>
        </w:rPr>
        <w:t xml:space="preserve">Yhteenveto</w:t>
      </w:r>
    </w:p>
    <w:p>
      <w:r>
        <w:t xml:space="preserve">Sir Terry Wogan on nimetty BBC:n viimeisten 50 vuoden parhaaksi radiojuontajaksi Radio Timesin yleisradioasiantuntijoiden keskuudessa tekemässä kyselyssä.</w:t>
      </w:r>
    </w:p>
    <w:p>
      <w:r>
        <w:rPr>
          <w:b/>
          <w:u w:val="single"/>
        </w:rPr>
        <w:t xml:space="preserve">Asiakirjan numero 17266</w:t>
      </w:r>
    </w:p>
    <w:p>
      <w:r>
        <w:t xml:space="preserve">Sheffieldin opiskelijan Joana Burnsin huumekuolema: Kaksi oikeudessa</w:t>
      </w:r>
    </w:p>
    <w:p>
      <w:r>
        <w:t xml:space="preserve">Joana Burns, 22, kuoli otettuaan MDMA:ta yöllä Sheffieldissä vuonna 2017. Stockportista kotoisin olevan 21-vuotiaan Katherine Lavinin kerrotaan toimittaneen huumausainetta Burnsille, kun taas Sheffieldistä kotoisin olevaa 25-vuotiasta Benjamin Williamsia syytetään MDMA:n toimittamisesta neiti Lavinille. Molemmat esiintyivät aiemmin Sheffieldin tuomaristuomioistuimessa, ja heidät vapautettiin takuita vastaan 18. syyskuuta pidettävään kruununoikeudenkäyntiin. Lisää tarinoita eri puolilta Yorkshireä Neiti Lavinia syytetään valvottavan A-luokan huumausaineen toimittamisesta useille henkilöille, mukaan lukien neiti Burns, 6. kesäkuuta 2017. Häntä syytetään myös kannabiksen hallussapidosta. Williamsia syytetään A-luokan huumausaineen toimittamisesta neiti Lavinille. Alfretonista kotoisin oleva neiti Burns kuoli otettuaan huumausainetta illanvietossa juhliessaan matematiikan tutkinnon suorittamista Sheffield Hallamin yliopistossa.</w:t>
      </w:r>
    </w:p>
    <w:p>
      <w:r>
        <w:rPr>
          <w:b/>
        </w:rPr>
        <w:t xml:space="preserve">Yhteenveto</w:t>
      </w:r>
    </w:p>
    <w:p>
      <w:r>
        <w:t xml:space="preserve">Mies ja nainen ovat saapuneet oikeuteen syytettyinä opiskelijan kuoleman aiheuttaneiden huumeiden toimittamisesta.</w:t>
      </w:r>
    </w:p>
    <w:p>
      <w:r>
        <w:rPr>
          <w:b/>
          <w:u w:val="single"/>
        </w:rPr>
        <w:t xml:space="preserve">Asiakirjan numero 17267</w:t>
      </w:r>
    </w:p>
    <w:p>
      <w:r>
        <w:t xml:space="preserve">Rhyl Air Show jatkuu Shorehamin lento-onnettomuuden jälkeen</w:t>
      </w:r>
    </w:p>
    <w:p>
      <w:r>
        <w:t xml:space="preserve">Tapahtuma järjestetään viikko sen jälkeen, kun Hawker Hunter -lentokone syöksyi tielle Shorehamin lentonäytöksessä Sussexissa, ja ainakin 11 ihmistä kuoli. Rhylin lennonjohtaja sanoi, että suurin osa näytöksestä järjestetään meren yllä, mikä tarjoaa "luonnollisen turvamarginaalin" katsojille. Tapahtuma järjestetään 29. ja 30. elokuuta. Johtaja Mike Wood sanoi: "Ainoa kohde, joka lentää yleisön yllä, on Red Arrows, joka on saanut erityisluvan puolustusministeriöltä ja siviili-ilmailuviranomaiselta (CAA). "Tätä varten ne lentävät korkealla, suorassa ja tasaisessa, vakaassa muodostelmassa. "Seuraamme myös Shorehamissa tapahtuneen onnettomuuden jälkeisiä tutkimuksia, ja olemme tietenkin valmiita toteuttamaan kaikki välittömät sääntömuutokset, jos niitä tarvitaan." Denbighshiren kunta sanoi saaneensa CAA:lta ohjeita Shorehamin "järkyttävien ja traagisten tapahtumien" jälkeen ja lisäsi, että turvallisuus on ensisijainen tavoite.</w:t>
      </w:r>
    </w:p>
    <w:p>
      <w:r>
        <w:rPr>
          <w:b/>
        </w:rPr>
        <w:t xml:space="preserve">Yhteenveto</w:t>
      </w:r>
    </w:p>
    <w:p>
      <w:r>
        <w:t xml:space="preserve">Denbighshiren kunnan mukaan Rhyl Air Show järjestetään suunnitelmien mukaisesti ilmailuviranomaisten antamien ohjeiden mukaisesti.</w:t>
      </w:r>
    </w:p>
    <w:p>
      <w:r>
        <w:rPr>
          <w:b/>
          <w:u w:val="single"/>
        </w:rPr>
        <w:t xml:space="preserve">Asiakirjan numero 17268</w:t>
      </w:r>
    </w:p>
    <w:p>
      <w:r>
        <w:t xml:space="preserve">Li Tianyi Kiinalaisen kenraalin poikaa syytetään raiskauksesta</w:t>
      </w:r>
    </w:p>
    <w:p>
      <w:r>
        <w:t xml:space="preserve">Li Tianyi, 17, ja neljä muuta miestä väitetään raiskanneen naisen helmikuussa pekingiläisessä hotellissa juotuaan juotavaa baarissa, kertoo uutistoimisto Xinhua. Hän on armeijan kenraali Li Shuangjiangin poika, joka tunnetaan isänmaallisten laulujen esittämisestä televisiossa. Hän oli vuoden ajan pidätettynä vuonna 2011, koska hän oli osallisena julkista kohua herättäneessä liikennerikoksessa. Teini, joka oli tuolloin vasta 15-vuotias, istui Pekingissä rekisterikilvettömän BMW-merkkisen auton ratissa, kun hän törmäsi keski-ikäiseen pariskuntaan, joka istui toisessa autossa ja esti hänen tiensä. Hän hyökkäsi pariskunnan kimppuun ja huusi järkyttyneille sivullisille, etteivät nämä "uskaltaisi soittaa poliisia". Hänen isänsä pyysi pariskunnalta anteeksi tapahtunutta. Kirjeenvaihtajat kertoivat tuolloin, että monet Kiinassa pitivät tapausta jälleen yhtenä esimerkkinä siitä, että rikkaiden ja vaikutusvaltaisten lapset toimivat ikään kuin he olisivat lain yläpuolella.</w:t>
      </w:r>
    </w:p>
    <w:p>
      <w:r>
        <w:rPr>
          <w:b/>
        </w:rPr>
        <w:t xml:space="preserve">Yhteenveto</w:t>
      </w:r>
    </w:p>
    <w:p>
      <w:r>
        <w:t xml:space="preserve">Kiinan armeijan korkean profiilin kenraalin poika on saanut syytteen joukkoraiskaukseen osallistumisesta, kertovat valtion tiedotusvälineet.</w:t>
      </w:r>
    </w:p>
    <w:p>
      <w:r>
        <w:rPr>
          <w:b/>
          <w:u w:val="single"/>
        </w:rPr>
        <w:t xml:space="preserve">Asiakirjan numero 17269</w:t>
      </w:r>
    </w:p>
    <w:p>
      <w:r>
        <w:t xml:space="preserve">Fitzwilliam Museumin varkaus: Fitzwick Museum Museum: Uudet valvontakamerakuvat valkoisesta pakettiautosta</w:t>
      </w:r>
    </w:p>
    <w:p>
      <w:r>
        <w:t xml:space="preserve">Kuvissa ajoneuvo on menossa ulos kaupungin keskustasta Fen Causewayta pitkin. Poliisit uskovat, että jopa neljä miestä oli osallisena 18 jade-esineen varkaudessa noin kello 19.30 BST 13. huhtikuuta. Komisario Jim McCrorie sanoi: "Tämä uusi valvontakamerakuva antaa meille lisätietoa reitistä, jota pitkin kaupungista poistuttiin." Pakettiauton, jota ei ole löydetty, uskotaan varastetun Tower Hamletsissa, Itä-Lontoossa 7. huhtikuuta. Komisario McCrorie sanoi: "Olen innokas jäljittämään tämän ajoneuvon ja vetoan myös kaikkiin, jotka tietävät, missä pakettiauto on ollut 13. huhtikuuta jälkeen tai missä se on nyt." Poliisin mukaan Caddy-pakettiauto, jonka kyljessä on lommo, nähtiin pysäköitynä Grove Lanella noin kello 19.30 BST ryöstöpäivänä, ja valvontakameran mukaan se on kuvattu Trumpington Streetillä kello 19.38 BST lähellä Hotel du Vin -hotellia.</w:t>
      </w:r>
    </w:p>
    <w:p>
      <w:r>
        <w:rPr>
          <w:b/>
        </w:rPr>
        <w:t xml:space="preserve">Yhteenveto</w:t>
      </w:r>
    </w:p>
    <w:p>
      <w:r>
        <w:t xml:space="preserve">Poliisi on julkaissut uusia valvontakamerakuvia pakettiautosta, jota uskotaan käytetyn Cambridgen Fitzwilliam-museosta varastetun kiinalaisen taiteen varastamiseen.</w:t>
      </w:r>
    </w:p>
    <w:p>
      <w:r>
        <w:rPr>
          <w:b/>
          <w:u w:val="single"/>
        </w:rPr>
        <w:t xml:space="preserve">Asiakirjan numero 17270</w:t>
      </w:r>
    </w:p>
    <w:p>
      <w:r>
        <w:t xml:space="preserve">UTC Swindon -suunnitelmille näytetään vihreää valoa</w:t>
      </w:r>
    </w:p>
    <w:p>
      <w:r>
        <w:t xml:space="preserve">Swindonissa sijaitseva, 14-19-vuotiaille suunnattu koulu on erikoistunut tekniikkaan ja teknologiaan. Hallituksen sitoumus sisältää myös vuosibudjetin uuden oppilaitoksen toimintaa varten. UTC Swindonin odotetaan avautuvan syyskuussa 2014. Paul Holmes Johnson Matthey Fuel Cellsiltä ja uuden UTC:n johtaja sanoi, että hallituksen ilmoitus oli historiallinen hetki oppilaitokselle. "[Se] edustaa opetusministeriön lopullista hyväksyntää avaamiselle", hän lisäsi. "UTC Swindonista tulee innovatiivinen uusi insinööri- ja teknologia-alan koulutuslaitos, joka sijaitsee upeassa rakennuksessa, joka on huolellisesti sovitettu historialliseen ympäristöön." Käytännön harjoittelu UTC Swindon tulee sijaitsemaan tiloissa, jotka on vuokrattu Network Railin tontilta Bristol Streetillä. Hanke on Swindon Collegen, Oxford Brookesin yliopiston ja paikallisen yrityksen Johnson Matthey Fuel Cellsin yhteistyöhanke. Swindonin kaupunginvaltuusto antoi viime kuussa luvan Swindonin vanhan rautatietehtaan tiloihin suunnitellun rakennuksen käyttötarkoituksen muuttamiseen ja kunnostamiseen. Hallitus on sitoutunut rahoittamaan 24 UTC:tä Englannissa. Ne ovat usein paikallisten oppilaitosten ja liike-elämän kumppanuuksia, ja ne tarjoavat ammatillista koulutusta kansallisen opetussuunnitelman ohella.</w:t>
      </w:r>
    </w:p>
    <w:p>
      <w:r>
        <w:rPr>
          <w:b/>
        </w:rPr>
        <w:t xml:space="preserve">Yhteenveto</w:t>
      </w:r>
    </w:p>
    <w:p>
      <w:r>
        <w:t xml:space="preserve">Opetusministeriö on antanut lopullisen hyväksynnän Wiltshiren ensimmäisen teknisen korkeakoulun suunnitelmille.</w:t>
      </w:r>
    </w:p>
    <w:p>
      <w:r>
        <w:rPr>
          <w:b/>
          <w:u w:val="single"/>
        </w:rPr>
        <w:t xml:space="preserve">Asiakirjan numero 17271</w:t>
      </w:r>
    </w:p>
    <w:p>
      <w:r>
        <w:t xml:space="preserve">Ammattiliitot äänestävät Cornwallin neuvoston leikkauksista</w:t>
      </w:r>
    </w:p>
    <w:p>
      <w:r>
        <w:t xml:space="preserve">Valtuusto haluaa tehdä muutokset, jotta se voisi saavuttaa noin 6 miljoonan punnan säästöt seuraavana varainhoitovuonna. Ehdotettuihin muutoksiin kuuluu palkkojen jäädyttäminen 1. helmikuuta 2011 ja 31. maaliskuuta 2012 väliseksi ajaksi, uudet ylityömaksut ja joidenkin korvausten poistaminen. Äänestys järjestetään todennäköisesti uuden vuoden aikana. Valtuusto pyrkii säästämään yhteensä 170 miljoonaa puntaa neljän vuoden aikana, ja noin 700 työpaikan odotetaan häviävän. Toimitusjohtaja Kevin Lavery sanoi, että neuvosto on varannut miljoona puntaa uusien taitojen opettamiseen henkilökunnalle, jotta se voisi työllistää heitä uudelleen. "Tämä on ollut hyvin monimutkainen prosessi, johon on sisältynyt monia, monia tunteja keskusteluja", hän sanoi. "Tavoitteenamme on ollut saada säästöt, jotka voidaan saada aikaan työehtojen muutoksilla, mahdollisimman varhaisessa vaiheessa ja yhteisymmärryksessä ammattiliittojen kanssa. "Tämä vähentää viivästyksiä kustannussäästöjen toteuttamisessa ja tarkoittaa sitä, että meidän ei tarvitse tehdä suurempia säästöjä tulevaisuudessa".</w:t>
      </w:r>
    </w:p>
    <w:p>
      <w:r>
        <w:rPr>
          <w:b/>
        </w:rPr>
        <w:t xml:space="preserve">Yhteenveto</w:t>
      </w:r>
    </w:p>
    <w:p>
      <w:r>
        <w:t xml:space="preserve">Cornwallin neuvoston henkilöstöä edustavat ammattiliitot aikovat järjestää jäsenilleen äänestyksen ehdotetuista muutoksista työehtoihin.</w:t>
      </w:r>
    </w:p>
    <w:p>
      <w:r>
        <w:rPr>
          <w:b/>
          <w:u w:val="single"/>
        </w:rPr>
        <w:t xml:space="preserve">Asiakirjan numero 17272</w:t>
      </w:r>
    </w:p>
    <w:p>
      <w:r>
        <w:t xml:space="preserve">Yhdistyneen kuningaskunnan hallitus leikkaa S4C:n talousarviota kahdeksi seuraavaksi vuodeksi.</w:t>
      </w:r>
    </w:p>
    <w:p>
      <w:r>
        <w:t xml:space="preserve">Kulttuuri-, media- ja urheiluministeriö (DCMS) leikkaa 7 miljoonan punnan avustusta 1 prosentin vuonna 2013 ja 2 prosenttia seuraavana vuonna. Ensi huhtikuusta alkaen suurin osa S4C:n rahoituksesta tulee BBC:n lupamaksuista. S4C:n toimitusjohtaja Ian Jones sanoi, että kanava harkitsee "tämän ilmoituksen vaikutuksia". "Panemme merkille, että DCMS on varmistanut, että uudet leikkaukset ovat johdonmukaisia kaikissa rahoittamissaan elimissä", hän sanoi. "S4C:n tapauksessa nämä leikkaukset tulevat niiden leikkausten lisäksi, jotka oli jo ilmoitettu talousarvioomme kohdistuviksi - 36 prosenttia vuosien 2010 ja 2014 välillä. "Pohdimme nyt, miten käsittelemme tämän ilmoituksen seurauksia, ja pidämme mielessä S4C:n talousarvioon kohdistuvien leikkausten aiheuttamat taloudelliset vaikutukset." DCMS:n mukaan se ei kommentoi S4C:n budjetin leikkausta, mutta sanoi ministeri Maria Millerin sanoneen, että Yhdistyneen kuningaskunnan hallituksen oli "väistämättä" löydettävä säästöjä.</w:t>
      </w:r>
    </w:p>
    <w:p>
      <w:r>
        <w:rPr>
          <w:b/>
        </w:rPr>
        <w:t xml:space="preserve">Yhteenveto</w:t>
      </w:r>
    </w:p>
    <w:p>
      <w:r>
        <w:t xml:space="preserve">Yhdistyneen kuningaskunnan hallitus on ilmoittanut, että walesinkielisen S4C-kanavan budjettia pienennetään.</w:t>
      </w:r>
    </w:p>
    <w:p>
      <w:r>
        <w:rPr>
          <w:b/>
          <w:u w:val="single"/>
        </w:rPr>
        <w:t xml:space="preserve">Asiakirjan numero 17273</w:t>
      </w:r>
    </w:p>
    <w:p>
      <w:r>
        <w:t xml:space="preserve">Lukemisen tarkistettu uskonnonopetuksen opetussuunnitelma hyväksyttäväksi asetettu</w:t>
      </w:r>
    </w:p>
    <w:p>
      <w:r>
        <w:t xml:space="preserve">Kaupungin opettajille annetaan enemmän joustavuutta mukauttaa uskonnonopetuksen tunteja "luokkahuoneen kokoonpanon" mukaan, sanoi uskonnollinen neuvonantaja. Uudessa opetussuunnitelmassa kannustetaan yhteisöllisempään oppimiseen kutsumalla uskontojen harjoittajia pitämään esitelmiä. Sitä suositellaan hyväksyttäväksi maanantaina pidettävässä valtuuston kokouksessa. Syy muutokseen oli Readingin "monikulttuurisen" yhteisön tunnustaminen, sanoi Readingin uskonnonopetuksen pysyvän neuvoa-antavan toimikunnan (SACRE) varapuheenjohtaja Mustafa Chaudhary. Hän lisäsi, että Readingin uskotaan olevan yksi Kaakkois-Euroopan kulttuurisesti monimuotoisimmista kaupungeista. Ehdotettu opetussuunnitelma on tulosta paikallisten opettajien, uskontoryhmien ja uskonnonopettajien kanssa käydyistä laajoista neuvotteluista, sanoi Reading Borough Council. Sen odotetaan hyväksyvän uuden opetussuunnitelman, joka alkaa tänä vuonna, vuoteen 2017 asti, jolloin sitä tarkistetaan. Koulutuksesta vastaava valtuutettu John Ennis sanoi: "Olemme sitoutuneet varmistamaan, että kouluissamme, joissa opetetaan lapsia, jotka tulevat hyvin erilaisista taustoista, on monipuolinen ja kunnioittava uskonnonopetusohjelma. "En epäile, etteikö tämä opetussuunnitelma edistäisi yhteisymmärrystä ja auttaisi meitä kokoontumaan yhteen Readingin yhteisönä." "En ole varma, etteikö tämä opetussuunnitelma edistäisi yhteisymmärrystä ja auttaisi meitä kokoontumaan yhteen Readingin yhteisönä."</w:t>
      </w:r>
    </w:p>
    <w:p>
      <w:r>
        <w:rPr>
          <w:b/>
        </w:rPr>
        <w:t xml:space="preserve">Yhteenveto</w:t>
      </w:r>
    </w:p>
    <w:p>
      <w:r>
        <w:t xml:space="preserve">Readingin koululaisille on tulossa uusi uskonnonopetuksen opetussuunnitelma, joka heijastaa paremmin yhteisön eri uskontokuntia.</w:t>
      </w:r>
    </w:p>
    <w:p>
      <w:r>
        <w:rPr>
          <w:b/>
          <w:u w:val="single"/>
        </w:rPr>
        <w:t xml:space="preserve">Asiakirjan numero 17274</w:t>
      </w:r>
    </w:p>
    <w:p>
      <w:r>
        <w:t xml:space="preserve">Osakkeenomistajat tukevat AG Barrin ja Britvicin sulautumista</w:t>
      </w:r>
    </w:p>
    <w:p>
      <w:r>
        <w:t xml:space="preserve">Se on jatkoa yritysten marraskuussa tekemälle osakekaupalle, johon ne pääsivät pitkien neuvottelujen jälkeen. Sulautuman myötä Britvicin osakkeenomistajat saavat noin 63 prosenttia ja AG Barrin osakkeenomistajat 37 prosenttia uudesta yhtiöstä. Kaupan odotetaan toteutuvan 30. tammikuuta, jos sääntelyviranomaiset hyväksyvät sen. Uuden yhdistetyn yhtiön nimeksi tulee Barr Britvic Soft Drinks plc, ja sen vuosimyynti tulee olemaan yli 1,5 miljardia puntaa, mikä tekee siitä yhden Euroopan suurimmista virvoitusjuomayhtiöistä. Fuusion myötä todennäköisesti noin 500 työpaikkaa vähenee hieman yli 4 000 työntekijän yhdistetystä henkilöstömäärästä. Barr Britvicin pääkonttori tulee sijaitsemaan Cumbernauldissa, North Lanarkshiressä, jossa on myös sen rekisteröity kotipaikka. Uuden konsernin operatiivinen pääkonttori sijaitsee Britvicin nykyisessä pääkonttorissa Hertfordshiressä. AG Barrin tuotevalikoimaan kuuluvat Irn Bru, Tizer ja Rubicon, kun taas Britvicin tuotemerkkeihin kuuluvat Tango, Robinsons, J2O ja Fruit Shoot. Britvic myy myös PepsiCon tuotemerkkejä yksinoikeudella.</w:t>
      </w:r>
    </w:p>
    <w:p>
      <w:r>
        <w:rPr>
          <w:b/>
        </w:rPr>
        <w:t xml:space="preserve">Yhteenveto</w:t>
      </w:r>
    </w:p>
    <w:p>
      <w:r>
        <w:t xml:space="preserve">Virvoitusjuomien kilpailijoiden AG Barrin ja Britvicin suunniteltu fuusio on edennyt askeleen lähemmäs, kun molempien yhtiöiden osakkeenomistajat äänestivät sen puolesta.</w:t>
      </w:r>
    </w:p>
    <w:p>
      <w:r>
        <w:rPr>
          <w:b/>
          <w:u w:val="single"/>
        </w:rPr>
        <w:t xml:space="preserve">Asiakirjan numero 17275</w:t>
      </w:r>
    </w:p>
    <w:p>
      <w:r>
        <w:t xml:space="preserve">Puolan aborttipäätös: Mielenosoittajat tukkivat teitä eri puolilla maata</w:t>
      </w:r>
    </w:p>
    <w:p>
      <w:r>
        <w:t xml:space="preserve">Pääkaupungissa Varsovassa mielenosoittajat tukkivat tärkeimmät risteykset ja pysäyttivät autot ja raitiovaunut noin tunniksi. Joillakin oli mukanaan lappuja, joissa luki muun muassa "Kunpa voisin keskeyttää hallitukseni". Mielenosoituksia pidetään epätavallisina maassa, jossa roomalaiskatolisella kirkolla on suuri vaikutusvalta. Ne ovat seurausta Puolan perustuslakituomioistuimen päätöksestä, jonka mukaan abortit ovat laittomia, jopa sikiövaurioiden tapauksessa. Se tarkoittaa, että abortti on nyt pätevä vain raiskaus- tai insestitapauksissa tai äidin hengen suojelemiseksi. Maanantaina noin 50 kaupungissa eri puolilla maata oli saarroksia. Edellisenä päivänä mielenosoittajat häiritsivät jumalanpalveluksia, ja Varsovan kirkkojen seiniin levitettiin graffiteja. Abortti on Puolassa syvästi jakava kysymys. CBOS-tutkimuskeskuksen vuonna 2014 tekemän mielipidetutkimuksen mukaan 65 prosenttia puolalaisista vastusti aborttia, 27 prosenttia piti sitä hyväksyttävänä ja 8 prosenttia oli epävarmoja. Mielipidetutkimuksissa on kuitenkin jo vuosien ajan todettu, että selvä enemmistö vastustaa lain viimeisintä tiukennusta. Puolassa tehdään vuosittain hieman yli 1 000 laillista aborttia, mutta naisjärjestöjen mukaan laittomasti tai ulkomailla tehtyjen aborttien määrä voi olla 80 000-120 000. Mielenosoituksia järjestettiin myös Puolan Lontoon ja Kiovan suurlähetystöjen ulkopuolella. Kaikkiin kuviin sovelletaan tekijänoikeuksia.</w:t>
      </w:r>
    </w:p>
    <w:p>
      <w:r>
        <w:rPr>
          <w:b/>
        </w:rPr>
        <w:t xml:space="preserve">Yhteenveto</w:t>
      </w:r>
    </w:p>
    <w:p>
      <w:r>
        <w:t xml:space="preserve">Tuhannet ihmiset ovat tukkineet teitä eri puolilla viidettä päivää peräkkäin mielenosoituksissa, joissa vastustetaan tuomioistuimen lähes täydellistä aborttikieltoa.</w:t>
      </w:r>
    </w:p>
    <w:p>
      <w:r>
        <w:rPr>
          <w:b/>
          <w:u w:val="single"/>
        </w:rPr>
        <w:t xml:space="preserve">Asiakirjan numero 17276</w:t>
      </w:r>
    </w:p>
    <w:p>
      <w:r>
        <w:t xml:space="preserve">Suunnitelma julkisten taideteosten suojelemiseksi Bristolissa ehdotettu</w:t>
      </w:r>
    </w:p>
    <w:p>
      <w:r>
        <w:t xml:space="preserve">Se tapahtui sen jälkeen, kun yksi katutaiteilija Banksyn varhaisimmista teoksista Eastvillessä oli hiljattain vahingossa kalkittu. Lib Dem -valtuutettu Steve Comer sanoi: "Julkisesta taiteesta on tullut tärkeä osa elämäämme Bristolissa, ja sitä olisi mahdollisuuksien mukaan suojeltava." Ehdotettu rekisteri tarkoittaisi, että katutaideteosten muuttamiseen tarvittaisiin rakennuslupa. Comer on pyytänyt Bristolin naapuruuskumppanuuksia laatimaan luettelon kaikista tiedossa olevista arvokkaista julkisista taideteoksista eri puolilla kaupunkia. Hän lisäsi: "Rekisterin ideana on, että ihmiset voisivat tutustua siihen ennen rakennuksen korjaamista ja katsoa, onko se arvokas, ennen kuin he poistavat emulsiovärin." Hän lisäsi: "Rekisterin tarkoitus on, että ihmiset voisivat tutustua siihen ennen rakennuksen korjaamista ja katsoa, onko se arvokas, ennen kuin he poistavat emulsiovärin." Bristolin kaupunginvaltuuston naapurustosta vastaava Lib Dem -puolueen jäsen Guy Poultney sanoi: "Periaatteessa tämä kuulostaa erinomaiselta ajatukselta. Toivon voivani esittää ehdotuksia myöhemmin tänä vuonna."</w:t>
      </w:r>
    </w:p>
    <w:p>
      <w:r>
        <w:rPr>
          <w:b/>
        </w:rPr>
        <w:t xml:space="preserve">Yhteenveto</w:t>
      </w:r>
    </w:p>
    <w:p>
      <w:r>
        <w:t xml:space="preserve">Bristolin kaupunginvaltuutettu vaatii rekisterin perustamista kaupungin julkisten taideteosten suojelemiseksi.</w:t>
      </w:r>
    </w:p>
    <w:p>
      <w:r>
        <w:rPr>
          <w:b/>
          <w:u w:val="single"/>
        </w:rPr>
        <w:t xml:space="preserve">Asiakirjan numero 17277</w:t>
      </w:r>
    </w:p>
    <w:p>
      <w:r>
        <w:t xml:space="preserve">Heineken antaa tulosvaroituksen heikon myynnin jälkeen ulkomailla</w:t>
      </w:r>
    </w:p>
    <w:p>
      <w:r>
        <w:t xml:space="preserve">Se sanoi, että voitot laskisivat "alhaisella yksinumeroisella luvulla" sen sijaan, että ne pysyisivät "suurin piirtein samalla tasolla" kuin viime vuonna. Yhtiö sanoi, että olutmarkkinoiden heikkous osassa Eurooppaa oli osittain syynä tarkistukseen. Heineken sanoi, että se aikoo toteuttaa liiketoiminnan uudelleenjärjestelyjä ja vähentää kustannuksia. Se sanoi myös, että euron vahvuus suhteessa kehittyviin markkinoihin vaikuttaisi tämän vuoden voittoihin noin 40 miljoonalla eurolla. Konserni, joka on Euroopan suurin oluen myyjä, näki oluen myynnin laskeneen 8 prosenttia Keski- ja Itä-Euroopassa, kun Venäjällä, Romaniassa ja Kreikassa kulutus oli heikkoa. Myös vaikeudet Nigeriassa, Egyptissä ja Kongon demokraattisessa tasavallassa vaikuttivat myyntiin, Heineken kertoi. Heinekenin toimitusjohtaja Jean-François van Boxmeer sanoi, että kaupankäynnin perustana olevat olosuhteet Euroopassa olivat edelleen "haastavat", vaikka Länsi-Euroopassa oli kasvua. Hän sanoi: "Olemme edelleen luottavaisia siihen, että laaja maantieteellinen levinneisyytemme ja vahva tuotemerkkivalikoimamme tukevat Heinekenin pitkän aikavälin kasvua".</w:t>
      </w:r>
    </w:p>
    <w:p>
      <w:r>
        <w:rPr>
          <w:b/>
        </w:rPr>
        <w:t xml:space="preserve">Yhteenveto</w:t>
      </w:r>
    </w:p>
    <w:p>
      <w:r>
        <w:t xml:space="preserve">Hollantilainen panimo Heineken on pienentänyt tulosennustettaan myynnin laskettua Euroopassa, Brasiliassa ja osassa Afrikkaa.</w:t>
      </w:r>
    </w:p>
    <w:p>
      <w:r>
        <w:rPr>
          <w:b/>
          <w:u w:val="single"/>
        </w:rPr>
        <w:t xml:space="preserve">Asiakirjan numero 17278</w:t>
      </w:r>
    </w:p>
    <w:p>
      <w:r>
        <w:t xml:space="preserve">Suljettu North Wales Bowls Centre Prestatynissa avataan uudelleen.</w:t>
      </w:r>
    </w:p>
    <w:p>
      <w:r>
        <w:t xml:space="preserve">North Wales Bowls Centre, Prestatyn, suljettiin aiemmin tänä vuonna, kun Clwyd Leisure Ltd meni konkurssiin. Se kunnostettiin kuitenkin kesän aikana, ja Denbighshiren kunta on ilmoittanut, että se avataan uudelleen ja sitä pyöritetään lokakuusta alkaen. Valtuutettu Huw Jones sanoi, että uudistettu kahdeksan viheriön keskus sanoi, että keilakeskuksen uudelleen avaamiselle oli suuri julkinen tuki. "Keilakeskus on osa visiotamme vapaa-ajanviettopaikkojen kehittämisestä rannikolla, ja uskomme, että keilakeskuksen kunnostaminen toimii katalysaattorina yhteistyökumppaneiden lisäinvestoinneille rannikolla", hän lisäsi.</w:t>
      </w:r>
    </w:p>
    <w:p>
      <w:r>
        <w:rPr>
          <w:b/>
        </w:rPr>
        <w:t xml:space="preserve">Yhteenveto</w:t>
      </w:r>
    </w:p>
    <w:p>
      <w:r>
        <w:t xml:space="preserve">Denbighshireläinen keilailukeskus, joka suljettiin sen jälkeen, kun sitä ylläpitävältä säätiöltä loppuivat rahat, avataan uudelleen.</w:t>
      </w:r>
    </w:p>
    <w:p>
      <w:r>
        <w:rPr>
          <w:b/>
          <w:u w:val="single"/>
        </w:rPr>
        <w:t xml:space="preserve">Asiakirjan numero 17279</w:t>
      </w:r>
    </w:p>
    <w:p>
      <w:r>
        <w:t xml:space="preserve">Gloucestershiren ryhmät vaativat toimia liikenneongelmien ratkaisemiseksi.</w:t>
      </w:r>
    </w:p>
    <w:p>
      <w:r>
        <w:t xml:space="preserve">Paikallinen yrityskumppanuus ja G First haluavat, että ongelmakohdat ratkaistaan Ashchurchissa, M5:n liittymässä J10 ja Air Balloonin liikenneympyrässä A417-tiellä. Heidän mukaansa tavaratoimitukset maakuntaan ja maakunnasta viivästyvät, ja parannuksia tarvitaan kestävän tulevaisuuden turvaamiseksi. Highways Agency -virastolle on lähetetty kirje, jossa pyydetään lobbaamaan heitä ongelmien ratkaisemiseksi. Gloucestershire LEP:n puheenjohtaja Diane Savory sanoi: "Haluamme, että Highways Agency löytää ratkaisun näihin ongelmiin, jotta voimme varmistaa, että maakunnassamme on infrastruktuuri, joka tukee Gloucestershiren kasvua. Hän lisäsi, että alueiden kehittäminen pahentaisi näitä ongelmia ja estäisi ihmisiä harjoittamasta liiketoimintaa kreivikunnassa. G Firstin Mike Curran sanoi, että ei ole mitään todisteita yritysten kohtaamista ongelmista, joita he haluaisivat muuttaa. "Yritämme ottaa yhteyttä kaikkiin paikallisiin yrityksiin kehittääksemme koko joukon tapaustutkimuksia siitä, mitkä ovat kustannukset niille todellisuudessa, jotta voimme käyttää niitä lobbaamaan lääninhallitusta", hän sanoi.</w:t>
      </w:r>
    </w:p>
    <w:p>
      <w:r>
        <w:rPr>
          <w:b/>
        </w:rPr>
        <w:t xml:space="preserve">Yhteenveto</w:t>
      </w:r>
    </w:p>
    <w:p>
      <w:r>
        <w:t xml:space="preserve">Kaupalliset ryhmät ovat kertoneet Highways Agencylle, että Gloucestershiren kolme liikenteen pullonkaulaa haittaavat yritysten toimintaa.</w:t>
      </w:r>
    </w:p>
    <w:p>
      <w:r>
        <w:rPr>
          <w:b/>
          <w:u w:val="single"/>
        </w:rPr>
        <w:t xml:space="preserve">Asiakirjan numero 17280</w:t>
      </w:r>
    </w:p>
    <w:p>
      <w:r>
        <w:t xml:space="preserve">Australian savukkeiden "pelkkiä pakkauksia" koskeva laki läpäisee senaatin.</w:t>
      </w:r>
    </w:p>
    <w:p>
      <w:r>
        <w:t xml:space="preserve">Näin savukepakkauksista poistetaan tuotemerkkien värit ja logot. Sen sijaan savukkeita myydään oliivinvihreissä rasioissa, joissa on graafisia kuvia, joissa varoitetaan tupakoinnin seurauksista. Lainsäädäntö palaa nyt parlamentin alahuoneeseen, jossa siitä äänestetään muodollisuutena, ennen kuin se tulee voimaan joulukuussa 2012. Tupakkayhtiöt ovat sanoneet haastavansa lain, mutta Australian hallitus on sanonut, ettei se anna periksi. "Meitä ei aio pelotella olemaan ryhtymättä tähän toimeen vain siksi, että tupakkayhtiöt sanovat, että he saattavat taistella meitä vastaan oikeudessa", terveysministeri Nicola Roxon sanoi. "Olemme valmiita siihen, jos ne ryhtyvät oikeustoimiin." Australia on ensimmäinen maa, joka ottaa käyttöön tällaisia lakeja. "Se antaa maalle parhaat mahdollisuudet saada alhaisimmat tupakointiluvut, ja se tarkoittaa tietenkin sitä, että monet ihmishenget säästyvät ja monet perheet eivät joudu kokemaan surua ja tuskaa, kun joku kuolee tupakkaan liittyvän sairauden vuoksi", Roxon sanoi. Lakia muutettiin senaatissa, joten sen on palattava alahuoneeseen kahden viikon kuluttua. Tupakkateollisuuden edustaja varoitti, että hallitus joutuu todennäköisesti käyttämään huomattavan summan taistellakseen uusia lakeja vastaan.</w:t>
      </w:r>
    </w:p>
    <w:p>
      <w:r>
        <w:rPr>
          <w:b/>
        </w:rPr>
        <w:t xml:space="preserve">Yhteenveto</w:t>
      </w:r>
    </w:p>
    <w:p>
      <w:r>
        <w:t xml:space="preserve">Australian senaatti on hyväksynyt lakiehdotukset, jotka kieltävät tuotemerkintöjen merkitsemisen savukepakkauksiin, mikä on viimeinen tärkeä este ennen niiden voimaantuloa.</w:t>
      </w:r>
    </w:p>
    <w:p>
      <w:r>
        <w:rPr>
          <w:b/>
          <w:u w:val="single"/>
        </w:rPr>
        <w:t xml:space="preserve">Asiakirjan numero 17281</w:t>
      </w:r>
    </w:p>
    <w:p>
      <w:r>
        <w:t xml:space="preserve">Luton Marsh Farmin ammunta: Poika "ei tuntenut hyökkääjää</w:t>
      </w:r>
    </w:p>
    <w:p>
      <w:r>
        <w:t xml:space="preserve">Poika sai ampumahaavan hieman ennen kello 04:00 BST Thricknells Closessa, Marsh Farmissa, sunnuntaina. Poliisi kertoi maanantaina, että hän ei ehkä enää koskaan kävele. Aseistetut poliisit partioivat Marsh Farmin ja Lewsey Farmin asuinalueilla ja sanoivat pysäyttävänsä ja etsivänsä aseita. Lutonissa on tapahtunut yhdeksän ampumavälikohtausta neljän viime kuukauden aikana. Vakavimmassa tapauksessa Paul Foster, 46, ammuttiin kuoliaaksi Lewsey Farmissa 9. huhtikuuta. Viimeisimmän uhrin tilan sanotaan olevan vakaa sairaalassa. Hän on pystynyt antamaan poliisille "melko niukasti" tietoja, mutta sanoi, että hyökkääjällä oli naamari, kertoi BBC Look Eastin sisäasioiden kirjeenvaihtaja Sally Chidzoy. Poliisi pyrkii rauhoittamaan yleisöä ja haluaa osoittaa, että se on "voimissaan" ottamassa Lutonia haltuun, hän lisäsi.</w:t>
      </w:r>
    </w:p>
    <w:p>
      <w:r>
        <w:rPr>
          <w:b/>
        </w:rPr>
        <w:t xml:space="preserve">Yhteenveto</w:t>
      </w:r>
    </w:p>
    <w:p>
      <w:r>
        <w:t xml:space="preserve">16-vuotias poika, jota ammuttiin selkään Lutonin asuinalueella, on kertonut poliisille, ettei hän tiennyt, kuka hänen kimppuunsa hyökkäsi tai miksi.</w:t>
      </w:r>
    </w:p>
    <w:p>
      <w:r>
        <w:rPr>
          <w:b/>
          <w:u w:val="single"/>
        </w:rPr>
        <w:t xml:space="preserve">Asiakirjan numero 17282</w:t>
      </w:r>
    </w:p>
    <w:p>
      <w:r>
        <w:t xml:space="preserve">SL:n hallitus torjuu Yhdysvaltojen väitteet</w:t>
      </w:r>
    </w:p>
    <w:p>
      <w:r>
        <w:t xml:space="preserve">Hän vastasi toimittajalle viikoittaisessa tiedotustilaisuudessa torstaina, kun tämä huomautti, että Yhdysvallat on ilmoittanut Sri Lankan ja Yhdysvaltojen tulevien suhteiden riippuvan Sri Lankan ihmisoikeustilanteesta. Yhdysvaltain Etelä-Aasian apulaisulkoministeri Robert Blake ilmaisi tämän näkemyksen ja korosti myös, että Sri Lankan sotarikoksia on tutkittava kansainvälisesti. "Ellei ihmisoikeuksien ja sovinnon alalla tapahdu määrätietoista edistystä, näiden kahden maan turvallisuusyhteistyötä pitäisi rajoittaa", hän sanoi edustajainhuoneen ulkoasiainvaliokunnalle tiistaina. LTTE:n rikkomukset Ministeri Yapa sanoi, että tiedotusvälineiden ei pitäisi unohtaa sitä tosiasiaa, että Sri Lankan hallitus kukisti LTTE:n, joka loukkasi kaikkia tamiliväestön ihmisoikeuksia. "Se jopa teurasti omaa kansaansa, mutta kukaan ei puhunut ihmisoikeusloukkauksista tuolloin", hän sanoi. Yapa sanoi, että Sri Lankan hallitus on kiinnittänyt huomiota Intian kongressin puheenjohtajan Sonia Gandhin tiistaina Chennaissa antamaan lausuntoon. Hän sanoi, että Intia aikoo taivutella Sri Lankan hallitusta muuttamaan perustuslakiaan siten, että tamilikysymyksiin saadaan poliittinen ratkaisu. Ministeri Yapa sanoi, että hallitus oli saanut tietää asiasta vain tiedotusvälineiden kautta. "Ulkoministeriö reagoi tähän kongressin puheenjohtajan Sonia Gandhin lausuntoon", hän lisäsi.</w:t>
      </w:r>
    </w:p>
    <w:p>
      <w:r>
        <w:rPr>
          <w:b/>
        </w:rPr>
        <w:t xml:space="preserve">Yhteenveto</w:t>
      </w:r>
    </w:p>
    <w:p>
      <w:r>
        <w:t xml:space="preserve">Kabinetin tiedottaja, ministeri Anura Priyadharsana Yapa on sanonut, että hallitus ei hyväksy Yhdysvaltojen sitä vastaan esittämiä ihmisoikeussyytöksiä.</w:t>
      </w:r>
    </w:p>
    <w:p>
      <w:r>
        <w:rPr>
          <w:b/>
          <w:u w:val="single"/>
        </w:rPr>
        <w:t xml:space="preserve">Asiakirjan numero 17283</w:t>
      </w:r>
    </w:p>
    <w:p>
      <w:r>
        <w:t xml:space="preserve">Southern Railin kaaos: Rautatieliikenne: Työmatkalaiset video häiriöiden vaikutuksesta</w:t>
      </w:r>
    </w:p>
    <w:p>
      <w:r>
        <w:t xml:space="preserve">Lakot vaikuttavat satoihin tuhansiin ihmisiin, jotka käyttävät Southern Railin rautatieverkkoa Englannissa päivittäin. Monet työmatkalaiset sanovat kuitenkin, että lakot ovat vain osa Southernin päivittäisiä häiriöitä, joilla on valtava vaikutus heidän elämäntapaansa. Yritykset kärsivät, ja jotkut työntekijät ovat joutuneet jäämään kotiin, kun taas toiset ovat yrittäneet löytää vaihtoehtoisia reittejä töihin, he sanovat. Jatkuviin häiriöihin turhautuneina kolme matkustajaa ja kahvilan omistaja suostuivat pitämään aamuisin videoblogia. John Holah, 36, on kotoisin Earlswoodista, Surreysta. Hän työskentelee web-kehittäjänä Itä-Lontoossa. John sanoo, ettei vain lakkopäivinä ole nopeampaa pyöräillä 50 mailin (80 kilometrin) edestakainen työmatka. Kahvila "menettää liiketoimintaa" Debbie Davis, 54, pitää Beryl and Pegs Coffee, Tea and Sandwich Baria Reigaten asemaa vastapäätä. Debbie sanoo, että hänen kahvilansa on ollut tyhjä koko aamun. Bussi Gatwickista Alison Braganza, 39, matkustaa yleensä Ifieldistä, West Sussexista, Lontoon keskustaan. Hän on juuri aloittanut uudessa työpaikassa ja on ollut toistuvasti myöhässä koeaikansa aikana. Lentäen tapaamiseen Mark, 52, on omaisuudenhallintakonsultti, ja hänellä oli tapaaminen Skotlannissa. Hän ei päässyt junalla Lontooseen, joten hänen yrityksensä oli muutettava käytäntöään, jotta hän voisi lentää Glasgow'hun. Tuotanto: Dan Curtis ja Ed Ram.</w:t>
      </w:r>
    </w:p>
    <w:p>
      <w:r>
        <w:rPr>
          <w:b/>
        </w:rPr>
        <w:t xml:space="preserve">Yhteenveto</w:t>
      </w:r>
    </w:p>
    <w:p>
      <w:r>
        <w:t xml:space="preserve">Rautatieliikenteen matkustajat ovat joutuneet kohtaamaan lisää matkustuskaaosta, kun lakkoilevat veturinkuljettajat järjestävät ensimmäisen kuudesta tälle kuukaudelle suunnitellusta päivän mittaisesta seisokista.</w:t>
      </w:r>
    </w:p>
    <w:p>
      <w:r>
        <w:rPr>
          <w:b/>
          <w:u w:val="single"/>
        </w:rPr>
        <w:t xml:space="preserve">Asiakirjan numero 17284</w:t>
      </w:r>
    </w:p>
    <w:p>
      <w:r>
        <w:t xml:space="preserve">Etsintäkuulutettu ratsastaja, joka näytti sormea nopeusvalvontakameralle.</w:t>
      </w:r>
    </w:p>
    <w:p>
      <w:r>
        <w:t xml:space="preserve">Moottoripyöräilijä jäi ainakin neljä kertaa nopeusvalvontakameroiden kuvaan Woodvillessä, Derbyshiren osavaltiossa, aiemmin tässä kuussa. Yhdessä kuvassa he pitivät uhmakkaasti keskisormea ylhäällä, kun he ajoivat ohi. Poliisin mukaan pyöräilijä jäi tunnistamatta, mutta pyörä löydettiin sunnuntaina ja tunnistettiin varastetuksi ajoneuvoksi, jonka kilvet olivat väärät. Paikallisen poliisiryhmän virkamiehet sanoivat Facebookissa: "Kuten näette, he ajattelivat, että olisi hauskaa tehdä meille töykeä ele, kun he ohittivat nopeuskameran A511-tiellä." He lisäsivät, että talteen otettua pyörää sekä sen mukana löytynyttä kypärää ja puseroa tutkitaan parhaillaan rikosteknisesti kuljettajan tunnistamiseksi. Seuraa BBC East Midlandsia Facebookissa, Twitterissä tai Instagramissa. Lähetä juttuideoita osoitteeseen eastmidsnews@bbc.co.uk.</w:t>
      </w:r>
    </w:p>
    <w:p>
      <w:r>
        <w:rPr>
          <w:b/>
        </w:rPr>
        <w:t xml:space="preserve">Yhteenveto</w:t>
      </w:r>
    </w:p>
    <w:p>
      <w:r>
        <w:t xml:space="preserve">Poliisi etsii sarjanopeutta ajavaa kuljettajaa, joka tallentui kameran kuvaan ja teki töykeän eleen.</w:t>
      </w:r>
    </w:p>
    <w:p>
      <w:r>
        <w:rPr>
          <w:b/>
          <w:u w:val="single"/>
        </w:rPr>
        <w:t xml:space="preserve">Asiakirjan numero 17285</w:t>
      </w:r>
    </w:p>
    <w:p>
      <w:r>
        <w:t xml:space="preserve">Hullin kulttuurikaupunkihakemuksen elokuva julkistetaan yleisölle</w:t>
      </w:r>
    </w:p>
    <w:p>
      <w:r>
        <w:t xml:space="preserve">Video This City Belongs to Everyone (Tämä kaupunki kuuluu kaikille) esitetään tuomareille lopullisessa esityksessä Londonderryssä, joka on nykyinen kulttuurikaupunki, torstaina. Hull kilpailee tittelistä Swansea Bayn, Dundeen ja Leicesterin kanssa. Voittaja julkistetaan 20. marraskuuta. Hullu itkee ylpeydellä" Hakemusta johtaa kaupunginvaltuusto, joka on luvannut järjestää 15 miljoonan punnan arvoisen tapahtumaohjelman vuonna 2017, jos se menestyy. Elokuvassa on kuvia Hullin museoista, venesatamasta ja kerrostaloista sekä paikallisia ihmisiä koululaisista rugbyliigan pelaajiin, jotka huutavat "me olemme Hull". Matt Stephenson Nova Studiosista, joka teki elokuvan, sanoi: "Halusimme vangita kaupungin ainutlaatuisen hengen. "Hull on loistava paikka luovuudelle, joten yritimme tiivistää sen olemuksen elokuvaan". "Halusimme saada ihmiset itkemään ylpeydestä." Elokuva on esitetty yleisölle myös Ferensin taidegalleriassa.</w:t>
      </w:r>
    </w:p>
    <w:p>
      <w:r>
        <w:rPr>
          <w:b/>
        </w:rPr>
        <w:t xml:space="preserve">Yhteenveto</w:t>
      </w:r>
    </w:p>
    <w:p>
      <w:r>
        <w:t xml:space="preserve">Philip Larkinin runot, näyttelijä Sir Tom Courtenay ja sadat paikalliset ihmiset esiintyvät lyhytelokuvassa, jolla edistetään Hullin hakemusta seuraavaksi Yhdistyneen kuningaskunnan kulttuurikaupungiksi.</w:t>
      </w:r>
    </w:p>
    <w:p>
      <w:r>
        <w:rPr>
          <w:b/>
          <w:u w:val="single"/>
        </w:rPr>
        <w:t xml:space="preserve">Asiakirjan numero 17286</w:t>
      </w:r>
    </w:p>
    <w:p>
      <w:r>
        <w:t xml:space="preserve">Birminghamin asetehtaan seinän romahdus: Birminghamin tehtaalla: yksi kuollut, kaksi loukkaantunut</w:t>
      </w:r>
    </w:p>
    <w:p>
      <w:r>
        <w:t xml:space="preserve">Vittoria-kadulla sijaitsevan, II-luokituksen piiriin kuuluvan Unity Worksin seinä kaatui hieman ennen kello 18:00 BST keskiviikkona. Lontoosta kotoisin oleva mies jäi loukkuun "huomattavan määrän raunioita" alle, West Midlandsin poliisi kertoi. Toinen mies vietiin sairaalaan ja kolmatta hoidettiin paikan päällä. Kiinteistöä oltiin remontoimassa. Muut rakennuksen osat ovat mahdollisesti romahtaneet, poliisi kertoi. Komisario Dave Keen sanoi: "Ensihoitajat yrittivät elvyttää miestä, mutta hänen pelastamisekseen ei ollut mitään tehtävissä. "Olemme ottaneet yhteyttä hänen perheeseensä, ja poliisit tukevat heitä". "Kyseessä oli merkittävä seinän romahdus, joka on mahdollisesti horjuttanut rakennuksen muita osia, ja rakennetutkimukset tehdään aikanaan." Tie on sittemmin avattu uudelleen, ja asiasta on ilmoitettu terveys- ja turvallisuusviranomaiselle. Birmingham Conservation Trustin mukaan vuoden 1866 tehdas toimitti joukkoja ensimmäisen maailmansodan aikana ja valmisti yli miljoona kivääriä. Seuraa BBC West Midlandsia Facebookissa ja Twitterissä ja tilaa paikalliset uutispäivitykset suoraan puhelimeesi. Aiheeseen liittyvät Internet-linkit Länsi-Midlandsin poliisi Länsi-Midlandsin palokunta Länsi-Midlandsin ambulanssipalvelu</w:t>
      </w:r>
    </w:p>
    <w:p>
      <w:r>
        <w:rPr>
          <w:b/>
        </w:rPr>
        <w:t xml:space="preserve">Yhteenveto</w:t>
      </w:r>
    </w:p>
    <w:p>
      <w:r>
        <w:t xml:space="preserve">49-vuotias rakennustyöntekijä kuoli, kun seinä romahti entisessä ammustehtaassa Birminghamin jalokivikorttelissa.</w:t>
      </w:r>
    </w:p>
    <w:p>
      <w:r>
        <w:rPr>
          <w:b/>
          <w:u w:val="single"/>
        </w:rPr>
        <w:t xml:space="preserve">Asiakirjan numero 17287</w:t>
      </w:r>
    </w:p>
    <w:p>
      <w:r>
        <w:t xml:space="preserve">A-tasot: Manxin huippuarvosanojen osuus laskee lähes 10 %.</w:t>
      </w:r>
    </w:p>
    <w:p>
      <w:r>
        <w:t xml:space="preserve">Vuonna 2019 yli 300 oppilasta suoritti tutkinnon yli 50 oppiaineessa. Vuonna 2018 saavutettuaan ennätyskorkean 51,5 prosentin osuuden vuonna 2018 vähintään arvosanan B saavuttaneiden oppilaiden osuus laski 42 prosenttiin. Vaikka huippuarvosanat laskivat, yleinen läpäisyprosentti pysyi samana kuin viime vuonna, kun 98,4 prosenttia sai arvosanat A-E. Torstaina julkaistuihin tuloksiin eivät sisältyneet Isle of Manin yliopistokoulussa saavutetut tulokset. Koulujen kehittämisneuvonantaja Jan Gimbert sanoi, että "valtaosa" oppilaista oli saanut toivomansa arvosanat. Opetusministeri Graham Cregeen onnitteli oppilaita ja sanoi, että tulokset "edustavat kahden vuoden yhteisiä ponnisteluja".</w:t>
      </w:r>
    </w:p>
    <w:p>
      <w:r>
        <w:rPr>
          <w:b/>
        </w:rPr>
        <w:t xml:space="preserve">Yhteenveto</w:t>
      </w:r>
    </w:p>
    <w:p>
      <w:r>
        <w:t xml:space="preserve">Hallituksen mukaan Manxin alueen oppilaiden osuus A-Levelin huippuarvosanoista on laskenut lähes 10 prosenttia.</w:t>
      </w:r>
    </w:p>
    <w:p>
      <w:r>
        <w:rPr>
          <w:b/>
          <w:u w:val="single"/>
        </w:rPr>
        <w:t xml:space="preserve">Asiakirjan numero 17288</w:t>
      </w:r>
    </w:p>
    <w:p>
      <w:r>
        <w:t xml:space="preserve">1,2 miljardin punnan Cardiffin kaupunkisopimus saa lopullisen tuen neuvostolta.</w:t>
      </w:r>
    </w:p>
    <w:p>
      <w:r>
        <w:t xml:space="preserve">Cardiffin pääkaupunkiseudun kaupunkisopimuksessa investoidaan 734 miljoonaa puntaa metroliikenteeseen ja 495 miljoonaa puntaa muihin hankkeisiin. Vale of Glamorganin kaupunginvaltuustosta tuli torstaina viimeinen viranomainen, joka tuki sopimusta. Kymmenen neuvostoa allekirjoittaa sopimuksen virallisesti 1. maaliskuuta. Blaenau Gwent, Bridgend, Caerphilly, Cardiff, Merthyr Tydfil, Monmouthshire, Newport, Rhondda Cynon Taf ja Torfaen olivat jo tukeneet sopimusta. Paikallisviranomaiset, jotka ovat sitoutuneet osallistumaan yhteensä 120 miljoonalla punnalla, sitoutuvat sopimukseen viideksi vuodeksi, ennen kuin yksikään niistä voi irtisanoutua. Vale of Glamorganin valtuuston johtaja Neil Moore sanoi, että kaupunkisopimus toisi taloudellista ja sosiaalista hyötyä alueelle. "Odotan nyt innolla yhteistyötä kollegojen kanssa koko alueella kymmenen neuvoston, Walesin hallituksen ja Yhdistyneen kuningaskunnan hallituksen välisen sopimuksen tavoitteiden saavuttamiseksi."</w:t>
      </w:r>
    </w:p>
    <w:p>
      <w:r>
        <w:rPr>
          <w:b/>
        </w:rPr>
        <w:t xml:space="preserve">Yhteenveto</w:t>
      </w:r>
    </w:p>
    <w:p>
      <w:r>
        <w:t xml:space="preserve">Kaakkois-Walesin talouskasvun vauhdittamiseen tähtäävä 1,2 miljardin punnan suuruinen sopimus on tullut askeleen lähemmäksi, kun kaikki kymmenen neuvostoa ovat tukeneet sitä.</w:t>
      </w:r>
    </w:p>
    <w:p>
      <w:r>
        <w:rPr>
          <w:b/>
          <w:u w:val="single"/>
        </w:rPr>
        <w:t xml:space="preserve">Asiakirjan numero 17289</w:t>
      </w:r>
    </w:p>
    <w:p>
      <w:r>
        <w:t xml:space="preserve">Applen osakkeet laskevat yllättävän vahvoista voitoista huolimatta</w:t>
      </w:r>
    </w:p>
    <w:p>
      <w:r>
        <w:t xml:space="preserve">New Yorkin pörssin sulkeutumisen jälkeen julkistettu nettotulos oli 70 prosenttia suurempi kuin vuotta aiemmin, ja se ylitti odotukset 3,8 miljardista dollarista. Yhtiön osake reagoi kuitenkin jyrkkään laskuun. Applen osakkeet ovat viime aikoina saavuttaneet historiallisia huippulukemia, ja lasku saattaa johtua siitä, että keinottelijat myyvät osakkeita saadakseen voittoja. Kaupankäynti Nasdaq-pörssissä päättyi juuri ennen tulosten julkistamista, ja Applen osakkeen arvo oli 318,30 dollaria, mikä on yli 50 prosenttia enemmän kuin maaliskuussa. iPadit jäivät ennalleen Myyntiä saattoi vaikuttaa myös Applen uuden taulutietokoneen iPadin alitehokas myynti, jota myytiin vain 4,2 miljoonaa kappaletta. Se merkitsee vain 28 prosentin kasvua edelliseen neljännekseen verrattuna, jolloin yhtiö toi uuden tuotteen markkinoille. Apple voi kuitenkin lohduttautua sillä, että iPhone-myynti ei kärsinyt juuri lanseeratun iPhone 4:n antenniongelmien aiheuttamasta huonosta julkisuudesta. Yritys myi neljänneksellä 14,1 miljoonaa älypuhelinta. Vuosineljänneksen kokonaistulot nousivat 67 prosenttia 20,3 miljardiin dollariin, mikä ylitti jo ennestään korkeat odotukset miljardilla dollarilla, pitkälti vahvan iPhone-myynnin ansiosta. Macintosh-tietokoneiden myynti kasvoi 27 prosenttia edellisvuodesta, kun taas iPodin myynti laski 11 prosenttia - osittain siksi, että iPhone on syrjäyttänyt jälkimmäisen. Yhtiö korotti kuluvan neljänneksen liikevaihtoennustettaan 23 miljardiin dollariin.</w:t>
      </w:r>
    </w:p>
    <w:p>
      <w:r>
        <w:rPr>
          <w:b/>
        </w:rPr>
        <w:t xml:space="preserve">Yhteenveto</w:t>
      </w:r>
    </w:p>
    <w:p>
      <w:r>
        <w:t xml:space="preserve">Applen osakkeet putosivat 7 % jälkikaupankäynnissä, vaikka ne raportoivat odotukset ylittävistä 4,3 miljardin dollarin (2,7 miljardin punnan) voitoista viimeisellä neljänneksellä.</w:t>
      </w:r>
    </w:p>
    <w:p>
      <w:r>
        <w:rPr>
          <w:b/>
          <w:u w:val="single"/>
        </w:rPr>
        <w:t xml:space="preserve">Asiakirjan numero 17290</w:t>
      </w:r>
    </w:p>
    <w:p>
      <w:r>
        <w:t xml:space="preserve">Portlandin timanttitiaran varkaus: 100 000 punnan palkkio tarjolla</w:t>
      </w:r>
    </w:p>
    <w:p>
      <w:r>
        <w:t xml:space="preserve">Portland Tiara, joka on peräisin Welbeck Estate -tilalta lähellä Worksopia, Nottinghamshireä, vietiin yhdessä timanttirintakorun kanssa 20. marraskuuta 2018. Poliisin vetoomus esitettiin BBC One:n Crimewatch Roadshow Live -ohjelmassa maanantaina. Kuusi henkilöä - viisi miestä ja yksi nainen - on pidätetty ja vapautettu tutkinnan ajaksi, Nottinghamshiren poliisi kertoi. Puhuessaan ohjelman esittämisen jälkeen Det Inspehtori Gayle Hart sanoi: "Jatkamme edelleen useita tutkintalinjoja, mutta uskomme, että on ihmisiä, joilla voi olla ratkaisevia tietoja, jotka voivat auttaa tutkimuksessamme." Poliisi haluaa kuulla kaikilta, joilla on tietoja hopeisesta Audi S5:stä, joka löydettiin palaneena Cross Lanelta, Blidworthista, noin 30 minuuttia murtovarkauden jälkeen. Palkkiota tarjoavaa yksityistä vetoomusta hallinnoi The Art Loss Register. Pidätetyt miehet - 47-, 39-, 38-, 34- ja 24-vuotiaat - ja 31-vuotias nainen pidätettiin epäiltynä salaliitosta murtoa varten, ja heidät vapautettiin tutkinnan ajaksi. Seuraa BBC East Midlandsia Facebookissa, Twitterissä tai Instagramissa. Lähetä juttuideoita osoitteeseen eastmidsnews@bbc.co.uk.</w:t>
      </w:r>
    </w:p>
    <w:p>
      <w:r>
        <w:rPr>
          <w:b/>
        </w:rPr>
        <w:t xml:space="preserve">Yhteenveto</w:t>
      </w:r>
    </w:p>
    <w:p>
      <w:r>
        <w:t xml:space="preserve">100 000 punnan palkkio on tarjottu tiedoista, jotka koskevat timanttitiaran varastamista maalaiskartanosta.</w:t>
      </w:r>
    </w:p>
    <w:p>
      <w:r>
        <w:rPr>
          <w:b/>
          <w:u w:val="single"/>
        </w:rPr>
        <w:t xml:space="preserve">Asiakirjan numero 17291</w:t>
      </w:r>
    </w:p>
    <w:p>
      <w:r>
        <w:t xml:space="preserve">Brian May puhuu Dorsetin mäyräkoirien teurastuskokouksessa</w:t>
      </w:r>
    </w:p>
    <w:p>
      <w:r>
        <w:t xml:space="preserve">Mäyräkoirien valvottu ampuminen nautojen tuberkuloosin leviämisen estämiseksi aloitettaneen osissa Gloucestershirea ja Somersetia kesäkuussa. Dorset on reserviläispilottialue, mikä tarkoittaa, että siellä voitaisiin suorittaa teurastus, jos muilla alueilla ilmenee ongelmia. RSPCA:n mukaan kokouksen tarkoituksena oli saada tukea teurastuksen vastaiselle kampanjalle. Dorchesterin Corn Exchange -tapahtumaan odotetaan myös puhujia, kuten RSPCA:n toimitusjohtaja Gavin Grant, Humane Society Internationalin toimitusjohtaja Mark Jones ja Steve Jones, eläkkeellä oleva maidontuottaja ja "Not in this farmer's name" -kampanjan johtaja. Grant sanoi: "Siksi on tärkeää, että teemme kaikkemme auttaaksemme alueen asukkaita valmistautumaan tähän tilanteeseen. "Kehotamme kaikkia, jotka ovat samaa mieltä siitä, että mäyrien tappaminen ei ole vastaus nautojen tuberkuloosiin, tulemaan mukaan tähän kokoukseen". Defra:n mukaan tammikuun ja marraskuun 2012 välisenä aikana teurastettiin 34 897 nautaa tuberkuloosin vuoksi, kun vastaava luku tammikuun ja marraskuun 2011 välisenä aikana oli 30 979. Maatalousministeri David Heath sanoi: "Tiede on selvää, että teurastukset auttavat vähentämään nautojen tuberkuloosia, sillä ne ovat osa kokonaisvaltaista lähestymistapaamme taudin hävittämiseksi." Tohtori Mayn käynnistämä vetoomus, jossa Defraa kehotetaan lopettamaan teurastus, on tähän mennessä saanut yli 223 000 allekirjoitusta.</w:t>
      </w:r>
    </w:p>
    <w:p>
      <w:r>
        <w:rPr>
          <w:b/>
        </w:rPr>
        <w:t xml:space="preserve">Yhteenveto</w:t>
      </w:r>
    </w:p>
    <w:p>
      <w:r>
        <w:t xml:space="preserve">Entinen Queen-kitaristi ja RSPCA:n varapuheenjohtaja Brian May puhuu Dorsetissa järjestettävässä yleisötilaisuudessa tulevasta mäyräkoirien teurastuksesta.</w:t>
      </w:r>
    </w:p>
    <w:p>
      <w:r>
        <w:rPr>
          <w:b/>
          <w:u w:val="single"/>
        </w:rPr>
        <w:t xml:space="preserve">Asiakirjan numero 17292</w:t>
      </w:r>
    </w:p>
    <w:p>
      <w:r>
        <w:t xml:space="preserve">Hyökkäys Leamington Span asunnossa "murhayritys</w:t>
      </w:r>
    </w:p>
    <w:p>
      <w:r>
        <w:t xml:space="preserve">37-vuotias mies sai vakavia vammoja päähänsä, ylävartaloonsa, käsiinsä ja jalkaansa maanantaina Leamingtonin Baxter Courtissa tapahtuneen pahoinpitelyn jälkeen. Warwickshiren poliisi uskoo, että useat rikoksentekijät saapuivat kiinteistöön pesäpallomailoilla ja kirveellä aseistautuneina ennen hyökkäystä noin kello 19.50 BST. Mies oli sairaalassa vakaassa tilassa. Poliisi kertoi, että hänen vammojaan kuvailtiin elämää muuttaviksi, ja se käsitteli "kauheaa hyökkäystä" murhayrityksenä. Ylikonstaapeli Mark Calvert sanoi: "Tällä hetkellä uskomme, että kyseessä oli kohdennettu hyökkäys, eikä laajemmalle yleisölle ollut vaaraa". Seuraa BBC West Midlandsia Facebookissa ja Twitterissä ja tilaa paikalliset uutispäivitykset suoraan puhelimeesi.</w:t>
      </w:r>
    </w:p>
    <w:p>
      <w:r>
        <w:rPr>
          <w:b/>
        </w:rPr>
        <w:t xml:space="preserve">Yhteenveto</w:t>
      </w:r>
    </w:p>
    <w:p>
      <w:r>
        <w:t xml:space="preserve">Poliisi käsittelee murhayrityksenä hyökkäystä, jossa mies sai asunnossaan "elämää muuttavia" vammoja.</w:t>
      </w:r>
    </w:p>
    <w:p>
      <w:r>
        <w:rPr>
          <w:b/>
          <w:u w:val="single"/>
        </w:rPr>
        <w:t xml:space="preserve">Asiakirjan numero 17293</w:t>
      </w:r>
    </w:p>
    <w:p>
      <w:r>
        <w:t xml:space="preserve">Lady Gaga soittaa 12-vuotiaalle YouTube-tähdelle</w:t>
      </w:r>
    </w:p>
    <w:p>
      <w:r>
        <w:t xml:space="preserve">Greyson Chance on saanut yli 10 miljoonaa katselukertaa YouTubessa, kun hän esitti hittihitin pianoversionsa. Hän oli esiintymässä Ellen DeGeneresin yhdysvaltalaisessa chat-ohjelmassa, kun Lady Gaga soitti ja toivotti hänelle onnea. "Jatka unelmiesi seuraamista ja tee todella kovasti töitä, pysy erossa tytöistä ja keskity!" Gaga neuvoi. Chancen video nauhoitettiin lahjakkuusnäytöksessä Edmondissa, Oklahoma Cityn esikaupungissa, 12. huhtikuuta. Nuorukainen latasi sen Facebookiin ja pari viikkoa myöhemmin YouTubeen, jossa se keräsi useita tuhansia katselukertoja. Sen suosio räjähti yhtäkkiä tällä viikolla sen jälkeen, kun se esiteltiin Perez Hiltonin verkkosivustolla. Hänen esityksensä herätti myös DeGeneresin tuottajien huomion, jotka lensivät hänet Los Angelesiin osallistumaan keskusteluohjelmaan. Chance kertoi opiskelleensa pianonsoittoa kolmen vuoden ajan, mutta ei ollut koskaan saanut lauluvalmennusta. Hän myönsi, että hänen suosionsa on kasvanut sen jälkeen, kun hänestä tuli internet-ilmiö. "Olen saanut pari numeroa ja saanut uusia ystäviä", hän virnisti. Lady Gaga sanoi Chancen olevan "niin suloinen ja lahjakas". "Olin niin innoissani, että coveroit Paparazzia", hän lisäsi.</w:t>
      </w:r>
    </w:p>
    <w:p>
      <w:r>
        <w:rPr>
          <w:b/>
        </w:rPr>
        <w:t xml:space="preserve">Yhteenveto</w:t>
      </w:r>
    </w:p>
    <w:p>
      <w:r>
        <w:t xml:space="preserve">12-vuotias poika, josta tuli YouTubessa hitti cover-versiollaan Lady Gagan Paparazzi-kappaleesta, on saanut puhelun poptähdeltä.</w:t>
      </w:r>
    </w:p>
    <w:p>
      <w:r>
        <w:rPr>
          <w:b/>
          <w:u w:val="single"/>
        </w:rPr>
        <w:t xml:space="preserve">Asiakirjan numero 17294</w:t>
      </w:r>
    </w:p>
    <w:p>
      <w:r>
        <w:t xml:space="preserve">Merellinen elämä Britannian rannikolla</w:t>
      </w:r>
    </w:p>
    <w:p>
      <w:r>
        <w:t xml:space="preserve">Kilpailuun osallistui tänä vuonna yli 2000 valokuvaajaa sekä harrastajilta että ammattilaisilta, jotka pyrkivät kuvaamaan Britannian pitkän merenkulkuperinnön ja sen kauppalaivojen, kalastajien, rannikoiden, satamien ja satamien olemuksen. Voittajakuvan otti Laurence Hartwell, ja siinä näkyy troolarit saaliinsa kanssa Newlynin kalamarkkinoilla Cornwallissa (yllä). Tuomareiden mielestä kuva "symboloi kalastajia, logistiikka- ja kuljetustyöntekijöitä, jotka tekevät väsymättä työtä yötä päivää meidän hyväksemme, ja erityisesti tänä vuonna, jolloin riippuvuutemme merenkulku- ja kalastusalasta on korostunut entisestään". Hyväntekeväisyysjärjestö kannusti ihmisiä muistelemaan valokuva-albumeitaan ja lähettämään arkistokuvia, jotta vältyttäisiin Covid-19-pandemian aiheuttamilta tarpeettomilta matkoilta. Tässä on valikoima kuvia:</w:t>
      </w:r>
    </w:p>
    <w:p>
      <w:r>
        <w:rPr>
          <w:b/>
        </w:rPr>
        <w:t xml:space="preserve">Yhteenveto</w:t>
      </w:r>
    </w:p>
    <w:p>
      <w:r>
        <w:t xml:space="preserve">Shipwrecked Mariners' Society -hyväntekeväisyysjärjestö on julkistanut vuotuisen valokuvakilpailunsa voittajat.</w:t>
      </w:r>
    </w:p>
    <w:p>
      <w:r>
        <w:rPr>
          <w:b/>
          <w:u w:val="single"/>
        </w:rPr>
        <w:t xml:space="preserve">Asiakirjan numero 17295</w:t>
      </w:r>
    </w:p>
    <w:p>
      <w:r>
        <w:t xml:space="preserve">Robbie Butler: Donaldson haluaa faktoja UUP MLA:ta vastaan suunnatuista "paavillisista herjauksista".</w:t>
      </w:r>
    </w:p>
    <w:p>
      <w:r>
        <w:t xml:space="preserve">Stephen WalkerBBC News NI:n poliittinen kirjeenvaihtaja The Irish Newsin mukaan UUP:n Robbie Butler oli tyrmistynyt, kun kaksi DUP:n MLA:n jäsentä väitetysti pilkkasi häntä. Butler kertoi lehdelle, että yksi DUP:n MLA pilkkasi häntä siunaamalla itsensä. Hänen mukaansa toinen MLA osoitti häntä sormella ja sanoi, että hän teki väärin matkustaessaan Dubliniin. Butler väitti DUP:n MLA:n sanoneen: "Ettekö tiedä, että hän on antikristus?". Sir Jeffrey sanoi tuntevansa Butlerin hyvin ja "arvostavansa häntä suuresti". Hän lisäsi, että hän uskoi Butlerin sanaan, että tapaus todella tapahtui. Kansanedustaja sanoi, että hän puhuisi mielellään Butlerin kanssa, ja jos tämä haluaisi välittää yksityiskohtia, hän tarkastelisi niitä. Sir Jeffrey kertoi BBC:lle: "Haluan saada yksityiskohdat siitä, mitä sanottiin". DUP:n kansanedustaja sanoi BBC Radio Ulsterin Talkback-ohjelmassa, että jos tarina pitää paikkansa, "tällaista käytöstä ei voida hyväksyä". Hän lisäsi haluavansa "saada kaikki tosiasiat selville".</w:t>
      </w:r>
    </w:p>
    <w:p>
      <w:r>
        <w:rPr>
          <w:b/>
        </w:rPr>
        <w:t xml:space="preserve">Yhteenveto</w:t>
      </w:r>
    </w:p>
    <w:p>
      <w:r>
        <w:t xml:space="preserve">DUP:n kansanedustaja Sir Jeffrey Donaldson on sanonut haluavansa selvittää syytökset, joiden mukaan DUP:n poliitikot pilkkasivat Ulster Unionistien MLA:ta, joka osallistui paavin vierailuun Dublinissa.</w:t>
      </w:r>
    </w:p>
    <w:p>
      <w:r>
        <w:rPr>
          <w:b/>
          <w:u w:val="single"/>
        </w:rPr>
        <w:t xml:space="preserve">Asiakirjan numero 17296</w:t>
      </w:r>
    </w:p>
    <w:p>
      <w:r>
        <w:t xml:space="preserve">Naurispalkinto: Taidekilpailun finalistit paljastuivat</w:t>
      </w:r>
    </w:p>
    <w:p>
      <w:r>
        <w:t xml:space="preserve">Bush Fire Down Under ja Lettuce Leaf or Romaine ovat kuuden finalistin joukossa tämän vuoden naurispalkinnon saajaksi. Nyt 20. kerran järjestettävä palkinto myönnetään henkilölle, joka on "luonut jotakin, jota hän pitää paskataiteena, käyttäen mahdollisimman vähän vaivaa". Voittaja julkistetaan New Innissä Wedmoressa, Somersetissä joulukuussa. Muita tämänvuotisia kilpailuja ovat Thomas Cooked - Thomas the Tank Engine kattilassa - ja Poached Eggs, tyhjä munalaatikko. Järjestäjät kertoivat saaneensa tänä vuonna ennätykselliset 107 osallistumisilmoitusta, ja he ovat joutuneet "tilaamaan toisen skipin". Turnip Prize pilailee modernin taiteen tärkeimmän palkinnon, Turner-palkinnon, kanssa. Se sai alkunsa vuonna 1999 vastauksena Tracy Eminin tekemättömään sänkyyn, joka oli samana vuonna esillä Tate Galleriassa. Somerset-pubin järjestämän kilpailun voittajat saavat todellisen nauriin, joka on kiinnitetty puiseen jalustaan. Viime vuonna voiton vei hyytelölautaselle aseteltu muovinen koira nimeltä Collywobbles. Tämänvuotisen naurispalkinnon jako järjestetään tiistaina The New Inn -ravintolassa Wedmoressa.</w:t>
      </w:r>
    </w:p>
    <w:p>
      <w:r>
        <w:rPr>
          <w:b/>
        </w:rPr>
        <w:t xml:space="preserve">Yhteenveto</w:t>
      </w:r>
    </w:p>
    <w:p>
      <w:r>
        <w:t xml:space="preserve">Poltetun reiän omaavat alushousut ja salaatinlehti ovat Turner-palkintoa pilkkaavan pilataidepalkinnon finalistien joukossa.</w:t>
      </w:r>
    </w:p>
    <w:p>
      <w:r>
        <w:rPr>
          <w:b/>
          <w:u w:val="single"/>
        </w:rPr>
        <w:t xml:space="preserve">Asiakirjan numero 17297</w:t>
      </w:r>
    </w:p>
    <w:p>
      <w:r>
        <w:t xml:space="preserve">Leicesterin yliopiston opiskelija kuoli poliisia pakenevassa autossa Oadbyssä</w:t>
      </w:r>
    </w:p>
    <w:p>
      <w:r>
        <w:t xml:space="preserve">Poliisit kertoivat, että he "saivat tietää" epäilyttävästä autosta hieman puolenyön jälkeen Stoughton Drive Southissa, Oadbyssä. Auto poistui paikalta ja törmäsi hetkeä myöhemmin uhriin, joka todettiin kuolleeksi vähän myöhemmin. 30-vuotias mies on pidätetty epäiltynä rattijuopumuksesta, ja hän on pidätettynä. Tie suljettiin, mutta se on sittemmin avattu uudelleen. Leicesterin yliopisto on vahvistanut, että yksi sen opiskelijoista sai surmansa, mutta lisätietoja ei ole annettu. Leicestershiren poliisi ilmoitti, että asiasta on tehty pakollinen ilmoitus riippumattomalle poliisin käyttäytymisvirastolle. Seuraa BBC East Midlandsia Facebookissa, Twitterissä tai Instagramissa. Lähetä juttuideoita osoitteeseen eastmidsnews@bbc.co.uk.</w:t>
      </w:r>
    </w:p>
    <w:p>
      <w:r>
        <w:rPr>
          <w:b/>
        </w:rPr>
        <w:t xml:space="preserve">Yhteenveto</w:t>
      </w:r>
    </w:p>
    <w:p>
      <w:r>
        <w:t xml:space="preserve">Opiskelija on kuollut jäätyään auton alle, joka ei ollut aiemmin pysähtynyt poliisin eteen Leicestershiressä.</w:t>
      </w:r>
    </w:p>
    <w:p>
      <w:r>
        <w:rPr>
          <w:b/>
          <w:u w:val="single"/>
        </w:rPr>
        <w:t xml:space="preserve">Asiakirjan numero 17298</w:t>
      </w:r>
    </w:p>
    <w:p>
      <w:r>
        <w:t xml:space="preserve">Medwayn kuningatar, "Dunkerquen sankaritar", restauroitiin.</w:t>
      </w:r>
    </w:p>
    <w:p>
      <w:r>
        <w:t xml:space="preserve">Vuonna 1924 rakennettu Medway Queen -melapyörähöyrylaiva kuljetti alun perin lomailijoita Kentin ympäri ennen kuin se otettiin laivaston käyttöön vuonna 1939. Alus tuli tunnetuksi "Dunkerquen sankarittarena" vuonna 1940, kun se auttoi brittijoukkojen evakuoinnissa Normandiasta. Sen jälkeen se jätettiin mätänemään ennen kuin se rakennettiin uudelleen Albionin telakalla. Alus hinataan ensin Cornwalliin ja sitten Kentiin, ennen kuin se asetetaan julkiseen näytteille. Perinteinen rakentaminen Medway Queen, yksi toisen maailmansodan kuuluisimmista "pikkulaivoista", vei yli 7 000 loukkuun jäänyttä miestä rannoilta vuonna 1940. Veteraanien tukemaa kampanjaa aluksen pelastamiseksi käytiin yli 30 vuotta. Sen rungon restaurointityöt aloitettiin Bristolissa vuonna 2011 1,86 miljoonan punnan Heritage Lottery Grant -avustuksen turvin. Se on rakennettu perinteisellä tavalla - niiteillä - ja hanke on kestänyt kaksi vuotta. Se oli ensimmäinen tämän kokoinen alus, joka rakennettiin tällä tavalla Yhdistyneessä kuningaskunnassa yli 50 vuoteen. Maaliskuussa 2012 hallitus ilmoitti, että hallinnolliset virheet olivat johtaneet EU:n rahoituksen keskeyttämiseen - Euroopan komissio palautti sen kuukautta myöhemmin.</w:t>
      </w:r>
    </w:p>
    <w:p>
      <w:r>
        <w:rPr>
          <w:b/>
        </w:rPr>
        <w:t xml:space="preserve">Yhteenveto</w:t>
      </w:r>
    </w:p>
    <w:p>
      <w:r>
        <w:t xml:space="preserve">Alus, joka auttoi pelastamaan tuhansia sotilaita toisen maailmansodan Dunkerquen evakuoinnin aikana, on lähtenyt Bristolin satamasta kunnostuksen jälkeen.</w:t>
      </w:r>
    </w:p>
    <w:p>
      <w:r>
        <w:rPr>
          <w:b/>
          <w:u w:val="single"/>
        </w:rPr>
        <w:t xml:space="preserve">Asiakirjan numero 17299</w:t>
      </w:r>
    </w:p>
    <w:p>
      <w:r>
        <w:t xml:space="preserve">Aberdeenin edustalla sijaitsevaa tuulipuistoa koskevat vastalauseet hylättiin</w:t>
      </w:r>
    </w:p>
    <w:p>
      <w:r>
        <w:t xml:space="preserve">Hanke, jonka arvo on 230 miljoonaa puntaa, on energiayhtiö Vattenfallin, insinööritoimisto Technipin ja Aberdeen Renewable Energy Groupin (Areg) yhteisyritys. Puolustusministeriö (MoD), kansallinen ilmaliikennepalvelu (Nats), siviili-ilmailuviranomainen (CAA) ja RSPB Scotland ovat hyväksyneet ehdot. Trumpin kurssi sijaitsee Meniessä. Euroopan merituulikeskuksen (EOWDC) tiedottaja Iain Todd sanoi: "Useiden vastalauseiden poistaminen on jälleen yksi merkittävä edistysaskel hankkeelle. "EOWDC:n kumppanit toivovat, että Skotlannin hallitus näyttää lupahakemukselle vihreää valoa myöhemmin tänä vuonna." "Tuhoisa hanke" Trump väittää, että turbiinit pilaavat kentällä golfaavien merinäköalat. Hän sanoi lausunnossaan: "Tämä on kauhea kehitys Skotlannille ja koko matkailualalle. "Tulemme riitauttamaan tätä tuhoisaa hanketta niin kauan kuin on tarpeen."</w:t>
      </w:r>
    </w:p>
    <w:p>
      <w:r>
        <w:rPr>
          <w:b/>
        </w:rPr>
        <w:t xml:space="preserve">Yhteenveto</w:t>
      </w:r>
    </w:p>
    <w:p>
      <w:r>
        <w:t xml:space="preserve">Useat järjestöt ovat luopuneet Donald Trumpin Aberdeenshiren golfkentän lähelle suunnitellun 11 tuulivoimalan tuulipuiston vastustamisesta.</w:t>
      </w:r>
    </w:p>
    <w:p>
      <w:r>
        <w:rPr>
          <w:b/>
          <w:u w:val="single"/>
        </w:rPr>
        <w:t xml:space="preserve">Asiakirjan numero 17300</w:t>
      </w:r>
    </w:p>
    <w:p>
      <w:r>
        <w:t xml:space="preserve">Poika kuolee Kansasin vesiliukumäessä, jota on pidetty maailman suurimpana</w:t>
      </w:r>
    </w:p>
    <w:p>
      <w:r>
        <w:t xml:space="preserve">Kansas Cityssä sijaitsevan Schlitterbahn-vesipuiston tiedottaja sanoi, että kuolemantapaus on surullinen ja että puisto on suljettu tutkimusten ajaksi. Tapaus sattui sunnuntaina Verrueckt-ajelulla, joka pudottaa käyttäjiä lähes 52 metrin korkeudesta 65 mailin tuntinopeudella (105 km/h) kolmen hengen lautalla. Tapahtuman olosuhteista ei heti kerrottu yksityiskohtia. Kansasin poliisi on kuitenkin sanonut, että tapausta käsitellään onnettomuutena. "Emme rehellisesti sanottuna tiedä, mitä on tapahtunut", Schlitterbahnin tiedottaja Winter Prosapio sanoi. "Siksi täysi tutkinta on tarpeen. Meidän on ymmärrettävä, mitä on tapahtunut." Perhe tunnisti pojan Caleb Schwabiksi, joka on osavaltion poliitikon Scott Schwabin poika. Puiston verkkosivuilla sanotaan, että kaikkien Verruecktin käyttäjien on oltava vähintään 54 tuumaa (1,37 metriä) pitkiä, ja lautalla olevien henkilöiden yhteispainon on oltava 400-550 kiloa (181-249 kg).</w:t>
      </w:r>
    </w:p>
    <w:p>
      <w:r>
        <w:rPr>
          <w:b/>
        </w:rPr>
        <w:t xml:space="preserve">Yhteenveto</w:t>
      </w:r>
    </w:p>
    <w:p>
      <w:r>
        <w:t xml:space="preserve">10-vuotias poika on kuollut maailman suurimmaksi mainostetulla vesiliukumäellä Yhdysvaltain Kansasin osavaltiossa.</w:t>
      </w:r>
    </w:p>
    <w:p>
      <w:r>
        <w:rPr>
          <w:b/>
          <w:u w:val="single"/>
        </w:rPr>
        <w:t xml:space="preserve">Asiakirjan numero 17301</w:t>
      </w:r>
    </w:p>
    <w:p>
      <w:r>
        <w:t xml:space="preserve">Mies vangittiin pikkulapseen kohdistuneesta seksuaalisesta väkivallasta Pohjois-Yorkshiressä</w:t>
      </w:r>
    </w:p>
    <w:p>
      <w:r>
        <w:t xml:space="preserve">Warringtonista kotoisin oleva 24-vuotias Luke Jones tunnusti syyllisyytensä tunkeutumalla tapahtuneeseen pahoinpitelyyn Yorkin kruununoikeudessa joulukuussa järjestetyssä kuulemistilaisuudessa. Hänet tuomittiin samassa tuomioistuimessa aiemmin vankilaan, ja hänet merkittiin myös elinikäiseen seksuaalirikollisten rekisteriin. Jonesin on istuttava vähintään 12 vuotta vankilassa ja sen jälkeen viiden vuoden pidennetty ajokortti. Rikos tapahtui Pohjois-Yorkshiressä. Pohjois-Yorkshiren poliisin konstaapeli Matthew Brownridge sanoi tuomion antamisen jälkeen, että Jones oli "aiheuttanut uhrilleen hirvittäviä vammoja". Hän sanoi, että hän oli laittanut uhrin perheen "helvettiin yrittäessään peitellä tekoaan". Poliisin antamassa lausunnossa uhrin äiti sanoi: "Tämä on ollut todella traumaattista aikaa perheelleni, mutta haluamme kiittää lämpimästi NHS:ää ja poliisia avusta ja tuesta".</w:t>
      </w:r>
    </w:p>
    <w:p>
      <w:r>
        <w:rPr>
          <w:b/>
        </w:rPr>
        <w:t xml:space="preserve">Yhteenveto</w:t>
      </w:r>
    </w:p>
    <w:p>
      <w:r>
        <w:t xml:space="preserve">Mies, joka pahoinpiteli seksuaalisesti pientä lasta ja aiheutti samalla "hirvittäviä vammoja", on vangittu.</w:t>
      </w:r>
    </w:p>
    <w:p>
      <w:r>
        <w:rPr>
          <w:b/>
          <w:u w:val="single"/>
        </w:rPr>
        <w:t xml:space="preserve">Asiakirjan numero 17302</w:t>
      </w:r>
    </w:p>
    <w:p>
      <w:r>
        <w:t xml:space="preserve">Kengurumurhat: Australialainen syytetään auton ajamisesta 20 eläimen päälle</w:t>
      </w:r>
    </w:p>
    <w:p>
      <w:r>
        <w:t xml:space="preserve">Kuolleet eläimet - joiden joukossa oli myös nuoria kenguruita - löydettiin sunnuntaina hajallaan esikaupunkien kaduilla Sydneyn eteläpuolella sijaitsevassa kaupungissa. Poliisi kertoi epäilevänsä, että hyökkäykset oli tehty yhden tunnin aikana edellisenä yönä. Teini pidätettiin myöhään tiistaina, ja häntä syytettiin useista eläimiin kohdistuneista julmuus- ja kidutusrikoksista. Uuden Etelä-Walesin lain mukaan eläinsuojelurikoksesta tuomittua uhkaa jopa viiden vuoden vankeusrangaistus ja 22 000 Australian dollarin (12 000 puntaa, 15 000 dollaria) sakko. Villieläinten pelastajat kuvailivat tapausta Tura Beachissa, 540 kilometrin päässä Sydneystä, "tragediaksi". He kertoivat, että jotkut paikalliset olivat herättyään löytäneet kuolleita eläimiä nurmikoltaan. "Se oli pelkkää järjetöntä teurastusta", Janine Gibson sanoi Australian Broadcasting Corporationille. Kolme joeyta pelastettiin emojensa pussista ja otettiin hoitoon, kertoi Wildlife Information, Rescue and Education Service. Teini-ikäisen on määrä saapua oikeuteen marraskuussa. RSPCA tutki Australiassa vuosina 2017-18 yli 57 000 valitusta eläinrääkkäyksestä hyväntekeväisyysjärjestön tuoreimpien tilastojen mukaan. Saatat olla myös kiinnostunut:</w:t>
      </w:r>
    </w:p>
    <w:p>
      <w:r>
        <w:rPr>
          <w:b/>
        </w:rPr>
        <w:t xml:space="preserve">Yhteenveto</w:t>
      </w:r>
    </w:p>
    <w:p>
      <w:r>
        <w:t xml:space="preserve">Australian poliisi on pidättänyt 19-vuotiaan miehen, jonka väitetään ajaneen autollaan 20 kengurun päälle ja tappaneen ne.</w:t>
      </w:r>
    </w:p>
    <w:p>
      <w:r>
        <w:rPr>
          <w:b/>
          <w:u w:val="single"/>
        </w:rPr>
        <w:t xml:space="preserve">Asiakirjan numero 17303</w:t>
      </w:r>
    </w:p>
    <w:p>
      <w:r>
        <w:t xml:space="preserve">Maan osto "elintärkeää" Guernseyn kiitotien parantamisen kannalta</w:t>
      </w:r>
    </w:p>
    <w:p>
      <w:r>
        <w:t xml:space="preserve">Suunnitelmat maan pakkolunastuksesta ja tien pysyvästä sulkemisesta 81 miljoonan punnan suuruisen parannuksen toteuttamiseksi on määrä viedä tässä kuussa osavaltioiden käsiteltäväksi. Lentokenttähankeryhmässä istuva varapuheenjohtaja Tony Spruce sanoi, että kyseinen maa-alue on hankkeen kannalta elintärkeä. Lentoasemaa käyttävät kaksi suurinta lentoyhtiötä sanoivat, että työ on tehtävä. Aurignyn ja Flyben johtajat kehottivat poliitikkoja lopettamaan puhumisen ja aloittamaan työt. 'Työ on ratkaisevan tärkeää' Parannushankkeen oli alun perin määrä alkaa vuoden 2011 alussa. Apulaisjohtaja Spruce sanoi: "Periaatteessa tarvitsemme tuon maa-alueen, jotta voimme tehdä lentoasemalla mitään." Kiinteistön omistava Le Messurierin perhe on aiemmin sanonut, että he ovat tottuneet menettämään maata, joka on ollut heidän hallussaan vuosikymmeniä. Valtioita on myös pyydetty suostumaan La Mare Roadin pysyvään sulkemiseen, sillä siitä tulisi osa laajennettua turva-aluetta. Guernseyn lentoaseman johtaja Colin Le Ray sanoi, että työ oli "kriittinen", varsinkin kun kiitotien kunto oli huonontunut "viimeisten kolmen vuoden kylmyyden vuoksi".</w:t>
      </w:r>
    </w:p>
    <w:p>
      <w:r>
        <w:rPr>
          <w:b/>
        </w:rPr>
        <w:t xml:space="preserve">Yhteenveto</w:t>
      </w:r>
    </w:p>
    <w:p>
      <w:r>
        <w:t xml:space="preserve">Guernseyn kansanedustaja varoittaa, että lentoaseman kiitotien länsipuolella sijaitsevan maan pakkolunastusta vastustava päätös voi romuttaa kiitotien parantamista koskevat suunnitelmat.</w:t>
      </w:r>
    </w:p>
    <w:p>
      <w:r>
        <w:rPr>
          <w:b/>
          <w:u w:val="single"/>
        </w:rPr>
        <w:t xml:space="preserve">Asiakirjan numero 17304</w:t>
      </w:r>
    </w:p>
    <w:p>
      <w:r>
        <w:t xml:space="preserve">Condor Ferries ilmoittaa lisää purjehduksia Kanaalisaarilta</w:t>
      </w:r>
    </w:p>
    <w:p>
      <w:r>
        <w:t xml:space="preserve">Yhtiö on julkaissut aikataulunsa, jossa on 53 lisälentoa St Maloon ja 20 lisälentoa Pooleen ja Weymouthiin. Guernseyn johtaja Ian Milner sanoi, että myös saarten väliset laivamatkat lisääntyvät ja Guernseyyn voi tehdä päiväretkiä Yhdistyneestä kuningaskunnasta. Lisäkapasiteetti kolmella pikalaivalla johtuu Brittany Ferriesin kanssa tehdyn sopimuksen päättymisestä maaliskuussa. Condor Ferries on liikennöinyt kesäisin Cherbourgin ja Poolen välillä Cherbourgin ja Poolen välillä yhtiön puolesta. Vuonna 2013 se on tarkoitus korvata Barfleurilla, joka voi kuljettaa myös rahtia.</w:t>
      </w:r>
    </w:p>
    <w:p>
      <w:r>
        <w:rPr>
          <w:b/>
        </w:rPr>
        <w:t xml:space="preserve">Yhteenveto</w:t>
      </w:r>
    </w:p>
    <w:p>
      <w:r>
        <w:t xml:space="preserve">Condor Ferries on ilmoittanut, että vuonna 2013 Kanaalisaarten sekä Yhdistyneen kuningaskunnan ja Ranskan välillä liikennöi lisää lauttoja.</w:t>
      </w:r>
    </w:p>
    <w:p>
      <w:r>
        <w:rPr>
          <w:b/>
          <w:u w:val="single"/>
        </w:rPr>
        <w:t xml:space="preserve">Asiakirjan numero 17305</w:t>
      </w:r>
    </w:p>
    <w:p>
      <w:r>
        <w:t xml:space="preserve">HP maksaa 100 miljoonaa dollaria sopiakseen oikeusjutun osakkeenomistajien kanssa</w:t>
      </w:r>
    </w:p>
    <w:p>
      <w:r>
        <w:t xml:space="preserve">Hollantilainen eläkerahastojen hallinnoija PGGM johti ryhmäkannetta, jossa väitettiin HP:n johtaneen osakkeenomistajia harhaan yrityskaupan yhteydessä. HP sanoi, että se uskoi kanteen olevan "perusteeton", mutta että oli "toivottavaa ja hyödyllistä" sopia asia. "Oikeudenkäynnin jatkaminen olisi rasittavaa ja pitkäkestoista", se sanoi. HP maksoi Autonomysta 11,1 miljardia dollaria (6,8 miljardia puntaa), mutta vuosi myöhemmin se ilmoitti, että sen arvo oli 8,8 miljardia dollaria pienempi, ja sen osakkeet romahtivat. HP:n maksama 100 miljoonan dollarin korvaus käytetään korvauksiin osakkeenomistajille, jotka ostivat osakkeita 19. elokuuta 2011 ja 20. marraskuuta 2012 välisenä aikana ja joiden arvo laski arvonalennuksen jälkeen. Muut Autonomyn ostoon liittyvät oikeudenkäynnit jatkuvat edelleen. HP on nostanut Autonomya vastaan 5,1 miljardin dollarin (3,6 miljardin punnan) kanteen, jossa se syyttää sen perustajaa Mike Lynchiä ja entistä talousjohtajaa Sushovan Hussainia yrityksen liikevaihdon keinotekoisesta paisuttamisesta ennen kuin HP osti yrityksen. Molemmat johtajat ovat kiistäneet väitteet.</w:t>
      </w:r>
    </w:p>
    <w:p>
      <w:r>
        <w:rPr>
          <w:b/>
        </w:rPr>
        <w:t xml:space="preserve">Yhteenveto</w:t>
      </w:r>
    </w:p>
    <w:p>
      <w:r>
        <w:t xml:space="preserve">Teknologiajätti Hewlett-Packard on suostunut maksamaan 100 miljoonaa dollaria (65 miljoonaa puntaa) osakkailleen sovitellakseen kanteen, joka koskee sen epäonnistunutta Autonomy-yritysostoa.</w:t>
      </w:r>
    </w:p>
    <w:p>
      <w:r>
        <w:rPr>
          <w:b/>
          <w:u w:val="single"/>
        </w:rPr>
        <w:t xml:space="preserve">Asiakirjan numero 17306</w:t>
      </w:r>
    </w:p>
    <w:p>
      <w:r>
        <w:t xml:space="preserve">Iomart ostaa Redstationin 6,6 miljoonalla punnalla</w:t>
      </w:r>
    </w:p>
    <w:p>
      <w:r>
        <w:t xml:space="preserve">Lisäksi 1,5 miljoonaa puntaa maksetaan riippuen siitä, saavuttaako Redstation voittotavoitteet. Redstation hallinnoi tuhansia palvelimia asiakkaille yli 50 maassa, ja sen liikevaihto oli viime vuonna 5,2 miljoonaa puntaa. Iomartin toimitusjohtaja Angus MacSween sanoi: "Olemme iloisia voidessamme täydentää jatkuvaa orgaanista kasvuamme hankkimalla Redstationin." Hän lisäsi: "Redstationin lisääminen vahvistaa asemaamme johtavana toimijana dedikoitujen palvelinten markkinoilla Yhdistyneessä kuningaskunnassa. "Redstationin asiakkaat toimittavat monenlaisia pilvisovelluksia ja -palveluita palvelimilta ostamillaan fyysisillä palvelimilla, mikä tukee entisestään iomartin strategista tavoitetta tarjota pilviympäristön 'hakkuita ja lapioita' tarjoamalla tarvittavaa monimutkaista infrastruktuuria." Iomart on tehnyt useita yritysostoja viime vuosina, ja se on aiemmin todennut, että pilvipalvelut ovat konsolidoitumassa.</w:t>
      </w:r>
    </w:p>
    <w:p>
      <w:r>
        <w:rPr>
          <w:b/>
        </w:rPr>
        <w:t xml:space="preserve">Yhteenveto</w:t>
      </w:r>
    </w:p>
    <w:p>
      <w:r>
        <w:t xml:space="preserve">Glasgow'n pilvipalveluyritys Iomart on ostanut Hampshiren kilpailijan Redstationin 6,6 miljoonalla punnalla käteisenä ja osakkeina.</w:t>
      </w:r>
    </w:p>
    <w:p>
      <w:r>
        <w:rPr>
          <w:b/>
          <w:u w:val="single"/>
        </w:rPr>
        <w:t xml:space="preserve">Asiakirjan numero 17307</w:t>
      </w:r>
    </w:p>
    <w:p>
      <w:r>
        <w:t xml:space="preserve">Capitan voitot kasvavat 1,3 miljardin punnan uusien sopimusten ansiosta</w:t>
      </w:r>
    </w:p>
    <w:p>
      <w:r>
        <w:t xml:space="preserve">Capita, joka tarjoaa palveluita puolustusministeriön eläkejärjestelmästä poliisin radiojärjestelmiin, kertoi, että vertailukelpoiset tulot kasvoivat 11 prosenttia. Yhtiö sanoi myös, että se on matkalla kohti vähintään 8 prosentin koko vuoden liikevaihdon kasvua. Se lisäsi, että sillä on valmisteilla 5,7 miljardin punnan arvoisia tarjouksia, mikä on korkein määrä tähän mennessä. Se sanoi, että se voitti keskimäärin yli kaksi kolmesta tarjouksestaan. Menestyneiden tarjousten joukossa oli 400 miljoonan punnan 10-vuotinen sopimus, joka koskee Yhdistyneen kuningaskunnan hallituksen sotilasomaisuuden hallinnointia, joka käsittää 4 000 erillistä kohdetta eri puolilla maailmaa, mukaan lukien kasarmit, tukikohdat ja sotilasharjoitusalueet. Se allekirjoitti myös 325 miljoonan punnan puitesopimuksen Scottish Wide Area Networkin toimittamisesta. Kyseessä on yhtenäinen julkisten palvelujen verkko, joka yhdistää yli 4 600 toimipistettä, mukaan lukien koulut, sairaalat, yleislääkärin vastaanotot, apteekit ja paikallishallinnon toimistot.</w:t>
      </w:r>
    </w:p>
    <w:p>
      <w:r>
        <w:rPr>
          <w:b/>
        </w:rPr>
        <w:t xml:space="preserve">Yhteenveto</w:t>
      </w:r>
    </w:p>
    <w:p>
      <w:r>
        <w:t xml:space="preserve">Ulkoistuskonserni Capita on ilmoittanut puolivuotisvoiton kasvaneen 16 prosenttia 238 miljoonaan puntaan voitettuaan 1,3 miljardin punnan arvoisia suursopimuksia.</w:t>
      </w:r>
    </w:p>
    <w:p>
      <w:r>
        <w:rPr>
          <w:b/>
          <w:u w:val="single"/>
        </w:rPr>
        <w:t xml:space="preserve">Asiakirjan numero 17308</w:t>
      </w:r>
    </w:p>
    <w:p>
      <w:r>
        <w:t xml:space="preserve">Poliisi poisti Carlislesta Glasgow'n "urakerjäläiset</w:t>
      </w:r>
    </w:p>
    <w:p>
      <w:r>
        <w:t xml:space="preserve">He tulivat englantilaiseen kaupunkiin, koska Skotlannin lain mukaan kerjäläiset voitiin siirtää nopeammin eteenpäin. Kolmen viime kuukauden aikana Cumbrian poliisi lähetti kuusi kodittomaksi tekeytynyttä henkilöä takaisin kotiin. Ylikonstaapeli Scott Adams sanoi, että kerjääminen oli ollut heille "elämäntapa" sen sijaan, että he olisivat olleet "todellisessa hädässä". "Carlislessa asunnottomuus ja kerjääminen eivät yleensä ole ongelma", hän sanoi. "Se on ikään kuin aukko markkinoilla." Hän sanoi, että poliisi auttoi aidosti apua tarvitsevia ihmisiä, myös kaupungin ulkopuolelta tulevia. On kuitenkin otettu käyttöön uusi menettely, jonka avulla toistuvasti aggressiivisia kerjäläisiä voidaan sakottaa tai viedä oikeuteen. Ylikonstaapeli Adamsin mukaan rajat ylittävä ongelma on vähentynyt, "nyt kun he ovat nähneet, että siitä voi saada rangaistuksen". Glasgow'hun palanneista osa oli siirretty British Transport Police -poliisin huostaan, koska he eivät olleet ostaneet junalippuja. He olivat ilmoittaneet osoitteensa, eikä poliisi uskonut, että he olivat aidossa hädässä. Seuraa BBC North East &amp; Cumbriaa Twitterissä, Facebookissa ja Instagramissa. Lähetä juttuideoita osoitteeseen northeastandcumbria@bbc.co.uk.</w:t>
      </w:r>
    </w:p>
    <w:p>
      <w:r>
        <w:rPr>
          <w:b/>
        </w:rPr>
        <w:t xml:space="preserve">Yhteenveto</w:t>
      </w:r>
    </w:p>
    <w:p>
      <w:r>
        <w:t xml:space="preserve">Cumbrian poliisin mukaan "urakerjäläiset" ovat matkustaneet Skotlannin rajan yli Glasgow'sta "töihin" Carlisleen.</w:t>
      </w:r>
    </w:p>
    <w:p>
      <w:r>
        <w:rPr>
          <w:b/>
          <w:u w:val="single"/>
        </w:rPr>
        <w:t xml:space="preserve">Asiakirjan numero 17309</w:t>
      </w:r>
    </w:p>
    <w:p>
      <w:r>
        <w:t xml:space="preserve">Donald Trump: Boris Johnson "tekee hyvää työtä pääministerinä".</w:t>
      </w:r>
    </w:p>
    <w:p>
      <w:r>
        <w:t xml:space="preserve">"Hän on erilainen tyyppi, mutta minäkin olen kuulemma erilainen tyyppi", Trump sanoi toimittajille. Väistyvä pääministeri Theresa May "on tehnyt erittäin huonoa työtä Brexitin suhteen", hän lisäsi. Johnson on ennakkosuosikki kilpailussa seuraavasta tohtorien johtajasta ja Britannian pääministeristä. Hän ja ulkoministeri Jeremy Hunt ovat kaksi viimeistä ehdokasta, ja voittaja julkistetaan 23. heinäkuuta ja hän astuu virkaansa seuraavana päivänä. Presidentti Trump kertoi puhuneensa Johnsonin kanssa torstaina ja lisäsi: "Tulemme hyvin toimeen keskenämme." "Pidän Boris Johnsonista, olen aina pitänyt", hän kertoi toimittajille Washington DC:ssä sijaitsevassa soikeassa toimistossa. Hän kommentoi Britannian brexit-neuvotteluja: "Se on katastrofi, eikä sen pitäisi olla sellainen." "Uskon, että Boris saa sen kuntoon", hän lisäsi. Yhdysvaltain presidentti on aiemmin sanonut, että Johnson olisi "erinomainen" valinta konservatiivien johtajaksi. Hän on myös aiemmin arvostellut rouva Mayn brexit-politiikkaa ja sanonut olevansa yllättynyt siitä, miten "huonosti" neuvottelut olivat sujuneet. Noin 160 000 konservatiivipuolueen jäsentä äänestää postiäänestyksessä seuraavan johtajan valinnasta. Äänestysliput on palautettava maanantaihin kello 17:00 BST mennessä.</w:t>
      </w:r>
    </w:p>
    <w:p>
      <w:r>
        <w:rPr>
          <w:b/>
        </w:rPr>
        <w:t xml:space="preserve">Yhteenveto</w:t>
      </w:r>
    </w:p>
    <w:p>
      <w:r>
        <w:t xml:space="preserve">Yhdysvaltain presidentti Donald Trump on sanonut, että Boris Johnson tekisi "loistavaa työtä" Britannian pääministerinä ja että heillä olisi "erittäin hyvät suhteet".</w:t>
      </w:r>
    </w:p>
    <w:p>
      <w:r>
        <w:rPr>
          <w:b/>
          <w:u w:val="single"/>
        </w:rPr>
        <w:t xml:space="preserve">Asiakirjan numero 17310</w:t>
      </w:r>
    </w:p>
    <w:p>
      <w:r>
        <w:t xml:space="preserve">Guernseyn sijaisen mukaan leikkaukset ovat vaikuttaneet henkilöstön työmoraaliin.</w:t>
      </w:r>
    </w:p>
    <w:p>
      <w:r>
        <w:t xml:space="preserve">Apulaisylilääkäri Storey sanoi, että osa kirurgisista sairaanhoitajista oli siirretty lääketieteellisille osastoille sen jälkeen, kun kaksi osastoa oli suljettu Princess Elizabeth -sairaalassa. Hän sanoi, että sairaanhoitajien siirtäminen täyttämään henkilöstövajeita oli merkinnyt sitä, että jotkut sairaanhoitajat olivat joutuneet poistumaan mukavuusalueeltaan. Osastot suljettiin sen jälkeen, kun paljastui yksityiskohtia osaston ylikuluista. Terveys- ja sosiaalipalvelujen osaston johtokunta ilmoitti marraskuussa 2012, että Divetten ja De Saumarezin osastot sekä leikkaussali suljettaisiin. Sulkemisten ohella osasto ilmoitti rekrytointikiellosta ja joidenkin leikkausten lykkäämisestä. Apulaispäällikkö Storey sanoi, että nämä kaksi osastoa pysyvät suljettuina, vaikka aiemmin väitettiin, että ne avattaisiin uudelleen 7. tammikuuta. Hänen mukaansa syynä oli sopivasti koulutettujen hoitajien puute.</w:t>
      </w:r>
    </w:p>
    <w:p>
      <w:r>
        <w:rPr>
          <w:b/>
        </w:rPr>
        <w:t xml:space="preserve">Yhteenveto</w:t>
      </w:r>
    </w:p>
    <w:p>
      <w:r>
        <w:t xml:space="preserve">Guernseyn terveys- ja sosiaalipalvelujen osaston henkilöstön työmoraaliin ovat vaikuttaneet osastojen sulkemiset, kuten varasisäterveysministeri Martin Storey totesi.</w:t>
      </w:r>
    </w:p>
    <w:p>
      <w:r>
        <w:rPr>
          <w:b/>
          <w:u w:val="single"/>
        </w:rPr>
        <w:t xml:space="preserve">Asiakirjan numero 17311</w:t>
      </w:r>
    </w:p>
    <w:p>
      <w:r>
        <w:t xml:space="preserve">Moottorivenemurhaaja Jack Shepherd saapuu takaisin Yhdistyneeseen kuningaskuntaan.</w:t>
      </w:r>
    </w:p>
    <w:p>
      <w:r>
        <w:t xml:space="preserve">Hän pakeni ennen oikeudenkäyntiä, jossa hänet tuomittiin Charlotte Brownin taposta. Puhuessaan BBC:lle Tbilisin kansainvälisellä lentokentällä lentokoneessa Shepherd sanoi katuvansa pakenemista ja tehneensä sen "eläimellisen pelon" vuoksi. Hän saapui Gatwickin lentokentälle kello 21.20 BST. Metropolitan Police -poliisi vei hänet Gatwickista ennen kuin hän saapuu myöhemmin oikeuteen. Piileskeltyään kuukausia Georgian pääkaupungissa Tbilisissä hän antautui poliisille tammikuussa ja joutui vankilaan kolmeksi kuukaudeksi, kun Britannian ja Georgian viranomaiset järjestivät hänen luovuttamistaan. Shepherd sanoi Georgiassa ennen lähtöään Yhdistyneeseen kuningaskuntaan: "Olen hirvittävän pahoillani osallisuudestani Charlotten kuolemaan ja myöhemmistä toimistani, jotka ovat pahentaneet tilannetta, ja haluaisin hyvittää sen. "Pakenin pelosta. Se ei ollut ennalta harkittua, vaan kyse oli vain siitä, että eläimellinen pelko ajoi minua ja hyppäsin lentokoneeseen ilman suurempaa suunnitelmaa." Shepherd on vangittuna ja saapuu Old Bailey -oikeuteen torstaina. Sen jälkeen hän aloittaa kuuden vuoden tuomionsa, mutta hänelle on myönnetty valitusoikeus tuomiostaan.</w:t>
      </w:r>
    </w:p>
    <w:p>
      <w:r>
        <w:rPr>
          <w:b/>
        </w:rPr>
        <w:t xml:space="preserve">Yhteenveto</w:t>
      </w:r>
    </w:p>
    <w:p>
      <w:r>
        <w:t xml:space="preserve">Jack Shepherd, joka todettiin syylliseksi naisen tappamiseen Thames-joella tapahtuneessa pikaveneonnettomuudessa, on saapunut Yhdistyneeseen kuningaskuntaan päättääkseen luovutuksensa Georgiasta.</w:t>
      </w:r>
    </w:p>
    <w:p>
      <w:r>
        <w:rPr>
          <w:b/>
          <w:u w:val="single"/>
        </w:rPr>
        <w:t xml:space="preserve">Asiakirjan numero 17312</w:t>
      </w:r>
    </w:p>
    <w:p>
      <w:r>
        <w:t xml:space="preserve">Kuningatar tekee valtiovierailun Ranskaan</w:t>
      </w:r>
    </w:p>
    <w:p>
      <w:r>
        <w:t xml:space="preserve">Kuningattaren odotetaan saapuvan Ranskaan 5. kesäkuuta ja viettävän seuraavan päivän Normandiassa D-Dayn maihinnousun 70. vuosipäivänä. Sen jälkeen hän matkustaa Pariisiin prinssi Philipin kanssa. Ranskan presidentti Francois Hollande kutsui kuningattaren, joka teki valtiovierailun Ranskaan viimeksi huhtikuussa 2004. Lyhyessä lausunnossaan palatsi sanoi: "Kuningatar tekee valtiovierailun Ranskaan 5.-7. kesäkuuta Edinburghin herttuan seurassa. "Hänen majesteettinsa ja hänen kuninkaallinen korkeutensa vierailevat Ranskan presidentin, presidentti Hollanden, kutsusta". "Kuningatar ja Edinburghin herttua osallistuvat 6. kesäkuuta Normandiassa tapahtumiin Normandian maihinnousun 70-vuotispäivän kunniaksi. "6. ja 7. kesäkuuta hänen majesteettinsa ja hänen kuninkaallinen korkeutensa osallistuvat valtiovierailutapahtumiin Pariisissa, ja presidentti Hollande ottaa heidät vastaan Elysee-palatsissa."</w:t>
      </w:r>
    </w:p>
    <w:p>
      <w:r>
        <w:rPr>
          <w:b/>
        </w:rPr>
        <w:t xml:space="preserve">Yhteenveto</w:t>
      </w:r>
    </w:p>
    <w:p>
      <w:r>
        <w:t xml:space="preserve">Kuningatar ja Edinburghin herttua tekevät kesällä kolmipäiväisen valtiovierailun Ranskaan, ilmoitti Buckinghamin palatsi.</w:t>
      </w:r>
    </w:p>
    <w:p>
      <w:r>
        <w:rPr>
          <w:b/>
          <w:u w:val="single"/>
        </w:rPr>
        <w:t xml:space="preserve">Asiakirjan numero 17313</w:t>
      </w:r>
    </w:p>
    <w:p>
      <w:r>
        <w:t xml:space="preserve">South East NHS trusts keskeyttää synnytykset kotona ja kätilön johtamissa yksiköissä</w:t>
      </w:r>
    </w:p>
    <w:p>
      <w:r>
        <w:t xml:space="preserve">East Sussex Clinical Commissioning Group (CCG) sanoi, että on tehtävä välittömiä muutoksia, "jotta voidaan varmistaa, että kaikki synnytykset voivat tapahtua mahdollisimman turvallisesti". Se pahoitteli odottaville äideille muutosten mahdollisesti aiheuttamaa "ahdistusta". Myös Medway NHS Foundation Trust on vahvistanut, että synnytys on keskeytetty "vähintään kolmeksi viikoksi". Sen mukaan kotisynnytykset ovat turvallisia monille naisille, mutta komplikaatioiden riski on aina olemassa. "Ambulanssin saanti on elintärkeää niille harvoille naisille, jotka joutuvat hätätilanteeseen", se lisäsi. Luottokunta pyysi anteeksi pettymystä, mutta korosti, että se ryhtyi tähän toimenpiteeseen, "koska haluamme pitää sinut turvassa, kun synnytät lapsesi". South East Coast Ambulance Service (Secamb) kertoi alueensa NHS-luottamushenkilöille lähettämässään kirjeessä "tämänhetkisistä toiminnallisista paineista". "Meidän on vähennettävä suunniteltua toimintaa, joka saattaa vaatia ambulanssin siirtoa hätätilanteessa", se sanoi. East Sussex CCG selitti, että ambulanssipalveluun kohdistuu "merkittäviä paineita". Se sanoi, että olisi "suurempi riski", kun "ambulanssipalvelu on venytetty ja vasteajat voivat viivästyä". Se kuitenkin vakuutti odottaville äideille, että sen kotisynnytysryhmät ja yksikön kätilöt "jatkavat edelleen hoitoa". Aiheeseen liittyvät Internet-linkit East Sussex NHS CCG (East Sussex NHS CCG)</w:t>
      </w:r>
    </w:p>
    <w:p>
      <w:r>
        <w:rPr>
          <w:b/>
        </w:rPr>
        <w:t xml:space="preserve">Yhteenveto</w:t>
      </w:r>
    </w:p>
    <w:p>
      <w:r>
        <w:t xml:space="preserve">Kotona ja kätilöiden johtamissa yksiköissä tapahtuvat synnytykset on joillakin alueilla keskeytetty ambulanssipalveluun kohdistuvan "merkittävän paineen" vuoksi.</w:t>
      </w:r>
    </w:p>
    <w:p>
      <w:r>
        <w:rPr>
          <w:b/>
          <w:u w:val="single"/>
        </w:rPr>
        <w:t xml:space="preserve">Asiakirjan numero 17314</w:t>
      </w:r>
    </w:p>
    <w:p>
      <w:r>
        <w:t xml:space="preserve">Leicestershiren moottoripyöräilijä sokeutui autosta heitetystä munasta.</w:t>
      </w:r>
    </w:p>
    <w:p>
      <w:r>
        <w:t xml:space="preserve">Miehellä oli kypärän visiiri ylhäällä, kun hän oli liikkeellä Newton Lanella, Wigstonissa, Leicestershiressä, kun muna osui häntä kasvoihin noin kello 23.15 perjantaina. 31-vuotias joutui hätäleikkaukseen, mutta hänen silmänsä näköä ei voitu pelastaa, Leicestershiren poliisi kertoi. Poliisi kertoi, että pian tämän jälkeen Welland Park Roadilla, Market Harborough'ssa, ilmoitettiin munien heittelystä. Konstaapeli Jack Thomas sanoi: "Ymmärrän, ettei [munien heittelystä] välttämättä ajattelisi ilmoittaa poliisille, mutta tämä tapaus, jossa uhri on menettänyt näkönsä, osoittaa, että se voi olla hyvin vakavaa". "Meidän on löydettävä auto ja syylliset niin pian kuin mahdollista." Seuraa BBC East Midlandsia Facebookissa, Twitterissä tai Instagramissa. Lähetä juttuideasi osoitteeseen eastmidsnews@bbc.co.uk</w:t>
      </w:r>
    </w:p>
    <w:p>
      <w:r>
        <w:rPr>
          <w:b/>
        </w:rPr>
        <w:t xml:space="preserve">Yhteenveto</w:t>
      </w:r>
    </w:p>
    <w:p>
      <w:r>
        <w:t xml:space="preserve">Moottoripyöräilijä on menettänyt näön toisesta silmästään sen jälkeen, kun ohi ajanut auto heitti kananmunan hänen kasvoihinsa.</w:t>
      </w:r>
    </w:p>
    <w:p>
      <w:r>
        <w:rPr>
          <w:b/>
          <w:u w:val="single"/>
        </w:rPr>
        <w:t xml:space="preserve">Asiakirjan numero 17315</w:t>
      </w:r>
    </w:p>
    <w:p>
      <w:r>
        <w:t xml:space="preserve">Help for Heroes -järjestö maksoi 158 000 puntaa työoikeudellisista vaateista</w:t>
      </w:r>
    </w:p>
    <w:p>
      <w:r>
        <w:t xml:space="preserve">Wiltshiressä sijaitsevassa Tedworth Housen toipumiskeskuksessa esitettyjen kiusaamista koskevien väitteiden ja huolenaiheita esittäneiden raporttien mukaan henkilökunta sai palkkioita. Lisäksi esitettiin syytöksiä siitä, että turvamääräyksiä ei aina noudatettu. Hyväntekeväisyyskomissio on todennut, että asianmukaisia menettelyjä noudatettiin ja varoja käytettiin asianmukaisesti. Komissio totesi: "Johtokunnan jäsenet osoittivat meille riittävästi, että ratkaisut tehtiin oikeaa menettelyä noudattaen, asianmukaisen oikeudellisen neuvonnan perusteella ja hyväntekeväisyysjärjestön edun mukaisesti." Tarkastuksessa, joka ei ollut muodollinen tutkinta, todettiin, että Salisburyn lähellä sijaitsevan keskuksen haavoittuvassa asemassa olevien aikuisten suojelemiseksi tarkoitettuja menettelyjä ei ollut sisällytetty henkilökunnan käsikirjaan eikä niitä siksi aina noudatettu, mutta tähän on sittemmin tehty muutoksia. Help for Heroesin luottamushenkilöiden puheenjohtaja Alex Scott-Barrett sanoi: Olemme tyytyväisiä, että komissio on tunnustanut toimintatapoja ja menettelyjä koskevan työmme." "Olemme myös tyytyväisiä, että komissio on tunnustanut toimintatapoja ja menettelyjä koskevan työmme."</w:t>
      </w:r>
    </w:p>
    <w:p>
      <w:r>
        <w:rPr>
          <w:b/>
        </w:rPr>
        <w:t xml:space="preserve">Yhteenveto</w:t>
      </w:r>
    </w:p>
    <w:p>
      <w:r>
        <w:t xml:space="preserve">Help For Heroes -sotilasjärjestöä koskevan raportin mukaan se on maksanut viimeisten neljän vuoden aikana 158 000 puntaa työsuhdekanteiden ratkaisemiseksi.</w:t>
      </w:r>
    </w:p>
    <w:p>
      <w:r>
        <w:rPr>
          <w:b/>
          <w:u w:val="single"/>
        </w:rPr>
        <w:t xml:space="preserve">Asiakirjan numero 17316</w:t>
      </w:r>
    </w:p>
    <w:p>
      <w:r>
        <w:t xml:space="preserve">Llanfyllin Powysin kouluja ehdotetaan yhdistettäväksi.</w:t>
      </w:r>
    </w:p>
    <w:p>
      <w:r>
        <w:t xml:space="preserve">Ehdotusten mukaan Llanfyllin High Schoolin ja Llanfyllin County Primary Schoolin tiloihin perustettaisiin 4-18-vuotiaiden koulu. Yhdistetyn oppilasmäärän odotetaan laskevan tammikuun 2019 844:stä 702:een vuoteen 2023 mennessä. Suunnitelmia, joita koulujen hallintoelin tukee, käsitellään 18. syyskuuta. Jos ne hyväksytään, kuuleminen käynnistetään lokakuussa, ja koulut yhdistetään syyskuusta 2020 alkaen. Kesäkuussa 2017 neljä Llanfyllin High Schoolin johtokunnan jäsentä vapautettiin syytöksistä, joiden mukaan he olivat rikkoneet sääntöjä käyttämällä lähes 500 000 puntaa varoja lähes 200 oppilaalle, jotka eivät olleet koulun valuma-alueella, tarjottujen kuljetusten tukemiseen.</w:t>
      </w:r>
    </w:p>
    <w:p>
      <w:r>
        <w:rPr>
          <w:b/>
        </w:rPr>
        <w:t xml:space="preserve">Yhteenveto</w:t>
      </w:r>
    </w:p>
    <w:p>
      <w:r>
        <w:t xml:space="preserve">Powysin kaupunginvaltuustolle on toimitettu suunnitelmat peruskoulun ja toisen asteen koulun yhdistämisestä.</w:t>
      </w:r>
    </w:p>
    <w:p>
      <w:r>
        <w:rPr>
          <w:b/>
          <w:u w:val="single"/>
        </w:rPr>
        <w:t xml:space="preserve">Asiakirjan numero 17317</w:t>
      </w:r>
    </w:p>
    <w:p>
      <w:r>
        <w:t xml:space="preserve">Mallerstangin lähellä sijaitseva syrjäinen lampi, joka on nimetty Alfred Wainwrightin kunniaksi.</w:t>
      </w:r>
    </w:p>
    <w:p>
      <w:r>
        <w:t xml:space="preserve">Hän oli aiemmin kuvaillut Mallerstangin yläpuolella sijaitsevaa lammikkoa "pieneksi, nimettömäksi vesipatsaaksi". Wainwright-harrastajien ponnistelujen ansiosta se tunnetaan Ordnance Survey -kartoissa nimellä Swarth Fell Tarn. Opaskirjan kirjoittaja David Pitt Pennine Journey Supporters Clubista sanoi, että kirjailija rakasti aluetta. Hän sanoi: "Se ei ole suuri vesialue, mutta kun sitä katsoo alas tuntureilta, se on yksinäinen paikka. "Ajattelin vain, että voisi olla hyvä ajatus sisällyttää kunnianosoitus Alfred Wainwrightille hänen rakastamiinsa Ordnance-karttoihin ja antaa nimi alueelle, jota hän alkoi rakastaa." Vuonna 1991 kuollut Wainwright tuli tunnetuksi vuosina 1952-1966 laatimillaan Lakeland Fellsin kuvitetuilla kuvaoppailla. Hän syntyi Blackburnissa, Lancashiressa, vuonna 1907 ja tutki Cumbrian maisemaa laatimalla tussipiirroksia 214 tunturista, ja niitä käytettiin seitsemässä tunturivaeltajille tarkoitetussa oppaassa.</w:t>
      </w:r>
    </w:p>
    <w:p>
      <w:r>
        <w:rPr>
          <w:b/>
        </w:rPr>
        <w:t xml:space="preserve">Yhteenveto</w:t>
      </w:r>
    </w:p>
    <w:p>
      <w:r>
        <w:t xml:space="preserve">Eden Valleyn syrjäisellä alueella sijaitsevalle pienelle lammelle on annettu nimi tunturivaeltaja ja kirjailija Alfred Wainwrightin kunniaksi.</w:t>
      </w:r>
    </w:p>
    <w:p>
      <w:r>
        <w:rPr>
          <w:b/>
          <w:u w:val="single"/>
        </w:rPr>
        <w:t xml:space="preserve">Asiakirjan numero 17318</w:t>
      </w:r>
    </w:p>
    <w:p>
      <w:r>
        <w:t xml:space="preserve">Etelä-Korean presidenttiehdokkaaksi pyrkivä Park pyytää anteeksi isänsä puolesta</w:t>
      </w:r>
    </w:p>
    <w:p>
      <w:r>
        <w:t xml:space="preserve">Park on hallituspuolueen ehdokas joulukuussa pidettävissä presidentinvaaleissa. Hänen isänsä kaappasi vallan sotilasvallankaappauksessa vuonna 1961 ja hallitsi, kunnes vakoilupäällikkö murhasi hänet vuonna 1979. Hän vauhditti taloutta, mutta häntä syytettiin toisinajattelijoiden häikäilemättömästä tukahduttamisesta, mikä viivästytti demokraattista kehitystä. Park, 60, sai viime kuussa valtapuolueen ehdokkuuden vaaleissa, mikä on ensimmäinen kerta, kun Etelä-Korean pääpuolueet valitsevat naisen presidenttiehdokkaaksi. Hän on kuitenkin taistellut isänsä perintöä vastaan presidentinvaalikampanjansa alusta lähtien, kertoo BBC:n Lucy Williamson Soulissa. Isän katsotaan käynnistäneen Etelä-Korean taloudellisen menestyksen, mutta monet nuoremmat ja liberaalit äänestäjät pitävät hänen ihmisoikeustekojaan tahrana maan historiassa. Park sanoi lehdistötilaisuudessa, että hänen isänsä oli asettanut talouskasvun ja kansallisen turvallisuuden etusijalle. "Hän sanoi, että loistavan kasvun taustalla olivat työntekijöiden uhraukset, jotka kärsivät työelämän sortoympäristössä. "Kansallisen turvallisuuden suojelemiseksi Pohjois-Korealta tehtyjen ponnistelujen taustalla oli valtiovallan tekemiä ihmisoikeusloukkauksia." Hän pyysi vilpittömästi anteeksi: "Uskon, että demokratian muuttumaton arvo on, että tarkoitus ei voi pyhittää keinoja politiikassa." Park johtaa edelleen mielipidemittauksia 19. joulukuuta pidettäviä vaaleja varten.</w:t>
      </w:r>
    </w:p>
    <w:p>
      <w:r>
        <w:rPr>
          <w:b/>
        </w:rPr>
        <w:t xml:space="preserve">Yhteenveto</w:t>
      </w:r>
    </w:p>
    <w:p>
      <w:r>
        <w:t xml:space="preserve">Etelä-Korean entisen johtajan Park Chung-heen tytär, presidentiksi pyrkivä Park Geun-hye on pyytänyt anteeksi isänsä vallan aikana tehtyjä ihmisoikeusloukkauksia.</w:t>
      </w:r>
    </w:p>
    <w:p>
      <w:r>
        <w:rPr>
          <w:b/>
          <w:u w:val="single"/>
        </w:rPr>
        <w:t xml:space="preserve">Asiakirjan numero 17319</w:t>
      </w:r>
    </w:p>
    <w:p>
      <w:r>
        <w:t xml:space="preserve">Guernseyn kotitalousjätteen kaatopaikalle sijoitetun jätteen määrä vähenee</w:t>
      </w:r>
    </w:p>
    <w:p>
      <w:r>
        <w:t xml:space="preserve">Kaatopaikalle sijoitetun roskan määrä on vähentynyt hitaasti vuodesta 2009, ja viimeisten kolmen kuukauden aikana kaatopaikalle on sijoitettu 13 738 tonnia. Samalla kierrätysaste on pysynyt vakaana, ja se on vuodesta 2011 lähtien ollut noin 46 prosenttia kaikesta kotitalouksien jätteestä. Julkisten palvelujen ministeri Paul Luxon sanoi, että jätemäärän väheneminen on "erittäin merkittävää". Hänen mukaansa ministeriö on sitoutunut jatkamaan tätä suuntausta ja lisäämään kierrätysastetta. Vuonna 1997 osavaltiot asettivat kierrätystavoitteeksi 50 prosenttia tämän vuoden loppuun mennessä, 60 prosenttia vuoden 2018 loppuun mennessä ja 70 prosenttia vuoden 2025 loppuun mennessä sekä kotitalous- että yritysjätteelle. Ministeriön tiedottaja sanoi, että kaupalliset luvut saadaan vasta vuoden 2014 alussa. Hän sanoi, että kierrätyksen lisäämiseen kannustavan kampanjan - jonka mukaan saarella saavutettaisiin 50 prosenttia, jos jokainen kotitalous kierrättäisi ylimääräisen sanomalehden tai lasipullon joka viikko - ja maaliskuussa käyttöön otetun kerbside-kierrätyksen ansiosta kotitalouksien kierrätysluvun pitäisi nousta.</w:t>
      </w:r>
    </w:p>
    <w:p>
      <w:r>
        <w:rPr>
          <w:b/>
        </w:rPr>
        <w:t xml:space="preserve">Yhteenveto</w:t>
      </w:r>
    </w:p>
    <w:p>
      <w:r>
        <w:t xml:space="preserve">Virallisten lukujen mukaan Guernseylle sijoitetun kotitalousjätteen määrä on vähentynyt viime vuoden aikana.</w:t>
      </w:r>
    </w:p>
    <w:p>
      <w:r>
        <w:rPr>
          <w:b/>
          <w:u w:val="single"/>
        </w:rPr>
        <w:t xml:space="preserve">Asiakirjan numero 17320</w:t>
      </w:r>
    </w:p>
    <w:p>
      <w:r>
        <w:t xml:space="preserve">Veteraanit irtisanoutuvat Royal British Legionista liittymismuutosten vuoksi</w:t>
      </w:r>
    </w:p>
    <w:p>
      <w:r>
        <w:t xml:space="preserve">Se haluaa, että maksut maksetaan suoraveloituksena tai pankissa, mutta jotkut jäsenet sanovat maksavansa mieluummin käteisellä paikallisessa klubissa. Colwyn Bayn osaston jäsenet ovat niin vihaisia, että he boikotoivat järjestöä ja muuttavat klubinsa nimeä. RBL:n mukaan muutokset on tehty järjestelmien nykyaikaistamiseksi ja "suhteiden parantamiseksi jäseniin". Colwyn Bayn klubin majuri Merfyn Thomas kuitenkin sanoi: "Ymmärrämme, että RBL haluaa siirtyä 2000-luvulle, mutta jäsenet eivät halua. "Veteraanit eivät halua maksaa pankeille. Pankit ovat sulkemassa, eivätkä he halua vaivautua tietokoneidenkaan kanssa. "He maksavat mieluummin epävirallisesti kerhoissa. He voivat maksaa suoraveloituksella, mutta monet haluavat jatkaa käteisellä maksamista baarissa." Colwyn Bayn klubi, jossa on 400 jäsentä, on eronnut RBL:stä, ja naapuriklubi Conwy Club, jossa on yli 300 jäsentä, on myös eroamassa. BBC:n walesinkielisen Newyddion 9 -ohjelman mukaan myös Flintin ja Llysfaenin klubit tekevät samoin. Royal British Legion sanoi haluavansa nykyaikaistaa järjestelmiä tukeakseen järjestön toimintaa tulevaisuudessa. "Uusi järjestelmä tuo pidemmän aikavälin säästöjä ja antaa jäsenille paremmat mahdollisuudet valita, miten he haluavat maksaa jäsenmaksunsa", tiedottaja sanoi.</w:t>
      </w:r>
    </w:p>
    <w:p>
      <w:r>
        <w:rPr>
          <w:b/>
        </w:rPr>
        <w:t xml:space="preserve">Yhteenveto</w:t>
      </w:r>
    </w:p>
    <w:p>
      <w:r>
        <w:t xml:space="preserve">Noin 1 000 Pohjois-Walesin veteraania on äänestänyt Britannian kuninkaallisesta legioonasta eroamisen puolesta, koska liittymismaksujen keräämistapaa on muutettu.</w:t>
      </w:r>
    </w:p>
    <w:p>
      <w:r>
        <w:rPr>
          <w:b/>
          <w:u w:val="single"/>
        </w:rPr>
        <w:t xml:space="preserve">Asiakirjan numero 17321</w:t>
      </w:r>
    </w:p>
    <w:p>
      <w:r>
        <w:t xml:space="preserve">Guernseyn lentoaseman kehittämisessä tapahtuneen kemikaalivuodon tutkinta</w:t>
      </w:r>
    </w:p>
    <w:p>
      <w:r>
        <w:t xml:space="preserve">Aineen ei uskota olevan vaarallista, mutta testeillä selvitetään, onko sitä päässyt vesistöön. Kun ainetta valui, se tihkui sen alla olevaan maaperään, ja saastunut maa-aines on sittemmin viety pois ja viedään kaatopaikalle. Ympäristöterveydenhuolto tutkii, aiheuttaako se vaaraa väestölle. Lagan Constructionin mukaan vuoto oli "valitettavaa", ja se yrittää nyt selvittää, miten estetään saman toistuminen. "Hidas vuoto" Lentoaseman johtaja Colin Le Ray sanoi, että yhdestä syöttöputkesta oli vuotanut vettä säiliöautoon, joka oli pysäköity yöksi 8. marraskuuta. Hän sanoi: "Se oli hidas vuoto, mutta se aiheutti kuitenkin ongelman, joka meidän mielestämme oli ratkaistava." Tobin Cook, ympäristöterveydenhuollon apulaispäällikkö, sanoi: "Tässä vaiheessa emme ole lähestyneet ketään naapuria vuotaneen kemikaalin luonteen ja vuodon laajuuden vuoksi. "Jatkamme kuitenkin asian seuraamista, ja jos jossain vaiheessa ilmenee riskejä, ilmoitamme asiasta ensimmäisenä naapureille." Hän sanoi, että hän ei ole vielä saanut tietää asiasta. Guernsey Waterin tiedottaja sanoi, että se tekee testejä nähdäkseen, onko syytä huoleen.</w:t>
      </w:r>
    </w:p>
    <w:p>
      <w:r>
        <w:rPr>
          <w:b/>
        </w:rPr>
        <w:t xml:space="preserve">Yhteenveto</w:t>
      </w:r>
    </w:p>
    <w:p>
      <w:r>
        <w:t xml:space="preserve">Guernseyn lentokentän saneerausta tekevä yritys on aloittanut tutkimuksen sen selvittämiseksi, miten 10 litraa kemiallista bitumia valui mereen.</w:t>
      </w:r>
    </w:p>
    <w:p>
      <w:r>
        <w:rPr>
          <w:b/>
          <w:u w:val="single"/>
        </w:rPr>
        <w:t xml:space="preserve">Asiakirjan numero 17322</w:t>
      </w:r>
    </w:p>
    <w:p>
      <w:r>
        <w:t xml:space="preserve">Nottinghamshiren poliisi teki uuden pidätyksen lasten hoitokotien hyväksikäyttöä koskevassa tutkimuksessa</w:t>
      </w:r>
    </w:p>
    <w:p>
      <w:r>
        <w:t xml:space="preserve">Se liittyy Bulwellissa sijaitsevassa entisessä Bracken House -lastenkodissa vuosina 1991-1996 tapahtuneisiin tapauksiin. 49-vuotias mies on asetettu takuita vastaan odottamaan lisätutkimuksia. Nottinghamshiren poliisi käynnisti vuonna 2010 Daybreak-operaation, jossa tutkitaan Nottinghamshiren ja Derbyshiren lastenkoteihin 1960-luvulta vuoteen 2000 liittyviä syytöksiä. Alun perin se perustettiin tutkimaan väitteitä, joiden kerrottiin tapahtuneen Mapperleyssä sijaitsevassa entisessä Beechwoodin lastenkodissa, mutta sitä laajennettiin, kun uusia todistajia ilmoittautui. Operaatioon osallistuneet poliisit ovat pidättäneet kaksitoista miestä, mutta poliisi on nyt vahvistanut, että kaksi heistä, joista yksi on sittemmin kuollut, ei liity hoitokodeissa tapahtuneeseen hyväksikäyttöön. Seitsemän pidätettyä ei joudu jatkotoimiin, ja muut on asetettu takuita vastaan.</w:t>
      </w:r>
    </w:p>
    <w:p>
      <w:r>
        <w:rPr>
          <w:b/>
        </w:rPr>
        <w:t xml:space="preserve">Yhteenveto</w:t>
      </w:r>
    </w:p>
    <w:p>
      <w:r>
        <w:t xml:space="preserve">Nottinghamshiren lastenkodeissa tapahtuvaa hyväksikäyttöä tutkiva poliisi on tehnyt uuden pidätyksen.</w:t>
      </w:r>
    </w:p>
    <w:p>
      <w:r>
        <w:rPr>
          <w:b/>
          <w:u w:val="single"/>
        </w:rPr>
        <w:t xml:space="preserve">Asiakirjan numero 17323</w:t>
      </w:r>
    </w:p>
    <w:p>
      <w:r>
        <w:t xml:space="preserve">Wood Group Mustang sai Australian kaasulauttasopimuksen</w:t>
      </w:r>
    </w:p>
    <w:p>
      <w:r>
        <w:t xml:space="preserve">70 000 tonnin käsittelylaitos palvelee Ichthysin kaasukenttää Australian luoteisrannikolla. Aberdeenissa sijaitsevan konsernin mukaan yksityiskohtaisen suunnittelun pitäisi olla valmis syksyyn 2013 mennessä. Yritys sanoi olevansa innoissaan saadessaan olla mukana "tässä ennätyksellisessä hankkeessa". Puoliksi upotettava, 250 metrin syvyydessä sijaitseva alusta on keskeinen osa Ichthysin nesteytettyä maakaasua (LNG) koskevaa hanketta. Kentältä tuleva kaasu käsitellään alustavasti merellä veden poistamiseksi ja lauhteen talteenottamiseksi. Sen jälkeen se viedään 889 kilometrin pituista merenalaista putkea pitkin Darwinin maalla sijaitseviin jalostuslaitoksiin. Ichthys LNG -hankkeen odotetaan tuottavan 8,4 miljoonaa tonnia nesteytettyä maakaasua vuodessa sekä huipputilanteessa noin 100 000 tynnyriä kondensaattia päivässä. Mustangin toimitusjohtaja Steve Knowles sanoi: "Asiantuntemuksemme yläpuolisten rakenteiden suunnittelussa on vertaansa vailla, ja arvostamme tilaisuutta osoittaa kykymme tässä haastavassa suunnittelussa." Ensimmäistä tuotantoa odotetaan vuoden 2016 loppuun mennessä.</w:t>
      </w:r>
    </w:p>
    <w:p>
      <w:r>
        <w:rPr>
          <w:b/>
        </w:rPr>
        <w:t xml:space="preserve">Yhteenveto</w:t>
      </w:r>
    </w:p>
    <w:p>
      <w:r>
        <w:t xml:space="preserve">Öljy- ja kaasualan yritys Wood Group on ilmoittanut, että sen Mustang-tytäryhtiö on saanut suunnittelu- ja tukisopimukset maailman suurinta puoliksi uppoavaa tuotantolaitosta varten.</w:t>
      </w:r>
    </w:p>
    <w:p>
      <w:r>
        <w:rPr>
          <w:b/>
          <w:u w:val="single"/>
        </w:rPr>
        <w:t xml:space="preserve">Asiakirjan numero 17324</w:t>
      </w:r>
    </w:p>
    <w:p>
      <w:r>
        <w:t xml:space="preserve">Sussexin poliisi: Sussex Sussex: Upseerit joutuvat maksamaan vaarallisesta ajamisesta</w:t>
      </w:r>
    </w:p>
    <w:p>
      <w:r>
        <w:t xml:space="preserve">Kaksi poliisia sai useita vammoja, kun he törmäsivät punaisen Ford Fiestan kanssa viime heinäkuussa, kertoo poliisi. Fiestan kuljettaja, 80-vuotias mies Chichesteristä, ja hänen naispuolinen matkustajansa saivat lieviä vammoja. Kolmen poliisin, jotka olivat tuolloin vapaalla, on määrä saapua tiistaina Worthingin käräjäoikeuteen. Sussexin poliisin mukaan onnettomuus sattui, kun kolmikko ajoi moottoripyörällä B2141-tietä Chichesterin suuntaan kello 13.20 BST 11. heinäkuuta. Lewesissa työskentelevä 30-vuotias PC James Latter, Gatwickissa työskentelevä 53-vuotias PC Ahmet Yapicioz ja Lewesissa työskentelevä 30-vuotias PC Alan Harris joutuvat vastaamaan syytteeseen vaarallisesta ajamisesta. PC Yapiciozia ja PC Harrisia syytetään myös yli 60 km/h:n ajonopeudesta. Seuraa BBC South Eastia Facebookissa, Twitterissä ja Instagramissa. Lähetä juttuideoita osoitteeseen southeasttoday@bbc.co.uk. Aiheeseen liittyvät Internet-linkit Etusivu - Sussexin poliisi</w:t>
      </w:r>
    </w:p>
    <w:p>
      <w:r>
        <w:rPr>
          <w:b/>
        </w:rPr>
        <w:t xml:space="preserve">Yhteenveto</w:t>
      </w:r>
    </w:p>
    <w:p>
      <w:r>
        <w:t xml:space="preserve">Kolmea Sussexin poliisia syytetään oikeudessa vaarallisesta ajamisesta Chilgroven onnettomuuden jälkeen.</w:t>
      </w:r>
    </w:p>
    <w:p>
      <w:r>
        <w:rPr>
          <w:b/>
          <w:u w:val="single"/>
        </w:rPr>
        <w:t xml:space="preserve">Asiakirjan numero 17325</w:t>
      </w:r>
    </w:p>
    <w:p>
      <w:r>
        <w:t xml:space="preserve">Swansean Tawe-joen siltoja koskeva "yksisuuntainen suunnitelma".</w:t>
      </w:r>
    </w:p>
    <w:p>
      <w:r>
        <w:t xml:space="preserve">Swansean kaupunginhallituksen mukaan tutkimukset osoittavat, että liikenteen kulkeminen myötäpäivään siltojen ympäri voisi vähentää merkittävästi jonoja kaupungin tärkeimmällä portilla. Työ olisi osa sen usean miljoonan punnan bulevardihanketta kaupungin parantamiseksi. Neuvosto sanoi, että se kysyy yleisön mielipiteitä ennen töiden aloittamista. Kabinetin jäseniä pyydetään hyväksymään yksityiskohtaisempi tutkimus. Virkamiesten mukaan useita vaihtoehtoja on tutkittu, ja tehokkaimmalta vaikutti liikenteen kiertäminen siltojen ympäri myötäpäivään siten, että Sainsbury's-supermarketia lähinnä olevan eteläisen sillan yli kulkisi edelleen kaksisuuntainen liikenne. Tutkimusten mukaan ruuhkat lisääntyisivät 16 prosenttia aamulla ja 24 prosenttia iltapäivällä, jos mitään ei tehdä vuoteen 2020 mennessä. Ruuhkahuippuaika Neuvoston mukaan samat tutkimukset osoittavat, että muutokset voisivat vähentää aamun ruuhkahuippuaikaa 48 prosenttia ja iltapäivän ruuhkia 9 prosenttia. Siltojen vahvistaminen olisi myös osa työtä, joka alkaisi vasta loppukeväästä 2011. Neuvoston johtaja Chris Holley sanoi: "Kaikki, jotka ajavat Swansean keskustaan ja sieltä ulos Quay Paradea pitkin, tuntevat joen silloille muodostuvat pullonkaulat ja sen, miten turhauttavia ruuhkat voivat olla. "On ratkaisevan tärkeää, että puutumme ruuhkiin, sillä tutkimuksemme mukaan ongelma vain pahenee seuraavien 10 vuoden aikana, jos emme tee mitään." "On tärkeää, että toimimme ruuhkien ratkaisemiseksi, sillä tutkimuksemme mukaan ongelma vain pahenee seuraavien 10 vuoden aikana, jos emme tee mitään." Jos kabinetti hyväksyy suunnitelman, seuraavassa vaiheessa saatetaan päätökseen yksityiskohtainen suunnittelutyö ja sen jälkeen järjestetään julkinen kuuleminen.</w:t>
      </w:r>
    </w:p>
    <w:p>
      <w:r>
        <w:rPr>
          <w:b/>
        </w:rPr>
        <w:t xml:space="preserve">Yhteenveto</w:t>
      </w:r>
    </w:p>
    <w:p>
      <w:r>
        <w:t xml:space="preserve">Swansean keskustan lähellä sijaitsevan Tawe-joen ylittävät kaksi maantiesiltaa saatetaan muuttaa erillisiksi yksisuuntaisiksi järjestelmiksi ruuhkien vähentämiseksi.</w:t>
      </w:r>
    </w:p>
    <w:p>
      <w:r>
        <w:rPr>
          <w:b/>
          <w:u w:val="single"/>
        </w:rPr>
        <w:t xml:space="preserve">Asiakirjan numero 17326</w:t>
      </w:r>
    </w:p>
    <w:p>
      <w:r>
        <w:t xml:space="preserve">Työpaikkoja Skotlannin teknologia-alalle</w:t>
      </w:r>
    </w:p>
    <w:p>
      <w:r>
        <w:t xml:space="preserve">UserTestingin siirto on osa 10 miljoonan punnan tutkimus- ja kehityshanketta. Avustus tukee myös sen suunnitelmia laajentua useammille Euroopan markkinoille. UserTesting käyttää testaajien verkostoa, jonka avulla yritykset saavat palautetta siitä, miten niiden digitaaliset tuotteet toimivat todellisessa maailmassa. Sen eurooppalaiseen asiakaskuntaan kuuluu muun muassa Asos, Deliveroo ja Skyscanner. Uusien teknisten tehtävien odotetaan alkavan asteittain seuraavien 12 kuukauden aikana, jolloin henkilöstön määrä Edinburghin toimipisteessä nousee yli 130:een. UserTesting aloitti toimintansa Skotlannin pääkaupungissa viime vuonna ja totesi, että se on tunnistanut kaupungin potentiaalin Euroopan johtavana teknologiakeskuksena. Toimitusjohtaja Andy MacMillan sanoi: "Olemme edelleen erittäin vaikuttuneita Skotlannin teknisten lahjakkuuksien laadusta, ja Scottish Enterprisen myöntämän avustuksen avulla odotamme innolla, että voimme kasvattaa läsnäoloamme Euroopassa." Scottish Enterprisen väliaikaisen toimitusjohtajan Linda Hannan mukaan kyseessä on "kansainvälisen yrityksen merkittävä investointi Skotlannin talouden kannalta ratkaisevalla hetkellä". Skotlannin hallituksen mukaan UserTestingin avustus tukee sen tavoitetta luoda arvokkaita työpaikkoja ja edistää teknologia-alan laajempaa kasvua. Kauppa-, investointi- ja innovaatioministeri Ivan McKee sanoi: "Skotlannilla on edessään merkittäviä haasteita koronaviruskriisin seurauksena, ja teknologiayrityksillä, jotka keskittyvät innovointiin ja kasvupotentiaaliin, on ratkaiseva rooli talouden elpymisessä."</w:t>
      </w:r>
    </w:p>
    <w:p>
      <w:r>
        <w:rPr>
          <w:b/>
        </w:rPr>
        <w:t xml:space="preserve">Yhteenveto</w:t>
      </w:r>
    </w:p>
    <w:p>
      <w:r>
        <w:t xml:space="preserve">Yhdysvaltalainen teknologiayritys aikoo luoda jopa 70 korkealuokkaista työpaikkaa Edinburghin Euroopan pääkonttoriinsa saatuaan 3,2 miljoonan punnan avustuksen Scottish Enterpriselta.</w:t>
      </w:r>
    </w:p>
    <w:p>
      <w:r>
        <w:rPr>
          <w:b/>
          <w:u w:val="single"/>
        </w:rPr>
        <w:t xml:space="preserve">Asiakirjan numero 17327</w:t>
      </w:r>
    </w:p>
    <w:p>
      <w:r>
        <w:t xml:space="preserve">The Woman in Black jatko-osa sukeltajan casting kutsu</w:t>
      </w:r>
    </w:p>
    <w:p>
      <w:r>
        <w:t xml:space="preserve">Crowthorneen sijoittautunut Divecrew etsii 10-13-vuotiaita nuoria esiintymään "kelluvina aaveina" Hammer-elokuvassa, jonka nimi on Angel of Death. Koulun tiedottaja sanoi, että kuvaukset tapahtuvat veden alla "aavemaista tunnelmaa" varten. Jeremy Irvine ja Phoebe Fox näyttelevät vuoden 2012 elokuvan jatko-osassa. Ohjaaja Martin Weddell sanoi, että kuvaukset tapahtuvat Pinewoodin studiolla ja Oxfordissa. "Poikien ja tyttöjen täytyy viihtyä vedessä", hän sanoi. "Aiempi kokemus draamasta olisi eduksi, mutta ei välttämätöntä." Divecrew etsii enintään 10 lasta tuotantoon. Neljä vuosikymmentä The Woman in Blackin jälkeen sijoittuvassa jatko-osassa nähdään kummitteleva Eel Marsh House, jota hallitus käyttää evakuoitujen lasten ryhmän suojana toisen maailmansodan aikana. Sen ohjaa Tom Harper.</w:t>
      </w:r>
    </w:p>
    <w:p>
      <w:r>
        <w:rPr>
          <w:b/>
        </w:rPr>
        <w:t xml:space="preserve">Yhteenveto</w:t>
      </w:r>
    </w:p>
    <w:p>
      <w:r>
        <w:t xml:space="preserve">Daniel Radcliffen tähdittämän kauhuelokuvan Nainen mustissa jatko-osaan värvätään lapsisukeltajia.</w:t>
      </w:r>
    </w:p>
    <w:p>
      <w:r>
        <w:rPr>
          <w:b/>
          <w:u w:val="single"/>
        </w:rPr>
        <w:t xml:space="preserve">Asiakirjan numero 17328</w:t>
      </w:r>
    </w:p>
    <w:p>
      <w:r>
        <w:t xml:space="preserve">Coronavirus: Monivärinen perhe napsahtaa voittaa lukitus bluesia</w:t>
      </w:r>
    </w:p>
    <w:p>
      <w:r>
        <w:t xml:space="preserve">Northamptonshiren Rushdenista kotoisin oleva Skinnerin perhe loi ensimmäisen kuvan, koska "lapset olivat hieman tylsistyneet" koronaviruksen aiheuttaman lukituksen aikana. Jokaisessa kuvassa lapset valitsevat tietyn värin, johon he kaikki pukeutuvat. Äiti Jemima sanoi saavansa säännöllisesti viestejä, joissa pyydetään "seuraavaa" ja "kiirehtimään". Kuten Northamptonshire Telegraph -lehti ensimmäisenä kertoi, hän keksi idean nähtyään Instagramissa toisen kuvan perheen pukeutumisesta. Perhe on sittemmin julkaissut omia värikkäitä kuviaan sekä Instagramissa että Facebookissa. Heiltä menee noin tunti pukeutumiseen ja valmistautumiseen jokaista yksittäistä kuvausta varten. Jemiman lisäksi kuvissa ovat mukana isä Gary ja lapset Jensen, 11, Persephonie, 9, Beatrix, 6, ja Griffin, 4. Isommat sisarukset Emilie, 21, ja Christian, 19, ovat jopa liittyneet mukaan Zoomin kautta. Suunnitelmissa on luoda lisää kuvia lukituksen jatkuessa, mutta perhe vihjasi, että tulevissa kuvissa saatetaan käyttää tv- ja elokuvateemaa.</w:t>
      </w:r>
    </w:p>
    <w:p>
      <w:r>
        <w:rPr>
          <w:b/>
        </w:rPr>
        <w:t xml:space="preserve">Yhteenveto</w:t>
      </w:r>
    </w:p>
    <w:p>
      <w:r>
        <w:t xml:space="preserve">Eräs perhe on pukeutunut luovasti ja käyttänyt rekvisiittaa kootakseen ainutlaatuisen verkkokuva-albumin.</w:t>
      </w:r>
    </w:p>
    <w:p>
      <w:r>
        <w:rPr>
          <w:b/>
          <w:u w:val="single"/>
        </w:rPr>
        <w:t xml:space="preserve">Asiakirjan numero 17329</w:t>
      </w:r>
    </w:p>
    <w:p>
      <w:r>
        <w:t xml:space="preserve">Pommi tappoi kuusi ihmistä Thaimaan levottomassa etelässä</w:t>
      </w:r>
    </w:p>
    <w:p>
      <w:r>
        <w:t xml:space="preserve">Pommi räjähti sen jälkeen, kun asemiehet olivat avanneet tulen kaupassa Sai Burin alueella Pattanin maakunnassa, mikä veti paikalle katsojia, kertovat viranomaiset. Välikohtaus sattui perjantairukouksen jälkeen pääosin muslimialueella. Etelä-Thaimaassa separatistien kapina on tappanut yli 5 000 ihmistä sen jälkeen, kun se puhkesi uudelleen vuonna 2004. Thaimaan peräkkäiset hallitukset ovat käynnistäneet aloitteita konfliktin lopettamiseksi, jotkut sotilaallisin voimakeinoin ja jotkut neuvottelutarjouksin. Mikään niistä ei kuitenkaan ole edistynyt, kun kyseessä on vakiintunut, kylissä toimiva kapinallisliike, jolla ei ole julkista ilmettä eikä se esitä vaatimuksia tai vaatimuksia, kertoo BBC:n Jonathan Head Bangkokista. Thaimaan turvallisuusjoukot ovat osoittaneet, etteivät ne juurikaan kykene taistelemaan tällaista liikettä vastaan, joka on edelleen houkutteleva nuorten malaijilaisten muslimimiesten keskuudessa ja joka on pystynyt kukoistamaan Thaimaan raja-alueille tyypillisestä korruptiosta ja laittomuudesta, kirjeenvaihtajamme lisää.</w:t>
      </w:r>
    </w:p>
    <w:p>
      <w:r>
        <w:rPr>
          <w:b/>
        </w:rPr>
        <w:t xml:space="preserve">Yhteenveto</w:t>
      </w:r>
    </w:p>
    <w:p>
      <w:r>
        <w:t xml:space="preserve">Ainakin kuusi ihmistä on kuollut ja 40 muuta loukkaantunut pommin räjähdyksessä lähellä markkinoita Thaimaan levottomassa eteläosassa, kertoo poliisi.</w:t>
      </w:r>
    </w:p>
    <w:p>
      <w:r>
        <w:rPr>
          <w:b/>
          <w:u w:val="single"/>
        </w:rPr>
        <w:t xml:space="preserve">Asiakirjan numero 17330</w:t>
      </w:r>
    </w:p>
    <w:p>
      <w:r>
        <w:t xml:space="preserve">Chicagon juhlapyhäviikonlopun ampumisissa 101 uhria</w:t>
      </w:r>
    </w:p>
    <w:p>
      <w:r>
        <w:t xml:space="preserve">Lähes puolet nelipäiväisen lomapäivän aikana tapahtuneista ampumisista tapahtui 12 tunnin aikana, kertoo Chicago Tribune. Nuorin uhri oli 13-vuotias poika ja vanhin 60-vuotias mies. Yhdysvaltain presidentti Donald Trump sanoi hiljattain lähettävänsä liittovaltion agentteja auttamaan paikallista poliisia hillitsemään Illinoisin kaupungin jengisotaa. Viisi tapaa, joilla Trump voi auttaa Chicagoa Noin puolet ammuskeluista tapahtui tiistaina kello 15.30 ja keskiviikkona kello 03.30 välisenä aikana pääasiassa Chicagon etelä- ja länsipuolella. Edes Chicagon poliisilaitoksen yli 1 000 ylimääräisen poliisin lähettäminen ei pystynyt hillitsemään väkivaltaa. Uhrien määrä on huomattavasti suurempi kuin vuonna 2016, jolloin Chicagossa ammuttiin 66 ihmistä kolme päivää kestäneen itsenäisyyspäivän viikonlopun aikana. Se nostaa Chicagossa tähän mennessä vuonna 2017 ammuttujen ihmisten kokonaismäärän yli 1 800:aan, kertoo Tribune. Luku ei kuitenkaan ole yhtä vakava kuin viime vuonna, jolloin tähän mennessä oli ammuttu 2 035 ihmistä. Viikonloppuna Chicagon poliisi kertoi, että tämän vuoden ampumiset olivat vähentyneet 14 prosenttia viime vuoden ensimmäiseen kuuteen kuukauteen verrattuna.</w:t>
      </w:r>
    </w:p>
    <w:p>
      <w:r>
        <w:rPr>
          <w:b/>
        </w:rPr>
        <w:t xml:space="preserve">Yhteenveto</w:t>
      </w:r>
    </w:p>
    <w:p>
      <w:r>
        <w:t xml:space="preserve">Chicagossa ammuttiin heinäkuun neljännen päivän viikonlopun aikana ainakin 101 ihmistä, joista 15 kuoli kuolettavasti, kertoo kaupungin sanomalehti.</w:t>
      </w:r>
    </w:p>
    <w:p>
      <w:r>
        <w:rPr>
          <w:b/>
          <w:u w:val="single"/>
        </w:rPr>
        <w:t xml:space="preserve">Asiakirjan numero 17331</w:t>
      </w:r>
    </w:p>
    <w:p>
      <w:r>
        <w:t xml:space="preserve">Pooley Bridgen korvaamisen alkamispäivä</w:t>
      </w:r>
    </w:p>
    <w:p>
      <w:r>
        <w:t xml:space="preserve">Pooley Bridgessä sijaitsevan Eamont-joen yli rakennettiin väliaikainen rakenne sen jälkeen, kun alkuperäinen 18. vuosisadan kivisilta huuhtoutui pois joulukuussa 2015. Cumbria County Council kertoi, että se oli antanut insinööritoimistolle toimeksiannon pysyvän korvaavan sillan rakentamisesta. Sen odotetaan valmistuvan vuoden 2020 alkupuoliskolla. Valtateistä ja liikenteestä vastaava kabinettijäsen Keith Little kuvaili yksikaarista suunnittelua "erinomaiseksi". Hän sanoi: "Se on hieno, mutta ei ole vielä valmis: "Kaikessa tähänastisessa työssä [ja] aikataulussa on otettu huomioon paikallinen palaute. Olemme erityisesti välttäneet häiriöitä matkailun huippusesongin aikana." Diane Bourne Eric Wright Civil Engineering -yhtiöstä sanoi: "Varmistamme, että uusi Pooleyn silta ei ainoastaan kestä äärimmäisiä huonoja sääoloja tulevaisuudessa, vaan että se yhdistää yhteisön myös tulevien sukupolvien ajan."</w:t>
      </w:r>
    </w:p>
    <w:p>
      <w:r>
        <w:rPr>
          <w:b/>
        </w:rPr>
        <w:t xml:space="preserve">Yhteenveto</w:t>
      </w:r>
    </w:p>
    <w:p>
      <w:r>
        <w:t xml:space="preserve">Työt Desmond-myrskyn mukanaan tuoman 300 vuotta vanhan sillan korvaamiseksi on tarkoitus aloittaa toukokuussa.</w:t>
      </w:r>
    </w:p>
    <w:p>
      <w:r>
        <w:rPr>
          <w:b/>
          <w:u w:val="single"/>
        </w:rPr>
        <w:t xml:space="preserve">Asiakirjan numero 17332</w:t>
      </w:r>
    </w:p>
    <w:p>
      <w:r>
        <w:t xml:space="preserve">Michael Fallonin entistä avustajaa syytetään seksuaalisesta hyväksikäytöstä</w:t>
      </w:r>
    </w:p>
    <w:p>
      <w:r>
        <w:t xml:space="preserve">Richard Holdenia, 32, syytetään parikymppisen naisen kimppuun käymisestä juhlissa Lontoossa viime joulukuussa. Hänen väitetään laittaneen kätensä naisen hameen alle ja koskettaneen häntä intiimisti, kun hän vaikutti olevan alkoholin vaikutuksen alaisena. Kaakkois-Lontoosta kotoisin oleva Holden kiistää syytteen. Hän työskenteli tiedotusvälineiden neuvonantajana tämän vuoden alkupuolelle asti ja oli aiemmin työskennellyt useissa tehtävissä konservatiivien palveluksessa. Hän työskenteli myös useita vuosia konservatiivien lehdistötoimistossa. Hän saapui Westminsterin tuomaristuomioistuimeen, ja hänen on määrä saapua Southwarkin kruununoikeuteen 3. tammikuuta. Holdenin on määrä saapua Southwark Crown Courtiin 3. tammikuuta.</w:t>
      </w:r>
    </w:p>
    <w:p>
      <w:r>
        <w:rPr>
          <w:b/>
        </w:rPr>
        <w:t xml:space="preserve">Yhteenveto</w:t>
      </w:r>
    </w:p>
    <w:p>
      <w:r>
        <w:t xml:space="preserve">Entisen puolustusministerin Sir Michael Fallonin entinen erityisneuvonantaja on saapunut oikeuteen syytettynä seksuaalisesta hyväksikäytöstä.</w:t>
      </w:r>
    </w:p>
    <w:p>
      <w:r>
        <w:rPr>
          <w:b/>
          <w:u w:val="single"/>
        </w:rPr>
        <w:t xml:space="preserve">Asiakirjan numero 17333</w:t>
      </w:r>
    </w:p>
    <w:p>
      <w:r>
        <w:t xml:space="preserve">LS Lowryn talolle The Elmsille annetaan rakennusluettelon mukainen asema.</w:t>
      </w:r>
    </w:p>
    <w:p>
      <w:r>
        <w:t xml:space="preserve">Mottram-in-Longdendalessa sijaitseva The Elms -yksityistalo on saanut Grade II -luokituksen. Lowry, joka kuoli vuonna 1976 85-vuotiaana, käytti paritalon ruokasalia työhuoneenaan. Se on toinen Lowryn asunnoista, joka on merkitty luetteloon, sillä hänen Swintonissa sijaitseva talonsa merkittiin luetteloon vuonna 1981. Kulttuuri-, media- ja urheiluministeriö (DCMS) totesi, että talolla on "merkittävää arkkitehtonista ja historiallista merkitystä". Nick Bridgland English Heritage -järjestöstä sanoi: "Lowryn työ liittyy läheisesti tavalliseen elämään Pohjois-Englannissa, ja hänen perinteinen ja vaatimaton talonsa heijastaa hänen työnsä aiheita. "Suosittelimme taloa luetteloitavaksi, koska se oli hänen kotinsa ja työympäristönsä 28 vuoden ajan." Joidenkin elämäkertojen mukaan taiteilija piti taloa "rumana ja epämukavana". Stretfordissa syntynyt Lowry työskenteli koko elämänsä ajan kokopäiväisesti virkailijana ja jatkoi Manchesterissa sijaitsevan Pall Mall Property Companyn pääkassanhoitajana silloinkin, kun hän oli yksi Britannian suosituimmista taidemaalareista. Hän opiskeli maalausta osa-aikaisesti iltakursseilla, ja myöhemmin hän maalasi vain öisin töiden jälkeen. Taiteilija työskenteli maalaustensa parissa tasaisesti monta vuotta ja saavutti menestystä vasta 60-vuotiaana.</w:t>
      </w:r>
    </w:p>
    <w:p>
      <w:r>
        <w:rPr>
          <w:b/>
        </w:rPr>
        <w:t xml:space="preserve">Yhteenveto</w:t>
      </w:r>
    </w:p>
    <w:p>
      <w:r>
        <w:t xml:space="preserve">Suur-Manchesterissa sijaitsevalle talolle, jossa taiteilija L. S. Lowry vietti elämänsä viimeiset 28 vuotta, on myönnetty rakennusluettelo.</w:t>
      </w:r>
    </w:p>
    <w:p>
      <w:r>
        <w:rPr>
          <w:b/>
          <w:u w:val="single"/>
        </w:rPr>
        <w:t xml:space="preserve">Asiakirjan numero 17334</w:t>
      </w:r>
    </w:p>
    <w:p>
      <w:r>
        <w:t xml:space="preserve">Shaw'n Surrey Avenuella avautuu vajoama</w:t>
      </w:r>
    </w:p>
    <w:p>
      <w:r>
        <w:t xml:space="preserve">Halkaisijaltaan noin metrin ja syvyydeltään 2 metrin kokoinen reikä ilmestyi maanantai-iltana Surrey Avenuella, Shaw'ssa. Lähistöllä asuva nainen kertoi, että tie "alkoi painua ja muuttui nopeasti kuopaksi". United Utilities -yhtiön tiedottajan mukaan reikä johtui rikkoutuneesta viemäristä, ja korjaustyöt oli aloitettu. Hän sanoi, että viemäri toimi edelleen moitteettomasti, ja lisäsi, että yhtiö on pahoillaan tästä aiheutuneesta haitasta. Alue on eristetty, ja tie on suljettu kaikelta liikenteeltä.</w:t>
      </w:r>
    </w:p>
    <w:p>
      <w:r>
        <w:rPr>
          <w:b/>
        </w:rPr>
        <w:t xml:space="preserve">Yhteenveto</w:t>
      </w:r>
    </w:p>
    <w:p>
      <w:r>
        <w:t xml:space="preserve">Suur-Manchesterissa sijaitsevalla asuinalueen tiellä on avautunut vajoama.</w:t>
      </w:r>
    </w:p>
    <w:p>
      <w:r>
        <w:rPr>
          <w:b/>
          <w:u w:val="single"/>
        </w:rPr>
        <w:t xml:space="preserve">Asiakirjan numero 17335</w:t>
      </w:r>
    </w:p>
    <w:p>
      <w:r>
        <w:t xml:space="preserve">Määräaika A96:n kanavointia koskevien lausuntojen jättämiselle umpeutuu.</w:t>
      </w:r>
    </w:p>
    <w:p>
      <w:r>
        <w:t xml:space="preserve">Transport Scotland kuulee parhaillaan mahdollisista reiteistä Inverurien ympärillä. Maanviljelijät ja paikalliset asukkaat ovat vastustaneet kaupungin pohjoispuolella kulkevia reittejä. Suunnitelmiin sisältyy vaihtoehto rakentaa Bennachien erityisen maisema-alueen reunalle. Ensi vuonna odotetaan ilmoitusta ensisijaisesta reitistä. Ehdotukset, joiden mukaan parannettu A96 olisi voinut kulkea Bennachien erityisen maisema-alueen läpi, poistettiin aiemmin pöydältä. Suunnitelmaa koskevien huomautusten jättämisen määräaika on torstai. Jotkut vastustajat väittävät, että kanavointiprosessista ei ole kuultu kunnolla. Transport Scotlandin mukaan yli 2 000 ihmistä oli kuitenkin osallistunut suunnittelunäyttelyihin ja tapahtumiin. Tiedottaja sanoi: "Kaikki saamamme palaute ja kommentit, myös paikallisilta asukkailta, maanomistajilta, yhteisneuvostoilta ja muilta keskeisiltä sidosryhmiltä, auttavat suunnittelu- ja arviointiprosessissa, jonka avulla suunnitelmaluonnoksia kehitetään."</w:t>
      </w:r>
    </w:p>
    <w:p>
      <w:r>
        <w:rPr>
          <w:b/>
        </w:rPr>
        <w:t xml:space="preserve">Yhteenveto</w:t>
      </w:r>
    </w:p>
    <w:p>
      <w:r>
        <w:t xml:space="preserve">Julkinen kuuleminen Huntlyn ja Aberdeenin välisen A96-tien kaksikaistaisen moottoritien rakentamista koskevien suunnitelmien uusimmasta vaiheesta päättyy myöhemmin.</w:t>
      </w:r>
    </w:p>
    <w:p>
      <w:r>
        <w:rPr>
          <w:b/>
          <w:u w:val="single"/>
        </w:rPr>
        <w:t xml:space="preserve">Asiakirjan numero 17336</w:t>
      </w:r>
    </w:p>
    <w:p>
      <w:r>
        <w:t xml:space="preserve">Yhdeksän serbiä joutuu vastaamaan Kosovon syytteisiin</w:t>
      </w:r>
    </w:p>
    <w:p>
      <w:r>
        <w:t xml:space="preserve">Belgradin sotarikossyyttäjä sanoi lausunnossaan, että yhdeksän ampui uhrejaan useita kertoja selkään ja poltti ruumiit. Syytetyt, Jackals- puolisotilaallisen ryhmän entiset jäsenet, pidätettiin maaliskuussa. Surmat tapahtuivat läntisessä Cuskan kylässä toukokuussa 1999. Serbian joukot karkotettiin Kosovosta vuonna 1999 Naton pommituskampanjan jälkeen, jonka tarkoituksena oli lopettaa maakunnan albaanien väkivaltainen sorto. 90 prosenttia maakunnan kahdesta miljoonasta asukkaasta on albaaneja. Kosovo julistautui itsenäiseksi vuonna 2008, mitä Serbia ei ole suostunut tunnustamaan. Serbia haluaa nyt liittyä Euroopan unioniin, mutta sen on ensin todistettava Brysselille, että se aikoo tosissaan nostaa syytteen Kroatian, Bosnian ja Kosovon 1990-luvun sotien aikana tehdyistä julmuuksista. "Äärimmäisen raakalaismaista" Entisiä sakotteja koskeva syyte on seurausta Belgradin sotarikossyyttäjän tutkinnasta, joka on tehty yhteistyössä EU:n Kosovon-operaation (Eulex) kanssa. Entisiä puolisotilaallisia joukkoja syytetään murhista, raiskauksista, ryöstelystä, pelottelusta ja omaisuuden tuhoamisesta Cuskassa. Tarkoituksena oli karkottaa etniset albaanit kodeistaan, sotarikossyyttäjä sanoi lausunnossaan. Murhat tehtiin "äärimmäisen raa'alla tavalla", syytteessä sanottiin.</w:t>
      </w:r>
    </w:p>
    <w:p>
      <w:r>
        <w:rPr>
          <w:b/>
        </w:rPr>
        <w:t xml:space="preserve">Yhteenveto</w:t>
      </w:r>
    </w:p>
    <w:p>
      <w:r>
        <w:t xml:space="preserve">Serbian syyttäjät ovat syyttäneet yhdeksää serbialaista entistä puolisotilaallista joukkoa 43 albaanisiviilin tappamisesta Kosovon konfliktin aikana vuonna 1999.</w:t>
      </w:r>
    </w:p>
    <w:p>
      <w:r>
        <w:rPr>
          <w:b/>
          <w:u w:val="single"/>
        </w:rPr>
        <w:t xml:space="preserve">Asiakirjan numero 17337</w:t>
      </w:r>
    </w:p>
    <w:p>
      <w:r>
        <w:t xml:space="preserve">Professor Green ja Chipmunk lisätty T in the Park -tapahtumaan</w:t>
      </w:r>
    </w:p>
    <w:p>
      <w:r>
        <w:t xml:space="preserve">He liittyvät hiljattain julkistettuun yhdysvaltalaulaja Beyonceen ja pääesiintyjiin Arctic Monkeys, Coldplay ja Foo Fighters. Festivaali järjestetään Baladossa Kinross-shiressä 8.-10. heinäkuuta. "T in the Park oli yksi niistä harvoista festivaaleista, joilla en päässyt soittamaan viime vuonna", professori Green sanoi. "Rakastan Skotlantia, joten olin iloinen saadessani kutsun esiintymään." Hän lisäsi: "Skotlantilaiset yleisöt ovat hulluja ja todella vastaanottavaisia. Odotan innolla, että saan tuoda bändini, kaikki hitit ja juoda olutta." Muita festivaalille vahvistettuja artisteja ovat Plan B, Tinie Tempah, Jessie J, My Chemical Romance, Pendulum, Labrinth, White Lies, The Script, Pulp ja The Saturdays. Järjestäjien mukaan luksusresidenssipaketteja on vielä saatavilla viikonlopuksi. Mukana ovat myös Liam Gallagherin Beady Eye, blink-182, Brandon Flowers, Jimmy Eat World ja Miles Kane. KT Tunstall, The Vaccines, Noah and the Whale, House Of Pain, Eliza Doolittle ja Ke$ha ovat muiden nimettyjen esiintyjien joukossa. Professor Green, Wretch 32 ja Labrinth on myös lisätty tämän vuoden V Festivalin ohjelmistoon.</w:t>
      </w:r>
    </w:p>
    <w:p>
      <w:r>
        <w:rPr>
          <w:b/>
        </w:rPr>
        <w:t xml:space="preserve">Yhteenveto</w:t>
      </w:r>
    </w:p>
    <w:p>
      <w:r>
        <w:t xml:space="preserve">Professor Green, Chipmunk ja Wretch 32 ovat tämänvuotiseen T in the Park -ohjelmistoon lisättyjen urbaanien esiintyjien joukossa.</w:t>
      </w:r>
    </w:p>
    <w:p>
      <w:r>
        <w:rPr>
          <w:b/>
          <w:u w:val="single"/>
        </w:rPr>
        <w:t xml:space="preserve">Asiakirjan numero 17338</w:t>
      </w:r>
    </w:p>
    <w:p>
      <w:r>
        <w:t xml:space="preserve">Coronavirus: Skotlannissa uusia päivittäisiä tapauksia vain yksiin lukuihin</w:t>
      </w:r>
    </w:p>
    <w:p>
      <w:r>
        <w:t xml:space="preserve">Skotlannin hallituksen tilastot osoittavat, että 18 340 ihmistä on testattu positiivisesti koronaviruksen varalta, mikä tarkoittaa seitsemän henkilön lisäystä viimeisen 24 tunnin aikana. Yhtään Covid-19-kuolemantapausta ei raportoitu tänä aikana, joten kuolemantapausten kokonaismäärä on edelleen 2 490. Tämä on kolmas päivä peräkkäin ilman uusia kuolemantapauksia. Perjantaina raportoitiin 18 uutta positiivista tapausta, mikä on enemmän kuin yksikään päivä kolmen viime viikon aikana. Ensimmäinen ministeri sanoi tuolloin, että nousua "tarkastellaan hyvin tarkkaan" ja että se oli muistutus siitä, että virus ei ole hävinnyt. Nicola Sturgeon sanoi Twitterissä lauantaina: "Positiiviset tapaukset viimeisen 24 tunnin aikana ovat jälleen yksinumeroisia (7) eilisen nousun jälkeen" "Lisäksi jälleen yksi päivä, jolloin positiivisen testin saaneiden ihmisten joukossa ei ole rekisteröityjä kuolemantapauksia. "Edistyminen on edelleen hyvä - mutta lukituksen merkittävän helpottamisen myötä ensi viikolla meidän kaikkien on huolehdittava StaySafe." Positiivisesti testatuista 323 ihmistä oli perjantai-iltana sairaalassa. Yhteensä kuusi potilasta on tehohoidossa vahvistetun tai epäillyn Covid-19:n kanssa, mikä on kuusi vähemmän kuin edellisenä päivänä. Suur-Glasgow ja Clyde on terveyslautakunnan alue, jolla on tähän mennessä todettu eniten positiivisia tapauksia (4 872), ja seuraavina ovat Lothian (3 165) ja Lanarkshire (2 734).</w:t>
      </w:r>
    </w:p>
    <w:p>
      <w:r>
        <w:rPr>
          <w:b/>
        </w:rPr>
        <w:t xml:space="preserve">Yhteenveto</w:t>
      </w:r>
    </w:p>
    <w:p>
      <w:r>
        <w:t xml:space="preserve">Uusien koronavirustapausten määrä Skotlannissa on laskenut yksinumeroiseksi sen jälkeen, kun perjantaina tapahtunut nousu sai Nicola Sturgeonin varoittamaan omahyväisyydestä.</w:t>
      </w:r>
    </w:p>
    <w:p>
      <w:r>
        <w:rPr>
          <w:b/>
          <w:u w:val="single"/>
        </w:rPr>
        <w:t xml:space="preserve">Asiakirjan numero 17339</w:t>
      </w:r>
    </w:p>
    <w:p>
      <w:r>
        <w:t xml:space="preserve">Kolme teini-ikäistä kiistää murhayrityksen</w:t>
      </w:r>
    </w:p>
    <w:p>
      <w:r>
        <w:t xml:space="preserve">16-15-vuotiaita syytettyjä syytettiin yrityksestä murhata 40-vuotias Barry Sheldon Headingtonissa 22. marraskuuta. Yhtä kolmesta pojasta, jonka nimeä ei oikeudellisista syistä voida mainita, syytettiin myös ryöstön yrityksestä ja teräaseen hallussapidosta. Murhayrityksestä syytetty 18-vuotias mies ei osallistunut oikeuteen. Seuraavan kerran teini-ikäisten on määrä saapua oikeuteen 1. huhtikuuta alkavalla viikolla.</w:t>
      </w:r>
    </w:p>
    <w:p>
      <w:r>
        <w:rPr>
          <w:b/>
        </w:rPr>
        <w:t xml:space="preserve">Yhteenveto</w:t>
      </w:r>
    </w:p>
    <w:p>
      <w:r>
        <w:t xml:space="preserve">Kolme Oxfordissa asuvaa teini-ikäistä poikaa on tunnustanut syyttömyytensä ryöstöstä ja murhayrityksestä.</w:t>
      </w:r>
    </w:p>
    <w:p>
      <w:r>
        <w:rPr>
          <w:b/>
          <w:u w:val="single"/>
        </w:rPr>
        <w:t xml:space="preserve">Asiakirjan numero 17340</w:t>
      </w:r>
    </w:p>
    <w:p>
      <w:r>
        <w:t xml:space="preserve">Boris Johnson: Lontoon "super highwayn" avajaisissa pyöräilijät kiusaavat pormestaria</w:t>
      </w:r>
    </w:p>
    <w:p>
      <w:r>
        <w:t xml:space="preserve">Jotkut huusivat pormestarille solvauksia, ja yksi teki töykeän eleen hänen suuntaansa. Boris Johnson kehui reittiä, joka yhdistää Vauxhallin ja Ovalin Etelä-Lontoossa, "hienoksi asiaksi". Lontoon pyöräilykampanja piti uutta reittiä tervetulleena, mutta myönsi, että jotkut pyöräilijät ovat "turhautuneita" edistymisen tahtiin. Uudella pyöräilyn "superväylällä" Vauxhallin sillalla on kaksi pyöräilijöille varattua kaistaa, jotka on erotettu autoista ja kuorma-autoista korotetulla betoniseinällä. Lisää tästä jutusta ja muista Lontoon uutisista Johnson myönsi, että tämä oli "yksi vaikeimmista asioista, joita olemme joutuneet tekemään", ja se "on aiheuttanut hirvittävän paljon kiistaa erityisesti parlamentin korkea-arvoisille kollegoille, jotka matkustavat mielellään autoilla". Simon Munk Lontoon pyöräilykampanjasta kehui pormestaria "suurista askelista oikeaan suuntaan", mutta sanoi, että muut tielle maalatut "niin sanotut" pyörätiet olivat saaneet jotkut pyöräilijät "hehkumaan". "He ovat turhautuneita edistyksen vauhtiin, ja se kertoo meille, että on vielä matkaa Euroopan parhaiden mallien tasolle." Työt reitillä alkoivat huhtikuussa, ja ne tehtiin vaiheittain, mikä aiheutti tien sulkemisia ja liikennehidastuksia.</w:t>
      </w:r>
    </w:p>
    <w:p>
      <w:r>
        <w:rPr>
          <w:b/>
        </w:rPr>
        <w:t xml:space="preserve">Yhteenveto</w:t>
      </w:r>
    </w:p>
    <w:p>
      <w:r>
        <w:t xml:space="preserve">Pyöräilijät osoittivat turhautuneisuutensa Boris Johnsonille, kun tämä saapui pyörällään avaamaan uutta pyöräilyn superväylää Lontoossa.</w:t>
      </w:r>
    </w:p>
    <w:p>
      <w:r>
        <w:rPr>
          <w:b/>
          <w:u w:val="single"/>
        </w:rPr>
        <w:t xml:space="preserve">Asiakirjan numero 17341</w:t>
      </w:r>
    </w:p>
    <w:p>
      <w:r>
        <w:t xml:space="preserve">Brittijoukot lähettävät jouluviestejä kotiin perheille</w:t>
      </w:r>
    </w:p>
    <w:p>
      <w:r>
        <w:t xml:space="preserve">Puolustusministeriö on julkaissut kuvia, joissa jotkut ovat pukeutuneet joulupukin hattuihin ja joulupuseroihin univormunsa päälle ja osallistuneet joululaulujen laulamiseen. Tuhannet Yhdistyneen kuningaskunnan sotilashenkilöstön jäsenet ovat sijoitettuina eri puolille maailmaa suorittamaan partiointia ja terrorismin vastaista työtä. Puolustusministeri Michael Fallon kehui heidän ammattitaitoaan. Noin 1 000 työntekijää osallistuu niin sanotun Islamilainen valtio -ryhmän vastaiseen kampanjaan, ja suurin osa heistä on sijoitettu RAF Akrotiriin Kyproksella. Persianlahdella HMS St Albans ja muut Kuninkaallisen laivaston sota-alukset palvelevat juhlapyhien ajan. Etelä-Atlantilla 1 200 laivaa on sijoitettu Falklandinsaarille ja HMS Protector partioi Etelämantereella. Afganistanissa 450 armeijan ja muiden joukkojen jäsentä tukee Afganistanin kansallisia turvallisuusjoukkoja. Fallon sanoi: "Tänä jouluna urheat sotilaamme palvelevat ulkomailla ja täällä kotona pitääkseen meidät turvassa, olipa kyse sitten ilmatilan turvaamisesta, meripartioimisesta tai Daeshin [islamilaisen valtion] vastaisen taistelun johtamisesta. "Osoitan kunnioitusta heidän päättäväisyydelleen, ammattitaidolleen ja kaikelle, mitä he ovat tehneet tänä vuonna."</w:t>
      </w:r>
    </w:p>
    <w:p>
      <w:r>
        <w:rPr>
          <w:b/>
        </w:rPr>
        <w:t xml:space="preserve">Yhteenveto</w:t>
      </w:r>
    </w:p>
    <w:p>
      <w:r>
        <w:t xml:space="preserve">Yhdistyneen kuningaskunnan sotilashenkilöstö, joka ei voi viettää joulua kotona, koska on komennuksella ulkomailla, on lähettänyt viestejä kotiin läheisilleen.</w:t>
      </w:r>
    </w:p>
    <w:p>
      <w:r>
        <w:rPr>
          <w:b/>
          <w:u w:val="single"/>
        </w:rPr>
        <w:t xml:space="preserve">Asiakirjan numero 17342</w:t>
      </w:r>
    </w:p>
    <w:p>
      <w:r>
        <w:t xml:space="preserve">Caerphillyn koronkiskuri Robert Spareyn on maksettava uhreille takaisin.</w:t>
      </w:r>
    </w:p>
    <w:p>
      <w:r>
        <w:t xml:space="preserve">Cardiff Crown Courtissa järjestetty rikoksen tuottaman hyödyn käsittely määräsi Caerphillystä kotoisin olevan Robert Spareyn, 55, maksamaan ryhmälle takaisin 12 310 puntaa. Sama tuomioistuin tuomitsi hänet viime joulukuussa kolmeksi ja puoleksi vuodeksi vankeuteen myönnettyään useita syytteitä, muun muassa laittomasta rahan lainaamisesta. Oikeudenkäynnissä kerrottiin, että hän oli veloittanut 35 punnan koron jokaiselta lainaamaltaan 100 punnalta. Syyttäjä Tim Evans sanoi: "Monet laittomilta rahan lainaajilta lainaavista ihmisistä ovat haavoittuvassa asemassa. "Hän kehuskeli, että hän voisi hankkia heille mitä tahansa, mitä he haluavat." "Hänellä oli tapana kehuskella, että hän voisi hankkia heille mitä tahansa, mitä he haluavat." Syyttäjät arvioivat uhreja olleen 116. Sparey oli tunnustanut syyllisyytensä laittomaan rahan lainaamiseen, rahanpesuun, väärennettyjen savukkeiden myyntiin ja oikeudenkäynnin vääristämisen yritykseen. Tuomioistuin kuuli, että hän oli laittomia liiketoimiaan harjoittaessaan hakenut etuuksia, kuten työ- ja toimeentulotukea, asumistukea ja kunnallisverohelpotuksia. Spareylla on kolme kuukautta aikaa maksaa rahat takaisin tai joutua vankilaan.</w:t>
      </w:r>
    </w:p>
    <w:p>
      <w:r>
        <w:rPr>
          <w:b/>
        </w:rPr>
        <w:t xml:space="preserve">Yhteenveto</w:t>
      </w:r>
    </w:p>
    <w:p>
      <w:r>
        <w:t xml:space="preserve">Yli 20 vuoden ajan haavoittuvassa asemassa olleisiin ihmisiin kohdistuneesta koronkiskonnasta vankilaan tuomitun koronkiskurin on maksettava takaisin 15 uhrilleen.</w:t>
      </w:r>
    </w:p>
    <w:p>
      <w:r>
        <w:rPr>
          <w:b/>
          <w:u w:val="single"/>
        </w:rPr>
        <w:t xml:space="preserve">Asiakirjan numero 17343</w:t>
      </w:r>
    </w:p>
    <w:p>
      <w:r>
        <w:t xml:space="preserve">Poliisi takavarikoi 210 000 puntaa huumeita M74:n takaa-ajossa</w:t>
      </w:r>
    </w:p>
    <w:p>
      <w:r>
        <w:t xml:space="preserve">Poliisit seurasivat epäsäännöllisesti ajavia BMW:tä ja Mercedestä B7068-tielle Lockerbien kohdalla. Mercedes ja sen kaksi matkustajaa jäljitettiin sitten Lockerbie High Streetin lähelle. BMW löydettiin hylättynä pellolta lähellä Haas Farmia, jossa poliisikoirat auttoivat kuljettajan jäljittämisessä. "Hyvää työtä" 28-vuotias mies pidätettiin ja häntä vastaan nostettiin syytteet huume- ja liikennerikoksista. Hänen odotetaan saapuvan oikeuteen maanantaina. Kaksi muuta miestä, molemmat 26-vuotiaita, pidätettiin ja vapautettiin lisätutkimuksia odotellessa. Dumfriesin ja Gallowayn tiepoliisit alkoivat seurata autoja rutiinipartioinnin aikana M74-tiellä Glasgow'n ja Carlislen välillä noin kello 13.30 lauantaina. Ylikonstaapeli Andrew McDowall sanoi: "Tämä takavarikointi ja tieliikennevalvontaviranomaisten ja koirayksikkömme hyvä työ osoittaa, että rikolliset voivat yrittää kiertää meitä, mutta me käytämme kaikkia käytettävissämme olevia välineitä ja taktiikoita poistaaksemme laittomat huumeet yhteisöistämme."</w:t>
      </w:r>
    </w:p>
    <w:p>
      <w:r>
        <w:rPr>
          <w:b/>
        </w:rPr>
        <w:t xml:space="preserve">Yhteenveto</w:t>
      </w:r>
    </w:p>
    <w:p>
      <w:r>
        <w:t xml:space="preserve">Poliisi on saanut talteen kannabista 210 000 punnan arvosta, kun kaksi autoa ei pysähtynyt rutiinipartioinnin aikana M74-tiellä.</w:t>
      </w:r>
    </w:p>
    <w:p>
      <w:r>
        <w:rPr>
          <w:b/>
          <w:u w:val="single"/>
        </w:rPr>
        <w:t xml:space="preserve">Asiakirjan numero 17344</w:t>
      </w:r>
    </w:p>
    <w:p>
      <w:r>
        <w:t xml:space="preserve">"Ensimmäinen" sylkemisoikeudenkäynti: Lontoolaiset miehet sakotetaan 160 punnan sakkoihin</w:t>
      </w:r>
    </w:p>
    <w:p>
      <w:r>
        <w:t xml:space="preserve">Hackneystä kotoisin oleva Khasheem Kiah Thomas ja Ilfordista kotoisin oleva Zilvinus Vitkas saivat helmikuussa Koillis-Lontoossa sijaitsevan Waltham Forestin kaupunginvaltuuston 80 punnan sakkomaksut sylkemisestä. He kieltäytyivät maksamasta ja riitauttivat menettelyn, mutta hävisivät tapauksen perjantaina. Valtuusto sanoi, että se oli ensimmäinen, joka nosti syytteen onnistuneesti sylkemisestä. Se sanoi olevansa innoissaan siitä, että Thames Magistrates' Court oli tukenut sen "tiukkaa kantaa". "Vastenmielistä käytöstä", sanoi neuvoston varajohtaja Clyde Loakes: "Julkinen sylkeminen on törkeä tapa, eikä sitä yksinkertaisesti voida hyväksyä Waltham Forestin kaduilla tänä päivänä. "Päätimme käyttää kaikkia käytettävissämme olevia valtuuksia tämän erittäin vastenmielisen käytöksen kitkemiseksi." Sakkojen lisäksi miehet määrättiin maksamaan 20 punnan uhrien lisämaksu ja 120 punnan kulut kaupungille. Miehet eivät olleet läsnä oikeudessa, ja heidät tuomittiin poissaolollaan. Helmikuussa valtuuston valvontaviranomaiset alkoivat antaa kiinteitä rangaistusmääräyksiä samalla tavalla kuin he toisinaan tekevät roskaamisrikkomuksista. Valtuusto ilmoitti, että se on antanut vuoden alusta lähtien 25 sakkoa sylkemisestä.</w:t>
      </w:r>
    </w:p>
    <w:p>
      <w:r>
        <w:rPr>
          <w:b/>
        </w:rPr>
        <w:t xml:space="preserve">Yhteenveto</w:t>
      </w:r>
    </w:p>
    <w:p>
      <w:r>
        <w:t xml:space="preserve">Kaksi miestä on saanut kumpikin 160 punnan sakot sylkemisestä kadulla - kyseessä on luultavasti ensimmäinen vastaavanlainen tapaus, joka on saatettu onnistuneesti oikeuteen.</w:t>
      </w:r>
    </w:p>
    <w:p>
      <w:r>
        <w:rPr>
          <w:b/>
          <w:u w:val="single"/>
        </w:rPr>
        <w:t xml:space="preserve">Asiakirjan numero 17345</w:t>
      </w:r>
    </w:p>
    <w:p>
      <w:r>
        <w:t xml:space="preserve">Barack Obama vierailee koulussa Nato-huippukokouksen yhteydessä</w:t>
      </w:r>
    </w:p>
    <w:p>
      <w:r>
        <w:t xml:space="preserve">Obama on ensimmäinen Walesissa vieraillut Yhdysvaltain presidentti, ja hän tapaa yhdessä pääministeri David Cameronin kanssa oppilaita torstaiaamuna. Sen jälkeen he liittyvät muiden 150 valtionpäämiehen ja ministerin joukkoon ja ottavat virallisen valokuvan Newportissa sijaitsevassa Celtic Manorissa, joka isännöi huippukokousta. Perjantaina presidentti seuraa ohilentoa ja pitää lehdistötilaisuuden. Valkoinen talo vahvisti, että presidentti viipyy Walesissa keskiviikon ja torstain välisenä yönä ennen kuin hän lentää takaisin Washingtoniin huippukokouksen päätyttyä. Nato-johtajat keskustelevat ensimmäisenä päivänä Afganistanista ja pitävät Nato-Ukraina-komission kokouksen, minkä jälkeen he päättävät päivän Cardiffin linnassa järjestettävällä työillallisella, jossa keskitytään turvallisuushaasteisiin. Perjantaina keskustellaan muun muassa Naton tulevaisuudesta ja maiden välisestä transatlanttisesta siteestä.</w:t>
      </w:r>
    </w:p>
    <w:p>
      <w:r>
        <w:rPr>
          <w:b/>
        </w:rPr>
        <w:t xml:space="preserve">Yhteenveto</w:t>
      </w:r>
    </w:p>
    <w:p>
      <w:r>
        <w:t xml:space="preserve">Valkoinen talo kertoo, että Barack Obama vierailee koulussa ensimmäisellä kaksipäiväisellä matkallaan Walesiin Naton huippukokoukseen.</w:t>
      </w:r>
    </w:p>
    <w:p>
      <w:r>
        <w:rPr>
          <w:b/>
          <w:u w:val="single"/>
        </w:rPr>
        <w:t xml:space="preserve">Asiakirjan numero 17346</w:t>
      </w:r>
    </w:p>
    <w:p>
      <w:r>
        <w:t xml:space="preserve">Kysymyksiä ja vastauksia NI Waterin eläkemuutoksia koskevasta kiistasta</w:t>
      </w:r>
    </w:p>
    <w:p>
      <w:r>
        <w:t xml:space="preserve">John CampbellBBC News NI Economics &amp; Business Editor Miksi NI Waterin ammattiliitot ovat ryhtyneet työtaisteluun? Kyse on eläkekiistasta. Eläkejärjestelmää ollaan muuttamassa koko julkisella sektorilla. Hallitus sanoo, että elinajanodotteen kasvaessa järjestelmästä on tulossa kestämätön. Siksi julkisen sektorin työntekijöille sanotaan, että heidän on työskenneltävä pidempään ja maksettava enemmän. Monille työntekijöille muutokset ovat jo tapahtuneet. NI Water teki heinäkuussa ehdotuksia eläkejärjestelmäänsä tehtävistä muutoksista. Heidän mukaansa korotetut maksut voivat maksaa jäsenille jopa 100 puntaa kuukaudessa. He haluavat, että nämä lisääntyneet maksut kompensoidaan palkankorotuksilla, jotta työntekijöiden kotipalkka ei laskisi. He vaativat monivuotista palkkasopimusta. Ammattiliitot haluavat myös, että eläkemuutoksia lykätään vuodella huhtikuuhun 2016. Heidän mukaansa suurimmalle osalle henkilöstöä maksujen korotus olisi paljon pienempi kuin liiton vaatimat 100 puntaa. NI Waterin mukaan palkkasopimukseen olisi myös sisällytettävä muutoksia joihinkin työkäytäntöihin, kuten joidenkin työntekijöiden pidemmät työpäivät. Water Water on esittänyt ammattiliitoille ehdotuspaketin työsuhdeviraston (Labour Relations Agency) välittämien neuvottelujen jälkeen. Vesiasioista vastaava Stormontin ministeri Danny Kennedy sanoi, että ehdotukset ovat "merkittäviä ja laaja-alaisia". He sanovat, että siihen liittyi liikaa ehtoja ja ehtoja. Ammattiliitot näyttävät myös epäilevän, että NI Water voi saada palkkasopimuksen pysyväksi, ja pyytävät suoria neuvotteluja ministerien kanssa.</w:t>
      </w:r>
    </w:p>
    <w:p>
      <w:r>
        <w:rPr>
          <w:b/>
        </w:rPr>
        <w:t xml:space="preserve">Yhteenveto</w:t>
      </w:r>
    </w:p>
    <w:p>
      <w:r>
        <w:t xml:space="preserve">Pohjois-Irlannin vesilaitoksen henkilöstö on ryhtynyt työtaistelutoimiin. Tämän seurauksena he kieltäytyvät vastaamasta hätäpuheluihin työajan ulkopuolella, mikä on vaikuttanut joidenkin asiakkaiden toimitusten keskeytymiseen.</w:t>
      </w:r>
    </w:p>
    <w:p>
      <w:r>
        <w:rPr>
          <w:b/>
          <w:u w:val="single"/>
        </w:rPr>
        <w:t xml:space="preserve">Asiakirjan numero 17347</w:t>
      </w:r>
    </w:p>
    <w:p>
      <w:r>
        <w:t xml:space="preserve">Työ ja maahanmuutto "etusijalla", sanoo pääministeri</w:t>
      </w:r>
    </w:p>
    <w:p>
      <w:r>
        <w:t xml:space="preserve">Valtiot hyväksyivät senaattori Ian Gorstin ministerineuvoston asettamat seitsemän päätavoitetta istuntosalissa tiistaina. Hän sanoi myös haluavansa tarjota koteja, edistää perhearvoja ja parantaa terveydenhuoltoa. Jotkut poliitikot olivat epäileviä ja sanoivat, että muutama näistä tavoitteista voitaisiin saavuttaa ilman tulostavoitteita. Senaattori Gorst kertoi valtioille: "Uskon, että voimme säilyttää ja suojella arvokasta menneisyyttämme ja pysyä samalla muuttuvan maailman tahdissa. "Jerseylla on turvallinen paikka maailmassa ja valoisa tulevaisuus. Varmistakaamme, että käytämme jokaisen tilaisuuden luottavaisin mielin." Strateginen suunnitelma hyväksyttiin äänin 41 puolesta ja neljä vastaan yhden pidättyessä äänestämästä.</w:t>
      </w:r>
    </w:p>
    <w:p>
      <w:r>
        <w:rPr>
          <w:b/>
        </w:rPr>
        <w:t xml:space="preserve">Yhteenveto</w:t>
      </w:r>
    </w:p>
    <w:p>
      <w:r>
        <w:t xml:space="preserve">Pääministerin mukaan Jerseyn ensisijaisia tavoitteita seuraavien kolmen vuoden aikana ovat ihmisten saaminen takaisin työelämään ja maahanmuuton hallinta.</w:t>
      </w:r>
    </w:p>
    <w:p>
      <w:r>
        <w:rPr>
          <w:b/>
          <w:u w:val="single"/>
        </w:rPr>
        <w:t xml:space="preserve">Asiakirjan numero 17348</w:t>
      </w:r>
    </w:p>
    <w:p>
      <w:r>
        <w:t xml:space="preserve">Kevin Lomas: Birminghamin murhan uhri oli "kaikin puolin kunnollinen mies</w:t>
      </w:r>
    </w:p>
    <w:p>
      <w:r>
        <w:t xml:space="preserve">Kevin Lomas, 56, löydettiin kuolleena Stratford Roadin varrella sijaitsevasta kiinteistöstä Hall Greenissä Birminghamissa 2. huhtikuuta. West Midlandsin poliisin mukaan hänen kuolinsyynsä oli aluksi epäselvä, kunnes ruumiinavaus osoitti, että hän kuoli puukoniskuun. Kaksi murhasta epäiltynä pidätettyä henkilöä on asetettu takuita vastaan tutkimusten jatkuessa. "Kevin oli rakastava poika ja veli, jolla oli hyvä huumorintaju", hänen perheensä sanoi lausunnossaan. "Hän oli kaikin puolin kunnollinen mies, joka nautti elämästä eikä koskaan nähnyt kenessäkään vääryyttä", he sanoivat ja lisäsivät, että hän "ei koskaan miettinyt kahdesti auttaakseen ketään ja oli hyvin ystävällinen sielu". West Midlandsin poliisi jatkaa silminnäkijöiden etsintää.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Omaiset muistavat kuolettavasti puukotetun miehen "kaikin puolin kunnon miehenä".</w:t>
      </w:r>
    </w:p>
    <w:p>
      <w:r>
        <w:rPr>
          <w:b/>
          <w:u w:val="single"/>
        </w:rPr>
        <w:t xml:space="preserve">Asiakirjan numero 17349</w:t>
      </w:r>
    </w:p>
    <w:p>
      <w:r>
        <w:t xml:space="preserve">Kyläläisten huoli Stonehengen auringonpäivänseisauksen pysäköintimaksusta</w:t>
      </w:r>
    </w:p>
    <w:p>
      <w:r>
        <w:t xml:space="preserve">English Heritage (EH) on ottamassa käyttöön 15 punnan maksun ajoneuvoa kohti kannustaakseen ihmisiä käyttämään yhteiskäyttöautoja tai bussia. Läheisen Shrewtonin kyläläiset ovat kuitenkin huolissaan siitä, että juhlijat pysäköivät "kaikkialle" välttääkseen 15 punnan maksun. EH sanoi, että sillä on "vankat" suunnitelmat tapahtumia varten. Asukkaiden ja English Heritage -yhtiön välinen kokous on tarkoitus pitää myöhemmin. Shrewton on noin 3,2 kilometrin päässä muinaisesta paikasta. Asukkaiden mukaan pysäköintiongelma on aina ollut olemassa, ja jos EH perii "näin korkeita hintoja", se pahentaa sitä. Valtuutettu Ian West sanoi: "Etäisyys on hyvin kävelymatkan päässä. Aiemmin heillä on ollut ongelmia ajojen tukkeutumisen kanssa, joten huoli on todellinen." Heidän mukaansa on ollut vaikea ymmärtää. Seurakuntaneuvos Alan Harris kuvaili sitä "rahanteko-operaatioksi". "He odottavat, että monet ihmiset kävelevät tai pääsevät sinne muulla tavoin", hän sanoi. "He siis sanovat, että pysäköi Shrewtoniin ja kävele tänne, niin pääset ilmaiseksi sisään." Stonehengen pääjohtaja Kate Davies kuitenkin sanoi, että Stonehenge "rohkaisee" ihmisiä tulemaan julkisilla liikennevälineillä tai käyttämään yhteiskäyttöautoa. "Meillä on vankat pysäköinti- ja liikenteenhallintasuunnitelmat - poliisi poistaa kaikki laittomasti pysäköidyt tai esteitä aiheuttavat ajoneuvot", hän sanoi. Vuonna 2000 aurinkojuhlaan osallistui noin 10 000 ihmistä, ja vuonna 2014 luku oli lähes 40 000. EH lupasi myös pitää pääsyn muistomerkille vapaana juhlallisuuksien aikana, vaikka kävijämäärät ovat kasvaneet.</w:t>
      </w:r>
    </w:p>
    <w:p>
      <w:r>
        <w:rPr>
          <w:b/>
        </w:rPr>
        <w:t xml:space="preserve">Yhteenveto</w:t>
      </w:r>
    </w:p>
    <w:p>
      <w:r>
        <w:t xml:space="preserve">Kävelyetäisyydellä Stonehengestä sijaitsevien kylien asukkaat ovat huolissaan siitä, että he joutuvat "kärsimään" autojen massoista, kun pysäköintimaksut otetaan käyttöön tämän vuoden auringonseisauspäivänä.</w:t>
      </w:r>
    </w:p>
    <w:p>
      <w:r>
        <w:rPr>
          <w:b/>
          <w:u w:val="single"/>
        </w:rPr>
        <w:t xml:space="preserve">Asiakirjan numero 17350</w:t>
      </w:r>
    </w:p>
    <w:p>
      <w:r>
        <w:t xml:space="preserve">Leedsin länsi-intialaisen karnevaalin päällikkö saa kunniatohtorin arvonimen</w:t>
      </w:r>
    </w:p>
    <w:p>
      <w:r>
        <w:t xml:space="preserve">Arthur France käynnisti vuotuisen Karibia-aiheisen ekstravagandan vuonna 1967 sen jälkeen, kun hän tunsi kotiseudulleen St Kittsille ja Nevisille tullut koti-ikävä. Karnevaali, jonka uskotaan olevan Euroopan vanhin tapahtuma laatuaan, tuo vuosittain jopa 10 miljoonaa puntaa paikalliseen talouteen. France sai palkinnon aiemmin. Hän kertoi BBC Look Northille: "Tunnen itseni hyvin kunnioitetuksi, Leeds on adoptiokaupunkini, ja olen hyvin ylpeä siitä, että minulle on myönnetty tämä tutkinto." France, joka on edelleen järjestelykomitean johdossa, sai MBE-tunnustuksen vuonna 1997 työstään yhteisön hyväksi. Leedsin yliopisto myönsi hänelle oikeustieteen tohtorin arvon ja kuvaili häntä "anteliaaksi, myötätuntoiseksi ja tarmokkaaksi kaupungin länsi-intialaisen yhteisön puolestapuhujaksi". Kolmipäiväinen karnevaali, joka järjestetään nyt 48. kerran, ajoittuu elokuun juhlapyhäviikonloppuun. Se huipentuu Chapeltownin ja Harehillsin kaduilla järjestettävään paraatiin, johon osallistuu usein noin 150 000 ihmistä.</w:t>
      </w:r>
    </w:p>
    <w:p>
      <w:r>
        <w:rPr>
          <w:b/>
        </w:rPr>
        <w:t xml:space="preserve">Yhteenveto</w:t>
      </w:r>
    </w:p>
    <w:p>
      <w:r>
        <w:t xml:space="preserve">Leedsin länsi-intialaisten karnevaalien takana oleva nero on saanut kaupungin yliopistolta kunniatohtorin arvonimen.</w:t>
      </w:r>
    </w:p>
    <w:p>
      <w:r>
        <w:rPr>
          <w:b/>
          <w:u w:val="single"/>
        </w:rPr>
        <w:t xml:space="preserve">Asiakirjan numero 17351</w:t>
      </w:r>
    </w:p>
    <w:p>
      <w:r>
        <w:t xml:space="preserve">Cardiffin poliisia puukotettiin etsintälupaa täytäntöön pantaessa</w:t>
      </w:r>
    </w:p>
    <w:p>
      <w:r>
        <w:t xml:space="preserve">Mies pidätettiin sen jälkeen, kun Etelä-Walesin poliisi loukkaantui Newport Roadilla tiistaina noin kello 10.00 BST tapahtuneessa välikohtauksessa. Häntä hoidettiin Cardiffissa sijaitsevassa Walesin yliopistollisessa sairaalassa vammojensa vuoksi, joiden ei uskota olevan hengenvaarallisia. Cantonista kotoisin olevaa 26-vuotiasta miestä syytettiin hyökkäysaseen hallussapidosta ja tahallisesta vahingoittamisesta. Hän saapuu torstaina Cardiffin käräjäoikeuteen. Poliisin apulaispoliisipäällikkö Rich Lewis twiittasi, että poliisi "tulee kuntoon".</w:t>
      </w:r>
    </w:p>
    <w:p>
      <w:r>
        <w:rPr>
          <w:b/>
        </w:rPr>
        <w:t xml:space="preserve">Yhteenveto</w:t>
      </w:r>
    </w:p>
    <w:p>
      <w:r>
        <w:t xml:space="preserve">Poliisimiestä on puukotettu, kun hän suoritti etsintälupaa Cardiffissa.</w:t>
      </w:r>
    </w:p>
    <w:p>
      <w:r>
        <w:rPr>
          <w:b/>
          <w:u w:val="single"/>
        </w:rPr>
        <w:t xml:space="preserve">Asiakirjan numero 17352</w:t>
      </w:r>
    </w:p>
    <w:p>
      <w:r>
        <w:t xml:space="preserve">Coronavirus: Poliisipäällikkö hämmentynyt lukituksesta pidätyksestä</w:t>
      </w:r>
    </w:p>
    <w:p>
      <w:r>
        <w:t xml:space="preserve">Suur-Manchesterin poliisin (GMP) poliisipäällikkö Ian Hopkins teki huomautuksen sen jälkeen, kun mies pidätettiin hänen ollessaan viemässä ruokaa sukulaisille perjantaina. Hopkins sanoi, että vanhempi konstaapeli lähetettiin pyytämään anteeksi mieheltä ja hänen perheeltään. Pidätystä tutkii GMP:n ammattistandardien osasto. Verkossa jaettu kuvamateriaali näytti, kuinka Fallowfieldin kaupunginosassa toimiva konstaapeli vaati miestä laittamaan kädet päänsä päälle ennen kuin hän laittoi hänelle käsiraudat. BBC:n kysyessä, pidätettiinkö mies sen vuoksi, että hän oli toimittanut ruokaa sukulaisille, Hopkins sanoi, että se oli "hyvin noloa". Bodycam-materiaalia Hän lisäsi: "Emme pitäneet siitä, mitä näimme, kun katsoimme konstaapelin bodycam-materiaalia". Hän sanoi, että rasismia koskevat syytökset olisivat myös osa ammatillisia standardeja koskevaa tutkimusta. Poliisin lausunnossa sanottiin, että se oli tietoinen pidätyksen kuvamateriaalista. Siinä sanottiin: "Vaikka ammattistandardeja käsittelevä osastomme tutkii asiaa, alustava tarkastelumme osoittaa, että tapausta ei käsitelty odotetun ammattimaisesti."</w:t>
      </w:r>
    </w:p>
    <w:p>
      <w:r>
        <w:rPr>
          <w:b/>
        </w:rPr>
        <w:t xml:space="preserve">Yhteenveto</w:t>
      </w:r>
    </w:p>
    <w:p>
      <w:r>
        <w:t xml:space="preserve">Poliisipäällikkö on sanonut olevansa hämmentynyt sen jälkeen, kun eräs mies pidätettiin, koska häntä syytettiin virheellisesti koronaviruksen leviämiskiellon rikkomisesta.</w:t>
      </w:r>
    </w:p>
    <w:p>
      <w:r>
        <w:rPr>
          <w:b/>
          <w:u w:val="single"/>
        </w:rPr>
        <w:t xml:space="preserve">Asiakirjan numero 17353</w:t>
      </w:r>
    </w:p>
    <w:p>
      <w:r>
        <w:t xml:space="preserve">Jerseyssä suunnitellaan graafisia tupakointivaroituksia</w:t>
      </w:r>
    </w:p>
    <w:p>
      <w:r>
        <w:t xml:space="preserve">Ehdotuksista on määrä keskustella osavaltioiden edustajakokouksessa marraskuussa. Pakkauksissa on jo nyt kirjallista tietoa tupakan terveysriskeistä. Terveysministerin sijainen Anne Pryke sanoi, että varoitusten toivotaan ehkäisevän nuoria aloittamasta tupakointia. Jos varoitukset hyväksytään, tupakkatuotteissa voisi olla kuvavaroituksia tammikuuhun mennessä. Yhdistyneessä kuningaskunnassa myytävissä savukepakkauksissa on jo nyt graafisia kuvia, kuten mätäneviä hampaita ja sairaita keuhkoja. Guernseyn osavaltiossa on hyväksytty lainsäädäntö, jonka mukaan savukepakkauksiin on lisättävä kuvavaroitukset elokuusta 2011 alkaen.</w:t>
      </w:r>
    </w:p>
    <w:p>
      <w:r>
        <w:rPr>
          <w:b/>
        </w:rPr>
        <w:t xml:space="preserve">Yhteenveto</w:t>
      </w:r>
    </w:p>
    <w:p>
      <w:r>
        <w:t xml:space="preserve">Jerseyssä savukepakkauksiin voitaisiin painaa tupakoinnin vaaroista varoittavia kuvia.</w:t>
      </w:r>
    </w:p>
    <w:p>
      <w:r>
        <w:rPr>
          <w:b/>
          <w:u w:val="single"/>
        </w:rPr>
        <w:t xml:space="preserve">Asiakirjan numero 17354</w:t>
      </w:r>
    </w:p>
    <w:p>
      <w:r>
        <w:t xml:space="preserve">Birnbeckin laiturin omistajille annetaan korjausilmoitus</w:t>
      </w:r>
    </w:p>
    <w:p>
      <w:r>
        <w:t xml:space="preserve">Weston-super-Maren Birnbeckin laiturin pohjoinen laituri romahti Bristolin kanaaliin myrskyjen aikana vuonna 2016, ja se on tarkoitus purkaa. North Somerset Council sanoi, että se on "käyttänyt kaikki vaihtoehdot" paikan suhteen ja neuvoo omistajia CNM Estatesin korjaustöissä. 152 vuotta vanha laituri suljettiin vuonna 1994. Julkkikset, kuten koomikko John Cleese ja näyttelijä Timothy West, olivat tukeneet kampanjaa sen pelastamiseksi. Historic England, joka pitää II*-luokan laiturin kuntoa "erittäin huonona", sanoo, että korjauspäätöstä olisi harkittava tapauksissa, joissa "omistajan pitkäaikainen laiminlyönti ylläpitää suojeltua rakennusta kohtuullisessa kunnossa saattaa rakennuksen vaaraan". Valtuuston varajohtaja Elfan Ap Rees sanoi: "Tiedämme, että asukkaat haluavat nähdä Birnbeckin laiturin kunnostettuna, ja toivon, että tämä on ensimmäinen askel kohti tätä, ja kiitän Historic Englandia sen tuesta." CNM Estatesilta on pyydetty kommentteja.</w:t>
      </w:r>
    </w:p>
    <w:p>
      <w:r>
        <w:rPr>
          <w:b/>
        </w:rPr>
        <w:t xml:space="preserve">Yhteenveto</w:t>
      </w:r>
    </w:p>
    <w:p>
      <w:r>
        <w:t xml:space="preserve">Viktoriaanisen laiturin, joka on Britannian ainoa saareen johtava laituri, omistajille aiotaan antaa korjausilmoitus.</w:t>
      </w:r>
    </w:p>
    <w:p>
      <w:r>
        <w:rPr>
          <w:b/>
          <w:u w:val="single"/>
        </w:rPr>
        <w:t xml:space="preserve">Asiakirjan numero 17355</w:t>
      </w:r>
    </w:p>
    <w:p>
      <w:r>
        <w:t xml:space="preserve">1Xtra Live soittaa Manchesterissa, Liverpoolissa ja Lontoossa</w:t>
      </w:r>
    </w:p>
    <w:p>
      <w:r>
        <w:t xml:space="preserve">Tapahtuma järjestetään neljässä paikassa neljässä eri kaupungissa eri puolilla Yhdistynyttä kuningaskuntaa. Twin B, aseman aamiaisohjelman juontaja, on paljastanut, että Liverpool on kolmas kaupunki, jossa kiertue vierailee. DJ MistaJam on jo julkistanut Lontoon kokoonpanon, ja Brixton Academyn pääesiintyjänä nähdään Trey Songz. Muita samana iltana esiintyviä artisteja ovat X Factor -tuomari Tulisa, amerikkalainen hiphop-artisti Kendrick Lamar, nigerialainen Wizkid ja länsilontoolainen R&amp;B-tähti Angel. Lisäksi on vahvistettu, että Rita Ora on Manchesterin pääesiintyjä. Hänen lisäkseen illalla esiintyvät Micha B, Wiley, DJ Fresh ja manchesterilainen laulaja Daley. Liverpoolissa pääesiintyjänä on Plan B, ja siellä esiintyvät myös Labrinth, Rudimental ja Devlin. Kiertue alkaa maanantaina 12. marraskuuta, ja tarkemmat tiedot lippujen hankkimisesta löytyvät BBC 1Xtra -sivustolta. Fanit voivat myös selvittää kiertueen viimeisen kaupungin virittäytymällä Twin B:n ohjelmaan tänään klo 8.15. MistaJam julkistaa kokoonpanon klo 19.45.</w:t>
      </w:r>
    </w:p>
    <w:p>
      <w:r>
        <w:rPr>
          <w:b/>
        </w:rPr>
        <w:t xml:space="preserve">Yhteenveto</w:t>
      </w:r>
    </w:p>
    <w:p>
      <w:r>
        <w:t xml:space="preserve">Tämän vuoden BBC Radio 1Xtra Live -tapahtumaan on julkistettu muun muassa Tulisa, Plan B ja Labrinth.</w:t>
      </w:r>
    </w:p>
    <w:p>
      <w:r>
        <w:rPr>
          <w:b/>
          <w:u w:val="single"/>
        </w:rPr>
        <w:t xml:space="preserve">Asiakirjan numero 17356</w:t>
      </w:r>
    </w:p>
    <w:p>
      <w:r>
        <w:t xml:space="preserve">Coronavirus: Lontoon ruuhkamaksujen korotus astuu voimaan</w:t>
      </w:r>
    </w:p>
    <w:p>
      <w:r>
        <w:t xml:space="preserve">Maksun odotetaan olevan voimassa vuoden, ja se on noussut 11,50 punnasta 15 puntaan, ja se on nyt voimassa joka päivä kello 07:00-22:00. Maksu on yksi ehdoista, jotka sisältyvät Transport for London -yhtiön ja hallituksen hiljattain tekemään 1,6 miljardin punnan takuusopimukseen. Hätäpalveluille, NHS:lle ja hoitohenkilökunnalle maksu korvataan kuitenkin edelleen. Alennusta hakevilla asukkailla on aikaa jättää hakemuksensa 1. elokuuta asti. TfL:n mukaan tiedot osoittavat, että autojen määrä vyöhykkeellä on sama kuin ennen maaliskuussa alkanutta lukitusta. TfL:n mukaan hallituksen keventäessä edelleen lukitusrajoituksia liikennemäärät voivat kaksinkertaistua, jos ihmiset, jotka olisivat käyttäneet julkista liikennettä, päättävät ajaa autolla. Tämä tarkoittaisi, että kaduilla ei olisi tarpeeksi tilaa, jotta ihmiset voisivat kulkea sosiaalisia matkoja kävellen ja pyöräillen, TfL:n mukaan.</w:t>
      </w:r>
    </w:p>
    <w:p>
      <w:r>
        <w:rPr>
          <w:b/>
        </w:rPr>
        <w:t xml:space="preserve">Yhteenveto</w:t>
      </w:r>
    </w:p>
    <w:p>
      <w:r>
        <w:t xml:space="preserve">Lontoon keskustaan ajavien ruuhkamaksu on nyt noussut 30 prosenttia.</w:t>
      </w:r>
    </w:p>
    <w:p>
      <w:r>
        <w:rPr>
          <w:b/>
          <w:u w:val="single"/>
        </w:rPr>
        <w:t xml:space="preserve">Asiakirjan numero 17357</w:t>
      </w:r>
    </w:p>
    <w:p>
      <w:r>
        <w:t xml:space="preserve">Swindon Clifton Street Schoolin korjausmääräyksestä tehty valitus hylättiin</w:t>
      </w:r>
    </w:p>
    <w:p>
      <w:r>
        <w:t xml:space="preserve">Swindonissa sijaitsevan Clifton Street Schoolin osa purettiin vuonna 2018, vaikka lupaa ei ollut myönnetty. Rakennuttaja G&amp;D Estates sanoi, että kyseessä oli virhe, ja jätti takautuvan hakemuksen, joka hylättiin. Myös sen valitus paikallisviranomaisen tekemästä kunnossapitomääräyksestä hylättiin keskiviikkona. Swindon Magistrates' Courtille kerrottiin, että ilmoituksessa vaaditaan rakennuttajaa tekemään korjauksia, joihin kuuluu katon ja kourujen korjaaminen, ikkunoiden kunnostaminen sekä mainoslaattojen ja kaikkien purkumateriaalien poistaminen. Gary Sumner Swindon Borough Councilista sanoi: "Olen iloinen tästä tuomiosta. "Se osoittaa, että emme tee mitään estääkseemme suojellaksemme Swindonin kulttuuriperintöä rakennuttajilta, jotka antavat kohteiden rappeutua huonoon kuntoon." Save Swindon's Heritage -järjestön edustaja Sally Hawson piti tuomiota "erittäin hyvänä uutisena". "Tilanne ei ole vieläkään täysin ratkaistu, eikä rakennuttaja ole vielä korjannut vahinkoja", hän sanoi. Rakennuttaja oli halunnut rakentaa tontille 10 asuntoa. Vuonna 1884 rakennettu koulu suljettiin vuonna 1987, ja sitä käytettiin toimistoina vuoteen 2014 asti. G&amp;D Estatesin puolesta toimivaan suunnittelukonsulttiyhtiö DPDS:ään on otettu yhteyttä kommenttia varten.</w:t>
      </w:r>
    </w:p>
    <w:p>
      <w:r>
        <w:rPr>
          <w:b/>
        </w:rPr>
        <w:t xml:space="preserve">Yhteenveto</w:t>
      </w:r>
    </w:p>
    <w:p>
      <w:r>
        <w:t xml:space="preserve">Rakennuttaja, joka purki viktoriaanisen koulun osittain ilman lupaa, on hävinnyt valituksen määräyksestä, jolla se velvoitettiin korjaamaan vahingot.</w:t>
      </w:r>
    </w:p>
    <w:p>
      <w:r>
        <w:rPr>
          <w:b/>
          <w:u w:val="single"/>
        </w:rPr>
        <w:t xml:space="preserve">Asiakirjan numero 17358</w:t>
      </w:r>
    </w:p>
    <w:p>
      <w:r>
        <w:t xml:space="preserve">Kuolemaan johtanut East Midlands M1:n onnettomuuskuljettaja, 87, ajoi väärään suuntaan.</w:t>
      </w:r>
    </w:p>
    <w:p>
      <w:r>
        <w:t xml:space="preserve">Hän oli ollut Mazda Premacy -auton ratissa, kun se törmäsi Ford Transit -pakettiautoon lähellä Kegworthia Leicestershiressä. Maanantaiaamun onnettomuudessa kuollut 27-vuotias mies on nimetty Michael Joesph Luciwiksi. Highways Englandin mukaan auto ajoi ennen törmäystä etelään menevällä ajoradalla pohjoiseen. Nottinghamista kotoisin oleva Luciw oli Ford Transitin matkustajana. Ajoneuvon kuljettaja on vakaassa tilassa Queen's Medical Centerissä Nottinghamissa. Luciwin äiti Andrea Shelton sanoi lausunnossaan: "Michael oli rakastava isä, poika, veli, setä, pojanpoika ja veljenpoika. "Hän oli suuri osa elämäämme, ja häntä tullaan kaipaamaan syvästi." Jälkitilanteen nähneet silminnäkijät kertoivat nähneensä valkoisen Ford Transit -pakettiauton moottoritien keskikaiteella. Onnettomuus aiheutti useimmille autoilijoille tunnin pituisia viivytyksiä, ja etelään johtava ajorata suljettiin kello 21.30 BST asti. Highways Englandin mukaan tien pinnalle valunut diesel aiheutti laajoja vaurioita, ja päällystystyöt kestivät useita tunteja.</w:t>
      </w:r>
    </w:p>
    <w:p>
      <w:r>
        <w:rPr>
          <w:b/>
        </w:rPr>
        <w:t xml:space="preserve">Yhteenveto</w:t>
      </w:r>
    </w:p>
    <w:p>
      <w:r>
        <w:t xml:space="preserve">M1-tiellä sattuneessa onnettomuudessa kuollut 87-vuotias autoilija oli ajanut väärään suuntaan, on vahvistettu.</w:t>
      </w:r>
    </w:p>
    <w:p>
      <w:r>
        <w:rPr>
          <w:b/>
          <w:u w:val="single"/>
        </w:rPr>
        <w:t xml:space="preserve">Asiakirjan numero 17359</w:t>
      </w:r>
    </w:p>
    <w:p>
      <w:r>
        <w:t xml:space="preserve">Entinen kansanterveysjohtaja tarkastelee verkkoimplanttileikkausta uudelleen</w:t>
      </w:r>
    </w:p>
    <w:p>
      <w:r>
        <w:t xml:space="preserve">Tohtori Lesley Wilkie tutkii, kuinka moni nainen on kärsinyt komplikaatioista saatuaan implantteja inkontinenssin hoitoon. Tohtori Wilkie aloittaa työnsä ensi kuussa, ja raportin on määrä valmistua ensi vuoden alussa. Kaikkia terveyslautakuntia on pyydetty keskeyttämään implanttien käyttö tarkastelun ajaksi. Neil ilmoitti uudelleentarkastelusta esiintyessään parlamentin jäsenille 17. kesäkuuta. Hän sanoi olevansa "syvästi huolestunut" kuultuaan todisteita naisilta, jotka olivat kärsineet tuskallisista ja invalidisoivista komplikaatioista. Transvaginaalisia verkkoimplantteja käytetään yleensä rakon laskeuman hoitoon ja inkontinenssin lievittämiseen, joka on usein seurausta synnytyksestä. Skotlannissa tehdään vuosittain noin 1 850 naiselle tällainen toimenpide. Joillekin naisille on jäänyt jatkuvaa kipua implanttien kovettumisen jälkeen, ja heille on sanottu, etteivät he voi enää koskaan harrastaa seksiä. Skotlannin tuomioistuimissa on ensi vuoden aikana käsiteltävänä satoja verkkoimplantteihin liittyviä kanteita, ja tapauksia on jo vireillä Yhdysvalloissa ja Kanadassa, joissa viranomaiset ovat antaneet sairaaloille varoituksia.</w:t>
      </w:r>
    </w:p>
    <w:p>
      <w:r>
        <w:rPr>
          <w:b/>
        </w:rPr>
        <w:t xml:space="preserve">Yhteenveto</w:t>
      </w:r>
    </w:p>
    <w:p>
      <w:r>
        <w:t xml:space="preserve">Terveysministeri Alex Neil on nimittänyt eläkkeellä olevan kansanterveysjohtajan tarkastelemaan verkkoimplanttileikkausten tehokkuutta Skotlannissa.</w:t>
      </w:r>
    </w:p>
    <w:p>
      <w:r>
        <w:rPr>
          <w:b/>
          <w:u w:val="single"/>
        </w:rPr>
        <w:t xml:space="preserve">Asiakirjan numero 17360</w:t>
      </w:r>
    </w:p>
    <w:p>
      <w:r>
        <w:t xml:space="preserve">Maailman kallein lammaskoira myytiin 19 000 punnalla</w:t>
      </w:r>
    </w:p>
    <w:p>
      <w:r>
        <w:t xml:space="preserve">Tuntematon ostaja osti 19 kuukauden ikäisen työkoiran nimeltä Elan Valley Sally Farmers' Mart -verkkomyynnistä Dolgellaussa, Gwyneddissä. Sallyn myi huippukäsittelijä David Evans Libanusista, Breconista, tuntemattomalle ostajalle Yhdistyneessä kuningaskunnassa. Työkoiran keskihinta on noin 2 000 puntaa. Edellinen maailmanennätys saavutettiin Skiptonissa, Pohjois-Yorkshiressä helmikuussa, kun paimentolaisnainen Emma Gray Northumberlandista myi kaksi ja puolivuotiaan Meganin, jota hän kuvaili "erityiseksi koiraksi", 18 900 punnalla maatilan omistajalle Oklahomassa, Yhdysvalloissa.</w:t>
      </w:r>
    </w:p>
    <w:p>
      <w:r>
        <w:rPr>
          <w:b/>
        </w:rPr>
        <w:t xml:space="preserve">Yhteenveto</w:t>
      </w:r>
    </w:p>
    <w:p>
      <w:r>
        <w:t xml:space="preserve">Breconista kotoisin olevasta bordercollie-koirasta on tullut maailman kallein lammaskoira, kun se on myyty 19 451 punnalla.</w:t>
      </w:r>
    </w:p>
    <w:p>
      <w:r>
        <w:rPr>
          <w:b/>
          <w:u w:val="single"/>
        </w:rPr>
        <w:t xml:space="preserve">Asiakirjan numero 17361</w:t>
      </w:r>
    </w:p>
    <w:p>
      <w:r>
        <w:t xml:space="preserve">Lagarde sanoo IMF:n tekevän yhteistyötä Kiinan johtaman AIIB-pankin kanssa</w:t>
      </w:r>
    </w:p>
    <w:p>
      <w:r>
        <w:t xml:space="preserve">AIIB:ssä on yli 30 jäsentä, ja sen on tarkoitus olla Maailmanpankin kaltainen kehityspankki. Lagarde sanoi, että IMF:n ja AIIB:n väliselle yhteistyölle infrastruktuurin rahoittamisessa on "valtavasti" tilaa. Yhdysvallat on kritisoinut Yhdistynyttä kuningaskuntaa ja muita liittolaisia pankin tukemisesta. "Korkeat vaatimukset" Yhdysvallat pitää AIIB:tä Maailmanpankin kilpailijana ja Pekingin vipuvartena, jonka avulla se voi laajentaa vaikutusvaltaansa alueella. Valkoinen talo on myös sanonut toivovansa, että Yhdistynyt kuningaskunta käyttää "ääntään painostaakseen korkeiden standardien käyttöönottoa". Maiden on päätettävä 31. maaliskuuta asti, haluavatko ne hakea AIIB:n jäsenyyttä. Yhdistyneen kuningaskunnan lisäksi hanketta tukevat myös Uusi-Seelanti, Saksa, Italia ja Ranska. Kiinan kehitysfoorumin avajaisissa Pekingissä puhunut Lagarde sanoi myös uskovansa, että Maailmanpankki tekee yhteistyötä AIIB:n kanssa. Kiina perusti aasialaisen luottolaitoksen vuonna 2014, ja se on sijoittanut suurimman osan alkuperäisestä 50 miljardin dollarin (33,5 miljardin punnan) pääomasta.</w:t>
      </w:r>
    </w:p>
    <w:p>
      <w:r>
        <w:rPr>
          <w:b/>
        </w:rPr>
        <w:t xml:space="preserve">Yhteenveto</w:t>
      </w:r>
    </w:p>
    <w:p>
      <w:r>
        <w:t xml:space="preserve">Kansainvälisen valuuttarahaston johtaja Christine Lagarde on sanonut, että IMF tekisi mielellään yhteistyötä Kiinan johtaman Aasian infrastruktuuri-investointipankin (AIIB) kanssa.</w:t>
      </w:r>
    </w:p>
    <w:p>
      <w:r>
        <w:rPr>
          <w:b/>
          <w:u w:val="single"/>
        </w:rPr>
        <w:t xml:space="preserve">Asiakirjan numero 17362</w:t>
      </w:r>
    </w:p>
    <w:p>
      <w:r>
        <w:t xml:space="preserve">Skotlantilaiset valmistajat raportoivat uusien tilausten jyrkästä laskusta</w:t>
      </w:r>
    </w:p>
    <w:p>
      <w:r>
        <w:t xml:space="preserve">RBS:n ostopäällikköindeksin (PMI) viimeisimpiin tuloksiin liittyi raportteja heikosta kysynnästä ja jatkuvasta epävarmuudesta. PMI osoitti myös, että yleinen yritystoiminta pysähtyi joulukuussa. Skotlannin teollisuustuotanto laski seitsemättä kuukautta peräkkäin, kun taas paljon suuremman palvelusektorin toiminta hidastui. Yritykset ilmoittivat olevansa edelleen luottavaisia tuotannon kasvuun tulevan vuoden aikana, ja mieliala oli korkeimmillaan kuuden kuukauden ajan. Odotukset pysyivät kuitenkin aiempiin tietoihin nähden vaimeina. Skotlannin yksityisen sektorin yritykset ilmoittivat, että työvoiman määrä ei muuttunut viimeisimmän tutkimuksen aikana. Alakohtaiset tiedot korostivat eroja, sillä valmistajien työpaikat vähenivät kuudetta kertaa peräkkäin, kun taas palveluyritykset kirjasivat henkilöstömäärän lievän kasvun. Kaiken kaikkiaan yritysten haasteena oli edelleen tuotantopanosten nousevien hintojen kattaminen, ja tutkimuksen mukaan heikko luottamus vaikeutti korotusten siirtämistä asiakkaille.</w:t>
      </w:r>
    </w:p>
    <w:p>
      <w:r>
        <w:rPr>
          <w:b/>
        </w:rPr>
        <w:t xml:space="preserve">Yhteenveto</w:t>
      </w:r>
    </w:p>
    <w:p>
      <w:r>
        <w:t xml:space="preserve">Skotlannin teollisuusyritykset kärsivät viime kuussa jyrkimmästä uusien tilausten laskusta sitten vuoden 2009, ilmenee tutkimuksesta.</w:t>
      </w:r>
    </w:p>
    <w:p>
      <w:r>
        <w:rPr>
          <w:b/>
          <w:u w:val="single"/>
        </w:rPr>
        <w:t xml:space="preserve">Asiakirjan numero 17363</w:t>
      </w:r>
    </w:p>
    <w:p>
      <w:r>
        <w:t xml:space="preserve">Istanbulin yleissopimus: Puola jättää naisiin kohdistuvaa väkivaltaa koskevan eurooppalaisen sopimuksen</w:t>
      </w:r>
    </w:p>
    <w:p>
      <w:r>
        <w:t xml:space="preserve">Zbigniew Ziobro sanoi, että Istanbulin yleissopimuksena tunnettu asiakirja oli "haitallinen", koska siinä vaaditaan kouluja opettamaan lapsille sukupuolta. Hän lisäsi, että maassa viime vuosina toteutetut uudistukset tarjoavat naisille riittävän suojan. Tuhannet naiset ovat osoittaneet mieltään siirtoa vastaan kaupungeissa eri puolilla Puolaa. Ziobro sanoi, että hallitus aloittaa maanantaina virallisesti vuonna 2015 ratifioidusta sopimuksesta irtautumisprosessin. Hän väitti, että sopimus loukkaa vanhempien oikeuksia ja "sisältää ideologisia elementtejä". Hallitseva Laki ja oikeus -puolue (PiS) ja sen koalitiokumppanit ovat läheisessä yhteydessä katoliseen kirkkoon, ja hallitus on luvannut edistää perinteisiä perhearvoja. Presidentti Andrzej Duda valittiin uudelleen aiemmin tässä kuussa kampanjan jälkeen, jossa hän kuvaili LGBT-oikeuksien edistämistä kommunismia tuhoisammaksi "ideologiaksi". Tuhannet ihmiset, enimmäkseen naiset, lähtivät perjantaina pääkaupunki Varsovan kaduille kampanjoimaan Istanbulin yleissopimuksesta vetäytymistä vastaan. "Tarkoituksena on laillistaa perheväkivalta", kertoi Marta Lempart, kaupungissa järjestetyn marssin järjestäjä, uutistoimisto Reutersille.</w:t>
      </w:r>
    </w:p>
    <w:p>
      <w:r>
        <w:rPr>
          <w:b/>
        </w:rPr>
        <w:t xml:space="preserve">Yhteenveto</w:t>
      </w:r>
    </w:p>
    <w:p>
      <w:r>
        <w:t xml:space="preserve">Puola aikoo vetäytyä naisiin kohdistuvan väkivallan ehkäisemiseen tähtäävästä eurooppalaisesta sopimuksesta, ilmoitti maan oikeusministeri lauantaina.</w:t>
      </w:r>
    </w:p>
    <w:p>
      <w:r>
        <w:rPr>
          <w:b/>
          <w:u w:val="single"/>
        </w:rPr>
        <w:t xml:space="preserve">Asiakirjan numero 17364</w:t>
      </w:r>
    </w:p>
    <w:p>
      <w:r>
        <w:t xml:space="preserve">Somersetin mäyräkoirien teurastus: Poliisitoiminta maksaa puoli miljoonaa puntaa</w:t>
      </w:r>
    </w:p>
    <w:p>
      <w:r>
        <w:t xml:space="preserve">Läänissä teurastettiin kolmatta vuotta 31. elokuuta ja 12. lokakuuta välisenä aikana 279 eläintä. Mäyräkoirien teurastuksen kustannuksista vastaa ympäristö-, elintarvike- ja maaseutuasioiden ministeriö (Defra). Hallituksen ministerit ja maanviljelijöiden liitto (National Farmers' Union) uskovat, että mäyräkoirien teurastaminen hillitsee tuberkuloosia karjassa. Vastustajat sanovat, että eläinten ampuminen ei ole hyvä keino taudin torjumiseksi. Stop the Cull -järjestön mukaan Somersetissa protestoi vähemmän ihmisiä kuin aiempina vuosina, koska ponnistelut keskitettiin Dorsetiin, joka oli mukana ensimmäistä kertaa. Tiedottaja Jay Tiernan sanoi: "Paikalle saapui melko vähän ihmisiä, joten jos poliisitoiminta maksaa edelleen puoli miljoonaa puntaa, mitkä ovat teurastuksen todelliset kustannukset?", sanoi Jay Tieran. "On tosiasia, että ihmiset vastustavat mäyräkoirien teurastusta kautta linjan. "Mielenosoittajia tulee aina olemaan, ja veronmaksajat menettävät aina rahaa." "Mielenosoittajia tulee aina olemaan, ja veronmaksajat menettävät aina rahaa." Gloucestershiren poliisi paljasti viime kuussa, että mäyräkoirien teurastuksen valvominen kyseisessä maakunnassa maksoi 425 598 puntaa vuonna 2015.</w:t>
      </w:r>
    </w:p>
    <w:p>
      <w:r>
        <w:rPr>
          <w:b/>
        </w:rPr>
        <w:t xml:space="preserve">Yhteenveto</w:t>
      </w:r>
    </w:p>
    <w:p>
      <w:r>
        <w:t xml:space="preserve">Mäyräkoirien teurastuksen valvominen Somersetissä vuonna 2015 maksoi 555 514 puntaa, paljastavat Avon ja Somersetin poliisin julkaisemat uudet luvut.</w:t>
      </w:r>
    </w:p>
    <w:p>
      <w:r>
        <w:rPr>
          <w:b/>
          <w:u w:val="single"/>
        </w:rPr>
        <w:t xml:space="preserve">Asiakirjan numero 17365</w:t>
      </w:r>
    </w:p>
    <w:p>
      <w:r>
        <w:t xml:space="preserve">Woodhillin vangin kuolema oli tapaturmainen, kuolinsyyntutkija päättää asiasta</w:t>
      </w:r>
    </w:p>
    <w:p>
      <w:r>
        <w:t xml:space="preserve">Kevin Scarlet, 30, löydettiin sellistään Buckinghamshiren Woodhillin vankilassa toukokuussa 2013. Tutkinnassa kuultiin, että hänellä oli aiemmin ollut mielenterveysongelmia ja hän oli vahingoittanut itseään pidätyksensä aikana. Scarlet kärsi kaksisuuntaisesta mielialahäiriöstä ja skitsofreniasta. Milton Keynes Coroners Court totesi kuoleman tapaturmaiseksi. Kuulemisessa kerrottiin, että hän oli pidätyksensä aikana toistuvasti vahingoittanut itseään ja tehnyt vakavan itsemurhayrityksen. Kun hänet toimitettiin HMP Woodhilliin 14. tammikuuta 2013, hänen perheensä uskoi, että hän tarvitsi kiireellisesti mielenterveyshoitoa. "Se saattoi olla avunhuuto eikä vakava itsemurhayritys", kuolinsyyntutkija Tom Osborne sanoi.</w:t>
      </w:r>
    </w:p>
    <w:p>
      <w:r>
        <w:rPr>
          <w:b/>
        </w:rPr>
        <w:t xml:space="preserve">Yhteenveto</w:t>
      </w:r>
    </w:p>
    <w:p>
      <w:r>
        <w:t xml:space="preserve">Vankilassa hirttäytyneenä löydetty vanki oli varoittanut henkilökuntaa, että hän tappaisi itsensä, on kuultu tutkinnassa.</w:t>
      </w:r>
    </w:p>
    <w:p>
      <w:r>
        <w:rPr>
          <w:b/>
          <w:u w:val="single"/>
        </w:rPr>
        <w:t xml:space="preserve">Asiakirjan numero 17366</w:t>
      </w:r>
    </w:p>
    <w:p>
      <w:r>
        <w:t xml:space="preserve">Brunta Hillin tuulipuistoa koskeva hakemus jätetty</w:t>
      </w:r>
    </w:p>
    <w:p>
      <w:r>
        <w:t xml:space="preserve">PNE Wind UK haluaa rakentaa Brunta Hillin alueelle yhteensä 10 turbiinia. Rakennuttajat sanoivat tehneensä "kovasti töitä" suunnitelman laatimiseksi, jossa oli otettu huomioon paikallisyhteisön näkemykset. Projektipäällikkö Gilbert Stevenson sanoi, että kyseessä on "vähän vaikutuksia aiheuttava tuulipuisto, joka on suunniteltu herkästi ja mitoitettu sopivasti" tähän paikkaan. Kehitysehdotukset asetettiin julkisesti nähtäville aiemmin tänä vuonna. Lauderissa ja Westrutherissa järjestettiin avoimien ovien päiviä, jolloin yhtiön edustajat vastasivat suunnitelmasta esitettyihin kysymyksiin.</w:t>
      </w:r>
    </w:p>
    <w:p>
      <w:r>
        <w:rPr>
          <w:b/>
        </w:rPr>
        <w:t xml:space="preserve">Yhteenveto</w:t>
      </w:r>
    </w:p>
    <w:p>
      <w:r>
        <w:t xml:space="preserve">Suunnitteluhakemus tuulipuiston rakentamiseksi Lauderin koillispuolelle Scottish Bordersiin on jätetty.</w:t>
      </w:r>
    </w:p>
    <w:p>
      <w:r>
        <w:rPr>
          <w:b/>
          <w:u w:val="single"/>
        </w:rPr>
        <w:t xml:space="preserve">Asiakirjan numero 17367</w:t>
      </w:r>
    </w:p>
    <w:p>
      <w:r>
        <w:t xml:space="preserve">Mawbima-toimittaja vapautettu</w:t>
      </w:r>
    </w:p>
    <w:p>
      <w:r>
        <w:t xml:space="preserve">Mawbima-toimittaja Munusamy Parashwaree pidätettiin viime vuoden marraskuussa ja vangittiin puolustusministeri Gotabhaya Rajapaksan määräyksestä. Häntä ei syytetty mistään rikoksesta. Tuomari Nihal Jayasinghen johtama kolmen tuomarin penkki määräsi hänet vapautettavaksi sen jälkeen, kun oikeusministeri oli ilmoittanut oikeuslaitokselle, että he eivät ole keränneet riittävästi todisteita syytteen nostamiseksi. Oikeudelle ilmoitettiin oikeusministerin päätöksestä, kun Parameshwareen jättämä perusoikeuksia koskeva vetoomus otettiin käsiteltäväksi. Tuomioistuin lykkäsi päätöstä siitä, käsitelläänkö FR-vetoomus, 30. maaliskuuta. Toimittajat kerääntyivät Colombon tuomaristuomioistuimeen keskiviikkona kello 16.00 SLT asti, mutta Parameshwareeta ei tuotu tuomarituomioistuimen eteen ennen sitä, kertoi Mawbiman toimittaja BBC Sandeshayalle. Hän on edelleen vangittuna, kunnes tuomari määrää hänet vapautettavaksi.</w:t>
      </w:r>
    </w:p>
    <w:p>
      <w:r>
        <w:rPr>
          <w:b/>
        </w:rPr>
        <w:t xml:space="preserve">Yhteenveto</w:t>
      </w:r>
    </w:p>
    <w:p>
      <w:r>
        <w:t xml:space="preserve">Sri Lankan korkein oikeus määräsi viranomaiset vapauttamaan naistoimittajan, joka on ollut pidätettynä kuukausia terrorismin ehkäisemistä koskevan lain (PTA) nojalla.</w:t>
      </w:r>
    </w:p>
    <w:p>
      <w:r>
        <w:rPr>
          <w:b/>
          <w:u w:val="single"/>
        </w:rPr>
        <w:t xml:space="preserve">Asiakirjan numero 17368</w:t>
      </w:r>
    </w:p>
    <w:p>
      <w:r>
        <w:t xml:space="preserve">Russell Brand lahjoittaa Trew Era -kahvilan hyväntekeväisyyteen</w:t>
      </w:r>
    </w:p>
    <w:p>
      <w:r>
        <w:t xml:space="preserve">Koomikko perusti Trew Era Cafen New Era -asuinalueelle Hackneyssä viime vuonna. Rehabilitation for Addicted Prisoners Trust (RAPT) kutsui lahjoitusta "hienoksi tilaisuudeksi", jolla se voi vahvistaa työtään. Brand vitsaili: "Jos minut joskus lähetetään vankilaan, toivon, että saan tämän ansiosta mukavan työpaikan kirjastosta." Hän perusti kahvilan, joka on saanut nimensä koomikon YouTube-ohjelmasta The Trews, sosiaalisena yrityksenä. Sen henkilökunta koostui entisistä narkomaaneista, jotka olivat pidättäytymiseen perustuvassa toipumisessa. RAPT:n Lontoon toipumiskeskus sijaitsee Trew Era Cafen vieressä. David Bernstein, RAPT:n edunvalvojien puheenjohtaja, sanoi: "Tämä on RAPT:lle loistava tilaisuus vahvistaa entisille rikoksentekijöille ja toipuville narkomaaneille suunnattua työllistämis- ja yritystoimintaamme entisestään. Olemme valtavan kiitollisia Russellille hänen anteliaisuudestaan lahjoittaa kahvila."</w:t>
      </w:r>
    </w:p>
    <w:p>
      <w:r>
        <w:rPr>
          <w:b/>
        </w:rPr>
        <w:t xml:space="preserve">Yhteenveto</w:t>
      </w:r>
    </w:p>
    <w:p>
      <w:r>
        <w:t xml:space="preserve">Russell Brand on lahjoittanut kahvilansa hyväntekeväisyysjärjestölle, joka auttaa entisiä vankeja ja riippuvuuden kanssa kamppailevia.</w:t>
      </w:r>
    </w:p>
    <w:p>
      <w:r>
        <w:rPr>
          <w:b/>
          <w:u w:val="single"/>
        </w:rPr>
        <w:t xml:space="preserve">Asiakirjan numero 17369</w:t>
      </w:r>
    </w:p>
    <w:p>
      <w:r>
        <w:t xml:space="preserve">Ison-Britannian terveysjohtajan mukaan Jerseyn yleislääkärimaksuista on luovuttava.</w:t>
      </w:r>
    </w:p>
    <w:p>
      <w:r>
        <w:t xml:space="preserve">Kuninkaallisen yleislääkärien kollegion puheenjohtaja tohtori Iona Heath on keskustellut Jerseyn terveydenhuollosta, kun se tarkistaa tehtäväänsä ja suunnittelee tulevia vaatimuksia. Hänen mukaansa lääkärin vastaanotosta perittävä maksu on epäoikeudenmukainen pienituloisille, ja se pakottaa ihmiset käyttämään sen sijaan päivystysosastoa. Jerseyn terveysministerin sijainen Anne Pryke oli samaa mieltä ongelmasta. Hän sanoi, että se on yksi niistä aloista, joista hänen ministeriönsä keskustelee tarkastellessaan Jerseyn terveydenhuollon tulevaisuutta. Hän sanoi: "Hän [tohtori Heath] on aivan oikeassa siinä, että on hieman kieroutunut kannustin, että lääkäriin meneminen maksaa, mutta se maksaa paljon, mutta silti voi mennä ensiapuun ja saada sen ilmaiseksi." Hän lisäsi: "Meidän on kohdattava se tosiasia, että väestömme ikääntyy, ja meidän on varmistettava, että huolehdimme tästä ikääntyvästä väestöstä."</w:t>
      </w:r>
    </w:p>
    <w:p>
      <w:r>
        <w:rPr>
          <w:b/>
        </w:rPr>
        <w:t xml:space="preserve">Yhteenveto</w:t>
      </w:r>
    </w:p>
    <w:p>
      <w:r>
        <w:t xml:space="preserve">Jerseyn osavaltiot voisivat säästää rahaa luopumalla yleislääkärin vastaanotosta perittävistä maksuista, sanoo Yhdistyneen kuningaskunnan terveydenhuollon johtaja.</w:t>
      </w:r>
    </w:p>
    <w:p>
      <w:r>
        <w:rPr>
          <w:b/>
          <w:u w:val="single"/>
        </w:rPr>
        <w:t xml:space="preserve">Asiakirjan numero 17370</w:t>
      </w:r>
    </w:p>
    <w:p>
      <w:r>
        <w:t xml:space="preserve">Bristolin eläintarha käynnistää yleisöäänestyksen gorillavauvan nimestä</w:t>
      </w:r>
    </w:p>
    <w:p>
      <w:r>
        <w:t xml:space="preserve">Kahden kuukauden ikäinen läntisen alankoalueen gorilla syntyi 19. elokuuta, mutta se ei ole syönyt hyvin, ja hoitajat ovat päättäneet kasvattaa sitä käsin helmikuuhun asti. Eläintarhan Facebook-sivulla on laadittu nimilista, josta järjestetään torstaista alkaen äänestys. Äänestäjät voivat valita seuraavista nimistä: Motuku, Hasani, Luango ja Kidosi. Vauva ei saanut riittävästi maitoa emältään Kalalta, joten sitä ruokitaan nyt pullosta yötä päivää. Toiveena on, että hän on tarpeeksi vahva, jotta hän voi palata ryhmään täysipäiväisesti neljän kuukauden kuluttua. Bristolin eläintarhan nisäkkäiden kuraattori Lynsey Bugg sanoi: "Emme tee päätöstä eläinten käsin kasvattamisesta kevyesti, sillä pidämme aina parempana sitä, että eläimet kasvatetaan luonnollisesti niiden oman emon toimesta. "Valitettavasti näin ei aina tapahdu, ja tässä tapauksessa päätimme, että oli gorillavauvan edun mukaista kasvattaa se käsin, jotta sillä olisi parhaat mahdollisuudet selvitä hengissä." Äänestys jatkuu 30. lokakuuta asti, ja yleisön pyydetään äänestämään seuraavia nimiä:</w:t>
      </w:r>
    </w:p>
    <w:p>
      <w:r>
        <w:rPr>
          <w:b/>
        </w:rPr>
        <w:t xml:space="preserve">Yhteenveto</w:t>
      </w:r>
    </w:p>
    <w:p>
      <w:r>
        <w:t xml:space="preserve">Bristolin eläintarha on käynnistänyt yleisöäänestyksen siellä syntyneen gorillavauvan nimestä - ja paljastanut, että eläin on poika.</w:t>
      </w:r>
    </w:p>
    <w:p>
      <w:r>
        <w:rPr>
          <w:b/>
          <w:u w:val="single"/>
        </w:rPr>
        <w:t xml:space="preserve">Asiakirjan numero 17371</w:t>
      </w:r>
    </w:p>
    <w:p>
      <w:r>
        <w:t xml:space="preserve">Pontcysyllten akveduktilta kuolleena löydetty mies oli "huolestunut", kertoi tutkinta.</w:t>
      </w:r>
    </w:p>
    <w:p>
      <w:r>
        <w:t xml:space="preserve">Matthew Collinsin, 33, ruumis löydettiin viime kesäkuussa sen jälkeen, kun kävelijät löysivät polulla olleet lastenvaunut, ajokortin, matkapuhelimen ja avaimet. Pelko siitä, että kyseessä olisi ollut vauva, osoittautui aiheettomaksi, kerrottiin tutkinnassa. Kuolemansyyntutkija John Gittins totesi kuulemisessa, että kyseessä oli itsemurha. Collins sai putoamisessa vakavia sisäisiä vammoja. Muutama päivä ennen kuolemaansa Ffordd y Berllanissa, Towynissa, Conwyn kreivikunnassa, asuva Collins oli käynyt yleislääkärinsä luona pyytämässä lääkitystä masennukseensa, mutta hän ei kertonut, mikä häntä huolestutti. Hän kertoi lääkärille, että hänellä oli rakastava ja kannustava perhe, kerrottiin Denbighshiren Ruthinissa pidetyssä istunnossa. Hänen vaimonsa Hollie Marie kuvaili Collinsia "rakastavaksi aviomieheksi ja omistautuneeksi isäksi" ja sanoi myös, että hän oli "synnynnäinen murehtija". Kuulemma hän huolestui joitakin vuosia sitten, kun hänen äitinsä sai sydänpysähdyksiä ja hänellä todettiin olevan sydänsairaus. Hänen oman sydämensä todettiin laajentuneen. "Tämän herrasmiehen kuolema on valtava menetys perheelle, joka jättää jälkeensä lapsen ja rakastavan perheen", sanoi North Wales East and Central -alueen kuolinsyyntutkija Gittins.</w:t>
      </w:r>
    </w:p>
    <w:p>
      <w:r>
        <w:rPr>
          <w:b/>
        </w:rPr>
        <w:t xml:space="preserve">Yhteenveto</w:t>
      </w:r>
    </w:p>
    <w:p>
      <w:r>
        <w:t xml:space="preserve">Wrexhamin Pontcysyllten akveduktista pudonnut optikko oli "huolissaan" ja oli käynyt lääkärinsä luona neljä päivää aiemmin, kuultiin tutkinnassa.</w:t>
      </w:r>
    </w:p>
    <w:p>
      <w:r>
        <w:rPr>
          <w:b/>
          <w:u w:val="single"/>
        </w:rPr>
        <w:t xml:space="preserve">Asiakirjan numero 17372</w:t>
      </w:r>
    </w:p>
    <w:p>
      <w:r>
        <w:t xml:space="preserve">Yhdysvaltalainen vähittäismyyjä Target vähentää tuhansia työpaikkoja</w:t>
      </w:r>
    </w:p>
    <w:p>
      <w:r>
        <w:t xml:space="preserve">Yhtiö ilmoitti tiistaina, että työpaikkoja vähennetään pääasiassa sen Yhdysvaltain pääkonttorista ja Intiasta. Kustannusten leikkaaminen on keskeinen osa sen rakenneuudistussuunnitelmaa kasvun vauhdittamiseksi. Uutiset leikkauksista tulivat sen jälkeen, kun vähittäiskauppias ilmoitti tammikuussa vetäytyvänsä Kanadan markkinoilta 5,4 miljardin dollarin tappiolla. Toimitusjohtaja Brian Cornell sanoi, että "muutos voi olla haastava", mutta toimenpiteet olivat yritykselle välttämättömiä. "[Olen] luottavainen siihen, että toteuttamalla strategiaamme, yksinkertaistamalla toimintatapojamme ja noudattamalla talouskuria voimme sytyttää Targetin innovatiivisen hengen ja saada aikaan kestävää kasvua", hän sanoi lausunnossaan. Cornell astui vähittäiskauppiaan johtoon elokuussa vuonna 2013 tapahtuneen massiivisen asiakastietomurron jälkeen, joka koski 70 miljoonaa ihmistä ja maksoi yritykselle 17 miljoonaa dollaria. Target työllistää noin 26 000 työntekijää Minneapolisissa ja Intiassa sijaitsevissa toimipisteissä, jonne työpaikkojen menetysten odotetaan pääasiassa kohdistuvan. Yhtiö aikoo myös investoida kuluvana tilikautena jopa 2,2 miljardia dollaria saavuttaakseen verkkokauppakilpailijat kiinni ja uudistaakseen kauppatavaransa myynnin kasvun edistämiseksi.</w:t>
      </w:r>
    </w:p>
    <w:p>
      <w:r>
        <w:rPr>
          <w:b/>
        </w:rPr>
        <w:t xml:space="preserve">Yhteenveto</w:t>
      </w:r>
    </w:p>
    <w:p>
      <w:r>
        <w:t xml:space="preserve">Yhdysvaltalainen vähittäiskaupan jättiläinen Target aikoo vähentää useita tuhansia työpaikkoja, kun se yrittää leikata 2 miljardin dollarin (1,3 miljardin punnan) kustannuksia seuraavien kahden vuoden aikana.</w:t>
      </w:r>
    </w:p>
    <w:p>
      <w:r>
        <w:rPr>
          <w:b/>
          <w:u w:val="single"/>
        </w:rPr>
        <w:t xml:space="preserve">Asiakirjan numero 17373</w:t>
      </w:r>
    </w:p>
    <w:p>
      <w:r>
        <w:t xml:space="preserve">Japanin uskomattomat lumiukot räjäyttävät tajuntasi</w:t>
      </w:r>
    </w:p>
    <w:p>
      <w:r>
        <w:t xml:space="preserve">Vaikka lämpötila on laskenut Tokiossa -4 asteeseen, he ovat olleet sankoin joukoin tekemässä lumiukkoja. Eivät kuitenkaan ihan tavallisia lumiukkoja, joiden silmät ovat hiiltä ja nenä porkkanaa. Nämä jäiset veistokset on tehty huolella. Ne ovat saaneet inspiraationsa rakastetuista elokuvista ja videopeleistä, kuten Star Warsista ja Pokemonista. Tässä on joitakin taiteellisimpia lumiveistoksia, joita löysimme sosiaalisesta mediasta, mukaan lukien huolella valmistetut Minionit. Täydelliset jäiset pandat. Jääsota. Jabba the Hutt. Todellista chillaa tämä Godzilla. Totoro, ominaisuuksia erittäin. Snoopy ei näytä tekevän häneen kovinkaan suurta vaikutusta. Ja tietysti Hello Kitty. Kuuntele Newsbeat suorana klo 12:45 ja 17:45 joka arkipäivä BBC Radio 1:llä ja 1Xtra:lla - jos menetät meidät, voit kuunnella sen uudelleen täällä.</w:t>
      </w:r>
    </w:p>
    <w:p>
      <w:r>
        <w:rPr>
          <w:b/>
        </w:rPr>
        <w:t xml:space="preserve">Yhteenveto</w:t>
      </w:r>
    </w:p>
    <w:p>
      <w:r>
        <w:t xml:space="preserve">Japanilaiset ottavat kaiken irti raskaimmasta lumisateesta neljään vuoteen.</w:t>
      </w:r>
    </w:p>
    <w:p>
      <w:r>
        <w:rPr>
          <w:b/>
          <w:u w:val="single"/>
        </w:rPr>
        <w:t xml:space="preserve">Asiakirjan numero 17374</w:t>
      </w:r>
    </w:p>
    <w:p>
      <w:r>
        <w:t xml:space="preserve">Neljän poliisin kimppuun hyökättiin Hullin kotivälikohtaukseen vastatessaan</w:t>
      </w:r>
    </w:p>
    <w:p>
      <w:r>
        <w:t xml:space="preserve">Poliisit kutsuivat apuvoimia, ja epäilty pidätettiin varhain sunnuntaina 29. joulukuuta. Humbersiden poliisi ilmoitti, että hälytys tehtiin "code zero" - radiokutsutunnuksella, jota käyttävät kiireellistä apua tarvitsevat poliisit. Yksi henkilö on edelleen pidätettynä epäiltynä poliisien pahoinpitelystä Coltman Streetillä. Seuraa BBC East Yorkshire ja Lincolnshire Facebookissa, Twitterissä ja Instagramissa. Lähetä juttuideoita osoitteeseen yorkslincs.news@bbc.co.uk.</w:t>
      </w:r>
    </w:p>
    <w:p>
      <w:r>
        <w:rPr>
          <w:b/>
        </w:rPr>
        <w:t xml:space="preserve">Yhteenveto</w:t>
      </w:r>
    </w:p>
    <w:p>
      <w:r>
        <w:t xml:space="preserve">Neljän poliisin kimppuun hyökättiin, kun he olivat vastaamassa kotitapaukseen Hullissa.</w:t>
      </w:r>
    </w:p>
    <w:p>
      <w:r>
        <w:rPr>
          <w:b/>
          <w:u w:val="single"/>
        </w:rPr>
        <w:t xml:space="preserve">Asiakirjan numero 17375</w:t>
      </w:r>
    </w:p>
    <w:p>
      <w:r>
        <w:t xml:space="preserve">Sisäministeriön viivytykset: "Se on kidutusta".</w:t>
      </w:r>
    </w:p>
    <w:p>
      <w:r>
        <w:t xml:space="preserve">Nicky, joka ei halunnut antaa oikeaa nimeään, haki alun perin kesäkuussa 2016 ja maksoi 2 500 puntaa nopeutetusta palvelusta. Northamptonshiresta kotoisin oleva 32-vuotias nainen kertoi, että hänet hylättiin verokysymyksen vuoksi. Hän sanoo kuitenkin lähettäneensä asiakirjat, joissa hän selittää ristiriidan, ja maksaneensa vielä 2 000 puntaa, mutta on odottanut päätöstä yli vuoden. Hylkäyksen vuoksi hän ei voi todistaa, että hänellä on laillinen oikeus työskennellä maassa, ja vaikka hän on asunut ja työskennellyt lääketeollisuudessa Yhdistyneessä kuningaskunnassa yhdeksän vuotta, hän on nyt riippuvainen Daventryssä asuvien ystäviensä antamista avustuksista. "Itsemurha-ajatuksia" "Olen äärimmäisen henkisen stressin alaisena, koska en voi työskennellä eikä minulla ole oikeutta vuokraan", hän kertoi BBC:lle. "Sisäministeriö yrittää kiduttaa ihmisiä hitaasti pitämällä heitä odottamassa yli vuoden ajan vihamielisessä ympäristössä ja kohtelemalla meitä kuin rikollisia. "Joskus tämä stressi johtaa ihmisten itsemurha-ajatuksiin. "En ole saanut sisäministeriöltä minkäänlaista yhteydenottoa tai selitystä hakemukseni viivästymisestä. "Vanhempani Mumbaissa eivät voi hyvin, enkä ole nähnyt heitä kahteen vuoteen. "Työskentelin täällä tuottaakseni syöpälääkkeitä, joten tunnen osallistuvani, mutta minua kohdellaan kuin olisin täällä laittomasti." Sisäministeriön mukaan monimutkaisten tapausten käsittely kestää kauemmin.</w:t>
      </w:r>
    </w:p>
    <w:p>
      <w:r>
        <w:rPr>
          <w:b/>
        </w:rPr>
        <w:t xml:space="preserve">Yhteenveto</w:t>
      </w:r>
    </w:p>
    <w:p>
      <w:r>
        <w:t xml:space="preserve">Nainen, joka sanoo odottaneensa yli vuoden päätöstä Yhdistyneen kuningaskunnan oleskelulupahakemukseensa, väittää, että "selviytyminen on vaikeaa".</w:t>
      </w:r>
    </w:p>
    <w:p>
      <w:r>
        <w:rPr>
          <w:b/>
          <w:u w:val="single"/>
        </w:rPr>
        <w:t xml:space="preserve">Asiakirjan numero 17376</w:t>
      </w:r>
    </w:p>
    <w:p>
      <w:r>
        <w:t xml:space="preserve">Rolls-Roycen historiallinen toimipaikka Derbyssä suunnitellaan uudelleenrakentamista.</w:t>
      </w:r>
    </w:p>
    <w:p>
      <w:r>
        <w:t xml:space="preserve">Rakennuttajat esittelivät suunnitelmia 380 asunnosta ja talosta Nightingale Roadin tehtaalle, joka on ollut tyhjillään kuusi vuotta. Edessä oleva 1900-luvun alun marmorihalli on yhä jäljellä, mutta takana oleva tehdas on purettu. Rakennuttajat toivovat, että halli kunnostetaan ja liitetään osaksi rakennuskokonaisuutta. Richard Moore Keepmoat Homesin rakennuttajalta sanoi: "Marmorihallin takana on melko suuri historiallinen ikkuna, ja yritämme tehdä siitä piirteen, jotta voimme säilyttää osan alueen historiasta." Hän sanoi, että alun perin he olivat ehdottaneet viheralueita tontille, mutta asukkaat sanoivat haluavansa enemmän asuntoja ja paremmat yhteydet Osmaston Parkiin. Nightingale Roadin tehdas rakennettiin valmistamaan Silver Ghostia, jota kutsuttiin maailman parhaaksi autoksi, mutta siitä tuli tärkeä kansakunnan sotaponnisteluissa. Rakennuttajat työskentelevät nyt suunnittelijoiden kanssa ennen hakemuksen jättämistä Derbyn kaupunginvaltuustolle marraskuussa. Työt voisivat alkaa ensi vuonna, mutta saattaa kestää yhdeksän vuotta ennen kuin se on valmis. Viime vuonna rakentajat siirtyivät viereiselle tontille ja aloittivat 90 asunnon rakentamisen osana laajempaa Osmaston Vision -hanketta.</w:t>
      </w:r>
    </w:p>
    <w:p>
      <w:r>
        <w:rPr>
          <w:b/>
        </w:rPr>
        <w:t xml:space="preserve">Yhteenveto</w:t>
      </w:r>
    </w:p>
    <w:p>
      <w:r>
        <w:t xml:space="preserve">Derbyn Rolls-Roycen alueelle, jossa valmistettiin lentokoneiden moottoreita molempien maailmansotien aikana, voitaisiin rakentaa satoja asuntoja.</w:t>
      </w:r>
    </w:p>
    <w:p>
      <w:r>
        <w:rPr>
          <w:b/>
          <w:u w:val="single"/>
        </w:rPr>
        <w:t xml:space="preserve">Asiakirjan numero 17377</w:t>
      </w:r>
    </w:p>
    <w:p>
      <w:r>
        <w:t xml:space="preserve">Oxfordin yliopiston rahastot välttelevät likaisimpia fossiilisia polttoaineita</w:t>
      </w:r>
    </w:p>
    <w:p>
      <w:r>
        <w:t xml:space="preserve">Yliopisto, jota opiskelijat olivat kehottaneet vetämään sijoituksensa pois ympäristösyistä, sanoi jatkavansa muiden energiarahastojensa toimintaa. Se sanoi, ettei sillä ole tällä hetkellä sijoituksia hiileen ja tervahiekkaan ja että se välttäisi tällaisia yrityksiä tulevaisuudessa. Kampanjoijat pitivät ilmoitusta "varovaisena ensiaskeleena". Varakansleri Andrew Hamilton sanoi: "Sijoitusrahastomme päätarkoituksena on tuottaa taloudellisia resursseja akateemisen tarkoituksemme tukemiseen. Sijoitusten hoitajat tarkastelevat kuitenkin sijoituksia pitkällä aikavälillä ja ottavat huomioon maailmanlaajuiset riskit, myös ilmastonmuutoksen, harkitessaan sijoituksia." "Sijoitusten hoitajat ovat kuitenkin hyvin pitkällä aikavälillä. 2 miljardin punnan rahastot Andrew Taylor, People &amp; Planet -opiskelijoiden toimintaryhmän fossiilivapaiden kampanjoiden johtaja, sanoi: "Tämä on varovainen ensiaskel suurten öljy-yhtiöiden suhteen. "Tervahiekka on pidettävä maaperässä, ja yliopistojen pitäisi luopua kaikista yhtiöistä, jotka kaivavat sitä esiin." Oxford University Endowment Management hallinnoi yliopiston puolesta 2 miljardin punnan arvosta varoja. Oxford Fossil Free -kampanja oli kehottanut Oxfordin yliopistoa arvioimaan salkkunsa hiiliriskiä, siirtymään paljon hiiltä tuottavista varoista vähähiilisiin vaihtoehtoihin ja vähentämään suoria sijoituksia hiileen ja tervahiekkaöljyyn - saastuttavimpiin energialähteisiin. Useat huippuyliopistot, kuten Stanford ja Glasgow, ovat jo päättäneet vetäytyä osuuksistaan fossiilisiin polttoaineisiin.</w:t>
      </w:r>
    </w:p>
    <w:p>
      <w:r>
        <w:rPr>
          <w:b/>
        </w:rPr>
        <w:t xml:space="preserve">Yhteenveto</w:t>
      </w:r>
    </w:p>
    <w:p>
      <w:r>
        <w:t xml:space="preserve">Oxfordin yliopisto välttää jatkossakin sijoittamista kaikkein likaisimpiin polttoaineisiin, mutta ei ole suostunut luopumaan kaikista fossiilisiin polttoaineisiin tehdyistä sijoituksistaan.</w:t>
      </w:r>
    </w:p>
    <w:p>
      <w:r>
        <w:rPr>
          <w:b/>
          <w:u w:val="single"/>
        </w:rPr>
        <w:t xml:space="preserve">Asiakirjan numero 17378</w:t>
      </w:r>
    </w:p>
    <w:p>
      <w:r>
        <w:t xml:space="preserve">H&amp;M:n voittoja painavat korkeammat kustannukset</w:t>
      </w:r>
    </w:p>
    <w:p>
      <w:r>
        <w:t xml:space="preserve">H&amp;M teki ensimmäisellä neljänneksellä 2,7 miljardin Ruotsin kruunun (406 miljoonan dollarin; 255 miljoonan punnan) nettovoiton, kun se edellisvuoden vastaavana aikana oli 2,6 miljardia kruunua. Yhtiön mukaan voittoa rasittivat korkeammat ostokustannukset, joita se ei siirtänyt asiakkaille. H&amp;M ilmoitti myös aloittavansa uuden itsenäisen myymäläketjun ensi vuonna. H&amp;M:n toimitusjohtaja Karl-Johan Persson sanoi: "Uusi vuosi on alkanut hyvin, ja myynti on kasvanut voimakkaasti ensimmäisellä neljänneksellä. "Ostokustannusten noususta huolimatta olemme jatkaneet asiakastarjontamme vahvistamista." Yhtiö suunnittelee avaavansa ensimmäiset myymälänsä tänä vuonna Bulgariaan, Latviaan, Malesiaan, Meksikoon ja Thaimaahan.</w:t>
      </w:r>
    </w:p>
    <w:p>
      <w:r>
        <w:rPr>
          <w:b/>
        </w:rPr>
        <w:t xml:space="preserve">Yhteenveto</w:t>
      </w:r>
    </w:p>
    <w:p>
      <w:r>
        <w:t xml:space="preserve">Maailman kolmanneksi suurimman vaatteiden vähittäismyyjän Hennes &amp; Mauritzin voitot ovat nousseet.</w:t>
      </w:r>
    </w:p>
    <w:p>
      <w:r>
        <w:rPr>
          <w:b/>
          <w:u w:val="single"/>
        </w:rPr>
        <w:t xml:space="preserve">Asiakirjan numero 17379</w:t>
      </w:r>
    </w:p>
    <w:p>
      <w:r>
        <w:t xml:space="preserve">Siirtolaiskriisi: Sota-alukset pelastavat tuhansia Libyan rannikolta</w:t>
      </w:r>
    </w:p>
    <w:p>
      <w:r>
        <w:t xml:space="preserve">Maltalla sijaitseva Migrant Offshore Aid Station ilmoitti koordinoivansa operaatiota yhdessä italialaisten, irlantilaisten ja saksalaisten alusten kanssa. Italian rannikkovartiosto ei voinut vahvistaa alusten lukumäärää, mutta sanoi yrittävänsä auttaa noin tusinaa muuta alusta. Myös Britannian kuninkaallisen laivaston alus HMS Bulwark on matkalla kohti Libyaa auttamaan tilanteessa. Aluksella oleva BBC:n kirjeenvaihtaja Jonathan Beale kertoi, että aluksen miehistö laukaisee helikoptereita ja maihinnousualuksia sunnuntaiaamuna ja odottaa niiden ottavan kyytiin lisää siirtolaisia. Bulwark on pelastanut jo lähes 1 800 ihmistä viimeisen kuukauden aikana. Italian laivaston Driade-alus pelasti lauantaina 560 siirtolaista, mukaan lukien naisia ja lapsia, ja irlantilainen LE Eithne -alus otti 310 ihmistä. Välimeren yli Eurooppaan pääsyn toivossa pyrkivien siirtolaisten määrä on kasvanut yli 10 prosenttia vuoden 2015 viiden ensimmäisen kuukauden aikana. Italian hallitus ennustaa, että sen rannoille saapuu tänä vuonna yhteensä 200 000 ihmistä, kun vuonna 2014 heitä oli 170 000.</w:t>
      </w:r>
    </w:p>
    <w:p>
      <w:r>
        <w:rPr>
          <w:b/>
        </w:rPr>
        <w:t xml:space="preserve">Yhteenveto</w:t>
      </w:r>
    </w:p>
    <w:p>
      <w:r>
        <w:t xml:space="preserve">Eurooppalaiset sota-alukset ja rannikkovartioston alukset ovat pelastaneet yli 2 000 siirtolaista Libyan rannikolla.</w:t>
      </w:r>
    </w:p>
    <w:p>
      <w:r>
        <w:rPr>
          <w:b/>
          <w:u w:val="single"/>
        </w:rPr>
        <w:t xml:space="preserve">Asiakirjan numero 17380</w:t>
      </w:r>
    </w:p>
    <w:p>
      <w:r>
        <w:t xml:space="preserve">Kirkby Mispertonin murtaminen: Vastalauseet tutkitaan</w:t>
      </w:r>
    </w:p>
    <w:p>
      <w:r>
        <w:t xml:space="preserve">Vastaukset olivat osa kuulemista, joka koski Third Energyn hakemusta, joka koski murskausta Kirby Mispertonin kylän lähellä Ryedalessa sijaitsevassa paikassa. North Yorkshiren kreivikunnanvaltuusto totesi: "Huolestuneisuuden laajuus ei ole tässä vaiheessa tiedossa". Se lisäsi, että asia saatettaisiin tarvittaessa poliisin käsiteltäväksi. Neuvosto "tarkistaa parhaillaan niiden ihmisten ja järjestöjen tunnistamista, jotka ovat esittäneet huomautuksia" liuskekaasuhakemuksesta KM8-porauspaikalla. Se oli ilmaissut huolensa siitä, että "joihinkin vastustavien tahojen joukkovastauksiin on sisältynyt sähköposteja ja kirjeitä, joiden omistaja tai kirjeessä mainittu henkilö ei ole tiennyt sähköpostiosoitteen omistajasta tai kirjeessä mainitusta henkilöstä, ja että henkilötietoja on saatettu käyttää ilman suostumusta". Neuvoston asiakirjan mukaan väärinkäytökset havaittiin, koska neuvosto oli kuitannut jokaisen kuulemisvastauksen. Kuuleminen suunnitelmista louhia liuskekaasua Kirby Mispertonin lähellä sijaitsevalla alueella päättyi keskiviikkona. Neuvosto oli saanut 2 465 kirjettä tai sähköpostia 8. lokakuuta mennessä. Suunnittelu- ja sääntelykomitean seuraava kokous on 20. lokakuuta.</w:t>
      </w:r>
    </w:p>
    <w:p>
      <w:r>
        <w:rPr>
          <w:b/>
        </w:rPr>
        <w:t xml:space="preserve">Yhteenveto</w:t>
      </w:r>
    </w:p>
    <w:p>
      <w:r>
        <w:t xml:space="preserve">On aloitettu tutkinta siitä, miten Pohjois-Yorkshiren liuskekaasun louhintaa koskevia suunnitelmia vastaan esitetyt vastalauseet lähetettiin nimeltä mainittujen henkilöiden "tietämättä".</w:t>
      </w:r>
    </w:p>
    <w:p>
      <w:r>
        <w:rPr>
          <w:b/>
          <w:u w:val="single"/>
        </w:rPr>
        <w:t xml:space="preserve">Asiakirjan numero 17381</w:t>
      </w:r>
    </w:p>
    <w:p>
      <w:r>
        <w:t xml:space="preserve">Irakissa autopommi tappoi 10 ihmistä Basran lähellä vuosipäivän lähestyessä</w:t>
      </w:r>
    </w:p>
    <w:p>
      <w:r>
        <w:t xml:space="preserve">Räjähdys tapahtui lähellä linja-autoasemaa Garmat Alissa, 18 kilometriä Basrasta pohjoiseen. Aiemmin toinen pommi kaupungin länsipuolella haavoitti kahta ihmistä. Basra on Irakin tärkein satama, ja siellä asuu pääasiassa shiialais-muslimeja. Pommi-iskut tapahtuivat muutama päivä ennen Yhdysvaltain johtaman Irakin maihinnousun 10. vuosipäivää, jolloin Yhdistyneen kuningaskunnan joukot miehittivät Basran. Iskut Basrassa ovat suhteellisen harvinaisia verrattuna muihin Irakin alueisiin. Väkivaltaisuudet Keski- ja Länsi-Irakissa ovat lisääntyneet viime viikkoina, kun sunnivähemmistön jäsenet ovat jatkaneet protesteja shiiajohtoista hallitusta vastaan. Sunnitaistelijoiden - joilla joillakin on yhteyksiä Al-Qaidaan - kohteina ovat usein hallituksen virkamiehet ja rakennukset sekä shiiaenemmistön jäsenet. Torstaina yli 20 ihmistä sai surmansa pommi- ja aseiskuissa pääkaupungissa Bagdadissa.</w:t>
      </w:r>
    </w:p>
    <w:p>
      <w:r>
        <w:rPr>
          <w:b/>
        </w:rPr>
        <w:t xml:space="preserve">Yhteenveto</w:t>
      </w:r>
    </w:p>
    <w:p>
      <w:r>
        <w:t xml:space="preserve">Paikallisen poliisin mukaan autopommi lähellä Basran kaupunkia Etelä-Irakissa on tappanut 10 ihmistä ja haavoittanut monia muita.</w:t>
      </w:r>
    </w:p>
    <w:p>
      <w:r>
        <w:rPr>
          <w:b/>
          <w:u w:val="single"/>
        </w:rPr>
        <w:t xml:space="preserve">Asiakirjan numero 17382</w:t>
      </w:r>
    </w:p>
    <w:p>
      <w:r>
        <w:t xml:space="preserve">Lincolnshiren autoilija sai pysäköintivirhemaksun onnettomuuden vuoksi</w:t>
      </w:r>
    </w:p>
    <w:p>
      <w:r>
        <w:t xml:space="preserve">Ohikulkija otti valokuvia lipusta, joka annettiin Sleafordissa, Lincolnshiressä sijaitsevan supermarketin ulkopuolella. Mark Hennis sanoi, ettei voinut uskoa tapahtumien kulkua. Lincolnshiren kreivikunnanvaltuusto (LCC) on pyytänyt anteeksi ja kertonut pyytäneensä urakoitsijaa peruuttamaan lipun. Hennis, joka odotti parkkipaikalla pysäköintipaikkaa vastapäätä, kertoi, että kahden auton välinen kolari tapahtui lähellä rautatieristeystä torstaina iltapäivällä. "Se ei vain tuntunut oikealta, että kumpikaan sai sakkolapun", hän sanoi. "Kun hän [vartija] tuottaa paperityöt, perintä saapuu, ja kuvassa näkyy selvästi Ford Ka:n keltainen tarra, joka on kiinnitetty." Neuvoston mukaan pysäköinninvalvontaa piirikunnassa hoitaa yksityinen urakoitsija APCOA. Matt Jones, LCC:n pysäköintipalvelujen johtaja, sanoi: "Pysäköintisakkoa ei olisi pitänyt antaa olosuhteet huomioon ottaen, joten olemme puhuneet sopimuskumppanillemme ja pyytäneet heitä peruuttamaan sen. Olemme myös pyytäneet heitä puhumaan vartijan kanssa varmistaaksemme, ettei tällaista tapahdu uudelleen." "Olemme myös pyytäneet heitä puhumaan vartijan kanssa varmistaaksemme, ettei tällaista tapahdu uudelleen. "Pahoittelemme aiheutunutta harmia."</w:t>
      </w:r>
    </w:p>
    <w:p>
      <w:r>
        <w:rPr>
          <w:b/>
        </w:rPr>
        <w:t xml:space="preserve">Yhteenveto</w:t>
      </w:r>
    </w:p>
    <w:p>
      <w:r>
        <w:t xml:space="preserve">Pysäköinninvalvoja on antanut sakon autoilijalle, joka oli työntänyt kolaroidun autonsa seisontapaikalle odottaessaan hinausautoa.</w:t>
      </w:r>
    </w:p>
    <w:p>
      <w:r>
        <w:rPr>
          <w:b/>
          <w:u w:val="single"/>
        </w:rPr>
        <w:t xml:space="preserve">Asiakirjan numero 17383</w:t>
      </w:r>
    </w:p>
    <w:p>
      <w:r>
        <w:t xml:space="preserve">SNP pyrkii kiireellisiin neuvotteluihin Liam Foxin kanssa RAF:n tukikohtaleikkauksista.</w:t>
      </w:r>
    </w:p>
    <w:p>
      <w:r>
        <w:t xml:space="preserve">Puolustusministeriön odotetaan tekevän päätöksen Morayssa sijaitsevasta Lossiemouthin RAF:sta ja Fifessä sijaitsevasta Leucharsin RAF:sta nyt, kun Holyroodin vaalit on pidetty. SNP:n Westminsterin johtaja ja puolustuspuolueen edustaja Angus Robertson, joka edustaa Lossiemouthin ja Kinlossin tukikohtia, on kirjoittanut tohtori Foxille. Hän sanoi: "Hylkäämme jatkuvat suhteettomat puolustusleikkaukset." Robertson lisäsi: "Ottaen huomioon, että puolustusministeriön kanssa on meneillään kokouksia tukikohtien tarkistamisesta, olisin kiitollinen mahdollisimman varhaisesta tapaamisesta." Puolustusministeriö ilmoitti aiemmin, että Lossiemouthin RAF:n 14. laivue ja Norfolkissa sijaitsevan Marhamin XIII laivue lakkautetaan. Lossiemouthin henkilöstö on osallistunut Afganistanin ja Libyan konflikteihin. RAF Kinlossissa sijaitseva lentokenttä lopettaa toimintansa 31. heinäkuuta jälkeen. Puolustusvoimat aikoo vähentää 17 000 virkaa seuraavien neljän vuoden aikana, kun puolustusmenoja leikataan.</w:t>
      </w:r>
    </w:p>
    <w:p>
      <w:r>
        <w:rPr>
          <w:b/>
        </w:rPr>
        <w:t xml:space="preserve">Yhteenveto</w:t>
      </w:r>
    </w:p>
    <w:p>
      <w:r>
        <w:t xml:space="preserve">SNP vaatii kiireellisiä keskusteluja Yhdistyneen kuningaskunnan puolustusministerin Liam Foxin kanssa RAF:n tukikohtien sulkemisesta Skotlannissa.</w:t>
      </w:r>
    </w:p>
    <w:p>
      <w:r>
        <w:rPr>
          <w:b/>
          <w:u w:val="single"/>
        </w:rPr>
        <w:t xml:space="preserve">Asiakirjan numero 17384</w:t>
      </w:r>
    </w:p>
    <w:p>
      <w:r>
        <w:t xml:space="preserve">Antiques Roadshow Faberge-koriste "arvoltaan £ 1m".</w:t>
      </w:r>
    </w:p>
    <w:p>
      <w:r>
        <w:t xml:space="preserve">Koruasiantuntija Geoffrey Munn arvioi taidokkaan Faberge-esineen arvoksi noin miljoona puntaa, kertoo The Express and Star. Ohjelma kuvattiin keskiviikkona Black Country Living Museumissa Dudleyssä, West Midlandsissa, ja se esitetään myöhemmin tänä vuonna BBC One -kanavalla. Antiques Roadshow -tiimi kuvaa parhaillaan 40-vuotisjuhlasarjaansa. Ohjelman vastaava tuottaja Simon Shaw sanoi, että kukkavarren muotoinen koriste on todennäköisesti yksi ohjelman kalleimmista arvostuksista. Hagleystä kotoisin oleva rakentaja Dan Bansal, 50, tarkkaili arviota ja kertoi Express &amp; Star -lehdelle, että Munn oli hämmästynyt koristeen laadusta. "Asiantuntija sanoi, että se on luultavasti toinen kerta, kun hän on koskaan tehnyt vastaavanlaisen arvion", hän sanoi. "Luulen, että hän oli vastahakoinen sanomaan miljoona puntaa ja hermostunut sanomaan, että se on niin paljon arvokkaampi." Shaw sanoi: Shaw sanoi: "Meillä on ollut yksi merkittävimmistä korulöydöistä Antiques Roadshow'n 40-vuotisen historian aikana, mutta emme halua pilata yllätystä." Sarja esitetään syksyllä.</w:t>
      </w:r>
    </w:p>
    <w:p>
      <w:r>
        <w:rPr>
          <w:b/>
        </w:rPr>
        <w:t xml:space="preserve">Yhteenveto</w:t>
      </w:r>
    </w:p>
    <w:p>
      <w:r>
        <w:t xml:space="preserve">Antiques Roadshow'n asiantuntijat sanovat, että äskettäin arvioitu Faberge-koriste saattaa olla yksi ohjelman historian merkittävimmistä löydöistä.</w:t>
      </w:r>
    </w:p>
    <w:p>
      <w:r>
        <w:rPr>
          <w:b/>
          <w:u w:val="single"/>
        </w:rPr>
        <w:t xml:space="preserve">Asiakirjan numero 17385</w:t>
      </w:r>
    </w:p>
    <w:p>
      <w:r>
        <w:t xml:space="preserve">Kielder Forestin kalasääski munii kuudetta kertaa peräkkäin</w:t>
      </w:r>
    </w:p>
    <w:p>
      <w:r>
        <w:t xml:space="preserve">Lintuja palautettiin Kielder Water and Forest Parkiin vuonna 2009 yli 200 vuoden poissaolon jälkeen. Viime vuonna puistossa lensi neljä poikasta. Kaksi pesivää paria on palannut alueelle talvehdittuaan Afrikassa. Forestry Commissionin ekologi Tom Dearnley sanoi, että uutinen on "uskomattoman jännittävä" puistolle. Dearnley sanoi: "Naaraat munivat tavallisesti kolme munaa, yleensä kahden päivän välein, joten seuraavan viikon aikana odotamme henkeämme pidätellen lisää munia. "Me kaikki haluamme nähdä kannan kukoistavan ja toivottavasti Kielderissä on enemmän kalasääskiperheitä". "Haudonta-aika on noin viisi viikkoa, ja kun munat kuoriutuvat ja poikaset selviytyvät ensimmäisistä viikoistaan, on hyvin todennäköistä, että ne lentävät. "Nämä ovat uskomattoman jännittäviä aikoja." Metsäkomissio, joka hallinnoi aluetta, on asentanut web-kameran, jotta yleisö voi seurata lintujen edistymistä.</w:t>
      </w:r>
    </w:p>
    <w:p>
      <w:r>
        <w:rPr>
          <w:b/>
        </w:rPr>
        <w:t xml:space="preserve">Yhteenveto</w:t>
      </w:r>
    </w:p>
    <w:p>
      <w:r>
        <w:t xml:space="preserve">Kalasääski on muninut kauden ensimmäisen munansa Northumberlandissa sijaitsevaan pesään - kyseessä on kuudes peräkkäinen pesimävuosi.</w:t>
      </w:r>
    </w:p>
    <w:p>
      <w:r>
        <w:rPr>
          <w:b/>
          <w:u w:val="single"/>
        </w:rPr>
        <w:t xml:space="preserve">Asiakirjan numero 17386</w:t>
      </w:r>
    </w:p>
    <w:p>
      <w:r>
        <w:t xml:space="preserve">Croydonin, Middlesbroughin ja Rotherhamin täytevaalien päivämäärät on asetettu.</w:t>
      </w:r>
    </w:p>
    <w:p>
      <w:r>
        <w:t xml:space="preserve">Kanteet esitettiin parlamentin alahuoneessa torstaiaamuna. Croydon Northin työväenpuolueen kansanedustaja Malcolm Wicks kuoli syyskuussa ja Middlesbroughin työväenpuolueen kansanedustaja Stuart Bell lokakuussa. Rotherhamin täytevaalien järjestämisen taustalla oli työväenpuolueen kansanedustajan Denis MacShanen eroaminen, kun hänen oli todettu käyttäneen vääriä laskuja joidenkin parlamenttikulujensa kattamiseen. Täydentävien vaalien ansiosta kahden viikon aikana on järjestetty yhteensä kuusi täytevaalia. Ensi torstaina äänestetään Manchester Centralissa ja Cardiff Southissa, joissa istuvat työväenpuolueen kansanedustajat Tony Lloyd ja Alun Michael luopuivat ehdokkuudestaan poliisi- ja rikoskomissaarin vaaleissa. Myös Corbyssä äänestetään, kun konservatiivien kansanedustaja Louise Mensch luopui tehtävästään ja muutti perheensä kanssa Yhdysvaltoihin.</w:t>
      </w:r>
    </w:p>
    <w:p>
      <w:r>
        <w:rPr>
          <w:b/>
        </w:rPr>
        <w:t xml:space="preserve">Yhteenveto</w:t>
      </w:r>
    </w:p>
    <w:p>
      <w:r>
        <w:t xml:space="preserve">Croydon Northin, Middlesbroughin ja Rotherhamin parlamenttivaalit järjestetään 29. marraskuuta.</w:t>
      </w:r>
    </w:p>
    <w:p>
      <w:r>
        <w:rPr>
          <w:b/>
          <w:u w:val="single"/>
        </w:rPr>
        <w:t xml:space="preserve">Asiakirjan numero 17387</w:t>
      </w:r>
    </w:p>
    <w:p>
      <w:r>
        <w:t xml:space="preserve">Saksan Sigmar Gabriel puolustaa keskisormen elettä</w:t>
      </w:r>
    </w:p>
    <w:p>
      <w:r>
        <w:t xml:space="preserve">Sigmar Gabriel, joka on Angela Merkelin kakkosmies, sanoi, että hänen ainoa virheensä oli, ettei hän käyttänyt molempia käsiään. Hän sanoi, että hänen arvostelijoidensa pitäisi miettiä, mitä he tekisivät, jos vastassa olisi 12 "nuorta, aggressiivista, kiroilevaa ja väkivaltaan valmista natsia". Gabriel joutui Pohjois-Saksassa väkijoukon eteen. He kutsuivat häntä kansanpetturiksi ja mainitsivat hänen isänsä natsimenneisyyden. Gabriel on puhunut avoimesti isästään Walterista, jonka hän sanoo olleen Hitlerin natsipuolueen kannattaja ja kieltäneen holokaustin kuolemaansa saakka vuonna 2012. Välikohtauksesta sosiaalisessa mediassa julkaistulla videolla yksi mielenosoittajista kuuluu huutavan: "Isäsi rakasti maataan. Ja mitä sinä teet? Pilaatte sen." Hänen poliittinen puolueensa sosiaalidemokraattinen puolue (SPD) kutsui tapahtumaa tuolloin "tunnereaktioksi" ja julkaisi lausunnon, jossa sanottiin: "Sigmar Gabriel ei selvästikään pidä kyseistä elettä asianmukaisena arkipäiväisenä kommunikaatiomuotona, mutta kommunikaatio ei ollut mahdollista mölyävien uusnatsien kanssa, jotka olivat selvästi valmiita käyttämään väkivaltaa."</w:t>
      </w:r>
    </w:p>
    <w:p>
      <w:r>
        <w:rPr>
          <w:b/>
        </w:rPr>
        <w:t xml:space="preserve">Yhteenveto</w:t>
      </w:r>
    </w:p>
    <w:p>
      <w:r>
        <w:t xml:space="preserve">Saksan talousministeri ja varaliittokansleri on puolustellut keskisormen näyttämistä oikeistomielenosoittajille aiemmin tässä kuussa.</w:t>
      </w:r>
    </w:p>
    <w:p>
      <w:r>
        <w:rPr>
          <w:b/>
          <w:u w:val="single"/>
        </w:rPr>
        <w:t xml:space="preserve">Asiakirjan numero 17388</w:t>
      </w:r>
    </w:p>
    <w:p>
      <w:r>
        <w:t xml:space="preserve">Jo Yeatesin murhasta syytetty Vincent Tabak oikeudessa</w:t>
      </w:r>
    </w:p>
    <w:p>
      <w:r>
        <w:t xml:space="preserve">Neiti Yeates, 25, löydettiin kuolleena joulupäivänä, kahdeksan päivää sen jälkeen, kun hän oli kadonnut kotoaan Cliftonin alueelta Bristolista. Hänen ruumiinsa löytyi Failandista, kolmen kilometrin päästä hänen asuinpaikastaan. Insinööri Vincent Tabak, joka pidätettiin torstaina, vangittiin Bristolin käräjäoikeudessa. Takuukäsittely järjestettäneen Bristol Crown Courtissa tiistaina. Kolmen minuutin kuulemisen aikana Tabak puhui vain vahvistaakseen nimensä ja syntymäaikansa. Vastausta ei esitetty. Hampshiren Ampfieldistä kotoisin oleva neiti Yeates ilmoitettiin kadonneeksi 27-vuotiaan poikaystävänsä Greg Reardonin toimesta 19. joulukuuta, kun hän palasi heidän kotiinsa viikonlopun jälkeen perhevierailulta Sheffieldistä. Hän katosi 17. joulukuuta lähdettyään joulujuomille kollegoidensa kanssa arkkitehtitoimistossaan. Poliisioperaatio alkoi sen jälkeen, kun hänen ruumiinsa löydettiin reunasta Longwood Lanella, Failandissa. Ruumiinavaus osoitti, että hänet oli kuristettu. Tabak asui neiti Yeatesin naapurissa Canynge Roadilla.</w:t>
      </w:r>
    </w:p>
    <w:p>
      <w:r>
        <w:rPr>
          <w:b/>
        </w:rPr>
        <w:t xml:space="preserve">Yhteenveto</w:t>
      </w:r>
    </w:p>
    <w:p>
      <w:r>
        <w:t xml:space="preserve">32-vuotias Alankomaiden kansalainen on saapunut oikeuteen syytettynä maisema-arkkitehti Jo Yeatesin murhasta.</w:t>
      </w:r>
    </w:p>
    <w:p>
      <w:r>
        <w:rPr>
          <w:b/>
          <w:u w:val="single"/>
        </w:rPr>
        <w:t xml:space="preserve">Asiakirjan numero 17389</w:t>
      </w:r>
    </w:p>
    <w:p>
      <w:r>
        <w:t xml:space="preserve">Kuolemansyyntutkija sanoo, että kaksi Gullet Quarryn kuolemantapausta oli tapaturmainen.</w:t>
      </w:r>
    </w:p>
    <w:p>
      <w:r>
        <w:t xml:space="preserve">Russell O'Neill, 17, kuoli 6. heinäkuuta Gullet Quarryn louhoksessa Malvernin lähellä. Toinen mies, Justas Juzenas, 22, kuoli 12. heinäkuuta. Juzenas kuoli samana päivänä, kun Russellin muistotilaisuutta suunniteltiin, mutta sitä lykättiin. Kuolinsyyntutkija Roland Wooderson kirjasi tuomiot Herefordin kaupungintalolla. Russell ja kaksi hänen ystäväänsä olivat leikkimässä vedessä, kun hän päätti uida veden yli, kerrottiin tutkinnassa. Carlisle Roadilta, Worcesterista kotoisin oleva "hyvin aktiivinen" Russell joutui vaikeuksiin, meni veden alle ja hukkui. Kuusi päivää myöhemmin Three Crosses Roadilta, Ross-on-Wye, kotoisin oleva Juzenas oli tyttöystävänsä kanssa louhoksella, kun hänkin päätti uida yli. Kun hän meni veden alle, katsojat uivat ulos yrittäen löytää hänet, mutta turhaan. Juzenasin sisko Birute Juzenite kertoi BBC:lle, että hänen veljensä oli "hyvin aktiivinen ja mukava ihminen". Russellin vanhempi veli Chris sanoi tutkinnan jälkeen tietävänsä, että hänen veljensä ystävät "yrittivät parhaansa mukaan" auttaa häntä. Malvern Hills Conservators, joka huolehtii kukkuloista, kertoi BBC:lle odottavansa Royal Society for the Prevention of Accidents (RoSPA) -järjestön raporttia, joka antaisi suosituksia louhoksen turvallisuuden parantamiseksi.</w:t>
      </w:r>
    </w:p>
    <w:p>
      <w:r>
        <w:rPr>
          <w:b/>
        </w:rPr>
        <w:t xml:space="preserve">Yhteenveto</w:t>
      </w:r>
    </w:p>
    <w:p>
      <w:r>
        <w:t xml:space="preserve">Tuomio hukkumiskuolemasta on annettu kahdelle nuorelle miehelle, jotka kuolivat viikon sisällä Worcestershiren louhoksella.</w:t>
      </w:r>
    </w:p>
    <w:p>
      <w:r>
        <w:rPr>
          <w:b/>
          <w:u w:val="single"/>
        </w:rPr>
        <w:t xml:space="preserve">Asiakirjan numero 17390</w:t>
      </w:r>
    </w:p>
    <w:p>
      <w:r>
        <w:t xml:space="preserve">Mexboroughin tulipalo: Mexborough: Mies kuolee vajan palon levittyä koteihin</w:t>
      </w:r>
    </w:p>
    <w:p>
      <w:r>
        <w:t xml:space="preserve">Doncasterin lähellä sijaitsevan Mexborough'n Chaucer Roadin useita koteja evakuoitiin keskiviikkoiltana syttyneen tulipalon jälkeen. 62-vuotias mies kuoli tapahtumapaikalla, kertoi South Yorkshiren poliisi. Tapaus on siirretty riippumattoman poliisitoimiston käsiteltäväksi, koska poliisi oli ollut yhteydessä mieheen ennen hänen kuolemaansa. South Yorkshiren poliisin edustaja sanoi: "Takapuutarhasta alkaneen tulipalon kerrotaan levinneen naapuritaloihin, minkä vuoksi pieni määrä koteja jouduttiin evakuoimaan lyhyeksi ajaksi. Kaikki asukkaat ovat nyt palanneet kotiin." Tulipalon syytä tutkitaan parhaillaan. Kaikkia, joilla on tietoa tapauksesta, pyydetään ottamaan yhteyttä poliisiin. Seuraa BBC Yorkshirea Facebookissa, Twitterissä ja Instagramissa. Lähetä juttuideoita osoitteeseen yorkslincs.news@bbc.co.uk. Aiheeseen liittyvät Internet-linkit South Yorkshiren poliisi Independent Office for Police Conduct (Poliisin käyttäytymistä käsittelevä riippumaton toimisto)</w:t>
      </w:r>
    </w:p>
    <w:p>
      <w:r>
        <w:rPr>
          <w:b/>
        </w:rPr>
        <w:t xml:space="preserve">Yhteenveto</w:t>
      </w:r>
    </w:p>
    <w:p>
      <w:r>
        <w:t xml:space="preserve">Mies on kuollut sen jälkeen, kun puutarhavajassa syttynyt tulipalo levisi naapuritaloihin, kertoo poliisi.</w:t>
      </w:r>
    </w:p>
    <w:p>
      <w:r>
        <w:rPr>
          <w:b/>
          <w:u w:val="single"/>
        </w:rPr>
        <w:t xml:space="preserve">Asiakirjan numero 17391</w:t>
      </w:r>
    </w:p>
    <w:p>
      <w:r>
        <w:t xml:space="preserve">Kanada lotossa jättipotti voitti numerot unesta</w:t>
      </w:r>
    </w:p>
    <w:p>
      <w:r>
        <w:t xml:space="preserve">Olga Beno Eastern Passagesta, Nova Scotiasta, kertoo "keksineensä" voittonumerot toukokuussa 1989 ja käyttäneensä niitä säännöllisesti siitä lähtien. Voitto on piristysruiske syövästä kärsivälle naiselle, joka on joutunut myymään kotinsa rahoittaakseen hoitonsa. Hän aikoo nyt rakentaa voittorahoillaan helposti lähestyttävän ranch-tyylisen kodin. "Osaan numerot ulkoa, ja luulin nähneeni ne televisioruudussa arvonnan jälkeisenä iltana, mutta silmäni eivät ole kunnossa", Atlantic Lottery siteerasi Benoa. "Joten unohdin sen." Seuraavana aamuna hän oli lukemassa sanomalehteä, kun hän näki voittonumerot uudelleen. "Ensin ajattelin - ei voi olla totta. Se on virhe lehdessä. Sitten sanoin siskolleni: 'Luulen, että voitin lotossa'". "Hän sanoi: 'Soita minulle takaisin, kun haluat kertoa minulle totuuden'." Beno oli yksi kahdesta henkilöstä, jotka voittivat 5,3 miljoonaa dollaria 28. joulukuuta suoritetussa arvonnassa. Toinen arpa myytiin Länsi-Kanadassa. Kymmenen vuotta sitten hänellä todettiin neljännen vaiheen syöpä, ja hänen oli myytävä kotinsa ja ryhdyttävä vuokraamaan. Hän sanoi, että hänen miehensä, lapsensa ja lapsenlapsensa olivat auttaneet häntä selviytymään sairaudesta ja että nyt hän aikoo hemmotella heitä viemällä heidät Disney Worldiin.</w:t>
      </w:r>
    </w:p>
    <w:p>
      <w:r>
        <w:rPr>
          <w:b/>
        </w:rPr>
        <w:t xml:space="preserve">Yhteenveto</w:t>
      </w:r>
    </w:p>
    <w:p>
      <w:r>
        <w:t xml:space="preserve">Kanadalaisnainen, joka on käyttänyt samoja lottonumeroita lähes 30 vuoden ajan, on voittanut jättipotin ja voittanut 5,3 miljoonan CA dollarin (3,9 miljoonaa dollaria; 3,2 miljoonaa puntaa) käteispalkinnon.</w:t>
      </w:r>
    </w:p>
    <w:p>
      <w:r>
        <w:rPr>
          <w:b/>
          <w:u w:val="single"/>
        </w:rPr>
        <w:t xml:space="preserve">Asiakirjan numero 17392</w:t>
      </w:r>
    </w:p>
    <w:p>
      <w:r>
        <w:t xml:space="preserve">Ian Le Marquand pois Jerseyn pääministerikisasta</w:t>
      </w:r>
    </w:p>
    <w:p>
      <w:r>
        <w:t xml:space="preserve">Maanantaina hän sanoi, ettei hänellä ole realistisia mahdollisuuksia menestyä. Senaattori Le Marquand sanoi, että hänen kesällä saamansa tuki "suli pois", kun Sir Philip Bailhache ja Ian Gorst ilmoittivat aikovansa asettua ehdolle. Nyt hänestä tuntuu, ettei hänellä ole mitään mahdollisuuksia menestyä ja että äänestäjät haluavat pääministerin, joka sai merkittävää kannatusta yleisissä vaaleissa. Senaattoriksi valitut Bailhache ja Gorst tulivat ensimmäiseksi ja toiseksi äskettäisissä senaattorinvaaleissa. Senaattori Le Marquand on asettunut senaattoriksi valitun Gorstin taakse, mutta sanoi tekevänsä yhteistyötä sen kanssa, joka voittaa. Pääministeristä äänestetään maanantaina 14. marraskuuta. Sen jälkeen uusi talo äänestää muista ministereistä. Senaattori Le Marquand sanoi, että hän asettuu ehdolle yhteen ministeriöön, mutta ei kertonut, mihin.</w:t>
      </w:r>
    </w:p>
    <w:p>
      <w:r>
        <w:rPr>
          <w:b/>
        </w:rPr>
        <w:t xml:space="preserve">Yhteenveto</w:t>
      </w:r>
    </w:p>
    <w:p>
      <w:r>
        <w:t xml:space="preserve">Sisäministeri, senaattori Ian Le Marquand on vetäytynyt kisasta Jerseyn seuraavasta pääministeristä.</w:t>
      </w:r>
    </w:p>
    <w:p>
      <w:r>
        <w:rPr>
          <w:b/>
          <w:u w:val="single"/>
        </w:rPr>
        <w:t xml:space="preserve">Asiakirjan numero 17393</w:t>
      </w:r>
    </w:p>
    <w:p>
      <w:r>
        <w:t xml:space="preserve">Mies kiistää yrittäneensä murhata neljä Leicesterissä, mukaan lukien poika, 10 vuotta</w:t>
      </w:r>
    </w:p>
    <w:p>
      <w:r>
        <w:t xml:space="preserve">Carlos Vinodchandra Racitalalin muiden väitettyjen uhrien joukossa on myös lapsi, joka jäi ajoneuvon alle. Leicesterin Finsbury Roadilla asuvaa 32-vuotiasta Racitalalia syytetään myös kolmekymppisen naisen ja seitsemänkymppisen miehen kimppuun käymisestä. Kaikki syytteet koskevat tapauksia, jotka tapahtuivat Leicesterissä 2.-18. tammikuuta välisenä aikana. Puukotuksen saanut poika on sittemmin päässyt sairaalasta. Syytteet ovat seuraavat: Racitalal esiintyi Leicester Crown Courtissa, jossa hänen on määrä esiintyä uudelleen 24. huhtikuuta. Hänet määrättiin tutkintavankeuteen. Seuraa BBC East Midlandsia Facebookissa, Twitterissä tai Instagramissa. Lähetä juttuideoita osoitteeseen eastmidsnews@bbc.co.uk.</w:t>
      </w:r>
    </w:p>
    <w:p>
      <w:r>
        <w:rPr>
          <w:b/>
        </w:rPr>
        <w:t xml:space="preserve">Yhteenveto</w:t>
      </w:r>
    </w:p>
    <w:p>
      <w:r>
        <w:t xml:space="preserve">Mies on kiistänyt yrittäneensä murhata neljä ihmistä, mukaan lukien 10-vuotias poika, jota puukotettiin kaulaan.</w:t>
      </w:r>
    </w:p>
    <w:p>
      <w:r>
        <w:rPr>
          <w:b/>
          <w:u w:val="single"/>
        </w:rPr>
        <w:t xml:space="preserve">Asiakirjan numero 17394</w:t>
      </w:r>
    </w:p>
    <w:p>
      <w:r>
        <w:t xml:space="preserve">Lontoon köysirata: City Airportin onnettomuusriski "hyvin pieni</w:t>
      </w:r>
    </w:p>
    <w:p>
      <w:r>
        <w:t xml:space="preserve">Todennäköisyys, että lentokone osuisi linkkiin, olisi pienempi kuin yksi tapaus 15 miljoonan vuoden välein, se lisäsi. Nats tilattiin tarkastelemaan turvallisuutta sen jälkeen, kun kampanjoijat varoittivat, että vaunut ovat liian lähellä London Cityn lentokenttää. Friends of the Earth -järjestön mukaan turvallisuus voisi vaarantua, jos hanke toteutuisi. Kampanjoija Jenny Bates sanoi: "Köysirata olisi hieno ja ympäristöystävällinen tapa ylittää Thames-joki, mutta se kulkee Lontoon Cityn lentokentän laajennetun alueen läpi, jota tarvitaan ihmisten suojelemiseksi lento-onnettomuuksilta", sanoi Jenny Bates. "Friends of the Earth haluaisi tukea suunnitelmaa, mutta on epäselvää, miten siinä vältetään hallituksen kielto rakentaa törmäysalueelle ja onko vaarassa olevien ihmisten määrä arvioitu asianmukaisesti." Mutta Transport for London, joka tilasi tutkimuksen, sanoi: "Vaikka City Airportin laajentaminen otettaisiinkin huomioon, todennäköisyys, että lento-onnettomuus vaikuttaisi Lontoon köysirataan, olisi alle yksi tapaus 15 miljoonan vuoden välein. "Tämä oli äärimmäisen pieni riski ja hyvin turvallisuusohjeiden mukainen." Se on lähettänyt raportin Newhamin kaupunginvaltuustolle, jolla on sananvaltaa lentoasemaa koskevissa asioissa. Myös Greenwichin neuvosto ja pormestari Boris Johnson osallistuvat prosessiin, jossa päätetään köysiradan käyttöönotosta. Hankkeen toivottiin olevan avoinna ajoissa ensi vuoden heinäkuussa pidettäviä olympialaisia varten. Lontoon kehitysvirasto varoitti kuitenkin joulukuussa, ettei se ehkä valmistu ajoissa. Köysirata yhdistää North Greenwichissä sijaitsevan O2-areenan ja Docklandsissa sijaitsevan ExCel-messukeskuksen. Molemmissa paikoissa on tarkoitus järjestää olympialaistapahtumia.</w:t>
      </w:r>
    </w:p>
    <w:p>
      <w:r>
        <w:rPr>
          <w:b/>
        </w:rPr>
        <w:t xml:space="preserve">Yhteenveto</w:t>
      </w:r>
    </w:p>
    <w:p>
      <w:r>
        <w:t xml:space="preserve">Kansallisen ilmaliikennepalvelun (Nats) raportin mukaan on "erittäin pieni riski", että lentokone törmää Lontoon Thamesin yli suunniteltuun köysirataan.</w:t>
      </w:r>
    </w:p>
    <w:p>
      <w:r>
        <w:rPr>
          <w:b/>
          <w:u w:val="single"/>
        </w:rPr>
        <w:t xml:space="preserve">Asiakirjan numero 17395</w:t>
      </w:r>
    </w:p>
    <w:p>
      <w:r>
        <w:t xml:space="preserve">Fracking-yritys Cuadrilla sai toisen Preston New Roadin porausreiän valmiiksi</w:t>
      </w:r>
    </w:p>
    <w:p>
      <w:r>
        <w:t xml:space="preserve">Cuadrilla, joka sai ensimmäisen porausreiän valmiiksi Little Plumptonissa huhtikuussa, aloittaa murtoporauksen, kunhan se saa lopullisen hallituksen luvan, tiedottaja sanoi. Hän lisäsi, että yritys odottaa saavansa luvan "lähiaikoina". Lukuisia mielenosoituksia nähneen paikan kulkukieltoa jatkettiin äskettäin kahdella vuodella. Ympäristöjärjestö Friends of the Earth on hakenut oikeusteitse muutosta ympäristöviraston päätökseen sallia hydraulinen murtaminen ja odottaa päätöstä hakemuksestaan. Cuadrillan tiedottaja sanoi, että porauslauttojen purkaminen veisi muutaman viikon, mutta suuri osa murtamisen valmisteluun tarvittavista laitteista oli jo paikan päällä. Hän sanoi, että yritys oli jo aiemmin hakenut lupaa ensimmäisen porausreiän murtamiseen yritys-, energia- ja teollisuusstrategiaosastolta ja aikoo nyt hakea lupaa myös toiselle porausreiälle. Hän lisäsi, että yritys odottaa saavansa luvan ensimmäiselle porausreiälle "lähiaikoina". Egan sanoi, että jos lupa myönnetään, "aiomme murskata liuskekiveä näiden kaivojen ympärillä tulevien kuukausien aikana ja testata liuskekivestä virtaavan maakaasun määrää".</w:t>
      </w:r>
    </w:p>
    <w:p>
      <w:r>
        <w:rPr>
          <w:b/>
        </w:rPr>
        <w:t xml:space="preserve">Yhteenveto</w:t>
      </w:r>
    </w:p>
    <w:p>
      <w:r>
        <w:t xml:space="preserve">Energiayhtiö on ilmoittanut, että toisen porausreiän valmistuttua Lancashiressa aloitetaan viimeiset valmistelut murtoporausta varten.</w:t>
      </w:r>
    </w:p>
    <w:p>
      <w:r>
        <w:rPr>
          <w:b/>
          <w:u w:val="single"/>
        </w:rPr>
        <w:t xml:space="preserve">Asiakirjan numero 17396</w:t>
      </w:r>
    </w:p>
    <w:p>
      <w:r>
        <w:t xml:space="preserve">Guernseyn kalastaja pelastettiin vietettyään 12 tuntia kallioilla</w:t>
      </w:r>
    </w:p>
    <w:p>
      <w:r>
        <w:t xml:space="preserve">Guernseyn rannikkovartioston mukaan miehen kumppani teki hälytyksen, kun mies ei palannut kotiin. Miehistöllä ei ollut tiedossa veneen viimeistä sijaintia, mutta he tiesivät, että hän oli hiljattain kalastanut Hermin ympäristössä. Mies löydettiin kello 00.40 GMT Cul de L'Autelista, ja Solentista saapunut HM Coastguardin helikopteri veti hänet turvaan. Hänet vietiin sairaalaan ja häntä hoidettiin hypotermian vuoksi, mutta hänen kerrotaan voivan hyvin. Helikopterin kapteeni Simon Hoare sanoi: "Hän oli pelkkä t-paita ja farkut yllään, läpimärkänä, ilman suojaa tai suojaa säältä, ja hän oli onnekas, kun hänet löydettiin. "Olimme kaikki riemuissamme, kun löysimme hänet. Tällainen onnistunut lopputulos tekee työstämme niin palkitsevaa." Etsinnöissä käytettiin myös saaren kaikkisää- ja rannikkopelastusveneet sekä lentokone Yhdistyneestä kuningaskunnasta.</w:t>
      </w:r>
    </w:p>
    <w:p>
      <w:r>
        <w:rPr>
          <w:b/>
        </w:rPr>
        <w:t xml:space="preserve">Yhteenveto</w:t>
      </w:r>
    </w:p>
    <w:p>
      <w:r>
        <w:t xml:space="preserve">Kalastaja, joka vietti lähes 12 tuntia kallioilla veneensä upottua, pelastettiin, kun helikopterimiehistö huomasi hänet heiluttelemassa käsiään.</w:t>
      </w:r>
    </w:p>
    <w:p>
      <w:r>
        <w:rPr>
          <w:b/>
          <w:u w:val="single"/>
        </w:rPr>
        <w:t xml:space="preserve">Asiakirjan numero 17397</w:t>
      </w:r>
    </w:p>
    <w:p>
      <w:r>
        <w:t xml:space="preserve">Lady Gaga haastaa kosmetiikkayhtiön oikeuteen nimensä käyttämisestä</w:t>
      </w:r>
    </w:p>
    <w:p>
      <w:r>
        <w:t xml:space="preserve">Grammy-palkittu poptähti haastaa Excite Worldwide LLC:n oikeuteen New Yorkissa. Kanteen mukaan yhtiö haki ilman hänen lupaansa tavaramerkkiä nimille Lady Gaga ja Lady Gaga LG meikki- ja korusarjalle. Excite Worldwide ei vastannut puhelinviesteihin, jotka oli lähetetty yhtiön Chicagossa ja Hendersonissa, Nevadassa sijaitseviin puhelinnumeroihin. Viralliset tuotteet Lady Gaga on kehittämässä omaa tuotevalikoimaansa. Laulajatar on rekisteröinyt nimensä vaatteita, soittoääniä, verkkosivustoaan ja keskustelupalstoja varten, ja hänellä on vireillä tavaramerkkihakemus hius-, vartalo- ja kynsituotteille. Kanteen mukaan asiakkaita voitaisiin huijata luulemaan, että Gaga liittyy Excite Worldwide -yhtiön tuotteisiin. Hän vaatii määrittelemättömiä vahingonkorvauksia. Tämä ei ole ensimmäinen kerta, kun Lady Gaga ryhtyy toimiin nimensä suojelemiseksi. Maaliskuussa hän ryhtyi oikeustoimiin lontoolaista jäätelökauppaa vastaan, joka myi rintamaitojäätelöä nimellä Baby Gaga.</w:t>
      </w:r>
    </w:p>
    <w:p>
      <w:r>
        <w:rPr>
          <w:b/>
        </w:rPr>
        <w:t xml:space="preserve">Yhteenveto</w:t>
      </w:r>
    </w:p>
    <w:p>
      <w:r>
        <w:t xml:space="preserve">Lady Gaga haastaa kosmetiikka- ja koruyhtiön oikeuteen, koska se yrittää käyttää hänen nimeään tuotteissaan.</w:t>
      </w:r>
    </w:p>
    <w:p>
      <w:r>
        <w:rPr>
          <w:b/>
          <w:u w:val="single"/>
        </w:rPr>
        <w:t xml:space="preserve">Asiakirjan numero 17398</w:t>
      </w:r>
    </w:p>
    <w:p>
      <w:r>
        <w:t xml:space="preserve">Opettaja sai porttikiellon huumeiden ottamisesta teini-ikäisen oppilaan kanssa</w:t>
      </w:r>
    </w:p>
    <w:p>
      <w:r>
        <w:t xml:space="preserve">Robert Roskelly, 33, opettaja Winstanley Community Collegessa, Leicesterissä, myönsi myös yöpyneensä oppilaan luona. National College for Teaching and Leadership katsoi hänen syyllistyneen ammatilliseen käyttäytymiseen, jota ei voida hyväksyä. Hänet määrättiin määräämättömäksi ajaksi opetuskieltoon. Suorat päivitykset ja muuta Leicestershiresta Ammatillisen käyttäytymisen lautakunta kuuli, että opettaja järjesti koulussa kesäloman aikana jumppatunteja, joiden aikana jotkut pojat "tanssivat yläosattomissa". Hänellä oli myös useita oppilaita ja entisiä oppilaita ystävinään Facebookissa, vaikka rehtori oli varoittanut häntä siitä, että tämä ei ollut hyväksyttävää. Lautakunta kuuli, että opettaja istui erään oppilaan sängyllä, kun poika seisoi lattialla pelkät alushousut yllään. Roskelly myönsi myös käyttäneensä 15-vuotiaan oppilaan kanssa huumeita, kuten mefedronia ja laillisia huumeita. Vaikka hän ei osallistunut kuulemistilaisuuteen, hänen edustajansa sanoi, että hän oli katunut huumeidenkäyttöön liittyviä "huonoja päätöksiä" ja "huonoja valintoja". Hän sanoi myös olevansa "syvästi pettynyt" valintoihinsa ja käytökseensä. Koulu sai ensimmäisen kerran valituksen Roskellystä vuonna 2012, ja hän erosi joulukuussa 2014. Hänellä on oikeus valittaa tapauksesta korkeimpaan oikeuteen.</w:t>
      </w:r>
    </w:p>
    <w:p>
      <w:r>
        <w:rPr>
          <w:b/>
        </w:rPr>
        <w:t xml:space="preserve">Yhteenveto</w:t>
      </w:r>
    </w:p>
    <w:p>
      <w:r>
        <w:t xml:space="preserve">Luonnontieteiden opettaja, joka käytti laillisia huumausaineita yhden oppilaan kanssa ja katseli, kun toinen otti Viagraa, on saanut elinikäisen opetuskiellon.</w:t>
      </w:r>
    </w:p>
    <w:p>
      <w:r>
        <w:rPr>
          <w:b/>
          <w:u w:val="single"/>
        </w:rPr>
        <w:t xml:space="preserve">Asiakirjan numero 17399</w:t>
      </w:r>
    </w:p>
    <w:p>
      <w:r>
        <w:t xml:space="preserve">Guatemalan entinen kansanedustaja Roxana Baldetti vangittiin "Taikavesi"-skandaalin vuoksi.</w:t>
      </w:r>
    </w:p>
    <w:p>
      <w:r>
        <w:t xml:space="preserve">Syyttäjien mukaan hän kavalsi miljoonia varoja valtion rahastosta, joka oli perustettu järven puhdistamista varten. Puhdistuksessa käytetty kemiallinen kaava oli tehoton veden, suolan ja kloorin liuos. Sopimuksen neuvotteli hänen veljensä Mario, jolla ei ollut virallista asemaa. Hänet tuomittiin 13 vuodeksi vankilaan. Tuomari Pablo Xitumul totesi tuomiossaan, että Baldetti oli Guatemalan valtion huijaamiseen suunnitellun järjestelmän suunnittelija. Hän suostui maksamaan lähes 18 miljoonaa dollaria (13,7 miljoonaa puntaa) israelilaiselle yritykselle Amatitlán-järven puhdistamisesta. Puhdistusohjelmassa käytetyt kemikaalit osoittautuivat kuitenkin enimmäkseen vedeksi ja suolaksi, minkä vuoksi skandaalista käytettiin nimitystä "Taikavesi". Guatemalan tiedotusvälineet ovat pitäneet tuomiota historiallisena alueella, jossa rikkaat ja vaikutusvaltaiset ovat perinteisesti nauttineet rankaisemattomuudesta. Myös useat guatemalalaiset virkamiehet ja israelilainen liikemies Uri Roitman tuomittiin vankilaan. Baldetti jätti virkansa häpeällisesti vuonna 2015 maan kaikkien aikojen suurimpien korruption vastaisten mielenosoitusten jälkeen. Hän odottaa parhaillaan oikeudenkäyntiä La Línea (The Line) -nimisessä tullipetosskandaalissa, jossa yksityiset yritykset ovat maksaneet lahjuksia Guatemalan tullilaitokselle. Syyttäjät ovat syyttäneet Baldettia ja silloista presidenttiä Otto Pérez Molinaa korruptiohuijauksesta. Pérez Molina pidätettiin virkakautensa päättyessä vuonna 2015, ja hän on edelleen vangittuna odottamassa oikeudenkäyntiä. Molemmat kiistävät syytökset.</w:t>
      </w:r>
    </w:p>
    <w:p>
      <w:r>
        <w:rPr>
          <w:b/>
        </w:rPr>
        <w:t xml:space="preserve">Yhteenveto</w:t>
      </w:r>
    </w:p>
    <w:p>
      <w:r>
        <w:t xml:space="preserve">Guatemalan tuomioistuin on tuominnut entisen varapresidentin Roxana Baldettin 15 vuodeksi ja kuudeksi kuukaudeksi vankeuteen hänen osallisuudestaan niin sanottuun "Magic Water" -skandaaliin.</w:t>
      </w:r>
    </w:p>
    <w:p>
      <w:r>
        <w:rPr>
          <w:b/>
          <w:u w:val="single"/>
        </w:rPr>
        <w:t xml:space="preserve">Asiakirjan numero 17400</w:t>
      </w:r>
    </w:p>
    <w:p>
      <w:r>
        <w:t xml:space="preserve">Skyscanner saa Kiinan hakukonesopimuksen</w:t>
      </w:r>
    </w:p>
    <w:p>
      <w:r>
        <w:t xml:space="preserve">Edinburghin yritys kertoi, että Baidu on valinnut sen palvelun kansainväliseen lentohakuun. Skyscanner tunnetaan Kiinassa nimellä Tianxun. Yritys, joka ylläpitää Euroopan suosituinta lentohakusivustoa, kuvasi kumppanuutta "merkittäväksi kehitykseksi" nopeimmin kasvavalla alueella. Skyscannerin Aasian ja Tyynenmeren alueen johtaja Ewan Gray sanoi: "Strategiamme menestys Kiinassa perustuu muutamaan asiaan, kuten kykyyn lokalisoida verkkosivuston sisältö kiinalaisille käyttäjille, hakukoneiden avainsanojen optimointiin, verkkomarkkinointikampanjoihin ja, mikä ei ole vähäpätöinen asia, suhteiden luomiseen Kiinan johtavien lentoyhtiöiden ja verkkomatkatoimistojen kanssa." Skyscanner ilmoitti myös avaavansa ensimmäisen Kiinassa sijaitsevan toimistonsa Pekingissä. Tämä tapahtuu alle vuosi sen jälkeen, kun matkahakusivusto avasi ensimmäisen Aasian ja Tyynenmeren alueen toimistonsa Singaporessa. Aiheeseen liittyvät Internet-linkit Skyscanner</w:t>
      </w:r>
    </w:p>
    <w:p>
      <w:r>
        <w:rPr>
          <w:b/>
        </w:rPr>
        <w:t xml:space="preserve">Yhteenveto</w:t>
      </w:r>
    </w:p>
    <w:p>
      <w:r>
        <w:t xml:space="preserve">Matkahakusivusto Skyscanner on ilmoittanut yhteistyöstä yhden Kiinan parhaista hakukoneista kanssa.</w:t>
      </w:r>
    </w:p>
    <w:p>
      <w:r>
        <w:rPr>
          <w:b/>
          <w:u w:val="single"/>
        </w:rPr>
        <w:t xml:space="preserve">Asiakirjan numero 17401</w:t>
      </w:r>
    </w:p>
    <w:p>
      <w:r>
        <w:t xml:space="preserve">Nicola Sturgeon tukee LGBTI-lähettiläs-suunnitelmaa</w:t>
      </w:r>
    </w:p>
    <w:p>
      <w:r>
        <w:t xml:space="preserve">Pääministeri sanoi, että toukokuussa valitut SNP:n kansanedustajat tukevat kaikkia toimia, joilla ulkoministeriöön perustetaan tällainen diplomaattivirka. Sturgeonin oli määrä puhua SNP:n LGBTI-siiven Out for Independence -järjestön järjestämässä tilaisuudessa. Hänen odotettiin sanovan, että liian monet LGBTI-ihmiset kohtaavat edelleen ennakkoluuloja ja vihaa. Työväenpuolueen johtaja Ed Miliband ilmoitti syyskuussa, että entinen EastEnders-tähti ja työväenpuolueen jäsen Lord Cashman olisi puolueen LGBTI-oikeuksia käsittelevä lähettiläs. Yhdysvaltain ulkoministeriön on myös määrä ilmoittaa myöhemmin tässä kuussa erityislähettilään nimittämisestä puolustamaan LGBTI-oikeuksia ulkomailla. Sturgeon sanoi: "Liian monet LGBTI-ihmiset liian monissa maissa kohtaavat edelleen ennakkoluulojen ja vihan äärimmäisiä muotoja - meidän äänemme on oltava yksi niistä, jotka puolustavat ja puolustavat tasa-arvoa, suvaitsevaisuutta ja rakkautta." Ensimmäinen ministeri sanoi, että Skotlannin ensimmäisiin samaa sukupuolta olevien avioliittoihin osallistuminen oli yksi hänen ylpeimmistä hetkistään sen jälkeen, kun hän astui virkaan marraskuussa. Hän lisäsi: "Suvaitsemattomuuden tahra ei poistu kokonaan maastamme tai kulttuuristamme yhdessä yössä - mutta edistämiemme lakien ja arvojen avulla voimme ja tulemme etenemään yhä lähemmäs hyvää yhteiskuntaa, jossa kaikki tuntevat olonsa turvalliseksi ja arvostetuksi ja ennen kaikkea tasa-arvoiseksi - seksuaalisuudesta tai sukupuolesta, rodusta tai uskonnosta, kyvyistä tai vammaisuudesta riippumatta."</w:t>
      </w:r>
    </w:p>
    <w:p>
      <w:r>
        <w:rPr>
          <w:b/>
        </w:rPr>
        <w:t xml:space="preserve">Yhteenveto</w:t>
      </w:r>
    </w:p>
    <w:p>
      <w:r>
        <w:t xml:space="preserve">Nicola Sturgeon on luvannut tukea lesbojen, homojen, biseksuaalien, transsukupuolisten ja intersukupuolisten oikeuksia käsittelevän kansainvälisen erityislähettilään nimittämistä.</w:t>
      </w:r>
    </w:p>
    <w:p>
      <w:r>
        <w:rPr>
          <w:b/>
          <w:u w:val="single"/>
        </w:rPr>
        <w:t xml:space="preserve">Asiakirjan numero 17402</w:t>
      </w:r>
    </w:p>
    <w:p>
      <w:r>
        <w:t xml:space="preserve">Swindonin ja Crickladen rautatie: Sakkoja varoitetaan tunkeilijoita</w:t>
      </w:r>
    </w:p>
    <w:p>
      <w:r>
        <w:t xml:space="preserve">Tämä on seurausta viime kuukausina tapahtuneista rikollisista vahingonteoista perintöreitillä, joita poliisit tutkivat parhaillaan. PCSO Stacey Cunningham sanoi: "Emme voi tarpeeksi korostaa rautatielinjalla tapahtuvan tunkeutumisen vaaroja." Junat kuljettavat edelleen rakennusmateriaaleja 4 kilometrin (2,5 mailin) pituisella radalla Covidin lukituksesta huolimatta. 'Piilotetut vaarat' Rautatietä hoitaa vapaaehtoisista koostuva ryhmä, ja se avattiin ensimmäisen kerran vuonna 1978. "Ihmisten ei pitäisi kävellä radan varrella tai penkereillä tai pysähtyä radalle ottamaan kuvia", PCSO Cunningham lisäsi. "Ette ehkä tajua sitä, mutta rikotte lakia ja siellä on piilossa vaaroja. "Vaikka Swindon &amp; Cricklade Railway ei olekaan päärata, Swindon &amp; Cricklade Railwayn kulttuuriperintökohde on edelleen elävä ajorata, ja sitä käytetään ajoittain rakennusmateriaalien kuljettamiseen linjaa pitkin osana meneillään olevia laajennustöitä. "On pettymys kuulla, että ne ovat kärsineet rikollisista vahingoista, joilla on huomattava vaikutus siihen, miten ne voivat toimia tänä aikana, joka on jo ennestään uskomattoman vaikeaa aikaa Covidin rajoitusten vuoksi." Aiheeseen liittyvät Internet-linkit Swindon and Cricklade Railway Wiltshiren poliisi</w:t>
      </w:r>
    </w:p>
    <w:p>
      <w:r>
        <w:rPr>
          <w:b/>
        </w:rPr>
        <w:t xml:space="preserve">Yhteenveto</w:t>
      </w:r>
    </w:p>
    <w:p>
      <w:r>
        <w:t xml:space="preserve">Swindonin ja Crickladen rautateiden kulkureita uhkaavat jopa 1 000 punnan sakot ja heidät voidaan viedä oikeuteen, poliisi on varoittanut.</w:t>
      </w:r>
    </w:p>
    <w:p>
      <w:r>
        <w:rPr>
          <w:b/>
          <w:u w:val="single"/>
        </w:rPr>
        <w:t xml:space="preserve">Asiakirjan numero 17403</w:t>
      </w:r>
    </w:p>
    <w:p>
      <w:r>
        <w:t xml:space="preserve">Sevillan appelsiinien ryöstö: Varastetut hedelmät valuvat autoihin</w:t>
      </w:r>
    </w:p>
    <w:p>
      <w:r>
        <w:t xml:space="preserve">Appelsiinit löytyivät, kun Sevillan poliisi alkoi epäillä ja tutki ajoneuvot lyhyen takaa-ajon jälkeen. Viisi henkilöä pidätettiin, kun he eivät pystyneet selittämään, mistä appelsiinit olivat peräisin. Yksi epäillyistä sanoi, että he olivat poimineet ne maasta. Myöhemmin selvisi, että hedelmät oli varastettu läheisessä Carmonan kaupungissa sijaitsevasta varastosta. Pysäytettyään kaksi autoa poliisi tutki lähialueen ja löysi pakettiauton, joka oli myös lastattu appelsiineilla. Epäillyt kertoivat poliisille, että he olivat Europa Pressin mukaan keränneet niitä matkustaessaan kaukaa. He lisäsivät, että he kuljettivat niitä omaan kulutukseensa. Poliisin mukaan epäillyillä ei kuitenkaan ollut vaadittavia papereita näin suuren hedelmämäärän kuljettamiseen. Saatat myös pitää</w:t>
      </w:r>
    </w:p>
    <w:p>
      <w:r>
        <w:rPr>
          <w:b/>
        </w:rPr>
        <w:t xml:space="preserve">Yhteenveto</w:t>
      </w:r>
    </w:p>
    <w:p>
      <w:r>
        <w:t xml:space="preserve">Espanjassa poliisi on löytänyt neljä tonnia varastettuja appelsiineja pysäytettyään kaksi autoa, jotka olivat täynnä hedelmiä.</w:t>
      </w:r>
    </w:p>
    <w:p>
      <w:r>
        <w:rPr>
          <w:b/>
          <w:u w:val="single"/>
        </w:rPr>
        <w:t xml:space="preserve">Asiakirjan numero 17404</w:t>
      </w:r>
    </w:p>
    <w:p>
      <w:r>
        <w:t xml:space="preserve">Pidätys sen jälkeen, kun ambulanssi varastettiin, kun ensihoitajat hoitavat Deesiden potilasta</w:t>
      </w:r>
    </w:p>
    <w:p>
      <w:r>
        <w:t xml:space="preserve">Hätäajoneuvo varastettiin, kun miehistö oli hoitamassa potilasta Green Lanen talossa Deesidessa, Flintshiressä, 14. marraskuuta. Myöhemmin se löydettiin hylättynä ja vaurioituneena lyhyen matkan päästä Dee View Crescentistä, ja se jouduttiin poistamaan käytöstä. Pohjois-Walesin poliisin edustaja sanoi: "Pidätetty Connah's Quaysta kotoisin oleva mies on vapautettu tutkinnan alaisena." Welsh Ambulance Service NHS Trust (WAST) sanoi tuolloin, että se "olisi voinut johtaa hyvin vakaviin vahinkoihin", jos potilas olisi tarvinnut kiireellisesti päästä sairaalaan.</w:t>
      </w:r>
    </w:p>
    <w:p>
      <w:r>
        <w:rPr>
          <w:b/>
        </w:rPr>
        <w:t xml:space="preserve">Yhteenveto</w:t>
      </w:r>
    </w:p>
    <w:p>
      <w:r>
        <w:t xml:space="preserve">25-vuotias mies on pidätetty ambulanssin varkauden jälkeen.</w:t>
      </w:r>
    </w:p>
    <w:p>
      <w:r>
        <w:rPr>
          <w:b/>
          <w:u w:val="single"/>
        </w:rPr>
        <w:t xml:space="preserve">Asiakirjan numero 17405</w:t>
      </w:r>
    </w:p>
    <w:p>
      <w:r>
        <w:t xml:space="preserve">Kolumbian Farc: Hallituksen neuvottelija varoittaa kansanäänestyksestä</w:t>
      </w:r>
    </w:p>
    <w:p>
      <w:r>
        <w:t xml:space="preserve">Humberto de la Calle neuvotteli neljä vuotta Farcin kanssa Havannassa. Kolumbialaisilta kysytään lokakuun alussa kansanäänestyksessä, kannattavatko he rauhansopimusta. "Ei"-äänestyksen kannattajat katsovat, että sopimus on liian lempeä Farcia kohtaan. Sopimus sisältää mahdollisuuden lieventää tuomioita niille, jotka tunnustavat aikaisin ja pyytävät anteeksi, sekä armahduksen vähemmän vakaville rikoksille. De la Calle sanoi kuitenkin, että jos ei-äänet voittaisivat, rauhanprosessi pysähtyisi. "Ei-leirin ajatus neuvottelujen uudelleen aloittamisesta vaikuttaa minusta suurelta virheeltä", hän sanoi. Farc (Kolumbian vallankumoukselliset asevoimat) on yksi niistä aseellisista ryhmistä, jotka olivat mukana yli 50 vuotta kestäneessä sisäisessä konfliktissa, jossa arviolta 260 000 ihmistä kuoli ja miljoonat joutuivat jättämään kotinsa. Se ja hallitus ovat tällä hetkellä tulitauossa historiallisen rauhansopimuksen allekirjoittamisen jälkeen. De la Calle sanoi BBC:lle, että rauhaa koskeva kansanäänestys muistuttaa Brexit-kansanäänestystä, jossa Yhdistynyt kuningaskunta äänesti EU:sta eroamisesta. Hän sanoi seuraavaa: "Vaarana on, että jos ihmiset äänestävät "ei" ja luulevat, että tämä johtaa uusiin neuvotteluihin, on varmaa, että mitään ei tapahdu. "Jos 'ei' voittaa, prosessi pysähtyy." Hän sanoi, että historiallisesti kaikkia Farcin ja hallituksen välisiä erimielisyyksiä on seurannut vuosikymmenen mittainen yhteydenpidon loppuminen. "Kymmenen vuotta kuluu ilman minkäänlaista keskustelua", hän sanoi. Farc kokoontuu viikonloppuna konferenssiin, jossa se päättää, ratifioiko se sopimuksen itselleen. Heidän odotetaan äänestävän sen läpi. BBC:n Kolumbiassa toimiva toimittaja Natalio Cosoy kysyi de la Callesta, ajatteliko hän, että hän voisi olla ystävä Farcin jäsenen kanssa kymmenen vuotta rauhansopimuksen täytäntöönpanon jälkeen. "Ei välttämättä", tuli vastaus. "Mutta uskon, että meillä on jatkuva vuorovaikutus."</w:t>
      </w:r>
    </w:p>
    <w:p>
      <w:r>
        <w:rPr>
          <w:b/>
        </w:rPr>
        <w:t xml:space="preserve">Yhteenveto</w:t>
      </w:r>
    </w:p>
    <w:p>
      <w:r>
        <w:t xml:space="preserve">Mies, joka johti Kolumbian hallituksen rauhansopimukseen maan tärkeimmän vasemmistokapinallisryhmän kanssa, on varoittanut, että jos kansalaiset äänestävät sopimusta vastaan, voi mennä 10 vuotta ennen kuin uudet neuvottelut aloitetaan.</w:t>
      </w:r>
    </w:p>
    <w:p>
      <w:r>
        <w:rPr>
          <w:b/>
          <w:u w:val="single"/>
        </w:rPr>
        <w:t xml:space="preserve">Asiakirjan numero 17406</w:t>
      </w:r>
    </w:p>
    <w:p>
      <w:r>
        <w:t xml:space="preserve">Miestä syytetään murhayrityksestä Coatbridgen ammuskelussa</w:t>
      </w:r>
    </w:p>
    <w:p>
      <w:r>
        <w:t xml:space="preserve">James McAulayta, 29, syytetään myös ampuma-aseen hallussapidosta pidätyksen aikana ja takuuehtojen rikkomisesta. Marnoch Drivella Coatbridgessä 21. marraskuuta tapahtuneessa välikohtauksessa ammuttiin punaista Seat Leonia. McAulay ei esittänyt vastalausetta Airdrien sheriffituomioistuimessa, ja hänet määrättiin tutkintavankeuteen. Steven McAulay, 53, saapui myös paikalle, ja häntä syytettiin oikeudenkäynnin vääristämisen yrityksestä. Hänkään ei esittänyt vastalausetta, ja hänet määrättiin tutkintavankeuteen.</w:t>
      </w:r>
    </w:p>
    <w:p>
      <w:r>
        <w:rPr>
          <w:b/>
        </w:rPr>
        <w:t xml:space="preserve">Yhteenveto</w:t>
      </w:r>
    </w:p>
    <w:p>
      <w:r>
        <w:t xml:space="preserve">Miestä on syytetty murhayrityksestä Pohjois-Lanarkshiressä tapahtuneen ampumisen yhteydessä.</w:t>
      </w:r>
    </w:p>
    <w:p>
      <w:r>
        <w:rPr>
          <w:b/>
          <w:u w:val="single"/>
        </w:rPr>
        <w:t xml:space="preserve">Asiakirjan numero 17407</w:t>
      </w:r>
    </w:p>
    <w:p>
      <w:r>
        <w:t xml:space="preserve">Tetbury Woolsack Races -kilpailuihin odotetaan väkijoukkoja</w:t>
      </w:r>
    </w:p>
    <w:p>
      <w:r>
        <w:t xml:space="preserve">Vuosittaisessa kilpailussa kilpailijat juoksevat 280 metriä (256 metriä) jyrkkää mäkeä ylös ja alas kantaen painavia villasäkkejä. Kisojen uskotaan juontavan juurensa 1600-luvulta, jolloin Tetbury oli Englannin villakaupan tärkeä keskus. Kilpailuun oli määrä osallistua noin 40 kilpailijaa. Järjestäjä Stephen Hirst sanoi: "He halusivat näyttää naisilleen, kuinka vahvoja ja miehisiä he olivat, joten he ryntäsivät mäkeä alas villasäkit selässään - ja niin se alkoi." Rata kulkee kahden pubin - Gumstool Hillissä sijaitsevan The Crownin ja mäen juurella sijaitsevan Royal Oakin - välillä. Kukkulalla on paikoin yksi neljästä -kaltevuus. Miehillä on mukanaan 27 kilon villasäkit ja naisilla 16 kilon villasäkit.</w:t>
      </w:r>
    </w:p>
    <w:p>
      <w:r>
        <w:rPr>
          <w:b/>
        </w:rPr>
        <w:t xml:space="preserve">Yhteenveto</w:t>
      </w:r>
    </w:p>
    <w:p>
      <w:r>
        <w:t xml:space="preserve">Gloucestershiren Tetburyssa järjestettävän perinteisen Woolsack Racing -kilpailun järjestäjät kertoivat odottavansa tänä vuonna tapahtumaan noin 4 000 katsojaa.</w:t>
      </w:r>
    </w:p>
    <w:p>
      <w:r>
        <w:rPr>
          <w:b/>
          <w:u w:val="single"/>
        </w:rPr>
        <w:t xml:space="preserve">Asiakirjan numero 17408</w:t>
      </w:r>
    </w:p>
    <w:p>
      <w:r>
        <w:t xml:space="preserve">Bristolin Prince Street -silta suljetaan kuudeksi kuukaudeksi.</w:t>
      </w:r>
    </w:p>
    <w:p>
      <w:r>
        <w:t xml:space="preserve">Prince Streetin silta on "pahasti syöpynyt", ja se on kunnostettava, neuvosto sanoi. Sulkemisen aikana rakennetaan kolme metriä leveä väliaikainen jalankulkusilta pyöräilijöille ja jalankulkijoille. Valtuuston edustaja sanoi ymmärtävänsä autoilijoiden "turhautumisen", mutta sanoi, että sulkeminen on välttämätöntä "monimutkaisen kunnossapidon" vuoksi. "Säästä riippuvainen" Töiden aikana tien pinta poistetaan, jotta kansilaudoitus paljastuu, ja kaikki syöpyneet poikkipalkit korvataan tai kunnostetaan. Silta suljetaan moottoriajoneuvoilta 17. elokuuta alkaen ja suljetaan kokonaan 29. syyskuuta alkaen, kun väliaikainen silta on rakennettu. Sillan toivotaan avautuvan uudelleen "huhtikuun 2016 alussa", mutta koska työ on säästä riippuvainen ja ennen kuin kansisto ja puut on poistettu, tarkka aika on vain arvio.</w:t>
      </w:r>
    </w:p>
    <w:p>
      <w:r>
        <w:rPr>
          <w:b/>
        </w:rPr>
        <w:t xml:space="preserve">Yhteenveto</w:t>
      </w:r>
    </w:p>
    <w:p>
      <w:r>
        <w:t xml:space="preserve">Bristolin autoilijat joutuvat odottamaan kuuden kuukauden viivytyksiä, kun vilkasliikenteinen silta suljetaan korjaustöiden ajaksi.</w:t>
      </w:r>
    </w:p>
    <w:p>
      <w:r>
        <w:rPr>
          <w:b/>
          <w:u w:val="single"/>
        </w:rPr>
        <w:t xml:space="preserve">Asiakirjan numero 17409</w:t>
      </w:r>
    </w:p>
    <w:p>
      <w:r>
        <w:t xml:space="preserve">Pelastusgorillan Jambon patsas tuo 18 000 puntaa.</w:t>
      </w:r>
    </w:p>
    <w:p>
      <w:r>
        <w:t xml:space="preserve">Jambon uskotaan vartioineen viisivuotiasta poikaa, joka oli pudonnut Jerseyn Durrell Parkin gorilla-alueelle vuonna 1986. Seymour Group osti pronssiveistoksen Gloucestershiren huutokaupasta. Silverback Jambo saa ylvään paikan yhdessä yhtiön Jerseyn hotelleista. Levan Merritt menetti tajuntansa pudottuaan aitaukseen 31. heinäkuuta 1986. Hänen äitinsä katseli, kun Jambo - swahiliksi "hei" - käveli Levania kohti, istuutui hänen viereensä ja ikään kuin varjeli häntä muilta gorilloilta, jäi hänen luokseen ja silitteli hänen selkäänsä, kunnes pelastuspalvelut pelastivat Levanin. Kuvanveistäjä David Cemmick vieraili eläintarhassa vuonna 1987 ja teki luonnokset, joihin patsas perustuu. Hän teki pronssivalun yhdessä muotinvalaja Sebastian Wylderin kanssa. Jambo eli eläintarhassa vuoteen 1992, jolloin se kuoli rintaverenvuotoon.</w:t>
      </w:r>
    </w:p>
    <w:p>
      <w:r>
        <w:rPr>
          <w:b/>
        </w:rPr>
        <w:t xml:space="preserve">Yhteenveto</w:t>
      </w:r>
    </w:p>
    <w:p>
      <w:r>
        <w:t xml:space="preserve">Jerseyn hotelliryhmä on maksanut huutokaupassa 18 080 puntaa saadakseen elävän kokoisen gorillaveistoksen.</w:t>
      </w:r>
    </w:p>
    <w:p>
      <w:r>
        <w:rPr>
          <w:b/>
          <w:u w:val="single"/>
        </w:rPr>
        <w:t xml:space="preserve">Asiakirjan numero 17410</w:t>
      </w:r>
    </w:p>
    <w:p>
      <w:r>
        <w:t xml:space="preserve">Walesin paikallishallinto voisi säästää 151 miljoonaa puntaa hallintokuluissa.</w:t>
      </w:r>
    </w:p>
    <w:p>
      <w:r>
        <w:t xml:space="preserve">Summa on yli 3 prosenttia Walesin paikallishallinnon 4,4 miljardin punnan vuosibudjetista. Julkisten palvelujen ministeri Leighton Andrews sanoi, että hänen tilaamansa raportti tukee uudistuksen tarvetta. Hän sanoi, että "säästöjä voidaan saada aikaan nyt", jotta etulinjan palveluja voidaan parantaa parantamalla esimerkiksi kiinteistöhallinnon, tietotekniikan ja rahoituksen hallintaa. "Rajalliset resurssit" 22 walesilaista valtuustoa ovat vaarassa sulautua 12:ksi, 10:ksi tai jopa pienemmäksi viranomaiseksi, ja karttaehdotus on tarkoitus julkistaa ensi viikolla. Andrewsin mukaan säästöihin on kuitenkin jo nyt mahdollisuuksia. "Kun tein tämän tarkastelun viime vuoden marraskuussa, tein selväksi, että odotan kaikkien Walesin paikallisviranomaisten keskittyvän käytettävissä olevilla rajallisilla resursseilla etulinjan palvelujen tarjoamiseen kansalaisille ja vähentävän hallintoon ja taustapalveluihin käytettäviä menoja", hän sanoi. "Raportissa korostetaan, että viranomaisten on tärkeää vertailla näitä palveluita Walesin vertaisiinsa ja kansainvälisiin parhaisiin käytäntöihin. "Monet näistä säästöistä voidaan toteuttaa nyt ilman, että Walesin paikallishallinnon laajempaa rakenneuudistusta tarvitsee odottaa. "Tarkastelemme nyt raportin suosituksia, joiden avulla paikallisviranomaiset voivat vertailla menoja keskenään ja ymmärtää, missä käytänteitä olisi muutettava, jotta suurempi osa menoista käytettäisiin palvelujen tarjoamiseen kansalaisille."</w:t>
      </w:r>
    </w:p>
    <w:p>
      <w:r>
        <w:rPr>
          <w:b/>
        </w:rPr>
        <w:t xml:space="preserve">Yhteenveto</w:t>
      </w:r>
    </w:p>
    <w:p>
      <w:r>
        <w:t xml:space="preserve">Walesin paikallisneuvostoille on kerrottu, että ne voivat säästää 151 miljoonaa puntaa vuodessa leikkaamalla hallintokulujaan ennen kuin ne harkitsevat yhdistymisiä.</w:t>
      </w:r>
    </w:p>
    <w:p>
      <w:r>
        <w:rPr>
          <w:b/>
          <w:u w:val="single"/>
        </w:rPr>
        <w:t xml:space="preserve">Asiakirjan numero 17411</w:t>
      </w:r>
    </w:p>
    <w:p>
      <w:r>
        <w:t xml:space="preserve">Anthony Nichollsin kuolemaan johtaneessa tuhopoltossa tunnistettu ilotulite</w:t>
      </w:r>
    </w:p>
    <w:p>
      <w:r>
        <w:t xml:space="preserve">Anthony Nicholls, 56, kuoli tiistaina viisi päivää sen jälkeen, kun 200 laukausta käsittävä kaupallinen ilotulite oli sytytetty hänen talossaan Birminghamin Tile Crossissa. Poliisi on julkaissut siitä kuvan ja uskoo, että laatikko oli heitetty pois lähistöllä. Tulipalo tuhosi kiinteistön, ja hänen vaimonsa sai jalkamurtumia hyppiessään ensimmäisen kerroksen ikkunasta. Rikostutkijat pitävät Nichollsin kuolemaa murhana. Poliisi on vedonnut silminnäkijöihin, jotka ovat nähneet tulipalon tai jonkun kantaneen suurta ilotulitetta, joka laukaistiin noin kello 23.00 GMT Birchtrees Crescentissä viime torstaina. Komisario Paul Joyce sanoi: "Tämä voi auttaa meitä saamaan arvokkaita johtolankoja. "Olemme sen velkaa Nichollsin perheelle, että selvitämme, kuka sytytti tulipalon, ja saatamme syyllisen oikeuden eteen." Aiheeseen liittyvät Internet-linkit West Midlandsin poliisi</w:t>
      </w:r>
    </w:p>
    <w:p>
      <w:r>
        <w:rPr>
          <w:b/>
        </w:rPr>
        <w:t xml:space="preserve">Yhteenveto</w:t>
      </w:r>
    </w:p>
    <w:p>
      <w:r>
        <w:t xml:space="preserve">Rikostutkijat, jotka tutkivat miehen kuolemaa tuhopolttoiskussa, ovat tunnistaneet ilotulitteen tyypin, joka laukaistiin hänen kotonaan.</w:t>
      </w:r>
    </w:p>
    <w:p>
      <w:r>
        <w:rPr>
          <w:b/>
          <w:u w:val="single"/>
        </w:rPr>
        <w:t xml:space="preserve">Asiakirjan numero 17412</w:t>
      </w:r>
    </w:p>
    <w:p>
      <w:r>
        <w:t xml:space="preserve">Covid-19: Flora Day peruuntuu toisena peräkkäisenä vuonna</w:t>
      </w:r>
    </w:p>
    <w:p>
      <w:r>
        <w:t xml:space="preserve">Joka vuosi 8. toukokuuta järjestettävä festivaali houkuttelee tuhansia ihmisiä seuraamaan tanssijoiden ja orkesterin kulkua kaduilla. Järjestäjien mukaan olisi "mahdotonta" järjestää juhlia yleisen turvallisuuden ylläpitämiseksi. Tämän vuoden tilalle on suunniteltu virtuaalisia tapahtumia. Facebookissa järjestäjät ilmoittivat, että tapahtuma on jälleen keskeytetty "suurella surulla". "Helston Flora Day Association on seurannut tiiviisti hallituksen tietoja ja ohjeita nykyisestä pandemiasta ja haluaa varmistaa yleisön, osallistujien ja Helston Town Bandin jäsenten turvallisuuden", siinä sanottiin. Nigel Pascoe ryhmästä sanoi, että se oli keskustellut "kaikista mahdollisuuksista", mutta koki, että tänä vuonna järjestäminen oli "fyysisesti mahdotonta". "Pysykää turvassa ja odotamme innolla, että pääsette Helstoniin vuonna 2022", lausunnossa sanottiin. Täydellinen luettelo verkkotapahtumista on määrä ilmoittaa Flora Dayn verkkosivuilla. Seuraa BBC News South West -uutisia Twitterissä, Facebookissa ja Instagramissa. Lähetä juttuideoita osoitteeseen spotlight@bbc.co.uk. Aiheeseen liittyvät Internet-linkit Helston Flora Day</w:t>
      </w:r>
    </w:p>
    <w:p>
      <w:r>
        <w:rPr>
          <w:b/>
        </w:rPr>
        <w:t xml:space="preserve">Yhteenveto</w:t>
      </w:r>
    </w:p>
    <w:p>
      <w:r>
        <w:t xml:space="preserve">Cornwallin Helstonin kaupungissa järjestettävä Flora Day on peruttu jo toisena peräkkäisenä vuonna koronaviruspandemian vuoksi.</w:t>
      </w:r>
    </w:p>
    <w:p>
      <w:r>
        <w:rPr>
          <w:b/>
          <w:u w:val="single"/>
        </w:rPr>
        <w:t xml:space="preserve">Asiakirjan numero 17413</w:t>
      </w:r>
    </w:p>
    <w:p>
      <w:r>
        <w:t xml:space="preserve">Coronavirus: Nissan Sunderlandin tehtaalla keskeytetään ykköslinjan tuotanto</w:t>
      </w:r>
    </w:p>
    <w:p>
      <w:r>
        <w:t xml:space="preserve">Yhtiön mukaan siirto vaikuttaa Qashqai- ja Leaf-malleja valmistavaan tuotantolinjaan, mutta työt jatkuvat ensi viikolla. Lausunnossa sanottiin: "Tehtaan ykköslinjan tuotanto on keskeytetty Covid-19-pandemian aiheuttamien toimitusketjun häiriöiden vuoksi. "Odotamme, että tuotanto jatkuu ensi viikon maanantaina." Tehtaan tuotanto keskeytettiin kokonaan viime vuonna koronaviruksen ensimmäisen aallon aikana, ja suurin osa henkilökunnasta jäi lomalle. Tehdas, joka valmistaa myös Juke-mallia, on ollut avoinna vuodesta 1986, ja se valmisti vuonna 2019 lähes 350 000 brittiläistä 1,3 miljoonaa autoa. Seuraa BBC North East &amp; Cumbriaa Twitterissä, Facebookissa ja Instagramissa. Lähetä juttuideoita osoitteeseen northeastandcumbria@bbc.co.uk.</w:t>
      </w:r>
    </w:p>
    <w:p>
      <w:r>
        <w:rPr>
          <w:b/>
        </w:rPr>
        <w:t xml:space="preserve">Yhteenveto</w:t>
      </w:r>
    </w:p>
    <w:p>
      <w:r>
        <w:t xml:space="preserve">Nissan keskeyttää toisen kahdesta Sunderlandissa sijaitsevasta linjastaan perjantaista alkaen, koska laivareitit ja satamat ovat koronaviruskriisin vuoksi paineen alla.</w:t>
      </w:r>
    </w:p>
    <w:p>
      <w:r>
        <w:rPr>
          <w:b/>
          <w:u w:val="single"/>
        </w:rPr>
        <w:t xml:space="preserve">Asiakirjan numero 17414</w:t>
      </w:r>
    </w:p>
    <w:p>
      <w:r>
        <w:t xml:space="preserve">Miestä syytetään lennokin lennättämisestä Edinburghin yllä</w:t>
      </w:r>
    </w:p>
    <w:p>
      <w:r>
        <w:t xml:space="preserve">Poliisi pidätti miehen torstaina tapahtuneen tapauksen jälkeen. Hänen on määrä saapua oikeuteen myöhemmin. Poliisien mukaan ihmisten on luettava ilmailulainsäädäntö siviili-ilmailuviranomaisen verkkosivuilta, ennen kuin he lentävät dronea julkisella paikalla. Ylikomisario Bob Paris sanoi, että lennokit eivät saa aiheuttaa hälytystä tai vahinkoa. "Dronet ovat yhä suositumpia kuvaamiseen ja valokuvaamiseen maisemallisilla alueilla tai kiinnostavissa paikoissa, mutta on tärkeää, että niitä käytetään vastuullisesti", hän sanoi. "Kehotan dronejen käyttäjiä tutustumaan kaikkeen asianmukaiseen lainsäädäntöön, jotta he voivat varmistaa, että he noudattavat voimassa olevia ilmailulakeja ja -määräyksiä, ja olemaan tietoisia yhteisömme alueista, joilla drone-toiminta voi aiheuttaa erityistä herkkyyttä."</w:t>
      </w:r>
    </w:p>
    <w:p>
      <w:r>
        <w:rPr>
          <w:b/>
        </w:rPr>
        <w:t xml:space="preserve">Yhteenveto</w:t>
      </w:r>
    </w:p>
    <w:p>
      <w:r>
        <w:t xml:space="preserve">30-vuotiasta miestä vastaan on nostettu syyte sen jälkeen, kun Edinburghin Princes Street Gardens -puiston ja Royal Milen yllä oli raportoitu lennättäneensä dronea.</w:t>
      </w:r>
    </w:p>
    <w:p>
      <w:r>
        <w:rPr>
          <w:b/>
          <w:u w:val="single"/>
        </w:rPr>
        <w:t xml:space="preserve">Asiakirjan numero 17415</w:t>
      </w:r>
    </w:p>
    <w:p>
      <w:r>
        <w:t xml:space="preserve">Jaguar Land Rover vähentää määräaikaisia tehtäviä tehtaalla.</w:t>
      </w:r>
    </w:p>
    <w:p>
      <w:r>
        <w:t xml:space="preserve">Se ei ole vahvistanut, kuinka moniin tehtäviin tämä vaikuttaa, mutta se raportoi 501 miljoonan punnan tappiosta ennen veroja tilivuoden viimeisellä neljänneksellä. JLR:n mukaan päätös tehtiin "Covid-19-pandemian taustaa vasten". Coventryssa sijaitsevalla autonvalmistajalla on tehtaita eri puolilla Yhdistynyttä kuningaskuntaa, muun muassa Castle Bromwichissa, Solihullissa ja Halewoodissa. JLR, jonka omistaa intialainen Tata Motors, oli käynyt neuvotteluja hallituksen kanssa yli miljardin punnan lainan saamiseksi. Yhtiö kuitenkin sanoi, että se on "tehnyt vaikean päätöksen vähentää sopimussuhteisten työntekijöiden määrää tuotantolaitoksissaan tulevien kuukausien aikana". Mahdollisesti jopa 1 100 määräaikaista tehtävää on vaarassa. Unionin Uniten kansallisen toimihenkilön Des Quinnin mukaan tämä on "tuskallinen isku lojaalille työvoimalle". "Kehotamme hallitusta ryhtymään toteuttamaan kiireellisesti tarvittavaa alan tukipakettia, kuten muut maat, kuten Ranska ja Saksa, ovat tehneet, jotta voimme pysäyttää irtisanomiset", hän lisäsi. JLR sanoi, että se valmistautuu asteittaiseen elpymiseen, kun lukitusta puretaan hitaasti ympäri maailmaa. "Toimintakykymme antaa minulle luottamusta siihen, että selviämme tästä myrskystä", pääjohtaja Sir Ralf Speth sanoi.</w:t>
      </w:r>
    </w:p>
    <w:p>
      <w:r>
        <w:rPr>
          <w:b/>
        </w:rPr>
        <w:t xml:space="preserve">Yhteenveto</w:t>
      </w:r>
    </w:p>
    <w:p>
      <w:r>
        <w:t xml:space="preserve">Jaguar Land Rover (JLR) aikoo vähentää tehtaillaan työskentelevien vuokratyöntekijöiden määrää myynnin laskun vuoksi.</w:t>
      </w:r>
    </w:p>
    <w:p>
      <w:r>
        <w:rPr>
          <w:b/>
          <w:u w:val="single"/>
        </w:rPr>
        <w:t xml:space="preserve">Asiakirjan numero 17416</w:t>
      </w:r>
    </w:p>
    <w:p>
      <w:r>
        <w:t xml:space="preserve">Jerseyn orjatyöntekijöiden muistomerkki saa kansainvälistä tukea</w:t>
      </w:r>
    </w:p>
    <w:p>
      <w:r>
        <w:t xml:space="preserve">Westmountissa sijaitsevalle orjatyöntekijöiden muistomerkille lasketaan seppeleet joka vuosi vapautuspäivänä. Tänä vuonna muistotilaisuuteen osallistuvat myös Puolan suurlähettiläs Yhdistyneessä kuningaskunnassa sekä Venäjän ja Valko-Venäjän suurlähetystöjen virkamiehet. Näin muistetaan tuhansia orjatyöläisiä, jotka kärsivät saksalaisten joukkojen käsissä. Muistomerkin järjestää Gary Font, espanjalaisen pakkotyöläisen poika, joka sanoi olevansa ylpeä voidessaan jatkaa jerseyläistä perinnettä, jolla muistetaan työläisiä. Font sanoi: "Meillä on kunnia toivottaa tervetulleeksi Puolan suurlähettiläs ja Venäjän ja Valko-Venäjän virkamiehet sekä monet uskolliset paikalliset tukijamme. "Seremoniassa muistetaan kaikkia kansallisuuksia, jotka joutuivat työskentelemään Kanaalisaarten muuttamisessa linnoituksiksi osana Hitlerin Atlantin muuria." Puolan suurlähettiläs Witold Sobków matkusti Jerseyyn erityisesti osallistuakseen muistotilaisuuteen. Hän laskee Puolan hallituksen puolesta seppeleen niiden puolalaisten muistoksi, jotka raatoivat ja kuolivat Jerseyssä miehityksen aikana. Seppeleenlaskuseremoniaa johtaa kenraaliluutnantti Sir John McColl. Jersey vapautettiin natsien miehityksestä 9. toukokuuta 1945.</w:t>
      </w:r>
    </w:p>
    <w:p>
      <w:r>
        <w:rPr>
          <w:b/>
        </w:rPr>
        <w:t xml:space="preserve">Yhteenveto</w:t>
      </w:r>
    </w:p>
    <w:p>
      <w:r>
        <w:t xml:space="preserve">Puolan, Venäjän ja Valko-Venäjän arvovaltaiset henkilöt ovat muistelleet toisen maailmansodan aikana Jerseyssä kärsineitä orja- ja pakkotyöläisiä.</w:t>
      </w:r>
    </w:p>
    <w:p>
      <w:r>
        <w:rPr>
          <w:b/>
          <w:u w:val="single"/>
        </w:rPr>
        <w:t xml:space="preserve">Asiakirjan numero 17417</w:t>
      </w:r>
    </w:p>
    <w:p>
      <w:r>
        <w:t xml:space="preserve">Rugbyn sairaanhoitajapäällikkö joutuu syytteeseen asukkaiden laiminlyönnistä</w:t>
      </w:r>
    </w:p>
    <w:p>
      <w:r>
        <w:t xml:space="preserve">Catalina Ferchiu, 54, Pool Close, Rugby, sai syytteen sen jälkeen, kun 87-vuotias nainen kärsi "selittämättömiä vammoja", Warwickshiren poliisi sanoi. Nainen, joka asui Barchester Overslade Housessa Rugbyssä, kuoli sairaalassa 23. helmikuuta 2018. Hänet otettiin sairaalaan rintakehävammojen vuoksi. Neiti Ferchiu saapuu Warwick Magistrates' Courtiin 13. maaliskuuta. Kotia ylläpitävän Barchester Healthcare -yhtiön tiedottaja sanoi, että Ferchiu hyllytettiin välittömästi syytösten ilmaannuttua ja erotettiin sisäisen tutkinnan jälkeen. Poliisien mukaan nimeämättömän naisen kuolinsyy oli sepsis ja keuhkokuume. Hän oli joutunut sairaalaan rintakehän ja yläraajojen vammojen aiheuttaman vakavan sokin vuoksi. Ferchiu on saanut syytteen henkilön huonosta kohtelusta tai tahallisesta laiminlyönnistä. Seuraa BBC West Midlandsia Facebookissa ja Twitterissä ja tilaa paikalliset uutispäivitykset suoraan puhelimeesi.</w:t>
      </w:r>
    </w:p>
    <w:p>
      <w:r>
        <w:rPr>
          <w:b/>
        </w:rPr>
        <w:t xml:space="preserve">Yhteenveto</w:t>
      </w:r>
    </w:p>
    <w:p>
      <w:r>
        <w:t xml:space="preserve">Hoivakodin johtavaa hoitajaa vastaan on nostettu syyte kuolleen asukkaan laiminlyönnistä.</w:t>
      </w:r>
    </w:p>
    <w:p>
      <w:r>
        <w:rPr>
          <w:b/>
          <w:u w:val="single"/>
        </w:rPr>
        <w:t xml:space="preserve">Asiakirjan numero 17418</w:t>
      </w:r>
    </w:p>
    <w:p>
      <w:r>
        <w:t xml:space="preserve">70-vuotias pariskunta avioituu 40 vuoden yhdessäolon jälkeen</w:t>
      </w:r>
    </w:p>
    <w:p>
      <w:r>
        <w:t xml:space="preserve">Chris Green osti ensimmäisen kerran kihlasormuksen Ann Turnerille, 72, vuonna 1975, mutta tämä kieltäytyi menemästä hänen kanssaan naimisiin. Staffordshiren Tamworthista kotoisin oleva eläkeläispariskunta menee nyt naimisiin perjantaina. Turnerin mukaan häiden aika oli oikea nyt, kun he ovat eläkkeellä ja heidän kahdeksan lastaan ovat kasvaneet. Greenillä ja Turnerilla on kummallakin neljä lasta aiemmista suhteista, joilla on nyt omat lapsensa. Hän sanoi kosineensa "joka viikko jossain vaiheessa" ja olleensa "sanaton", kun nainen päätti suostua. "Eräänä päivänä Ann sanoi minulle, että hänen mielestään meidän pitäisi mennä naimisiin, joten polvistuin pubissa, ja se oli viimeinen kerta, kun jouduin pyytämään", Green sanoi. "Olin aivan haltioissaan, kun hän sanoi 'kyllä'." 'Ei ollut koskaan aikaa' neiti Turner sanoi: "Nyt on oikea aika, olemme eläkkeellä ja rentoja. "Meillä on kahdeksan lasta kasvatettavana, mutta meillä ei vain ole koskaan ollut aikaa. Minulla oli jossain vaiheessa kaksi tai kolme työtä. "Chris on oikea hahmo, hän on hauska, ja meillä on paljon hauskaa." Greenin mukaan pari tapasi toisensa hänen vaimonsa kuoleman jälkeen. "Hän auttoi minua kasvattamaan neljä pientä lasta, joista nuorin oli 11-vuotias, kun vaimoni kuoli. "En tiedä, mitä olisin tehnyt ilman häntä." Hän sanoi: "En tiedä, mitä olisin tehnyt ilman häntä."</w:t>
      </w:r>
    </w:p>
    <w:p>
      <w:r>
        <w:rPr>
          <w:b/>
        </w:rPr>
        <w:t xml:space="preserve">Yhteenveto</w:t>
      </w:r>
    </w:p>
    <w:p>
      <w:r>
        <w:t xml:space="preserve">75-vuotias mies sanoi olevansa haltioissaan siitä, että hänen 40 vuotta kestänyt kumppaninsa on vihdoin hyväksynyt hänen kosintansa.</w:t>
      </w:r>
    </w:p>
    <w:p>
      <w:r>
        <w:rPr>
          <w:b/>
          <w:u w:val="single"/>
        </w:rPr>
        <w:t xml:space="preserve">Asiakirjan numero 17419</w:t>
      </w:r>
    </w:p>
    <w:p>
      <w:r>
        <w:t xml:space="preserve">Risti keskiaikaisella kokouspaikalla Cambridgeshiressä varastettu</w:t>
      </w:r>
    </w:p>
    <w:p>
      <w:r>
        <w:t xml:space="preserve">Käsityönä tehty risti vietiin Sutton Crosswaysista Ailsworthin lähellä Peterborough'ssa 20.-22. heinäkuuta, kertoo poliisi. Paikka kunnostettiin vuonna 2002 kuningattaren kultaisen juhlavuoden kunniaksi. Paikallinen kirkkoherra William Burke sanoi, että kivikaiverrukset olivat joutuneet alueella useaan otteeseen kohteeksi niiden korkean arvon vuoksi. "Kiveä on varastettu kirkkopihoilta ennenkin. Niitä viedään usein autokaupoille ja antiikkikauppiaille", hän sanoi. Risti on 180 vuotta vanha ja noin 51 senttimetriä korkea. Pylväs, jonka päällä se oli, on edelleen paikalla. Pastori Burken mukaan paikka tuhoutui alun perin Nasebyn taistelun aikaan vuonna 1645, mutta se palautettiin entiseen loistoonsa 12 vuotta sitten. Cambridgeshiren poliisin mukaan risti vietiin jossain vaiheessa 20. heinäkuuta kello 08.00 BST ja 22. heinäkuuta kello 14.00 välillä. Poliisi on pyytänyt silminnäkijöitä.</w:t>
      </w:r>
    </w:p>
    <w:p>
      <w:r>
        <w:rPr>
          <w:b/>
        </w:rPr>
        <w:t xml:space="preserve">Yhteenveto</w:t>
      </w:r>
    </w:p>
    <w:p>
      <w:r>
        <w:t xml:space="preserve">Kirkkoherra sanoo olevansa "raivoissaan" sen jälkeen, kun Cambridgeshiressä keskiaikaisen kokouspaikan paikalla sijaitseva kunnostettu risti varastettiin.</w:t>
      </w:r>
    </w:p>
    <w:p>
      <w:r>
        <w:rPr>
          <w:b/>
          <w:u w:val="single"/>
        </w:rPr>
        <w:t xml:space="preserve">Asiakirjan numero 17420</w:t>
      </w:r>
    </w:p>
    <w:p>
      <w:r>
        <w:t xml:space="preserve">Sheffieldin Meadowhall-ostoskeskus saa 300 miljoonan punnan laajennuksen</w:t>
      </w:r>
    </w:p>
    <w:p>
      <w:r>
        <w:t xml:space="preserve">330 000 neliöjalkaa (27 800 neliömetriä) käsittävässä rakennuksessa on ravintoloita, elokuvateatteri ja kuntosali, ja se luo yli 1 500 työpaikkaa. Rakennustöiden odotetaan alkavan ensi vuonna, ja uusi kokonaisuus avataan vuonna 2021. Useat vähittäiskauppiaat eri puolilla kaupunkia vastustivat laajennusta väittäen, että se vaikuttaisi heidän liiketoimintaansa. Charles Maudsley Meadowhallin osaomistajasta British Landista sanoi, että uusi kehitys toisi paikallistalouteen yli 24 miljoonaa puntaa vuodessa. "Se on muiden merkittävien investointien rinnalla kaupungin keskustassa ja muualla, ja se varmistaa, että alueella on jatkossakin keskeinen asema Yhdistyneen kuningaskunnan taloudessa, sillä se luo työpaikkoja ja ammattitaitoista työvoimaa, parantaa asukkaiden elämänlaatua ja lisää sen vetovoimaa vierailijoiden silmissä", hän lisäsi. Vuonna 1990 avatussa ostoskeskuksessa on jo käynnissä 60 miljoonan punnan remontti, jonka on määrä valmistua vuoden 2017 lopussa.</w:t>
      </w:r>
    </w:p>
    <w:p>
      <w:r>
        <w:rPr>
          <w:b/>
        </w:rPr>
        <w:t xml:space="preserve">Yhteenveto</w:t>
      </w:r>
    </w:p>
    <w:p>
      <w:r>
        <w:t xml:space="preserve">Sheffieldissä sijaitsevan Meadowhall-ostoskeskuksen 300 miljoonan punnan laajennussuunnitelmat on hyväksytty.</w:t>
      </w:r>
    </w:p>
    <w:p>
      <w:r>
        <w:rPr>
          <w:b/>
          <w:u w:val="single"/>
        </w:rPr>
        <w:t xml:space="preserve">Asiakirjan numero 17421</w:t>
      </w:r>
    </w:p>
    <w:p>
      <w:r>
        <w:t xml:space="preserve">Mies pidätetty murhatutkimuksessa Heywoodin tyttövauvan kuoleman johdosta</w:t>
      </w:r>
    </w:p>
    <w:p>
      <w:r>
        <w:t xml:space="preserve">Poliisin mukaan Heywoodista kotoisin oleva vauva kuoli maanantaina sen jälkeen, kun hänet oli viety sairaalaan perjantaina. 24-vuotias epäilty vapautettiin myöhemmin myöhemmin lisätutkimuksia odotellessa, Greater Manchesterin poliisin tiedottaja sanoi. Hän lisäsi, että ruumiinavaus oli tarkoitus tehdä ja tutkinta jatkui. Det Ch Insp: "Tämä on erittäin surullinen tapaus, jossa tyttövauva on menettänyt henkensä, ja teemme kaikkemme tukeaksemme hänen läheisiään näinä uskomattoman vaikeina aikoina". "Kuten aina, pidämme mielemme avoimena, ja erikoisvirkailijat työskentelevät tapahtumapaikalla ja tutkinnassa selvittääkseen tapauksen kaikki tosiseikat". "Tämä on sydäntä särkevää aikaa, ja pyydämme yleisöä pidättäytymään spekulaatioista ja kunnioittamaan perheen yksityisyyttä." Aiheeseen liittyvät Internet-linkit Suur-Manchesterin poliisi</w:t>
      </w:r>
    </w:p>
    <w:p>
      <w:r>
        <w:rPr>
          <w:b/>
        </w:rPr>
        <w:t xml:space="preserve">Yhteenveto</w:t>
      </w:r>
    </w:p>
    <w:p>
      <w:r>
        <w:t xml:space="preserve">Mies on pidätetty epäiltynä kahden viikon ikäisen tyttövauvan murhasta Suur-Manchesterissa.</w:t>
      </w:r>
    </w:p>
    <w:p>
      <w:r>
        <w:rPr>
          <w:b/>
          <w:u w:val="single"/>
        </w:rPr>
        <w:t xml:space="preserve">Asiakirjan numero 17422</w:t>
      </w:r>
    </w:p>
    <w:p>
      <w:r>
        <w:t xml:space="preserve">Julkiset palvelut takaisin neuvoston valvontaan Swindonissa</w:t>
      </w:r>
    </w:p>
    <w:p>
      <w:r>
        <w:t xml:space="preserve">Vuodesta 2010 lähtien Swindon Commercial Services (SCS) on hallinnoinut paikallisneuvoston palveluita, kuten jätteiden keräystä, kuoppien korjausta ja katujen puhdistusta. Yritys ei kuitenkaan ole onnistunut voittamaan tarjouskilpailuja julkisen sektorin sopimuksista, ja neuvosto on edelleen sen ainoa asiakas. SCS aikoo nyt keskittyä uusiutuvan energian hankkeisiin. Sen on määrä avata marraskuussa 7 miljoonan punnan laitos, jossa kotitalousjätettä jalostetaan polttoaineeksi. Swindon Borough Councilin Mike Bawden sanoi: "Mielestäni on järkevää ja järkevää keskittää ponnistelut uudelleen niille aloille, joilla uskomme olevan kasvupotentiaalia, ja tuoda muut palvelut takaisin taloon. "En epäile, etteikö tämä antaisi meille enemmän joustavuutta vastata haasteelliseen taloudelliseen ympäristöön, jota me, kuten kaikki muutkin neuvostot, kohtaamme, ja samalla voimme tarjota laadukkaita julkisia palveluja paikallistasolla." Viranomaiskabinetin hyväksymä ehdotus toimitetaan lopullisesti neuvoston hyväksyttäväksi 5. heinäkuuta. Asianomaisten osapuolten kuuleminen alkaa pian sen jälkeen. Muutoksen myötä noin 550 työntekijää siirtyy toimeksisaajalta valtuustolle. Aiheeseen liittyvät Internet-linkit Swindon Borough Council Swindon Commercial Services (kaupalliset palvelut)</w:t>
      </w:r>
    </w:p>
    <w:p>
      <w:r>
        <w:rPr>
          <w:b/>
        </w:rPr>
        <w:t xml:space="preserve">Yhteenveto</w:t>
      </w:r>
    </w:p>
    <w:p>
      <w:r>
        <w:t xml:space="preserve">Swindonin julkiset palvelut aiotaan palauttaa paikallisviranomaisen hallintaan sen jälkeen, kun niiden hallinnointia varten perustettu yhtiö osoittautui kannattamattomaksi.</w:t>
      </w:r>
    </w:p>
    <w:p>
      <w:r>
        <w:rPr>
          <w:b/>
          <w:u w:val="single"/>
        </w:rPr>
        <w:t xml:space="preserve">Asiakirjan numero 17423</w:t>
      </w:r>
    </w:p>
    <w:p>
      <w:r>
        <w:t xml:space="preserve">Luis Alvarez, poliisin kampanjoija 9/11 korvausten puolesta, kuolee.</w:t>
      </w:r>
    </w:p>
    <w:p>
      <w:r>
        <w:t xml:space="preserve">Luiz Alvarez, 53, kävi läpi 68 kemoterapian kierrosta taistellakseen syöpää vastaan, joka johtui myrkyllisyydelle altistumisesta Ground Zerolla. Hän puhui 11. kesäkuuta kongressin kuulemistilaisuudessa tukeakseen lakiehdotusta, jolla lääketieteellistä rahoitusta jatketaan vuodesta 2020 vuoteen 2090. Alverez sanoi, että rahasto ei ole "lippu paratiisiin". Hän esiintyi koomikko Jon Stewartin rinnalla ja sanoi, että uhrien korvausrahasto (Victims Compensation Fund, VCF) on olemassa, "jotta voimme huolehtia perheistämme silloin, kun me emme voi". Kesäkuun 19. päivänä Alverez ilmoitti Facebookissa, että hän joutuu saattohoitoon maksan vajaatoiminnan vuoksi. "Lepään ja olen rauhassa", hän sanoi. "Jatkan taistelua, kunnes Hyvä Luoja päättää, että on sen aika." Hän sanoi yrittävänsä tehdä lisää haastatteluja "pitääkseen valoa" VCF:n etujen puolesta käytävässä taistelussa. "Pitäkää huolta itsestänne ja toisistanne", hän totesi lopuksi. New Yorkin poliisilaitoksen etsiväpäällikkö Dermot F Shea kirjoitti Twitterissä, että Alvarez oli "inspiraatio, soturi, ystävä". Syyskuun 2018 syyskuuhun mennessä 2 000 kuolemantapausta johtui syyskuun 11. päivään liittyvistä sairauksista. Vuoden 2018 loppuun mennessä monet arvioivat, että myrkyllisiin altisteisiin on kuollut enemmän ihmisiä kuin iskussa todella kuoli. Jopa 80 000 ihmistä, mukaan lukien palomiehet, poliisit, pelastustyöntekijät, urakoitsijat ja siivoojat, riensivät auttamaan iskujen uhreja. Ilmassa olleet myrkylliset roskat, kuten asbesti, lyijy ja betonimurska, asettivat heidät alttiiksi sairastumiselle. Kongressin paneeli äänesti lakiehdotuksen puolesta, ja se siirtyy nyt Yhdysvaltain edustajainhuoneen äänestettäväksi. Jon Stewartin mukaan oli "häpeällistä", että monet lainsäätäjät eivät osallistuneet 11. kesäkuuta järjestettyyn kuulemistilaisuuteen kuullakseen ensivasteyksiköiden lausuntoja.</w:t>
      </w:r>
    </w:p>
    <w:p>
      <w:r>
        <w:rPr>
          <w:b/>
        </w:rPr>
        <w:t xml:space="preserve">Yhteenveto</w:t>
      </w:r>
    </w:p>
    <w:p>
      <w:r>
        <w:t xml:space="preserve">Entinen New Yorkin poliisilaitoksen etsivä on kuollut kampanjoituaan korvausten laajentamiseksi niille, jotka kärsivät vammoista, sairauksista tai traumoista 9/11-iskujen seurauksena.</w:t>
      </w:r>
    </w:p>
    <w:p>
      <w:r>
        <w:rPr>
          <w:b/>
          <w:u w:val="single"/>
        </w:rPr>
        <w:t xml:space="preserve">Asiakirjan numero 17424</w:t>
      </w:r>
    </w:p>
    <w:p>
      <w:r>
        <w:t xml:space="preserve">Stow Hillin entisen yökerhon tulipalo johtaa evakuointeihin</w:t>
      </w:r>
    </w:p>
    <w:p>
      <w:r>
        <w:t xml:space="preserve">Se puhkesi Stow Hillillä sijaitsevassa rakennuksessa, joka tunnettiin aikoinaan Sansibarina, ja se on levinnyt viereiseen kirkkoon. Etelä-Walesin palo- ja pelastuspalvelu kuvaili sitä "suureksi tapahtumaksi", jossa oli yli 70 palomiestä. Se varoitti ihmisiä pysymään poissa alueelta perjantai-iltana, kun palomiehet yrittävät saada sen hallintaan. Viestissä sanottiin: "Se on vaarallista: "Kunnioittakaa hätäpalveluita paikan päällä, jotka pyytävät yleisöä pysymään kaukana välittömästä alueesta, tämä on täysin teidän turvallisuutenne vuoksi...kiitos." Ne, jotka ovat joutuneet poistumaan kodeistaan, on viety Newportin vapaa-ajankeskukseen. Newport Bus on myös ohjannut kaikki vuoronsa pois alueelta.</w:t>
      </w:r>
    </w:p>
    <w:p>
      <w:r>
        <w:rPr>
          <w:b/>
        </w:rPr>
        <w:t xml:space="preserve">Yhteenveto</w:t>
      </w:r>
    </w:p>
    <w:p>
      <w:r>
        <w:t xml:space="preserve">Newportin hylätyssä yökerhossa syttynyt suuri tulipalo on johtanut yli 40 ihmisen evakuointiin.</w:t>
      </w:r>
    </w:p>
    <w:p>
      <w:r>
        <w:rPr>
          <w:b/>
          <w:u w:val="single"/>
        </w:rPr>
        <w:t xml:space="preserve">Asiakirjan numero 17425</w:t>
      </w:r>
    </w:p>
    <w:p>
      <w:r>
        <w:t xml:space="preserve">Gowertonissa tapahtunut jätevesivuoto "saastutti" sydänsimpukoiden kasvualustat.</w:t>
      </w:r>
    </w:p>
    <w:p>
      <w:r>
        <w:t xml:space="preserve">Burryn suiston sydänsimpukan poimijat sanoivat, että vuoto on seurausta kesän "tuhoutumisesta", joka on jo tuhonnut tuhansia sydänsimpukoita. Heidän mukaansa kyseessä on viimeisin tapaus, joka liittyy veden pilaantumiseen, josta viranomaiset eivät heidän mukaansa välitä. Natural Resources Wales ilmoitti tutkivansa asiaa ja että näytteitä on otettu analysoitavaksi. Welsh Waterin mukaan yksiköt työskentelevät ahkerasti palvelujen ylläpitämiseksi ja mahdollisten ympäristövaikutusten mittaamiseksi. Se sanoi, ettei simpukankuoriaispesien tilassa ole tapahtunut muutoksia. Viimeisin tapaus liittyi Gowertonin jätevedenpuhdistamon lähellä sijaitsevan poistoputken rikkoutumiseen, jota insinöörit ovat työskennelleet korjatakseen.</w:t>
      </w:r>
    </w:p>
    <w:p>
      <w:r>
        <w:rPr>
          <w:b/>
        </w:rPr>
        <w:t xml:space="preserve">Yhteenveto</w:t>
      </w:r>
    </w:p>
    <w:p>
      <w:r>
        <w:t xml:space="preserve">Etelä-Walesissa on väitetty, että jätevesivuoto on saastuttanut sydänsimpukoiden kasvualustat.</w:t>
      </w:r>
    </w:p>
    <w:p>
      <w:r>
        <w:rPr>
          <w:b/>
          <w:u w:val="single"/>
        </w:rPr>
        <w:t xml:space="preserve">Asiakirjan numero 17426</w:t>
      </w:r>
    </w:p>
    <w:p>
      <w:r>
        <w:t xml:space="preserve">Essex Strep A: Aseiden taudinpurkaus: Taudinpurkauksen luokitus alennettu kuuden kuukauden jälkeen selkeä</w:t>
      </w:r>
    </w:p>
    <w:p>
      <w:r>
        <w:t xml:space="preserve">Osa Essexin keski- ja länsiosissa käyttöön otetuista valvontatoimenpiteistä taudinpurkauksen leviämisen estämiseksi on poistettu. Yhteensä 39 potilasta sairastui A-ryhmän streptokokki iGAS:iin, joka on saattanut liittyä lähihoitajiin. Mid Essex CCG sanoi, että se "pysyy valppaana tulevina kuukausina". Se sanoi myös, että vaaratilanteen hallintaryhmä on lakkautettu. Mikä on streptokokki A? Lähde: Tilastokeskus: Rachel Hearn Mid Essex Clinical Commissioning Groupista sanoi, että se "tekee edelleen tiivistä yhteistyötä kumppaneiden kanssa tilanteen seuraamiseksi ja jatkaa sitä". "Ajatuksemme ovat edelleen niiden potilaiden perheiden luona, joihin iGAS-tauti on vaikuttanut, ja niiden perheiden luona, jotka ovat kuolleet iGAS-taudin seurauksena", hän lisäsi. CCG tilasi taudinpurkauksesta riippumattoman tutkimuksen, joka on tarkoitus julkaista keväällä. Viime vuonna BBC:n haltuunsa saamasta asiakirjasta kävi ilmi, että taudin puhkeamisen "todennäköisin syy" oli sairaanhoitopiireissä.</w:t>
      </w:r>
    </w:p>
    <w:p>
      <w:r>
        <w:rPr>
          <w:b/>
        </w:rPr>
        <w:t xml:space="preserve">Yhteenveto</w:t>
      </w:r>
    </w:p>
    <w:p>
      <w:r>
        <w:t xml:space="preserve">NHS on alentanut 15 vanhuksen kuolemaan johtaneen streptokokkitautiepidemian luokitusta, kun uusia tapauksia ei ollut ilmennyt kuuteen kuukauteen.</w:t>
      </w:r>
    </w:p>
    <w:p>
      <w:r>
        <w:rPr>
          <w:b/>
          <w:u w:val="single"/>
        </w:rPr>
        <w:t xml:space="preserve">Asiakirjan numero 17427</w:t>
      </w:r>
    </w:p>
    <w:p>
      <w:r>
        <w:t xml:space="preserve">Met Police -poliisin rikosteknistä tutkijaa syytetään todisteiden virheellisestä käsittelystä.</w:t>
      </w:r>
    </w:p>
    <w:p>
      <w:r>
        <w:t xml:space="preserve">Mitchamista kotoisin olevaa 41-vuotiasta Ursula Collinsia syytetään Met Police -poliisin tutkinnan jälkeen kahdeksasta virkavelvollisuuden rikkomisesta. Collinsin väitetään jättäneen säilyttämättä todistusaineistoa asianmukaisesti ja aiheuttaneen "aiheetonta viivytystä" tutkimuksissa. Hän ei antanut vastalausetta Westminsterin tuomaristuomioistuimessa tiistaina. Met kertoi, että se siirsi tapauksen vuonna 2018 riippumattomalle poliisin käyttäytymisvirastolle (Independent Office for Police Conduct, IOPC), joka määräsi poliisivoimat suorittamaan tutkinnan. Syytteet liittyvät syyskuun 2009 ja maaliskuun 2018 välisiin päivämääriin. Toimiva ylituomari Paul Goldspring myönsi Collinsille ehdottoman takuun. Hän saapuu seuraavan kerran Southwark Crown Courtiin 16. maaliskuuta. Aiheeseen liittyvät Internet-linkit HM Courts &amp; Tribunals Service (HM Courts &amp; Tribunals Service)</w:t>
      </w:r>
    </w:p>
    <w:p>
      <w:r>
        <w:rPr>
          <w:b/>
        </w:rPr>
        <w:t xml:space="preserve">Yhteenveto</w:t>
      </w:r>
    </w:p>
    <w:p>
      <w:r>
        <w:t xml:space="preserve">Met Police -poliisin rikostekninen tutkija on saapunut oikeuteen syytettynä laboratoriotodisteiden huonosta käsittelystä lähes vuosikymmenen ajan.</w:t>
      </w:r>
    </w:p>
    <w:p>
      <w:r>
        <w:rPr>
          <w:b/>
          <w:u w:val="single"/>
        </w:rPr>
        <w:t xml:space="preserve">Asiakirjan numero 17428</w:t>
      </w:r>
    </w:p>
    <w:p>
      <w:r>
        <w:t xml:space="preserve">Somersetissä vaeltavat ankeriaat kameran avulla seurattuina</w:t>
      </w:r>
    </w:p>
    <w:p>
      <w:r>
        <w:t xml:space="preserve">Akustinen kamera on sijoitettu Huntspill-jokeen tallentamaan ankeriaiden määrää, jotka lähtevät 4 800 kilometrin matkalle Sargassomereen. Tutkijat eivät ole aiemmin pystyneet rekisteröimään ankeriaiden määrää, kertoi ympäristövirasto. Kamerat, jotka toimivat ääniaaltojen avulla, on alun perin suunniteltu öljynporauslautoilla olevien halkeamien havaitsemiseen. Ympäristökeskuksen tiedottaja Pete Sibley sanoi, että tekniikan käyttöönotto oli "ensimmäinen todellinen tilaisuus tallentaa ja vangita ankeriaiden määrä suoralla havainnoinnilla ja lisätä ymmärrystämme ankeriaan salaperäisestä elinkaaresta". Viraston mukaan ankeriaskanta on vähentynyt 95 prosenttia viimeisten 30 vuoden aikana liiallisen kalastuksen, saastumisen ja sairauksien vuoksi.</w:t>
      </w:r>
    </w:p>
    <w:p>
      <w:r>
        <w:rPr>
          <w:b/>
        </w:rPr>
        <w:t xml:space="preserve">Yhteenveto</w:t>
      </w:r>
    </w:p>
    <w:p>
      <w:r>
        <w:t xml:space="preserve">Korkean teknologian kameran avulla seurataan ankeriaiden vaellusta Pohjois-Atlantille Somersetistä.</w:t>
      </w:r>
    </w:p>
    <w:p>
      <w:r>
        <w:rPr>
          <w:b/>
          <w:u w:val="single"/>
        </w:rPr>
        <w:t xml:space="preserve">Asiakirjan numero 17429</w:t>
      </w:r>
    </w:p>
    <w:p>
      <w:r>
        <w:t xml:space="preserve">Kuolevan potilaan Denise Daviesin aviomiehelle "käskettiin vetäytyä</w:t>
      </w:r>
    </w:p>
    <w:p>
      <w:r>
        <w:t xml:space="preserve">Lowestoftissa asuva Denise Davies, 45, otettiin Carlton Courtin mielenterveysyksikköön kesäkuussa 2013. Kahden lapsen äiti siirrettiin kuivumisen jälkeen James Paget Hospitaliin, jossa hän kuoli. Hänen aviomiehensä Mark kertoi Norwichissa pidetyssä tutkinnassa olleensa huolissaan siitä, ettei nainen syönyt tai juonut. Tutkinnassa kuultiin, että rouva Davies, joka oli ollut miehensä rekisteröity hoitaja kolmen vuoden ajan, oli sairastanut masennusta 10 vuotta. Hän oli työskennellyt tukihenkilönä paikallisessa mielenterveyspalvelussa. Rouva Davies otettiin Norfolk and Suffolk Foundation Trustin ylläpitämään Carlton Courtiin sen jälkeen, kun hän oli uhannut vahingoittaa itseään ja oli saanut harhakuvan, että hän yritti myrkyttää miehensä suuvedellä. Davies kertoi nähneensä henkilökunnan poistavan hänen illallisensa ja olevansa huolissaan hänen hoidostaan. Kun häntä pyydettiin jättämään hänet, Davies sanoi, että hänen viimeiset sanansa olivat: "Älkää menkö." Hän sanoi saaneensa myöhemmin puhelun, jossa kerrottiin, että hänen vaimonsa oli siirretty Gorlestonin James Paget -sairaalaan, koska hän oli "syvästi kuivunut". Davies sanoi, että häntä käskettiin "jättäytymään pois" vaimon hoitosuunnitelmasta. Kun hän meni katsomaan vaimoa seuraavana päivänä, hän huomasi, että tämä oli kuollut sydänpysähdykseen, jonka oli aiheuttanut veritulppa keuhkoissa. Tutkinta jatkuu perjantaina.</w:t>
      </w:r>
    </w:p>
    <w:p>
      <w:r>
        <w:rPr>
          <w:b/>
        </w:rPr>
        <w:t xml:space="preserve">Yhteenveto</w:t>
      </w:r>
    </w:p>
    <w:p>
      <w:r>
        <w:t xml:space="preserve">Aviomiestä, jonka vaimo kuoli kuivuttuaan Suffolkin mielenterveysyksikössä, käskettiin "jättäytymään" pois hänen hoitosuunnitelmastaan, on kuultu tutkinnassa.</w:t>
      </w:r>
    </w:p>
    <w:p>
      <w:r>
        <w:rPr>
          <w:b/>
          <w:u w:val="single"/>
        </w:rPr>
        <w:t xml:space="preserve">Asiakirjan numero 17430</w:t>
      </w:r>
    </w:p>
    <w:p>
      <w:r>
        <w:t xml:space="preserve">Coronavirus: Guernsey vahvistaa toisen tapauksen viiden kuukauden sisällä</w:t>
      </w:r>
    </w:p>
    <w:p>
      <w:r>
        <w:t xml:space="preserve">Saaren ensimmäisen tapauksen 30. huhtikuuta jälkeen sanottiin toipuneen torstaina, joten Guernseylla ei ollut "tiedossa" yhtään tapausta. Toinen tapaus on kuitenkin sittemmin tunnistettu Yhdistyneestä kuningaskunnasta saapuneessa maassa seitsemäntenä päivänä otetusta näytteestä. Potilas siirtyi heti saapuessaan eristykseen, ja hän voi hyvin karanteenissa, sanoivat osavaltiot. Saaren kansanterveysjohtaja Nicola Brink sanoi, että tapaus osoittaa, että rajavalvonta, testausjärjestelmät ja jäljitys- ja seurantaprotokollat toimivat. "Jälleen kerran on tärkeää, että yhteisölle vakuutetaan, että meillä on vankat järjestelmät Covid-19-tapausten tunnistamiseksi ja hallitsemiseksi."</w:t>
      </w:r>
    </w:p>
    <w:p>
      <w:r>
        <w:rPr>
          <w:b/>
        </w:rPr>
        <w:t xml:space="preserve">Yhteenveto</w:t>
      </w:r>
    </w:p>
    <w:p>
      <w:r>
        <w:t xml:space="preserve">Guernsey on vahvistanut uuden koronavirustapauksen saarella vain päivä sen jälkeen, kun se oli julistanut olevansa "Covid-vapaa".</w:t>
      </w:r>
    </w:p>
    <w:p>
      <w:r>
        <w:rPr>
          <w:b/>
          <w:u w:val="single"/>
        </w:rPr>
        <w:t xml:space="preserve">Asiakirjan numero 17431</w:t>
      </w:r>
    </w:p>
    <w:p>
      <w:r>
        <w:t xml:space="preserve">Aberdeenin uusi messukeskus "voidaan perua".</w:t>
      </w:r>
    </w:p>
    <w:p>
      <w:r>
        <w:t xml:space="preserve">Neuvoston johtajat hakevat taloudellista tukea Skotlannin hallitukselta ja Scottish Enterpriselta. Päätös siitä, aloitetaanko lentokentän lähellä sijaitsevan 200 miljoonan punnan arvoisen hankkeen kehittäminen, on määrä tehdä maaliskuussa Hanketta lykättiin viime vuonna sen jälkeen, kun neuvoston virkamiehet pyysivät lisäaikaa siihen liittyvien riskien tutkimiseksi. Rahoitusasioiden päällikkö Willie Young vaatii vastauksia siihen, miten hanke rahoitetaan ennen määräajan päättymistä. Hän kertoi Radio Scotlandille: "Scottish Enterprise on antanut myönteisiä ääniä siitä, että saisimme jonkin verran tuloja. Mutta he eivät ole vastanneet ja sanoneet, että kyllä saamme tai emme saa. "Meidän on siis asetettava vastuu takaisin Skotlannin hallitukselle ja Scottish Enterpriselle, jotta he voivat tehdä päätöksen, jonka perusteella voimme tehdä päätöksen Aberdeenin veronmaksajien puolesta."</w:t>
      </w:r>
    </w:p>
    <w:p>
      <w:r>
        <w:rPr>
          <w:b/>
        </w:rPr>
        <w:t xml:space="preserve">Yhteenveto</w:t>
      </w:r>
    </w:p>
    <w:p>
      <w:r>
        <w:t xml:space="preserve">Aberdeenin ehdotettu uusi näyttely- ja konferenssikeskus saatetaan perua, jos hanke ei saa valtion rahoitusta.</w:t>
      </w:r>
    </w:p>
    <w:p>
      <w:r>
        <w:rPr>
          <w:b/>
          <w:u w:val="single"/>
        </w:rPr>
        <w:t xml:space="preserve">Asiakirjan numero 17432</w:t>
      </w:r>
    </w:p>
    <w:p>
      <w:r>
        <w:t xml:space="preserve">Ness-joen kiistanalaisen kohteen suunnittelusta sovittu</w:t>
      </w:r>
    </w:p>
    <w:p>
      <w:r>
        <w:t xml:space="preserve">Kaarevia muureja on ehdotettu Ness-joen vastakkaisille rannoille, lähelle kaupungin keskustaa. Jotkut Invernessin asukkaat ovat arvostelleet hanketta, koska he ovat huolissaan siitä, että se pilaisi jokirannan. Inverness City Arts Working Group on hyväksynyt suunnitelman, ja töiden odotetaan alkavan ensi vuoden alussa. The Gathering Place -nimellä kulkeva hanke oli viivästynyt Covid-19-pandemian ja Highland Councilissa suunnittelusta käytyjen keskustelujen vuoksi. Työryhmä on hyväksynyt suunnitelman muutokset, joihin sisältyy tilaa levähdyspaikoille ja paikan osan leventäminen pyörätuolin käyttäjille tarkoitetun kääntöympyrän mahdollistamiseksi. Suunnitelmaan sisältyy nyt myös kyltti, jossa varoitetaan, että Gathering Place on suljettu, kun joen vedenpinta on korkealla. Hanke korvaa aikaisemman kiistanalaisen suunnitelman, joka koski 300 000 punnan hintaista jättiläismäistä keinua muistuttavaa laitteistoa.</w:t>
      </w:r>
    </w:p>
    <w:p>
      <w:r>
        <w:rPr>
          <w:b/>
        </w:rPr>
        <w:t xml:space="preserve">Yhteenveto</w:t>
      </w:r>
    </w:p>
    <w:p>
      <w:r>
        <w:t xml:space="preserve">Invernessiin suunnitellun jokirannan taideteoksen yksityiskohtainen suunnitelma on hyväksytty hanketta valvomaan perustetussa työryhmässä.</w:t>
      </w:r>
    </w:p>
    <w:p>
      <w:r>
        <w:rPr>
          <w:b/>
          <w:u w:val="single"/>
        </w:rPr>
        <w:t xml:space="preserve">Asiakirjan numero 17433</w:t>
      </w:r>
    </w:p>
    <w:p>
      <w:r>
        <w:t xml:space="preserve">Wrexhamin murha: Poliisi sai lisäaikaa epäillyn kuulusteluun</w:t>
      </w:r>
    </w:p>
    <w:p>
      <w:r>
        <w:t xml:space="preserve">Nicholas Churton, 67, löydettiin maanantaina kuolleena Crescent Closessa sijaitsevasta osoitteesta. Torstaina Pohjois-Walesin poliisi sai 36 tuntia lisäaikaa kuulustella 25-vuotiasta Jordan Davidsonia kuolemaan liittyen. Ruumiinavaus osoitti, että Churton kuoli merkittäviin päävammoihin. Pohjois-Walesin poliisin mukaan Churton, Rossettissa sijaitsevan Churtons-viinibaarin entinen omistaja, asui kiinteistössä yksin ja oli "haavoittuvainen mies". Rikoksentekijän avustamisesta epäiltynä pidätetty 27-vuotias mies, 19-vuotias nainen ja 51-vuotias mies, joka pidätettiin ryöstöstä ja rikoksentekijän avustamisesta epäiltynä, on asetettu takuita vastaan odottamaan lisätutkimuksia.</w:t>
      </w:r>
    </w:p>
    <w:p>
      <w:r>
        <w:rPr>
          <w:b/>
        </w:rPr>
        <w:t xml:space="preserve">Yhteenveto</w:t>
      </w:r>
    </w:p>
    <w:p>
      <w:r>
        <w:t xml:space="preserve">Kolme ihmistä on vapautettu takuita vastaan sen jälkeen, kun heidät on pidätetty Wrexhamissa tapahtuneen miehen kuoleman yhteydessä.</w:t>
      </w:r>
    </w:p>
    <w:p>
      <w:r>
        <w:rPr>
          <w:b/>
          <w:u w:val="single"/>
        </w:rPr>
        <w:t xml:space="preserve">Asiakirjan numero 17434</w:t>
      </w:r>
    </w:p>
    <w:p>
      <w:r>
        <w:t xml:space="preserve">Kampanja Guernseyn koulun pelastamiseksi "saa tukea".</w:t>
      </w:r>
    </w:p>
    <w:p>
      <w:r>
        <w:t xml:space="preserve">James Seymour, joka on St Sampson's Infant Schoolin lapsen isä, kertoi, että keskiviikon yhtiökokoukseen osallistui yli kolme kertaa tavallista enemmän ihmisiä. Hän sanoi, että heidän tarkoituksenaan oli osoittaa, että koulun sulkemisen pedagogiset ja taloudelliset perusteet olivat puutteelliset. Opetusministeri on luvannut tavata vanhempainyhdistyksen jäsenet. Koulu, joka on Guernseyn ainoa koulu, jossa opetetaan lapsia vain esikoulusta toiselle luokalle, suljetaan yhdessä St Andrew's Primary Schoolin kanssa, jos kansanedustajat hyväksyvät opetusministeriön suunnitelmat 30. lokakuuta pidettävässä kokouksessaan. Vanhemmille ilmoitettiin ehdotetuista sulkemisista 19. syyskuuta päivätyllä kirjeellä. Ministeriön raportissa "Transforming Primary Education" (Perusopetuksen muuttaminen) puolletaan pienempien ja suurempien koulujen perustamista, joihin otetaan vuosittain kaksi tai kolme luokkaa oppilaita. Raportin mukaan koulujen sulkemisella säästetään vuosittain jopa 800 000 puntaa ja varmistetaan, että oppilaiden saatavilla on enemmän erityisosaamista. Seymour sanoi: Seymour sanoi: "Uskomme, että ministeriön perustelut ovat virheellisiä. "Meidän on nyt keskityttävä valmistelemaan mahdollisimman vahvaa ja täsmällistä näyttöä. "Tämä on selvästikin valtava tehtävä, kun otetaan huomioon, että ministeriö ei ole antanut meille riittävästi aikaa." Kahta koulua uhkasi lakkauttaminen vuonna 2009, mutta kansanedustajat äänestivät niiden säilyttämisen puolesta.</w:t>
      </w:r>
    </w:p>
    <w:p>
      <w:r>
        <w:rPr>
          <w:b/>
        </w:rPr>
        <w:t xml:space="preserve">Yhteenveto</w:t>
      </w:r>
    </w:p>
    <w:p>
      <w:r>
        <w:t xml:space="preserve">Guernseyn koulun vanhempainyhdistyksen vastavalittu johtaja sanoo, että koulun pelastamiseksi järjestetty kampanja saa valtavasti tukea.</w:t>
      </w:r>
    </w:p>
    <w:p>
      <w:r>
        <w:rPr>
          <w:b/>
          <w:u w:val="single"/>
        </w:rPr>
        <w:t xml:space="preserve">Asiakirjan numero 17435</w:t>
      </w:r>
    </w:p>
    <w:p>
      <w:r>
        <w:t xml:space="preserve">Läpinäkyvät naamarit auttavat huulilta lukevaa Campbeltownin poikaa</w:t>
      </w:r>
    </w:p>
    <w:p>
      <w:r>
        <w:t xml:space="preserve">Campbeltownissa asuvalla Gregor Craigilla, 12, oli syntyessään vaikea tai erittäin vaikea kuulovamma. Hän oli huolissaan siitä, että vaatimus käyttää naamareita ja muita kasvosuojuksia vaikuttaisi hänen kykyynsä kommunikoida. Vapaaehtoisryhmä Kintyre Scrubs tarttui haasteeseen valmistaa suojuksia, jotka jättävät silti henkilön suun näkyviin. Se on tähän mennessä jakanut 25 suojusta. Kintyre Scrubs on osa Kintyre Community Resilience Group -ryhmää, joka perustettiin auttamaan ihmisiä koronaviruspandemian aikana. Se on valmistanut kasvosuojuksia siitä lähtien, kun ne tulivat pakollisiksi kaupoissa ja muissa sisätiloissa, joissa sosiaalinen etäisyys ei ole mahdollista. Gregorille uudet säännöt aiheuttivat kuitenkin huolta. Hän sanoi: Gregor sanoi: "Olin todella huolissani, koska en tiennyt, miten kommunikoisin." Hän sanoi: "Olin todella huolissani, koska en tiennyt, miten kommunikoisin." Hänen äitinsä Martine kysyi, voisiko Kintyre Scrubs auttaa. Ryhmä kokeili erilaisia malleja ennen kuin se löysi sellaisen National Deaf Children's Societyn verkkosivuilta. Se hankki peruskoulun projektorissa käytettyjä asetaattimuovilevyjä, jotka olivat tarpeettomia. Ida Brown, yksi mukana olleista vapaaehtoisista, kertoi, että ryhmän oli vielä löydettävä ratkaisu yhteen haasteeseen, joka liittyi päällysteisiin. Hän sanoi: "Emme ole vielä varmoja, miten ratkaisemme tämän ongelman." Gregorin äiti sanoi kuitenkin olevansa iloinen vastauksesta. "Campbeltownissa on hieno yhteishenki", hän sanoi.</w:t>
      </w:r>
    </w:p>
    <w:p>
      <w:r>
        <w:rPr>
          <w:b/>
        </w:rPr>
        <w:t xml:space="preserve">Yhteenveto</w:t>
      </w:r>
    </w:p>
    <w:p>
      <w:r>
        <w:t xml:space="preserve">Yhteisön vapaaehtoiset valmistavat kasvosuojuksia, joissa on suupielet peitetty kirkkaalla muovilla, auttaakseen poikaa, joka käyttää huulilta lukemista keskusteluissaan.</w:t>
      </w:r>
    </w:p>
    <w:p>
      <w:r>
        <w:rPr>
          <w:b/>
          <w:u w:val="single"/>
        </w:rPr>
        <w:t xml:space="preserve">Asiakirjan numero 17436</w:t>
      </w:r>
    </w:p>
    <w:p>
      <w:r>
        <w:t xml:space="preserve">Morayn neuvoston hallintoneuvottelut jatkuvat</w:t>
      </w:r>
    </w:p>
    <w:p>
      <w:r>
        <w:t xml:space="preserve">Viranomaista johti konservatiivien ja sitoutumattomien koalitio, kunnes seitsemän puolueen jäsentä lähti pois hallinnosta. SNP:n mukaan neuvottelut eivät olleet johtaneet sateenkaarikoalitioon, jossa olisi ollut mukana sitoutumattomia ja työväenpuoluetta. Sopimuksen uskotaan kuitenkin olevan yhä mahdollinen. SNP:n toinen johtaja Graham Leadbitter oli sanonut, että neuvottelujen jälkeen SNP oli jättänyt esityksen, jonka tarkoituksena oli muodostaa vähemmistöhallitus. Myöhemmin hän kuitenkin sanoi, että tilanne on epävakaa, mutta hän toivoi, että sopimukseen päästäisiin ennen keskiviikon täysistuntoa. Valtuuston johtaja George Alexander kertoi BBC Scotlandille, että hän ja muut sitoutumattomat toivovat yhä, että vähemmistöhallinnon välttämiseksi päästäisiin sopimukseen. Konservatiivien mukaan aiempi päätös oli seurausta Skotlannin hallituksen vuosia jatkuneista leikkauksista, jotka olivat vieneet valtuuston konkurssin partaalle. Seitsemän kahdeksasta konservatiivista vetäytyi, ja kokoomuksen puheenjohtaja James Allan jäi. Jäljelle jäi viiden sitoutumattoman ja puheenjohtajan muodostama hallintoryhmä.</w:t>
      </w:r>
    </w:p>
    <w:p>
      <w:r>
        <w:rPr>
          <w:b/>
        </w:rPr>
        <w:t xml:space="preserve">Yhteenveto</w:t>
      </w:r>
    </w:p>
    <w:p>
      <w:r>
        <w:t xml:space="preserve">Neuvottelut Morayn neuvoston tulevasta johdosta ovat käynnissä sen jälkeen, kun SNP ilmoitti aiemmin yrittävänsä muodostaa vähemmistöhallinnon.</w:t>
      </w:r>
    </w:p>
    <w:p>
      <w:r>
        <w:rPr>
          <w:b/>
          <w:u w:val="single"/>
        </w:rPr>
        <w:t xml:space="preserve">Asiakirjan numero 17437</w:t>
      </w:r>
    </w:p>
    <w:p>
      <w:r>
        <w:t xml:space="preserve">Ferrari hakee osakkeensa listautumista Yhdysvaltoihin</w:t>
      </w:r>
    </w:p>
    <w:p>
      <w:r>
        <w:t xml:space="preserve">Yhtiö irrotetaan Fiat Chrysler Automobilesista. Yritys ei paljastanut odotettua hintaluokkaa tai kantaosakkeiden lukumäärää. UBS Investment Bank, BofA Merrill Lynch ja Santander merkitsevät listautumisen, yhtiö kertoi. Ferrari aikoo listata kantaosakkeensa 100 miljoonan dollarin varainhankintatavoitteella. Yhtiön perusti entinen Alfa Romeon kilpa-autoilija Enzo Ferrari vuonna 1939, ja se valmisti ensimmäisen autonsa, 125 S:n, vuonna 1947. Ferrari otti käyttöönsä yrityksen symbolin, ratsastavan hevosen - "Cavallino Rampante" - sen jälkeen, kun italialainen ensimmäisen maailmansodan lentäjä Francesco Baracca oli maalauttanut sen lentokoneensa runkoon. Ferarrin punainen oli Kansainvälisen autoliiton kaikille italialaisille Grand Prix -autoille antama väri 1900-luvun alussa. Vuonna 1969 Ferrari myi Fiat-konsernille 50 prosentin osuuden yrityksestä, ja vuonna 1988 osuus kasvoi 90 prosenttiin.</w:t>
      </w:r>
    </w:p>
    <w:p>
      <w:r>
        <w:rPr>
          <w:b/>
        </w:rPr>
        <w:t xml:space="preserve">Yhteenveto</w:t>
      </w:r>
    </w:p>
    <w:p>
      <w:r>
        <w:t xml:space="preserve">Italialainen urheiluautovalmistaja Ferrari on hakenut osakkeidensa listautumista New Yorkin pörssiin.</w:t>
      </w:r>
    </w:p>
    <w:p>
      <w:r>
        <w:rPr>
          <w:b/>
          <w:u w:val="single"/>
        </w:rPr>
        <w:t xml:space="preserve">Asiakirjan numero 17438</w:t>
      </w:r>
    </w:p>
    <w:p>
      <w:r>
        <w:t xml:space="preserve">Brexit: DUP: NI:n on pysyttävä Britannian tulliliitossa.</w:t>
      </w:r>
    </w:p>
    <w:p>
      <w:r>
        <w:t xml:space="preserve">Hänen kommenttinsa tuli, kun Yhdistyneen kuningaskunnan ja EU:n virkamiehet kävivät "intensiivisiksi" kuvailtuja keskusteluja uuden sopimuksen aikaansaamiseksi. Kumpikaan osapuoli ei ole kertonut yksityiskohtia yhteisymmärryksestä, joka on tiettävästi löytynyt Irlannin rajakysymyksestä. Dodds sanoi: Dodds sanoi: "Brysselistä tulee paljon asioita, joita eurooppalaiset ovat ajaneet viime tuntien aikana. "Yksi asia on varma - Pohjois-Irlannin on pysyttävä täysin osana Yhdistyneen kuningaskunnan tulliliittoa, ja Boris Johnson tietää sen hyvin", hän sanoi italialaiselle La Repubblica -sanomalehdelle. Britannian ja EU:n väliset neuvottelut käydään EU:n komissiossa Brysselissä, ja niiden odotetaan jatkuvan sunnuntaina. Euroopan johtajien huippukokous on määrä pitää ensi torstaina, ja perjantai on viimeinen mahdollisuus päästä sopimukseen ennen 31. lokakuuta, jolloin Yhdistyneen kuningaskunnan on määrä erota EU:sta. EU:n johtajat arvostelivat viime viikolla pääministeri Boris Johnsonin suunnitelmia välttää huoli kovasta rajasta Irlannin saarella Brexitin jälkeen. Hän kävi kuitenkin torstaina keskusteluja Irlannin pääministerin Leo Varadkarin kanssa, ja molemmat johtajat totesivat, että he näkevät "tien mahdolliseen sopimukseen". Sittemmin Eurooppa-neuvoston puheenjohtaja Donald Tusk on vihjannut, että sopimuksen syntymiseen oli vain pienimmätkin mahdollisuudet.</w:t>
      </w:r>
    </w:p>
    <w:p>
      <w:r>
        <w:rPr>
          <w:b/>
        </w:rPr>
        <w:t xml:space="preserve">Yhteenveto</w:t>
      </w:r>
    </w:p>
    <w:p>
      <w:r>
        <w:t xml:space="preserve">Pohjois-Irlannin on pysyttävä "täydessä Yhdistyneen kuningaskunnan tulliliitossa" Brexitin jälkeen, Demokraattisen unionistipuolueen (DUP) varajohtaja Nigel Dodds on sanonut.</w:t>
      </w:r>
    </w:p>
    <w:p>
      <w:r>
        <w:rPr>
          <w:b/>
          <w:u w:val="single"/>
        </w:rPr>
        <w:t xml:space="preserve">Asiakirjan numero 17439</w:t>
      </w:r>
    </w:p>
    <w:p>
      <w:r>
        <w:t xml:space="preserve">Guernsey, Jersey ja Mansaari allekirjoittivat verosopimuksen</w:t>
      </w:r>
    </w:p>
    <w:p>
      <w:r>
        <w:t xml:space="preserve">Sopimukset mahdollistavat myös verotietojen vaihdon Jerseyn, Guernseyn ja Mansaaren välillä. Kummankin hallituksen edustajat allekirjoittivat ne Lontoossa. Guernseyn tuloverotuksesta vastaava johtaja Rob Gray sanoi, että sopimukset auttavat saarten viranomaisia veronkierron ja veronkierron lopettamisessa. Hän sanoi: "Kun otetaan huomioon kaikkien Crown Dependencies -alueiden välisten liiketoimien helppous ja tiheys, tehokkaiden tietojenvaihtosäännösten käyttöönotto auttaa myös tuloverovirastoa torjumaan kotimaista veronkiertoa ja veronkiertoa." Gray sanoi, että Guernseyn ja Jerseyn välinen sopimus on päivitetty 1950-luvulla allekirjoitettuun edelliseen sopimukseen, ja että Kanaalisaarten ja Mansaaren välillä allekirjoitetaan nyt ensimmäistä kertaa tällainen sopimus. Mansaaren valtiovarainministeri Eddie Teare sanoi, että sopimus "vahvistaa kruununvartijoiden välisiä läheisiä poliittisia ja liikesuhteita".</w:t>
      </w:r>
    </w:p>
    <w:p>
      <w:r>
        <w:rPr>
          <w:b/>
        </w:rPr>
        <w:t xml:space="preserve">Yhteenveto</w:t>
      </w:r>
    </w:p>
    <w:p>
      <w:r>
        <w:t xml:space="preserve">Kolme Yhdistyneen kuningaskunnan kruunun alaisuuteen kuuluvaa aluetta ovat allekirjoittaneet kaksinkertaista verotusta koskevat sopimukset, joiden tarkoituksena on auttaa yrityksiä ja yksityishenkilöitä välttämään maksuja kahteen paikkaan.</w:t>
      </w:r>
    </w:p>
    <w:p>
      <w:r>
        <w:rPr>
          <w:b/>
          <w:u w:val="single"/>
        </w:rPr>
        <w:t xml:space="preserve">Asiakirjan numero 17440</w:t>
      </w:r>
    </w:p>
    <w:p>
      <w:r>
        <w:t xml:space="preserve">Falkirkin nuorisotyöttömyys laskee vuoden 2010 tasolle</w:t>
      </w:r>
    </w:p>
    <w:p>
      <w:r>
        <w:t xml:space="preserve">Falkirkin neuvoston mukaan 18-24-vuotiaiden hakijoiden määrä oli 1165 syyskuussa 2012. Alueen nuorisotyöttömyys ei ole ollut näin alhainen sitten syyskuun 2010. Viranomaisen mukaan nuorisotyöttömyyden torjuminen on ensisijainen tavoite, ja se totesi, että viime vuonna se oli ottanut 391 nuorta palvelukseensa osana nykyaikaista oppisopimuskoulutusohjelmaansa. Falkirkin neuvoston johtaja Craig Martin sanoi, että uutinen on tervetullut, mutta viranomainen ei aio olla itsetyytyväinen. Hän sanoi: "Vaikka jokainen työtön nuori on yksi liikaa, on rohkaisevaa, että puutumme asiaan ja tarjoamme mahdollisimman paljon koulutus- ja työmahdollisuuksia tälle ikäryhmälle. "Meillä on valtava nykyaikainen oppisopimusohjelma, joka auttaa vuosittain yli 500 nuorta Falkirkin kaupunginvaltuuston ja paikallisten työnantajien kanssa, sekä uusi korkeakoulututkinnon suorittaneiden harjoitteluohjelma, joka auttaa hankkimaan elintärkeää kokemusta monilla valituilla aloilla."</w:t>
      </w:r>
    </w:p>
    <w:p>
      <w:r>
        <w:rPr>
          <w:b/>
        </w:rPr>
        <w:t xml:space="preserve">Yhteenveto</w:t>
      </w:r>
    </w:p>
    <w:p>
      <w:r>
        <w:t xml:space="preserve">Uusien lukujen mukaan Falkirkin työttömien nuorten määrä on laskenut alimmalle tasolleen kahteen vuoteen.</w:t>
      </w:r>
    </w:p>
    <w:p>
      <w:r>
        <w:rPr>
          <w:b/>
          <w:u w:val="single"/>
        </w:rPr>
        <w:t xml:space="preserve">Asiakirjan numero 17441</w:t>
      </w:r>
    </w:p>
    <w:p>
      <w:r>
        <w:t xml:space="preserve">Fullscreen 'YouTube Redin kilpailija' sulkeutuu tammikuussa</w:t>
      </w:r>
    </w:p>
    <w:p>
      <w:r>
        <w:t xml:space="preserve">Palvelu lupasi tuottaa "laadukkaampia" ohjelmia, joissa esiintyvät suositut YouTube- ja sosiaalisen median tähdet. Fullscreen sanoi, että se on houkutellut "satoja tuhansia" maksavia asiakkaita, mutta halusi keskittää investointinsa aloille, joilla on "välittömämpi vaikutus". Palvelu suljetaan tammikuussa. Palvelun avautuessa huhtikuussa 2016 siinä esiteltiin brittikoomikkojen Jack Howardin ja Dean Dobbsin sekä yhdysvaltalaisen vloggaajan Shane Dawsonin ohjelmia. Palvelussa oli myös vanhojen televisio-ohjelmien, kuten Dawson's Creekin, luettelo. Palvelu lisäsi säännöllisesti uusia ohjelmia tarjontaansa, mutta irtisanoi syyskuussa osan henkilökunnastaan "toimintojen virtaviivaistamiseksi". "Kun lähdimme käynnistämään omaa SVOD-palveluamme (tilausvideopalvelu), tiesimme, että se olisi valtava haaste", Fullscreenin perustaja George Strompolos sanoi blogikirjoituksessaan. "Tulimme siihen tulokseen, että SVOD:n rahoittaminen - joka on pidemmän aikavälin investointi - rajoitti kykyämme investoida... toimialoihin, joilla on vakiintuneempi mittakaava ja välitön vaikutus." Dobbs sanoi toivovansa, että hänen komediasarjansa Jack and Dean Of All Trades "löytäisi uuden kodin". YouTube tarjoaa Yhdysvalloissa omaa tilauspalveluaan YouTube Rediä, joka sisältää pitkäkestoisia ohjelmia suosituilta videokuvaajilta. Se ei ole paljastanut, kuinka moni maksaa palvelusta.</w:t>
      </w:r>
    </w:p>
    <w:p>
      <w:r>
        <w:rPr>
          <w:b/>
        </w:rPr>
        <w:t xml:space="preserve">Yhteenveto</w:t>
      </w:r>
    </w:p>
    <w:p>
      <w:r>
        <w:t xml:space="preserve">Verkkokykyjen hallintayritys Fullscreen sulkee tilausvideopalvelun, jonka se perusti viime vuonna kilpailemaan YouTuben premium-tason kanssa.</w:t>
      </w:r>
    </w:p>
    <w:p>
      <w:r>
        <w:rPr>
          <w:b/>
          <w:u w:val="single"/>
        </w:rPr>
        <w:t xml:space="preserve">Asiakirjan numero 17442</w:t>
      </w:r>
    </w:p>
    <w:p>
      <w:r>
        <w:t xml:space="preserve">Hinton Admiral rail death: Callum Evansin vanhemmat kunnioittavat</w:t>
      </w:r>
    </w:p>
    <w:p>
      <w:r>
        <w:t xml:space="preserve">Callum Evans, 17, oli kaveriporukan kanssa, kun hän putosi sähköistetyille raiteille Hinton Admiralin asemalla Christchurchin kaupungissa Dorsetissa 15. syyskuuta. Hänen perheensä sanoi, että hän "rakasti elämää" ja että hänen kuolemansa oli särkenyt heidän sydämensä. Winchesterin oikeusistuimessa järjestetään tutkinta 18. toukokuuta. British Transport Police kertoi, että poliisit kutsuttiin asemalle hieman ennen puoltayötä, ja Callum, joka opiskeli kuudennella luokalla Peter Symonds Collegessa Winchesterissä, todettiin kuolleeksi tapahtumapaikalla. Hänen äitinsä ja isänsä sanoivat lausunnossaan, että heidän poikansa oli "valtavan elämäniloinen" ja oli odottanut innolla yliopistoon menoa ensi vuonna. "Me ja hänen siskonsa olemme murtuneita, sydän murtuneena, emmekä koskaan tule tajuamaan poikamme traagista ja äkillistä menetystä viime viikolla sattuneessa junaturmassa", he sanoivat. "Callum oli kaunis, älykäs, lojaali ja suosittu nuori mies, jolla oli elämä täynnä mahdollisuuksia käsissään." Winchester Coroner's Courtin tiedottaja vahvisti, että patologi oli antanut alustavaksi kuolinsyyksi putoamisen sähköjohdolle ja vakavat sähköpalovammat.</w:t>
      </w:r>
    </w:p>
    <w:p>
      <w:r>
        <w:rPr>
          <w:b/>
        </w:rPr>
        <w:t xml:space="preserve">Yhteenveto</w:t>
      </w:r>
    </w:p>
    <w:p>
      <w:r>
        <w:t xml:space="preserve">Rautatielle pudottuaan kuolleen teini-ikäisen vanhemmat ovat osoittaneet kunnioitusta "kauniille ja älykkäälle" pojalleen.</w:t>
      </w:r>
    </w:p>
    <w:p>
      <w:r>
        <w:rPr>
          <w:b/>
          <w:u w:val="single"/>
        </w:rPr>
        <w:t xml:space="preserve">Asiakirjan numero 17443</w:t>
      </w:r>
    </w:p>
    <w:p>
      <w:r>
        <w:t xml:space="preserve">National Education Union hyväksyy Mansaaren opettajien palkkasopimuksen</w:t>
      </w:r>
    </w:p>
    <w:p>
      <w:r>
        <w:t xml:space="preserve">56 prosenttia National Education Unionin jäsenistä äänesti sopimuksen puolesta. NEU:n tiedottajan mukaan ehdotukset ovat "askel oikeaan suuntaan". Äänestykseen osallistuneista 288 henkilöstä 61 prosenttia osallistui verkkokyselyyn. National Association of Head Teachers hyväksyi sopimuksen viime kuussa. Viimeisimpien ehdotusten mukaan opettajat voisivat saada kertaluonteisia maksuja 850-2 850 puntaa palkkaluokasta riippuen. Koulujen ja oppilaitosten johtajien yhdistys (Association of School and College Leaders), koulunjohtajien kansallinen yhdistys (National Association of Schoolmasters) ja naisopettajien liitto (Union of Women Teachers) eivät ole vielä tehneet päätöstä viimeisimmästä tarjouksesta. Kiista alkoi vuonna 2018, kun koulujen opettajien arviointilautakunnan suositusta yleisestä 3,5 prosentin palkankorotuksesta ei pantu täytäntöön kokonaisuudessaan. Uuden sopimuksen mukaan neuvottelut aloitettaisiin uudelleen myös kaikkina sellaisina vuosina, jolloin Englannissa opettajille sovittu keskimääräinen palkankorotus on 0,5 prosenttia Manxin inflaatiota pienempi. Sopimukseen sisältyisi myös muutoksia opettajien arviointiin, ulkoisten validointien väliaikainen keskeyttäminen ja enemmän keskustelua tulevasta koulutuspolitiikasta. Seuraa BBC Isle of Mania Facebookissa ja Twitterissä. Voit myös lähettää juttuideoita osoitteeseen northwest.newsonline@bbc.co.uk</w:t>
      </w:r>
    </w:p>
    <w:p>
      <w:r>
        <w:rPr>
          <w:b/>
        </w:rPr>
        <w:t xml:space="preserve">Yhteenveto</w:t>
      </w:r>
    </w:p>
    <w:p>
      <w:r>
        <w:t xml:space="preserve">Ratkaisu Mansaaren opettajien palkkausta ja työehtoja koskevaan pitkään jatkuneeseen kiistaan on edennyt askeleen lähemmäksi, kun toinen ammattiliitto suostui täpärästi hyväksymään hallituksen tarjoaman sopimuksen.</w:t>
      </w:r>
    </w:p>
    <w:p>
      <w:r>
        <w:rPr>
          <w:b/>
          <w:u w:val="single"/>
        </w:rPr>
        <w:t xml:space="preserve">Asiakirjan numero 17444</w:t>
      </w:r>
    </w:p>
    <w:p>
      <w:r>
        <w:t xml:space="preserve">Devon Air Ambulance etsii yhteisön yöaikaisia helikopterikenttiä</w:t>
      </w:r>
    </w:p>
    <w:p>
      <w:r>
        <w:t xml:space="preserve">Ambulansseja operoivan hyväntekeväisyysjärjestön henkilökunnan mukaan tällaisia operaatioita varten tarvitaan tunnettuja, ennalta valmisteltuja paikkoja. He lisäsivät, että mitä tahansa avointa viheraluetta voitaisiin käyttää, jos siihen asennettaisiin asianmukainen valaistus. Työ on osa tavoitetta saada toinen Devonin kahdesta lentokoneesta lentämään pimeällä seuraavien viiden vuoden aikana. Devonissa on kaksi EC135-helikopteria Burringtonissa ja Exeterissä. Burringtonin koneessa on yölentolaitteet. Vaikka laitteet ja miehistön koulutus olisivatkin kunnossa, siviili-ilmailuviranomaisen (CAA) rajoitukset vaikuttavat kuitenkin siihen, mistä lentokoneet voivat nousta ja laskeutua pimeän aikaan. Auringonlasku Pohjois-Devonissa voi olla noin klo 16.15 GMT joulukuun lopussa. Kolmekymmentä minuuttia sen jälkeen CAA katsoo, että on jo yö. Hyväntekeväisyysjärjestön toiminnanjohtaja Nigel Hare sanoi, että lentokone voi laskeutua vain "paikkaan, jonka tiedämme olevan turvallinen ja jonka näemme". Hän sanoi: Hare sanoi: "Haluamme tehdä yhteistyötä kaupunkien, kylien ja kylien kanssa eri puolilla maakuntaa. "Jos niillä on jokin tila, jota voimme käyttää - se voi olla paikallinen kylän viheralue, jalkapalloseura tai golfkenttä - haluamme asukkaiden tekevän yhteistyötä kanssamme". "Meidän ei tarvitse asfaltoida sitä tai mitään. Meidän on vain järjestettävä yksi pylväs, jonka päälle asennetaan valonheittimet." Devon Air Ambulance Trustin on tällä hetkellä kerättävä vuosittain jopa 4,5 miljoonaa puntaa lentokoneidensa käyttämiseen. Vuodesta 1992 lähtien se on lentänyt yli 20 000 tehtävää.</w:t>
      </w:r>
    </w:p>
    <w:p>
      <w:r>
        <w:rPr>
          <w:b/>
        </w:rPr>
        <w:t xml:space="preserve">Yhteenveto</w:t>
      </w:r>
    </w:p>
    <w:p>
      <w:r>
        <w:t xml:space="preserve">Devon Air Ambulance -yhtiön johtajat haluavat, että eri puolilla maakuntaa on yhteisön helikopteritukikohtia, joita voidaan käyttää yölentoihin.</w:t>
      </w:r>
    </w:p>
    <w:p>
      <w:r>
        <w:rPr>
          <w:b/>
          <w:u w:val="single"/>
        </w:rPr>
        <w:t xml:space="preserve">Asiakirjan numero 17445</w:t>
      </w:r>
    </w:p>
    <w:p>
      <w:r>
        <w:t xml:space="preserve">Kansanedustaja haluaa "kiireellisiä" parannuksia A303:n turvallisuuteen Ilminsterin kohdalla.</w:t>
      </w:r>
    </w:p>
    <w:p>
      <w:r>
        <w:t xml:space="preserve">Yeovilin kansanedustaja Marcus Fysh sanoi pyytäneensä liikenneministeriötä tekemään "kiireellisen tarkistuksen" A303 Ilminsterin ohitustien turvallisuusnäkökohdista. Hän sanoi: Tämä on viimeaikaisten traagisten onnettomuuksien vuoksi välttämätöntä." Hän sanoi: "Viimeaikaiset traagiset onnettomuudet ovat tehneet siitä välttämätöntä." Hallitus on sitoutunut tekemään A303:sta kaksikaistaisen tien, mutta töiden odotetaan alkavan vasta vuonna 2017. Fysh sanoi, että tien väliaikaisiin turvallisuusparannuksiin voisivat kuulua keskinopeuskamerat tai suojatie. Highways England sanoi, että se "tarkastelee jatkuvasti" kaikkien teiden turvallisuutta analysoimalla poliisin toimittamia törmäystietoja. Sen mukaan Ilminsterin kohdalla A303-tiellä oli kuitenkin vähemmän törmäyksiä sataa miljoonaa ajoneuvokilometriä kohti kuin muilla yksikaistaisilla tieosuuksilla. Tiellä 7. heinäkuuta sattuneessa onnettomuudessa kuoli 27-vuotias nainen, ja toisessa onnettomuudessa 15. heinäkuuta kuoli 43-vuotias nainen.</w:t>
      </w:r>
    </w:p>
    <w:p>
      <w:r>
        <w:rPr>
          <w:b/>
        </w:rPr>
        <w:t xml:space="preserve">Yhteenveto</w:t>
      </w:r>
    </w:p>
    <w:p>
      <w:r>
        <w:t xml:space="preserve">Kansanedustaja vaatii parannuksia Somersetissä sijaitsevalle tieosuudelle, joka on vaatinut kaksi ihmishenkeä viimeisen kuukauden aikana.</w:t>
      </w:r>
    </w:p>
    <w:p>
      <w:r>
        <w:rPr>
          <w:b/>
          <w:u w:val="single"/>
        </w:rPr>
        <w:t xml:space="preserve">Asiakirjan numero 17446</w:t>
      </w:r>
    </w:p>
    <w:p>
      <w:r>
        <w:t xml:space="preserve">Kymmenen neliötä: Belfastin hotelli menee konkurssiin</w:t>
      </w:r>
    </w:p>
    <w:p>
      <w:r>
        <w:t xml:space="preserve">Julian O'NeillBBC News NI Business Correspondent Se avattiin Donegall Square Southilla vuonna 2000, ja kahdeksan vuotta myöhemmin kiinteistökehittäjä John Miskelly osti sen. Hallinnoijat EY nimitettiin 23 makuuhuoneen hotellin hoitajiksi tiistaina. EY:n mukaan: "Hotelli jatkaa toimintaansa normaalisti. Kaikki hotelliin varatut tapahtumat järjestetään ja maksetut ennakkomaksut maksetaan." Ten Squaren omistaa Yorkshire House Limited -niminen yhtiö. Sen viimeisin tilinpäätös maaliskuussa 2013 päättyneeltä vuodelta osoitti 161 000 punnan tappiota 3,6 miljoonan punnan liikevaihdosta. Vuonna 2012 voittoa kertyi 269 000 puntaa 6,1 miljoonan punnan liikevaihdosta. Yrityksen käyttöomaisuuden - jolla tarkoitetaan hotellirakennusta - arvo oli 4,2 miljoonaa puntaa, ja velkojille oli velkaa 3,8 miljoonaa puntaa. Irish Bank Resolution Corporationin (IBRC) kiinnitys rakennukseen rekisteröitiin kesäkuussa 2008.</w:t>
      </w:r>
    </w:p>
    <w:p>
      <w:r>
        <w:rPr>
          <w:b/>
        </w:rPr>
        <w:t xml:space="preserve">Yhteenveto</w:t>
      </w:r>
    </w:p>
    <w:p>
      <w:r>
        <w:t xml:space="preserve">Belfastin keskustassa sijaitseva boutique-hotelli Ten Square on joutunut konkurssiin, mutta se pysyy avoinna, kun liiketoimintaa tarkastellaan uudelleen.</w:t>
      </w:r>
    </w:p>
    <w:p>
      <w:r>
        <w:rPr>
          <w:b/>
          <w:u w:val="single"/>
        </w:rPr>
        <w:t xml:space="preserve">Asiakirjan numero 17447</w:t>
      </w:r>
    </w:p>
    <w:p>
      <w:r>
        <w:t xml:space="preserve">Lutonin koulupuukotus: Luton: Kaksi poikaa pidätetty</w:t>
      </w:r>
    </w:p>
    <w:p>
      <w:r>
        <w:t xml:space="preserve">Poliisi kutsuttiin kello 14:50 GMT Chalk Hill Academyyn Leagrave High Streetillä Lutonissa Bedfordshiren osavaltiossa. Poliisin tiedottajan mukaan "poika oli saanut kynän aiheuttamia puukoniskuja", ja hänet on viety sairaalaan hoidettavaksi. Bedfordshiren poliisin mukaan kaksi poikaa on pidätetty tapaukseen liittyen, ja he ovat tällä hetkellä pidätettyinä. Aiheeseen liittyvät Internet-linkit Bedfordshiren poliisi</w:t>
      </w:r>
    </w:p>
    <w:p>
      <w:r>
        <w:rPr>
          <w:b/>
        </w:rPr>
        <w:t xml:space="preserve">Yhteenveto</w:t>
      </w:r>
    </w:p>
    <w:p>
      <w:r>
        <w:t xml:space="preserve">Kaksi poikaa on pidätetty koulussa tapahtuneen puukotuksen jälkeen.</w:t>
      </w:r>
    </w:p>
    <w:p>
      <w:r>
        <w:rPr>
          <w:b/>
          <w:u w:val="single"/>
        </w:rPr>
        <w:t xml:space="preserve">Asiakirjan numero 17448</w:t>
      </w:r>
    </w:p>
    <w:p>
      <w:r>
        <w:t xml:space="preserve">Borthin eläintarhaan hylätyille 24 parralohikäärmeelle tarvitaan koti.</w:t>
      </w:r>
    </w:p>
    <w:p>
      <w:r>
        <w:t xml:space="preserve">Borth Animalariumin mukaan 32 lohikäärmettä, jotka olivat kylmiä eivätkä liikkuneet, jätettiin pahvilaatikossa tiskille vammaisen miehen ystävän toimesta, joka ei enää pystynyt huolehtimaan niistä. Henkilökunta lämmitti ja ruokki niitä, ja kahdeksalle eläimelle löytyi koti. Ne ovat tottelevaisia ja rauhallisia lajeja, ja ne tarvitsevat lämmitetyn akvaarion, valoa ja UV-lähteitä. Animalariumin omistaja Jane Mumbray sanoi: "Monet ihmiset kasvattivat viime vuonna partalohikäärmeitä, koska ne maksoivat 80 puntaa kappaleelta joissakin eläinkaupoissa. Nyt niitä on kuitenkin niin paljon, etteivät ne mene kaupaksi. "Ne ovat luultavasti paras lemmikkiliskolaji kaikista liskolajeista. Lohikäärmeet tervehtivät toisiaan heiluttamalla etujalkaa, ja usein ne tervehtivät myös omistajaansa samalla tavalla. "Lemmikkiliskon hankkiminen ei ole kevyt velvoite, ja siihen on suhtauduttava vakavasti, mutta ne ovat erittäin palkitsevia lemmikkejä."</w:t>
      </w:r>
    </w:p>
    <w:p>
      <w:r>
        <w:rPr>
          <w:b/>
        </w:rPr>
        <w:t xml:space="preserve">Yhteenveto</w:t>
      </w:r>
    </w:p>
    <w:p>
      <w:r>
        <w:t xml:space="preserve">Ceredigionissa sijaitseva eläintarha etsii kotia 24 hylätylle australialaiselle parralohikäärmeelle.</w:t>
      </w:r>
    </w:p>
    <w:p>
      <w:r>
        <w:rPr>
          <w:b/>
          <w:u w:val="single"/>
        </w:rPr>
        <w:t xml:space="preserve">Asiakirjan numero 17449</w:t>
      </w:r>
    </w:p>
    <w:p>
      <w:r>
        <w:t xml:space="preserve">Etelä-Skotlannin maakotkahanke saa lottorahoitusta</w:t>
      </w:r>
    </w:p>
    <w:p>
      <w:r>
        <w:t xml:space="preserve">Tällä hetkellä Dumfries ja Gallowayn ja Bordersin alueella on vain kahdesta neljään paria. Etelä-Skotlannin maakotkahankkeen (South of Scotland Golden Eagle Project) tavoitteena on tehdä niistä "yleisempi näky" koko alueella. Tutkimus on osoittanut, että maan eteläosissa on sopivaa elinympäristöä 10-16 pesivälle parille. Heritage Lottery -rahoituksen ansiosta hankkeen työt alkavat tänä syksynä, jos Scottish Natural Heritage -järjestölle jätetty lupahakemus hyväksytään. Kesällä 2018 ja seuraavien neljän vuoden aikana on tarkoitus tuoda maahan 5-10 nuorta kotkaa Highlandsista. Ne kasvatetaan ja vapautetaan piilossa sijaitsevassa paikassa Bordersissa. "Varma jalansija etelässä</w:t>
      </w:r>
    </w:p>
    <w:p>
      <w:r>
        <w:rPr>
          <w:b/>
        </w:rPr>
        <w:t xml:space="preserve">Yhteenveto</w:t>
      </w:r>
    </w:p>
    <w:p>
      <w:r>
        <w:t xml:space="preserve">Etelä-Skotlannin maakotkakannan lisäämistä koskevalle hankkeelle on vahvistettu yli 1,3 miljoonan punnan rahoitus.</w:t>
      </w:r>
    </w:p>
    <w:p>
      <w:r>
        <w:rPr>
          <w:b/>
          <w:u w:val="single"/>
        </w:rPr>
        <w:t xml:space="preserve">Asiakirjan numero 17450</w:t>
      </w:r>
    </w:p>
    <w:p>
      <w:r>
        <w:t xml:space="preserve">Coronavirus Skotlannissa: Peterheadin peruskoulu suljetaan kahden Covid-tapauksen jälkeen</w:t>
      </w:r>
    </w:p>
    <w:p>
      <w:r>
        <w:t xml:space="preserve">NHS Grampian sanoi, että se pyrkii selvittämään Peterhead Centralin henkilökunnan jäsenten läheiset yhteydet. Aberdeenshire Councilin mukaan osa koulun henkilökunnasta on parhaillaan eristyksissä. Päivittäisessä tiedotustilaisuudessaan pääministeri Nicola Sturgeon paljasti, että yksi tapauksista liittyi "kotitalousryhmään". Koulun oli määrä avautua uudelleen keskiviikkona ensimmäistä kertaa sitten maaliskuun, mutta se ei pystynyt avautumaan sääolosuhteiden vuoksi. Paikallisviranomaiset sanoivat, että viimeisin sulkeminen oli "kansanterveydellinen päätös". Aberdeenshire Councilin tiedottaja sanoi: "Peterhead Central Primary School pysyy suljettuna loppuviikon ajan, sillä koulun uudelleen avaamista varten tarvittavan henkilökunnan määrän varmistamiseksi tehdään järjestelyjä." Peterhead Central Primary Schoolin edustaja sanoi, että koulu on edelleen suljettu. "Vanhemmille annetaan lisätietoja, kun voimme vahvistaa avaamispäivän."</w:t>
      </w:r>
    </w:p>
    <w:p>
      <w:r>
        <w:rPr>
          <w:b/>
        </w:rPr>
        <w:t xml:space="preserve">Yhteenveto</w:t>
      </w:r>
    </w:p>
    <w:p>
      <w:r>
        <w:t xml:space="preserve">Aberdeenshireläinen peruskoulu on suljettu sen jälkeen, kun kaksi työntekijää oli saanut positiivisen Covid-19-testin.</w:t>
      </w:r>
    </w:p>
    <w:p>
      <w:r>
        <w:rPr>
          <w:b/>
          <w:u w:val="single"/>
        </w:rPr>
        <w:t xml:space="preserve">Asiakirjan numero 17451</w:t>
      </w:r>
    </w:p>
    <w:p>
      <w:r>
        <w:t xml:space="preserve">Kadonnut Nicholas Harper: Opettajaa etsitään metsässä</w:t>
      </w:r>
    </w:p>
    <w:p>
      <w:r>
        <w:t xml:space="preserve">Nicholas Harper, 50, nähtiin viimeksi lähdössä kotoaan Pickeringistä, Pohjois-Yorkshirestä, torstaiaamuna. Hänen musta Citroen Picassonsa löydettiin pysäköitynä noin 13 kilometrin päästä Helmsleyn läheltä. Vapaaehtoisten mukaan läheisen metsän ja kävelyreittien etsinnöissä ei löytynyt merkkejä kadonneesta miehestä. Noin 40 jäsentä kahdesta vuoristopelastusjärjestöstä liittyi poliisin koirajoukkoihin ja poliisin helikopteriin etsimään aluetta perjantaina ja lauantaina. Clevelandin vuoristopelastusryhmä sanoi lausunnossaan: "Polkuja ja metsää, jotka ulottuvat jopa viiden mailin päähän parkkipaikasta, tutkittiin. "Kadonneesta miehestä ei löytynyt merkkejä." Poliisi on aiemmin sanonut olevansa "erittäin huolissaan" Harperin turvallisuudesta.</w:t>
      </w:r>
    </w:p>
    <w:p>
      <w:r>
        <w:rPr>
          <w:b/>
        </w:rPr>
        <w:t xml:space="preserve">Yhteenveto</w:t>
      </w:r>
    </w:p>
    <w:p>
      <w:r>
        <w:t xml:space="preserve">Vuoristopelastusryhmät ovat liittyneet kadonneen opettajan etsintöihin sen jälkeen, kun hänen hylätty kuljetusautonsa löytyi nummialueella sijaitsevalta parkkipaikalta.</w:t>
      </w:r>
    </w:p>
    <w:p>
      <w:r>
        <w:rPr>
          <w:b/>
          <w:u w:val="single"/>
        </w:rPr>
        <w:t xml:space="preserve">Asiakirjan numero 17452</w:t>
      </w:r>
    </w:p>
    <w:p>
      <w:r>
        <w:t xml:space="preserve">JVP antaa uhkavaatimuksen</w:t>
      </w:r>
    </w:p>
    <w:p>
      <w:r>
        <w:t xml:space="preserve">JVP:n johtaja Somawansa Amerasinghe sanoi, että puolue jättäisi koalition viikon kuluttua (16. kesäkuuta), ellei presidentti peruisi suunnitelmia yhteisen mekanismin perustamisesta tsunamin jälleenrakennusta varten. Colombossa järjestetyssä lehdistötilaisuudessa Amerasinghe sanoi, että ehdotettu mekanismi loukkaa Sri Lankan suvereniteettia. Presidentti Kumaratunga oli sopinut tamilitiikerien kanssa, että he järjestävät yhdessä miljardien dollarien tsunamiavun jakelun Sri Lankassa sen jälkeen, kun kapinalliset olivat valittaneet, että apu ei saavuta heidän hallinnassaan olevia alueita riittävän nopeasti. JVP:llä on 39 paikkaa Sri Lankan 225-jäsenisessä parlamentissa. Presidentti Kumaratunga on sanonut toteuttavansa sopimuksen, vaikka se merkitsisi parlamentin enemmistön menettämistä. Sinhala-nationalistit pelkäävät, että sopimus auttaisi tamilitiikereitä saavuttamaan tavoitteensa itsenäisen valtion luomisesta. Sri Lankan vaikutusvaltaiset buddhalaiset mahanayakit (pääprelaatit) kehottivat torstaina presidenttiä perumaan suunnitelman. Kaikkien munkkien parlamentaarisen puolueen pääsihteeri, tohtori Omalpe Sobhitha thero, aloitti kuolemanpaaston vastalauseena ehdotetulle tsunamimekanismille. Yli 31 000 ihmistä kuoli ja lähes miljoona jäi kodittomaksi Sri Lankassa 26. joulukuuta tapahtuneessa tsunamissa.</w:t>
      </w:r>
    </w:p>
    <w:p>
      <w:r>
        <w:rPr>
          <w:b/>
        </w:rPr>
        <w:t xml:space="preserve">Yhteenveto</w:t>
      </w:r>
    </w:p>
    <w:p>
      <w:r>
        <w:t xml:space="preserve">Sri Lankan hallituksen koalitiokumppani Janatha Vimukthi Peramuna (JVP) uhkasi perjantaina erota koalitiosta, ellei presidentti Kumaratunga luovu suunnitelmista jakaa tsunami-apua tamilitiikerien kanssa.</w:t>
      </w:r>
    </w:p>
    <w:p>
      <w:r>
        <w:rPr>
          <w:b/>
          <w:u w:val="single"/>
        </w:rPr>
        <w:t xml:space="preserve">Asiakirjan numero 17453</w:t>
      </w:r>
    </w:p>
    <w:p>
      <w:r>
        <w:t xml:space="preserve">HMP Bullingdon: Vanki puukotti vankilan virkamiestä päähän</w:t>
      </w:r>
    </w:p>
    <w:p>
      <w:r>
        <w:t xml:space="preserve">Upseerin kimppuun hyökättiin tiistaiaamuna Oxfordshiren Bullingdonin vankilassa, ja hänet vietiin sairaalaan vakavin vammoin. Oikeusministeriö vahvisti, että vankilavirkailija oli loukkaantunut "vakavassa pahoinpitelyssä". Vankeinhoitolaitoksen tiedottaja sanoi: "Tapaus on siirretty poliisin käsiteltäväksi, ja vaadimme mahdollisimman ankaraa rangaistusta." BBC:n sisäasioiden kirjeenvaihtaja Danny Shaw kertoi, että vankilavirkailija toipuu kotona, mutta saattaa tarvita lisää sairaalahoitoa.</w:t>
      </w:r>
    </w:p>
    <w:p>
      <w:r>
        <w:rPr>
          <w:b/>
        </w:rPr>
        <w:t xml:space="preserve">Yhteenveto</w:t>
      </w:r>
    </w:p>
    <w:p>
      <w:r>
        <w:t xml:space="preserve">Vanki on puukottanut vankilan virkamiestä päähän.</w:t>
      </w:r>
    </w:p>
    <w:p>
      <w:r>
        <w:rPr>
          <w:b/>
          <w:u w:val="single"/>
        </w:rPr>
        <w:t xml:space="preserve">Asiakirjan numero 17454</w:t>
      </w:r>
    </w:p>
    <w:p>
      <w:r>
        <w:t xml:space="preserve">Carmarthenin talopalossa kuolleen tytön isä pääsi sairaalasta pois</w:t>
      </w:r>
    </w:p>
    <w:p>
      <w:r>
        <w:t xml:space="preserve">Palomiehet, poliisi ja ambulanssi kutsuttiin Bryn Gorweliin Carmarthenissa sunnuntaina klo 18:15 BST. Tytön äiti on edelleen vakavassa tilassa sairaalassa. Parikymppinen nainen vietiin Morristonin sairaalaan Swanseaan. Lapsi kuoli Walesin yliopistollisessa sairaalassa Cardiffissa. Tulipalon saaminen hallintaan kesti lähes neljä tuntia, ja paikalla oli kolme miehistöä - kaksi Carmarthenista ja yksi Kidwellystä. Kahdeksan hengityslaitteita käyttävää palomiestä taisteli paloa vastaan, ja palossa käytettiin lämpökameraa. Tulipalon jälkeen naapuri kertoi juosseensa kadulle kuullessaan huutoa. "Se oli kaaos - kaikki huusivat", hän sanoi. "Musta savu oli hirvittävää, ja liekkejä oli paljon. Ihmiset itkivät. "Mies hyppäsi ulos ikkunasta, ja palomies vei äidin olkapäänsä yli ulos."</w:t>
      </w:r>
    </w:p>
    <w:p>
      <w:r>
        <w:rPr>
          <w:b/>
        </w:rPr>
        <w:t xml:space="preserve">Yhteenveto</w:t>
      </w:r>
    </w:p>
    <w:p>
      <w:r>
        <w:t xml:space="preserve">Carmarthenissa sattuneessa tulipalossa kuolleen kolmevuotiaan tytön isä on päässyt pois sairaalasta.</w:t>
      </w:r>
    </w:p>
    <w:p>
      <w:r>
        <w:rPr>
          <w:b/>
          <w:u w:val="single"/>
        </w:rPr>
        <w:t xml:space="preserve">Asiakirjan numero 17455</w:t>
      </w:r>
    </w:p>
    <w:p>
      <w:r>
        <w:t xml:space="preserve">BP Deepwaterin öljyvuoto: Halliburtonin entinen johtaja tuomittu</w:t>
      </w:r>
    </w:p>
    <w:p>
      <w:r>
        <w:t xml:space="preserve">Anthony Badalamenti, 62, tunnusti syyllisyytensä lokakuussa yhdysvaltalaisessa käräjäoikeudessa. Hän myönsi poistaneensa huhtikuussa 2010 tapahtuneeseen Meksikonlahden öljyvuotoon liittyviä tietokonesimulaatioita. Katastrofin aiheutti BP:n Deepwater Horizon -porauslautan räjähdys, jossa kuoli 11 ihmistä. Badalamenti toimi sementointiteknologiajohtajana Halliburtonissa, joka oli palkattu toimittamaan BP:lle sementointipalveluja Macondon öljylähteeseen, joka sijaitsi 5 596 metrin syvyydessä pinnan alla. Pian räjähdyksen jälkeen Yhdysvaltain viranomaiset alkoivat tutkia tapausta, ja Halliburtonilla oli velvollisuus säilyttää porauskaivoon liittyviä asiakirjoja. Toukokuussa, kun öljyä tihkui edelleen hallitsemattomasti kaivosta Meksikonlahteen, Badalamenti antoi alaisensa tehtäväksi suorittaa tietokonesimulaatioita Macondon kaivon sementointityöstä. Badalamenti tarkasteli simulaatioiden tuloksia ja määräsi sitten alaisensa poistamaan simulaatioita koskevat tiedot lokakuussa tehdyn syytesopimuksen yhteydessä jätettyjen oikeudenkäyntiasiakirjojen mukaan. Hänen alaisensa "tunsi olonsa epämukavaksi" tietokonetiedostojen poistamisessa, mutta noudatti silti määräystä. Syyttäjien mukaan myös toinen Halliburtonin työntekijä poisti tietoja saatuaan ohjeet Badalamentilta. Vuoden ehdollisen vankeuden lisäksi Badalamenti tuomittiin 100 tunnin yhdyskuntapalveluun ja maksamaan 1 000 dollarin (607 punnan) sakko. Halliburton on erikseen tunnustanut syyllisyytensä tietojen luvattomaan poistamiseen. Urakoitsija on kolmas kolmesta suuresta yrityksestä, jotka ovat olleet keskeisessä asemassa valtavan öljyvahingon sattuessa, ja se on myöntänyt syyllistyneensä rikollisiin rikkomuksiin. BP ja öljynporauslautan ylläpitäjä Transocean ovat jo tunnustaneet syyllisyytensä katastrofiin liittyviin syytteisiin.</w:t>
      </w:r>
    </w:p>
    <w:p>
      <w:r>
        <w:rPr>
          <w:b/>
        </w:rPr>
        <w:t xml:space="preserve">Yhteenveto</w:t>
      </w:r>
    </w:p>
    <w:p>
      <w:r>
        <w:t xml:space="preserve">Yhdysvaltalaisen energiapalvelujätti Halliburtonin entinen johtaja, joka myönsi tuhonneensa todisteita Yhdysvaltain historian suurinta öljyvuotoa koskevassa tutkimuksessa, on tuomittu vuoden ehdolliseen vankeuteen.</w:t>
      </w:r>
    </w:p>
    <w:p>
      <w:r>
        <w:rPr>
          <w:b/>
          <w:u w:val="single"/>
        </w:rPr>
        <w:t xml:space="preserve">Asiakirjan numero 17456</w:t>
      </w:r>
    </w:p>
    <w:p>
      <w:r>
        <w:t xml:space="preserve">Mies kuoli tulipalossa pohjakerroksen asunnossa Greenockissa</w:t>
      </w:r>
    </w:p>
    <w:p>
      <w:r>
        <w:t xml:space="preserve">Skotlannin palo- ja pelastuspalvelun (SFRS) mukaan hälytys tehtiin Union Streetillä, Greenockissa, noin klo 22:30 maanantaina. Poliisit poistivat 46-vuotiaan miehen kiinteistöstä, mutta hänet todettiin kuolleeksi paikan päällä. SFRS:n aluekomentaja James McNeil sanoi, että poliisi Skotlannin kanssa tehdään aikanaan yhteinen tutkinta. "Ajatuksemme ovat hänen perheensä, ystäviensä ja koko yhteisön luona tänä vaikeana aikana", hän sanoi. Poliisin mukaan kuolemantapauksen ei uskota olevan epäilyttävä, eivätkä poliisit etsi ketään muuta tapaukseen liittyvää.</w:t>
      </w:r>
    </w:p>
    <w:p>
      <w:r>
        <w:rPr>
          <w:b/>
        </w:rPr>
        <w:t xml:space="preserve">Yhteenveto</w:t>
      </w:r>
    </w:p>
    <w:p>
      <w:r>
        <w:t xml:space="preserve">Mies on kuollut tulipalon sytyttyä pohjakerroksen asunnossa Inverclydessä.</w:t>
      </w:r>
    </w:p>
    <w:p>
      <w:r>
        <w:rPr>
          <w:b/>
          <w:u w:val="single"/>
        </w:rPr>
        <w:t xml:space="preserve">Asiakirjan numero 17457</w:t>
      </w:r>
    </w:p>
    <w:p>
      <w:r>
        <w:t xml:space="preserve">Karkuun päässyt venezuelalainen lentäjä Oscar Pérez ilmestyy uudelleen valvojaisiin.</w:t>
      </w:r>
    </w:p>
    <w:p>
      <w:r>
        <w:t xml:space="preserve">Se oli Oscar Pérezin ensimmäinen julkinen esiintyminen iskun jälkeen. Hän on ollut pakosalla tapahtuman jälkeen, ja hallitus syyttää häntä terrorismista ja työskentelystä ulkovaltojen hyväksi. Venezuelaa ovat viime kuukausina ravistelleet usein väkivaltaiset mielenosoitukset, ja se on talouskriisissä. Videomateriaalilla Pérez, 36, näkyy naamioituneiden mielenosoittajien joukossa, joka suri mielenosoituksissa kuolleiden henkilöiden kuolemaa. Hän kehotti järjestämään uuden yleislakon hallitusta vastaan 18. heinäkuuta, jota hän kutsui "nollatunniksi". Perez kehotti myös venezuelalaisia tukemaan symbolista äänestystä, joka järjestetään hallituksen suunnitelmia vastaan perustuslain uudelleen kirjoittamiseksi. Helikopterihyökkäyksen aikana ammuttiin useita laukauksia ja pudotettiin kranaatteja korkeimpaan oikeuteen. Kukaan ei loukkaantunut. Pérez oli poliisin palveluksessa 15 vuotta. Hänen menneisyydestään on tullut esiin värikkäitä yksityiskohtia, kuten näyttelijän rooli vuonna 2015 valmistuneessa elokuvassa Suspended Death, joka kertoo tarinan eliittipoliiseista, jotka pelastavat kidnappauksen uhrin. Mitä Venezuelassa tapahtuu? Lisää Venezuelan levottomuuksista</w:t>
      </w:r>
    </w:p>
    <w:p>
      <w:r>
        <w:rPr>
          <w:b/>
        </w:rPr>
        <w:t xml:space="preserve">Yhteenveto</w:t>
      </w:r>
    </w:p>
    <w:p>
      <w:r>
        <w:t xml:space="preserve">Venezuelan poliisi, joka käytti varastettua helikopteria hallituksen rakennuksia tulittaessaan, on ilmaantunut uudelleen opposition valvojaisiin.</w:t>
      </w:r>
    </w:p>
    <w:p>
      <w:r>
        <w:rPr>
          <w:b/>
          <w:u w:val="single"/>
        </w:rPr>
        <w:t xml:space="preserve">Asiakirjan numero 17458</w:t>
      </w:r>
    </w:p>
    <w:p>
      <w:r>
        <w:t xml:space="preserve">Coronavirus: Manxin rajan uudelleen avaaminen ei ole oikea hetki.</w:t>
      </w:r>
    </w:p>
    <w:p>
      <w:r>
        <w:t xml:space="preserve">Maanantaina saari luopui sosiaalisesta etäisyydestä lähes neljän viikon jälkeen, kun uutta koronavirustapausta ei ollut ilmennyt. Raja pysyi kuitenkin suljettuna, ja saarelta palaavien on edelleen oltava karanteenissa 14 päivän ajan. Howard Quayle kertoi Tynwaldille, että raja on edelleen "olennainen osa puolustustamme" tautia vastaan. Hän sanoi myös, että toivotaan, että maanantaina voimaan tullut kolmas kuukauden jatko saaren hätätilaan saataisiin kumottua 23. kesäkuuta mennessä. Poikkeustila sallii säännösten antamisen lyhyellä varoitusajalla, mutta kaikki tällaiset säännöt lakkaavat olemasta voimassa, kun poikkeustila on päättynyt. Sitä on käytetty koronavirusmääräysten antamiseen, joista suurin osa kumottiin maanantaina. Jotkin niistä ovat kuitenkin edelleen voimassa, kuten rajojen sulkeminen ja vaatimus, jonka mukaan Covid-19-viruksen oireita saaneiden on eristettävä itsensä 14 päivän ajan. Quayle sanoi, että lyhyt jatkoaika antaisi hallitukselle mahdollisuuden "viimeistellä, mitä nykyisistä hätätilamääräyksistä" tarvitaan sen jälkeen, kun julistus on kumottu. Saaren viimeisimmästä aktiivisesta koronavirustapauksesta on nyt kulunut 27 päivää.</w:t>
      </w:r>
    </w:p>
    <w:p>
      <w:r>
        <w:rPr>
          <w:b/>
        </w:rPr>
        <w:t xml:space="preserve">Yhteenveto</w:t>
      </w:r>
    </w:p>
    <w:p>
      <w:r>
        <w:t xml:space="preserve">Mansaaren raja pysyy suljettuna, koska "nyt ei ole oikea hetki tehdä merkittäviä muutoksia", pääministeri on sanonut.</w:t>
      </w:r>
    </w:p>
    <w:p>
      <w:r>
        <w:rPr>
          <w:b/>
          <w:u w:val="single"/>
        </w:rPr>
        <w:t xml:space="preserve">Asiakirjan numero 17459</w:t>
      </w:r>
    </w:p>
    <w:p>
      <w:r>
        <w:t xml:space="preserve">Melohöyrylaiva Waverley jatkaa risteilyjä laiturionnettomuuden jälkeen</w:t>
      </w:r>
    </w:p>
    <w:p>
      <w:r>
        <w:t xml:space="preserve">Waverley törmäsi Rothesayssa viime perjantaina, jolloin aluksen keula vaurioitui. Korjaustöiden odotetaan nyt valmistuvan ajoissa, jotta alus voi jatkaa liikennöintiä perjantaista 8. syyskuuta alkaen. Ensimmäisellä purjehduksella Dorsetissa sijaitsevasta Weymouthista se kiertää Wightin saaren. Onnettomuus tapahtui säännöllisen matkustajapurjehduksen aikana. Kukaan ei loukkaantunut. Miehistö ja päällystö arvioivat keulan vauriot, ja päiväretkeläiset palautettiin kotiin säännöllisellä lautalla. Vuonna 1946 vesille laskettua höyrylaivaa liikennöi hyväntekeväisyysjärjestö Waverley Steam Navigation Company. Tulevan viikon risteilyt Bristolin kanaalissa on peruttu aluksen ollessa kuivatelakalla. Operaattori on tarjonnut täyttä hyvitystä kaikille, jotka ovat jo ostaneet liput. Waverley - faktoja ja lukuja</w:t>
      </w:r>
    </w:p>
    <w:p>
      <w:r>
        <w:rPr>
          <w:b/>
        </w:rPr>
        <w:t xml:space="preserve">Yhteenveto</w:t>
      </w:r>
    </w:p>
    <w:p>
      <w:r>
        <w:t xml:space="preserve">Maailman viimeisen merikelpoisen höyrylaivan on määrä palata liikenteeseen kaksi viikkoa sen jälkeen, kun se oli törmännyt laituriin Clyde-joella.</w:t>
      </w:r>
    </w:p>
    <w:p>
      <w:r>
        <w:rPr>
          <w:b/>
          <w:u w:val="single"/>
        </w:rPr>
        <w:t xml:space="preserve">Asiakirjan numero 17460</w:t>
      </w:r>
    </w:p>
    <w:p>
      <w:r>
        <w:t xml:space="preserve">Sadat parveilevat nähdäkseen kyhmyjoutsenen...</w:t>
      </w:r>
    </w:p>
    <w:p>
      <w:r>
        <w:t xml:space="preserve">Keskuksen vartija James Lees näki Slimbridgessä ensimmäisen kerran lauantaina pitkäsieppoisen kyhmyjoutsenen. Leesin mukaan se oli kolmas koskaan maakunnassa havaittu pitkäsarvinen kyhmyjoutsen ja ensimmäinen 28 vuoteen. Pohjois-Amerikasta kotoisin olevat linnut saapuvat muuttomatkallaan usein Länsi-Euroopan rannikoille. "Tällaiset linnut muuttavat joka vuosi, joten ne kulkevat pohjoisesta etelään", Lees sanoi. "Vuodenajoista riippuen ne törmäävät erilaisiin sääoloihin. "Lintu voi hyvin helposti muuttua... Jos sen lentorata poikkeaa vain pari astetta, se voi useiden tuhansien kilometrien matkalla heittää linnun kauas sen levinneisyysalueelta."</w:t>
      </w:r>
    </w:p>
    <w:p>
      <w:r>
        <w:rPr>
          <w:b/>
        </w:rPr>
        <w:t xml:space="preserve">Yhteenveto</w:t>
      </w:r>
    </w:p>
    <w:p>
      <w:r>
        <w:t xml:space="preserve">Gloucestershiren kosteikkokeskukseen on viime päivinä saapunut satoja lintuharrastajia sen jälkeen, kun siellä havaittiin harvinainen lintu.</w:t>
      </w:r>
    </w:p>
    <w:p>
      <w:r>
        <w:rPr>
          <w:b/>
          <w:u w:val="single"/>
        </w:rPr>
        <w:t xml:space="preserve">Asiakirjan numero 17461</w:t>
      </w:r>
    </w:p>
    <w:p>
      <w:r>
        <w:t xml:space="preserve">Blencathran myynti: Bclencath: Uusi toivo yhteisöryhmälle</w:t>
      </w:r>
    </w:p>
    <w:p>
      <w:r>
        <w:t xml:space="preserve">Lonsdalen jaarli asetti Blencathran myyntiin viime vuonna, ja sen listahinta oli 1,7 miljoonaa puntaa. Blencathran ystävät tekivät tarjouksen, mutta hävisivät nimeltä mainitsemattomalle taholle. Neuvottelut ovat kuitenkin edelleen käynnissä jaarlin kuolinpesän kanssa, joka on nyt periaatteessa halukas etenemään seuraavaan vaiheeseen, eli myyntiin ryhmälle. Debbie Cosgrove Friends of Blencathra -yhdistyksestä sanoi: "Tämä on selvä edistysaskel. "Olimme aiemmin huolissamme varainkeruun jatkamisesta, jos ei ollut näkyvissä selvästi myönteistä askelta, mutta tämä tarkoittaa, että voimme palata takaisin raiteille." Myyntihinnasta ei paljastettu yksityiskohtia, koska se oli "lakitiimin käsissä ja kaupallisesti hyvin arkaluonteinen", hän sanoi. Hän lisäsi: "Olen oppinut, että tämä vuori on hyvin vaikea kiivetä, joten aion pitää samppanjakorkin pullossa, kunnes muste on kuivunut paperiin. "Mutta se on meille merkittävä askel."</w:t>
      </w:r>
    </w:p>
    <w:p>
      <w:r>
        <w:rPr>
          <w:b/>
        </w:rPr>
        <w:t xml:space="preserve">Yhteenveto</w:t>
      </w:r>
    </w:p>
    <w:p>
      <w:r>
        <w:t xml:space="preserve">Lake Districtin kaatopaikan ostamisessa epäonnistunut yhteisöryhmä sanoo, että se voitaisiin silti saattaa julkiseen omistukseen.</w:t>
      </w:r>
    </w:p>
    <w:p>
      <w:r>
        <w:rPr>
          <w:b/>
          <w:u w:val="single"/>
        </w:rPr>
        <w:t xml:space="preserve">Asiakirjan numero 17462</w:t>
      </w:r>
    </w:p>
    <w:p>
      <w:r>
        <w:t xml:space="preserve">Theresa May ja Enda Kenny keskustelevat "vahvoista" Yhdistyneen kuningaskunnan ja Irlannin välisistä yhteyksistä.</w:t>
      </w:r>
    </w:p>
    <w:p>
      <w:r>
        <w:t xml:space="preserve">Taoiseach Enda Kenny oli yksi niistä maailman johtajista, joiden kanssa May keskusteli sen jälkeen, kun hänet oli nimitetty Yhdistyneen kuningaskunnan uudeksi pääministeriksi. Kenny kertoi onnitelleensa kollegaansa keskiviikkoiltana käydyn puhelinkeskustelun aikana. He puhuivat "yhteisestä tuestaan" Pohjois-Irlannin rauhanprosessille. Sitoutuminen "Keskustelimme siitä, että on tärkeää jatkaa yhteistyötä Irlannin ja Britannian nykyisten erinomaisten suhteiden kehittämiseksi", hän lisäsi. Downing Streetin tiedottajan mukaan May korosti "sitoutumistaan toteuttaa Britannian kansan tahto erota EU:sta". Hän selitti, että "näiden neuvottelujen valmisteluun" tarvitaan aikaa, ja toivoi, että ne voitaisiin käydä "rakentavassa ja myönteisessä hengessä", tiedottaja lisäsi. Haasteet Kenny sanoi, että hän "esitteli Irlannin keskeiset huolenaiheet" Yhdistyneen kuningaskunnan tulevan EU:sta eroamisen suhteen ja kertoi näkemyksensä "edessä olevista haasteista" asiaa koskevissa neuvotteluissa. Hän lisäsi tapaavansa Mayn "lähiviikkoina". Kennyn kanssa puhumisen lisäksi May vastasi Saksan liittokansleri Angela Merkelin ja Ranskan presidentti Francois Hollanden puheluihin. May aloitti myös uuden kabinettinsa muotoilun nimittämällä Philip Hammondin liittokansleriksi ja Boris Johnsonin ulkoministeriksi.</w:t>
      </w:r>
    </w:p>
    <w:p>
      <w:r>
        <w:rPr>
          <w:b/>
        </w:rPr>
        <w:t xml:space="preserve">Yhteenveto</w:t>
      </w:r>
    </w:p>
    <w:p>
      <w:r>
        <w:t xml:space="preserve">Theresa May on sopinut rakentavansa maansa ja Irlannin tasavallan välisille "vahvoille suhteille", Irlannin pääministeri on sanonut.</w:t>
      </w:r>
    </w:p>
    <w:p>
      <w:r>
        <w:rPr>
          <w:b/>
          <w:u w:val="single"/>
        </w:rPr>
        <w:t xml:space="preserve">Asiakirjan numero 17463</w:t>
      </w:r>
    </w:p>
    <w:p>
      <w:r>
        <w:t xml:space="preserve">"Unohda minut" Michaela McAreaveyn syytetty kertoo isälleen.</w:t>
      </w:r>
    </w:p>
    <w:p>
      <w:r>
        <w:t xml:space="preserve">Avinash Treebhoowoon, 30, ja Sandip Moneea, 42, kiistävät murhanneensa Michaela McAreaveyn Mauritiuksella vuonna 2011. Poliisikersantti kertoi oikeudenkäynnissä, että Treebhoowoonin isä kävi hänen luonaan, kun hän oli pidätettynä, ja poliisi piti kirjaa keskustelusta. Hän väitti, että syytetty sanoi: "Olen tehnyt virheen, unohda poikasi". Tyronen kreivikunnasta kotoisin oleva opettaja McAreavey löydettiin kuolleena sviitistään Legends-hotellissa. Mauritiuksella perjantaina kokoontunut tuomioistuin kuuli myös todisteita huonepalvelun tarjoilijalta, joka väitti nähneensä Treebhoowoonin McAreaveyn huoneessa noin puoli tuntia ennen murhaa. Hän väittää myös nähneensä kanssasyytetyn Moneean kävelevän samaan aikaan kohti huonetta. Syyttäjät päättivät aiemmin, etteivät he kutsuisi rouva McAreaveyn aviomiestä Johnia todistajanaitioon. Syyttäjän asianajajan mukaan John McAreavey oli "sekoittanut" joitakin päivämääriä todistuksessaan keskiviikkona. Puolustuksen vastalauseen jälkeen hänen ei tarvitse palata oikeuteen antamaan selvennystä.</w:t>
      </w:r>
    </w:p>
    <w:p>
      <w:r>
        <w:rPr>
          <w:b/>
        </w:rPr>
        <w:t xml:space="preserve">Yhteenveto</w:t>
      </w:r>
    </w:p>
    <w:p>
      <w:r>
        <w:t xml:space="preserve">Mies, jota syytetään nuoren morsiamen murhasta tämän häämatkalla, sanoi isälleen, että hänen pitäisi unohtaa hänet, hän oli tehnyt virheen - poliisi on väittänyt.</w:t>
      </w:r>
    </w:p>
    <w:p>
      <w:r>
        <w:rPr>
          <w:b/>
          <w:u w:val="single"/>
        </w:rPr>
        <w:t xml:space="preserve">Asiakirjan numero 17464</w:t>
      </w:r>
    </w:p>
    <w:p>
      <w:r>
        <w:t xml:space="preserve">M25 Essexin sulkeminen aiheuttaa pitkiä viiveitä kuorma-auton tulipalon jälkeen</w:t>
      </w:r>
    </w:p>
    <w:p>
      <w:r>
        <w:t xml:space="preserve">Puulavoja sisältänyt kuorma-auto syttyi tuleen liittymien 27 ja 28 välillä myötäpäivään kello 04:42 BST. Highways Englandin mukaan palokunta oli sammuttanut palon kahteen otteeseen, ja molemmilla kerroilla se syttyi uudelleen, viimeksi kello 13.45. Ruuhkajono ulottuu risteykseen 26, ja odotettavissa on vähintään 90 minuutin viivytykset. Autoilijoita kehotetaan käyttämään vaihtoehtoisia reittejä tai viivästyttämään matkojaan. Essexin palo- ja pelastuspalvelun mukaan kuorma-auton palon syy oli onnettomuus. Etsi BBC News: East of England Facebookissa, Instagramissa ja Twitterissä. Jos sinulla on juttuehdotuksia, lähetä sähköpostia osoitteeseen eastofenglandnews@bbc.co.uk.</w:t>
      </w:r>
    </w:p>
    <w:p>
      <w:r>
        <w:rPr>
          <w:b/>
        </w:rPr>
        <w:t xml:space="preserve">Yhteenveto</w:t>
      </w:r>
    </w:p>
    <w:p>
      <w:r>
        <w:t xml:space="preserve">Autoilijat joutuvat odottamaan pitkiä viivytyksiä M25-tiellä Essexissä, kun kuorma-auton tulipalo on syttynyt uudelleen kahdesti.</w:t>
      </w:r>
    </w:p>
    <w:p>
      <w:r>
        <w:rPr>
          <w:b/>
          <w:u w:val="single"/>
        </w:rPr>
        <w:t xml:space="preserve">Asiakirjan numero 17465</w:t>
      </w:r>
    </w:p>
    <w:p>
      <w:r>
        <w:t xml:space="preserve">Covid-19: Opiskelijat testataan ennen kotimatkaa</w:t>
      </w:r>
    </w:p>
    <w:p>
      <w:r>
        <w:t xml:space="preserve">Ne, joiden testi on negatiivinen, voivat käyttää "matkaikkunaa" 3.-9. joulukuuta välisenä aikana. Kaksi testiä on tehtävä 72 tunnin välein. "Yritämme varmistaa perheidensä luokse palaavien opiskelijoiden turvallisuuden ja sen, että he eivät aiheuta heille vaaraa", sanoi Simon Gwynne Canterbury Christchurchin yliopistosta. Yliopistoon perustettu testikeskus on avoinna 8. joulukuuta asti joka päivä kello 10.00-18.00 GMT, ja ensimmäisenä päivänä 900 opiskelijaa on varannut paikan. Kaikkien Covid-19-testissä positiivisen tuloksen saaneiden on eristettävä itsensä 10 päiväksi, ja yhteisön buddy-järjestelmä huolehtii siitä, että heistä pidetään huolta. Canterbury Christchurchin opiskelijoiden liiton puheenjohtaja Becky Thomson sanoo kuitenkin, että jotkut eivät välttämättä käytä testausta hyväkseen. "Monet opiskelijat olisivat jääneet 20. tai 21. joulukuuta asti saadakseen opiskelusta mahdollisimman paljon irti. Monet ajattelevat lähteä myöhemmin ikkunan ulkopuolelle opintorajoitusten vuoksi, joten he eivät tiedä, saisivatko he sen vai eivät".</w:t>
      </w:r>
    </w:p>
    <w:p>
      <w:r>
        <w:rPr>
          <w:b/>
        </w:rPr>
        <w:t xml:space="preserve">Yhteenveto</w:t>
      </w:r>
    </w:p>
    <w:p>
      <w:r>
        <w:t xml:space="preserve">Canterburyssa on aloitettu yliopisto-opiskelijoiden joukkotestaus Covid-19:n varalta, jotta he voivat lähteä kotiin joululomalle.</w:t>
      </w:r>
    </w:p>
    <w:p>
      <w:r>
        <w:rPr>
          <w:b/>
          <w:u w:val="single"/>
        </w:rPr>
        <w:t xml:space="preserve">Asiakirjan numero 17466</w:t>
      </w:r>
    </w:p>
    <w:p>
      <w:r>
        <w:t xml:space="preserve">Portsmouthin meriseinän reikien korjaukset jatkuvat jälleen.</w:t>
      </w:r>
    </w:p>
    <w:p>
      <w:r>
        <w:t xml:space="preserve">Hampshiren Southseassa sijaitsevan Pyramids-keskuksen takana olevaan seinään avautui valtava reikä joulupäivän yönä myrskyjen jälkeen. Väliaikaisen korjauksen jälkeen muuria tuetaan veden reunalta isommilla kivillä, jotta se ei sortuisi. Töitä lykättiin, kun kiviä kuljetettiin Cornwallista. Jopa kuusi tonnia painavien kivien sijoittamisen ja yläpuolella olevan polun korjaamisen odotetaan kestävän maaliskuun loppuun asti. Portsmouthin kaupunginvaltuuston mukaan työn kustannuksiksi arvioidaan 300 000-500 000 puntaa. Viranomainen sanoi aikovansa tehdä hakemuksen ympäristöviraston hätäapurahastolle. Neuvoston johtaja Donna Jones sanoi: "Tämä osa Southseaa rakennetaan kokonaan uudelleen seuraavien kahden tai kolmen vuoden aikana. "Sillä välin meidän on suojeltava olemassa olevia puolustuslaitteita."</w:t>
      </w:r>
    </w:p>
    <w:p>
      <w:r>
        <w:rPr>
          <w:b/>
        </w:rPr>
        <w:t xml:space="preserve">Yhteenveto</w:t>
      </w:r>
    </w:p>
    <w:p>
      <w:r>
        <w:t xml:space="preserve">Työt myrskyn vaurioittaman rantamuurin korjaamiseksi on aloitettu uudelleen sen jälkeen, kun huono sää viivästytti 4 000 tonnin graniittilohkareiden toimitusta.</w:t>
      </w:r>
    </w:p>
    <w:p>
      <w:r>
        <w:rPr>
          <w:b/>
          <w:u w:val="single"/>
        </w:rPr>
        <w:t xml:space="preserve">Asiakirjan numero 17467</w:t>
      </w:r>
    </w:p>
    <w:p>
      <w:r>
        <w:t xml:space="preserve">Broughton Tower Estate -alueen maansiirrosta sovittu</w:t>
      </w:r>
    </w:p>
    <w:p>
      <w:r>
        <w:t xml:space="preserve">Sir Robert Rankin jätti Broughton Towerin tilan Lancashiren kreivikunnalle vuonna 1947, mutta se siirrettiin Cumbrian maakuntaan rajojen muuttumisen jälkeen. Se koostuu seitsemästä maatilasta, metsämaasta ja erilaisista muista kiinteistöistä. Osa maasta siirretään ulkoilua harrastavalle hyväntekeväisyysjärjestölle, osa vuokrataan viljelypalstoiksi ja yksi maatiloista ja ulkorakennuksista myydään. Greenslackin maatila on ollut tyhjillään vuodesta 2006, ja talo tarvitsee merkittäviä pääomainvestointeja. Neuvoston mukaan myynti avoimilla markkinoilla on paras tapa varmistaa tilan elinkelpoisuus pitkällä aikavälillä. Muut kuusi maatilaa vuokrataan jatkossakin varmoilla maatalousvuokrasopimuksilla. Maan siirto Kepplewray Project -hankkeelle antaa vammaisten ja muiden kuin vammaisten kanssa työskentelevälle hyväntekeväisyysjärjestölle mahdollisuuden tarjota laajemman valikoiman toimintoja.</w:t>
      </w:r>
    </w:p>
    <w:p>
      <w:r>
        <w:rPr>
          <w:b/>
        </w:rPr>
        <w:t xml:space="preserve">Yhteenveto</w:t>
      </w:r>
    </w:p>
    <w:p>
      <w:r>
        <w:t xml:space="preserve">Cumbria County Councilin omistama maa-alue on tarkoitus myydä tai luovuttaa säästöjen ja paikallisyhteisön hyödyn saamiseksi.</w:t>
      </w:r>
    </w:p>
    <w:p>
      <w:r>
        <w:rPr>
          <w:b/>
          <w:u w:val="single"/>
        </w:rPr>
        <w:t xml:space="preserve">Asiakirjan numero 17468</w:t>
      </w:r>
    </w:p>
    <w:p>
      <w:r>
        <w:t xml:space="preserve">Llangollen Eisteddfod on toiveikas taloudellisen tulevaisuutensa suhteen.</w:t>
      </w:r>
    </w:p>
    <w:p>
      <w:r>
        <w:t xml:space="preserve">Status Quo, jazzlaulaja Caro Emerald ja kunnianosoitus Nelson Mandelalle ovat tämän viikon nähtävyyksiä Llangollenissa. Järjestäjät toivovat hyvää säätä ja jopa 40 000 hengen yleisöä Denbighshiren kaupunkiin. Kuorokilpailuihin osallistuu kaksituhatta laulajaa 48 maasta. Festivaali on järjestetty Llangollenissa joka vuosi vuodesta 1947 lähtien, ja sen pääjohtaja David Neal sanoi, että tavoitteena on olla sekä "eklektinen että universaali". Hän sanoi, että siirtyminen suosittujen suurten nimien esiintyjien suosimiseen vaikuttaa myönteisesti festivaalin pankkitaseeseen aiempien vuosien vaikeuksien jälkeen. "Tänä vuonna uskomme, että rahoitusasemamme on pikemminkin vakaa kuin erittäin hyvä", Neal sanoi. "Emme voi koskaan sanoa, ennen kuin tapahtuma päättyy... mutta tällä hetkellä olemme rauhallisen luottavaisia, että talouskriisin pahin vaihe on meidän näkökulmastamme ohi." Festivaali alkoi maanantaina Stephen Sondheimin musikaalilla Sweeney Todd: The Demon Barber of Fleet Street, jossa esiintyy oopperatähti Bryn Terfel, ja se päättyy sunnuntaina Status Quon konserttiin.</w:t>
      </w:r>
    </w:p>
    <w:p>
      <w:r>
        <w:rPr>
          <w:b/>
        </w:rPr>
        <w:t xml:space="preserve">Yhteenveto</w:t>
      </w:r>
    </w:p>
    <w:p>
      <w:r>
        <w:t xml:space="preserve">Llangollen International Eisteddfodin järjestäjät uskovat, että sen taloudellinen tilanne on menossa oikeaan suuntaan.</w:t>
      </w:r>
    </w:p>
    <w:p>
      <w:r>
        <w:rPr>
          <w:b/>
          <w:u w:val="single"/>
        </w:rPr>
        <w:t xml:space="preserve">Asiakirjan numero 17469</w:t>
      </w:r>
    </w:p>
    <w:p>
      <w:r>
        <w:t xml:space="preserve">Brexit: NI "pahimpien joukossa", jos sopimusta ei synny</w:t>
      </w:r>
    </w:p>
    <w:p>
      <w:r>
        <w:t xml:space="preserve">Julian O'NeillBBC News NI Business Correspondent Hallitus on laatinut analyysin EU-eron taloudellisista vaikutuksista. Siinä mallinnetaan erilaisia lopputuloksia ja todetaan, että Pohjois-Irlannille olisi parempi lähteä Theresa Mayn brexit-suunnitelman mukaisesti. Tässä skenaariossa Irlannin talous voisi olla 15 vuoden kuluttua 7 prosenttia suurempi kuin ilman sopimusta. Yhdistyneen kuningaskunnan 12 alueesta vain Koillis-Englannille ja West Midlandsille koituisi enemmän vahinkoa, jos Yhdistynyt kuningaskunta eroaisi EU:sta ilman sopimusta. 83-sivuisessa analyysissä todetaan, että kaiken kaikkiaan Yhdistynyt kuningaskunta olisi taloudellisesti köyhempi missä tahansa brexit-muodossa. Kyseessä ei ole ensimmäinen kerta, kun hallituksen ennusteiden mukaan Pohjois-Irlanti kärsisi pahasti. Arviot eivät tarkoita, että talous supistuisi absoluuttisesti. Sen sijaan niissä tarkastellaan, miten talous suoriutuisi kussakin skenaariossa verrattuna nykyisiin ennusteisiin. Yhdistynyt kuningaskunta eroaa EU:sta ensi vuoden maaliskuun 29. päivänä, ja vaikka Brexit-sopimus on pöydällä, se kohtaa voimakasta vastustusta eikä todennäköisesti saa parlamentin tukea, kun se tulee parlamentin alahuoneen käsittelyyn 11. joulukuuta.</w:t>
      </w:r>
    </w:p>
    <w:p>
      <w:r>
        <w:rPr>
          <w:b/>
        </w:rPr>
        <w:t xml:space="preserve">Yhteenveto</w:t>
      </w:r>
    </w:p>
    <w:p>
      <w:r>
        <w:t xml:space="preserve">Uusien lukujen mukaan Pohjois-Irlanti on yksi niistä Yhdistyneen kuningaskunnan alueista, joihin brexit ilman sopimusta voisi vaikuttaa pahiten.</w:t>
      </w:r>
    </w:p>
    <w:p>
      <w:r>
        <w:rPr>
          <w:b/>
          <w:u w:val="single"/>
        </w:rPr>
        <w:t xml:space="preserve">Asiakirjan numero 17470</w:t>
      </w:r>
    </w:p>
    <w:p>
      <w:r>
        <w:t xml:space="preserve">Gordon Banks: Banks: Tytär "hyvin ylpeä" ennen hautajaisia: tytär "hyvin ylpeä" ennen hautajaisia</w:t>
      </w:r>
    </w:p>
    <w:p>
      <w:r>
        <w:t xml:space="preserve">Wendy Banks sanoi, että tuki oli lohduttavaa ja että "se saa tuntemaan itsensä nöyräksi ja ylpeäksi samaan aikaan". Banksin hautajaiset pidetään myöhemmin Stoke Minsterissä Stoke Cityn liigacupin voiton 47. vuosipäivänä. Sheffieldissä syntynyt maalivahti pelasi lähes 200 ottelua Pottersin joukkueessa liityttyään siihen vuonna 1967. Banks kuoli 81-vuotiaana 12. helmikuuta sairastettuaan useita viikkoja. Stoke Cityn mukaan arkkua kantavat kaikkien kolmen seuran nykyiset ykkösmaalivahdit, joissa hän oli ollut. Jack Butlandin rinnalle tulevat Chesterfieldin Joe Anyon, Leicesterin Kasper Schmeichel ja Englannin maalitykki Joe Hart. Banks kertoi BBC:lle: "Olemme hyvin yllättyneitä siitä, miten maailmanlaajuista [tuki] on ollut. "Hän oli aivan loistava, hänellä oli paljon aikaa meille kaikille, meillä oli hauskaa, talo oli aina täynnä naurua ja vitsejä". "Se oli jalkapalloa, Match of the Dayta ja naurua, kaipaan kaikkea jo nyt". "Puhuimme vain Stoke Citystä, meillä oli koko ottelun jälkipuinti ja riitelimme pelaajista. "Se oli jalkapalloa, jalkapalloa, jalkapalloa." Banks nimettiin Fifan vuoden maalivahdiksi kuusi kertaa ja hän keräsi 73 maalia Englannissa. Hän pelasi vuoden 1966 MM-kisojen jokaisessa ottelussa, mikä huipentui Wembleyllä pelatussa loppuottelussa Länsi-Saksan voittoon 4-2:een. Seuraa BBC West Midlandsia Facebookissa ja Twitterissä ja tilaa paikalliset uutispäivitykset suoraan puhelimeesi.</w:t>
      </w:r>
    </w:p>
    <w:p>
      <w:r>
        <w:rPr>
          <w:b/>
        </w:rPr>
        <w:t xml:space="preserve">Yhteenveto</w:t>
      </w:r>
    </w:p>
    <w:p>
      <w:r>
        <w:t xml:space="preserve">Englannin MM-kisojen voittaneen maalivahdin Gordon Banksin tytär on puhunut isänsä hautajaisten alla rakkauden vuodatuksesta.</w:t>
      </w:r>
    </w:p>
    <w:p>
      <w:r>
        <w:rPr>
          <w:b/>
          <w:u w:val="single"/>
        </w:rPr>
        <w:t xml:space="preserve">Asiakirjan numero 17471</w:t>
      </w:r>
    </w:p>
    <w:p>
      <w:r>
        <w:t xml:space="preserve">PPI-riidat puolittuvat, mutta ovat edelleen valitusten määräävässä asemassa.</w:t>
      </w:r>
    </w:p>
    <w:p>
      <w:r>
        <w:t xml:space="preserve">Rahoitusasiamiespalvelu, joka käsittelee ratkaisemattomia tapauksia, ilmoitti saaneensa 204 943 valitusta PPI:stä 12 kuukauden aikana maaliskuun loppuun mennessä. Määrä on 49 prosenttia pienempi kuin edellisenä vuonna, mutta kokonaismäärä on edelleen muita rahoitustuotteita koskevien valitusten varjossa. Oikeusasiamiehen mukaan PPI-tapausten käsittely voi edelleen kestää vuosia. PPI oli suunniteltu kattamaan lainan takaisinmaksut irtisanomisen tai sairauden varalta, mutta sitä myytiin laajalti väärin. Perustettiin valtava korvausohjelma, jonka puitteissa on nyt maksettu yli 24 miljardia puntaa. Oikeusasiamies ratkaisee erilaisia rahoitustuotteita koskevia riitoja. Se ratkaisi 55 prosenttia tapauksista vuoden aikana kuluttajien eduksi. Vaikka PPI-korvauksia koskevat valitukset ovat vähentyneet, valitusten määrä on lisääntynyt muista tuotteista, kuten pakettipankkitileistä, luotonvälityksestä ja korkosuojaustuotteista.</w:t>
      </w:r>
    </w:p>
    <w:p>
      <w:r>
        <w:rPr>
          <w:b/>
        </w:rPr>
        <w:t xml:space="preserve">Yhteenveto</w:t>
      </w:r>
    </w:p>
    <w:p>
      <w:r>
        <w:t xml:space="preserve">Maksusuojavakuutusten (PPI) väärinkäytöstä johtuvat riidat ovat lähes puolittuneet vuodessa, mutta skandaalin odotetaan jatkuvan.</w:t>
      </w:r>
    </w:p>
    <w:p>
      <w:r>
        <w:rPr>
          <w:b/>
          <w:u w:val="single"/>
        </w:rPr>
        <w:t xml:space="preserve">Asiakirjan numero 17472</w:t>
      </w:r>
    </w:p>
    <w:p>
      <w:r>
        <w:t xml:space="preserve">Eleanor-myrsky: Eleanor: Virta palautettu voimakkaiden tuulien jälkeen</w:t>
      </w:r>
    </w:p>
    <w:p>
      <w:r>
        <w:t xml:space="preserve">Puuskittaiset tuulet, joiden nopeus oli jopa 100 mailia tunnissa, aiheuttivat tulvia, liikennehäiriöitä ja vahinkoja rakennuksille. Kaatuneet puut tukkivat useita teitä. Sähköt on palautettu kaikkiin koteihin ja yrityksiin. Myrskyn ollessa pahimmillaan yli 25 000 asiakasta Pohjois-Irlannissa menetti sähköt. NIE Networksin mukaan sähköntoimituksissa voi olla jonkin verran häiriöitä koko perjantain ajan, kun insinöörit korjaavat Eleanor-myrskyn verkkoon aiheuttamia vaurioita. Tiistai-illan kolme Valioliigan ottelua keskeytettiin myrskyn aiheuttamien voimakkaiden tuulten vuoksi. Eleanor-myrsky aiheutti vakavia tulvia osissa Irlannin tasavaltaa, ja Met Éireann on varoittanut, että Atlantin rannikkoalueilla voi esiintyä lisätulvia. Irlannin pääministeri Leo Varadkar on sanonut, että Eleanor-myrskyn koettelemille perheille ja yrityksille tarjotaan tukea.</w:t>
      </w:r>
    </w:p>
    <w:p>
      <w:r>
        <w:rPr>
          <w:b/>
        </w:rPr>
        <w:t xml:space="preserve">Yhteenveto</w:t>
      </w:r>
    </w:p>
    <w:p>
      <w:r>
        <w:t xml:space="preserve">Insinöörit ovat työskennelleet toisen yön ajan kytkeäkseen uudelleen kaikki kodit ja yritykset, jotka menettivät sähköt Eleanor-myrskyn aikana tiistaina.</w:t>
      </w:r>
    </w:p>
    <w:p>
      <w:r>
        <w:rPr>
          <w:b/>
          <w:u w:val="single"/>
        </w:rPr>
        <w:t xml:space="preserve">Asiakirjan numero 17473</w:t>
      </w:r>
    </w:p>
    <w:p>
      <w:r>
        <w:t xml:space="preserve">Lordi Nelsonin ja Lady Hamiltonin medaljonki myydään 44 000 punnalla.</w:t>
      </w:r>
    </w:p>
    <w:p>
      <w:r>
        <w:t xml:space="preserve">1700-luvun lopun kultaripustuksessa uskotaan olevan Nelsonin hiuslukko toisella puolella ja Lady Hamiltonin hiuslukko kääntöpuolella. Sen osti lontoolainen kultasepänliike Sandra Cronan "merkittävän keräilijän" puolesta. Australialaispariskunta oli löytänyt sen kaapista, kun he siivosivat perimäänsä taloa Portsmouthissa. Salisburyn huutokauppatalo Woolley and Wallisin edustaja kertoi, että useat innokkaat puhelintarjoajat eri puolilta maailmaa olivat nostaneet hintaa. Skandaaliyhdistyksen huutokaupanpitäjä Jonathan Edwards kuvaili medaljonkia "kauniisti tehdyksi ja erittäin merkittäväksi". Siinä on iso N-kirjain, merivoimien ankkuri ja päivämäärä elokuu 1798 - jolloin Nelson saavutti voiton Niilin taistelussa. Taistelun jälkeen Nelson asui Napolissa Britannian lähettilään Sir William Hamiltonin luona ja aloitti tämän vaimon Emman kanssa suhteen, joka tuolloin skandalisoi yhteiskuntaa. Edwards lisäsi: "Varhainen päivämäärä ja koristelu viittaavat siihen, että kyseessä ei ole memento mori vaan esittelylahja ihailijalle tai yhteistyökumppanille, kun molemmat olivat Napolissa ja ennen heidän yhteistä paluutaan Englantiin vuonna 1800. "Jos se on sellainen, se on ainutlaatuinen jäänne kestävästä rakkaussuhteesta."</w:t>
      </w:r>
    </w:p>
    <w:p>
      <w:r>
        <w:rPr>
          <w:b/>
        </w:rPr>
        <w:t xml:space="preserve">Yhteenveto</w:t>
      </w:r>
    </w:p>
    <w:p>
      <w:r>
        <w:t xml:space="preserve">Harvinainen esine, joka liittyy amiraali Lord Nelsonin ja Lady Emma Hamiltonin kuuluisaan rakkaussuhteeseen, on huutokaupattu 44 000 punnalla.</w:t>
      </w:r>
    </w:p>
    <w:p>
      <w:r>
        <w:rPr>
          <w:b/>
          <w:u w:val="single"/>
        </w:rPr>
        <w:t xml:space="preserve">Asiakirjan numero 17474</w:t>
      </w:r>
    </w:p>
    <w:p>
      <w:r>
        <w:t xml:space="preserve">Nainen oikeudessa laihdutettujen hevosten löytymisen jälkeen</w:t>
      </w:r>
    </w:p>
    <w:p>
      <w:r>
        <w:t xml:space="preserve">Viime heinäkuussa poliisi kutsuttiin Astwood Lanen varrella Stoke Priorissa, Worcestershiren osavaltiossa sijaitsevalle tallille, jossa he löysivät 12 hevosta laihdutetussa tilassa. Kaksi hevosista lopetettiin myöhemmin. Solihullin Packwood Lanelta kotoisin oleva Annette Nally, 49, saapui Redditchin tuomarin eteen syytettynä eläinten tarpeettoman kärsimyksen aiheuttamisesta. Jutun käsittelyä lykättiin 20. maaliskuuta. Nally saapui keskiviikkona oikeuteen syytettynä kolmesta tarpeettoman kärsimyksen aiheuttamisesta eläimille ja lisäksi velvollisuutensa laiminlyönnistä. Hän ei ole vielä antanut vastalausetta. Kaksi näistä syytteistä liittyy hevosten väitettyyn laiminlyöntiin Birminghamissa. Seuraa BBC West Midlandsia Facebookissa ja Twitterissä ja tilaa paikalliset uutispäivitykset suoraan puhelimeesi.</w:t>
      </w:r>
    </w:p>
    <w:p>
      <w:r>
        <w:rPr>
          <w:b/>
        </w:rPr>
        <w:t xml:space="preserve">Yhteenveto</w:t>
      </w:r>
    </w:p>
    <w:p>
      <w:r>
        <w:t xml:space="preserve">Nainen on saanut syytteen eläinrääkkäyksestä sen jälkeen, kun hevoset löydettiin pahasti laiminlyötyinä maatilan pihapiiristä.</w:t>
      </w:r>
    </w:p>
    <w:p>
      <w:r>
        <w:rPr>
          <w:b/>
          <w:u w:val="single"/>
        </w:rPr>
        <w:t xml:space="preserve">Asiakirjan numero 17475</w:t>
      </w:r>
    </w:p>
    <w:p>
      <w:r>
        <w:t xml:space="preserve">Mansaaren vakavien liikenneonnettomuuksien määrä kaksinkertainen Englantiin verrattuna</w:t>
      </w:r>
    </w:p>
    <w:p>
      <w:r>
        <w:t xml:space="preserve">Kolareissa loukkaantui tai kuoli keskimäärin 81,2 ihmistä 100 000:ta kohti, kun Englannissa vastaava luku oli 40,8 vuosina 2015-2017. Sisäasiainministeriön (DHA) mukaan lukuihin vaikuttivat "saarelle ominaiset tekijät". Hallitus ei ole vielä vahvistanut, sisältyvätkö lukuihin kuolemantapaukset ja vakavat loukkaantumiset suljettujen teiden aikana kilpailujen aikana. Kansanterveysjohtaja Henrietta Ewart sanoi, että tilastot osoittavat "alueet, joilla meidän on esitettävä kysymyksiä". Entinen poliisitarkastaja Derek Flint sanoi, että liikenneturvallisuudesta on käytävä "aikuisten keskustelua". Hän sanoi, että saaren "kilpa-ajokulttuuri" tarkoittaa sitä, että ihmiset "tulevat käyttämään teitä lähes leikkikenttänä kahden viikon ajan joka vuosi TT:n ajaksi". Aiemmin tänä vuonna poliitikot hyväksyivät tieliikenneturvallisuusstrategian, jonka tavoitteena on vähentää vakavien onnettomuuksien määrää 40 prosentilla seuraavan vuosikymmenen aikana. Asiakirjassa kuitenkin suljettiin pois kansallinen nopeusrajoitus ja todettiin, että rajoitukset maanteillä asetettaisiin "tapauskohtaisesti". Tynwald kuuli marraskuussa, että kuolemaan johtaneet liikenneonnettomuudet olivat vähentyneet 46 prosenttia vuodesta 1998. Poliisipäällikön vuosikertomuksessa 2018-19 julkaistut luvut paljastivat, että onnettomuuksien kokonaismäärä saarella oli vähentynyt 12 prosenttia vuoteen verrattuna. Sisäasiainministeriön tiedottaja sanoi, että osasto "suhtautuu liikenneturvallisuuteen vakavasti" ja että sen "tavoitteena" on vähentää liikennekuolemat nollaan, hän lisäsi. Heinäkuussa infrastruktuuriministeri Ray Harmer vahvisti, että nopeusrajoitukset kaupunkien keskustoissa ja kylissä voitaisiin alentaa 20mph:iin ensi vuodesta alkaen.</w:t>
      </w:r>
    </w:p>
    <w:p>
      <w:r>
        <w:rPr>
          <w:b/>
        </w:rPr>
        <w:t xml:space="preserve">Yhteenveto</w:t>
      </w:r>
    </w:p>
    <w:p>
      <w:r>
        <w:t xml:space="preserve">Mansaaren maanteillä kuolee tai loukkaantuu vakavasti kaksi kertaa todennäköisemmin ihmisiä kuin Englannissa, Mansaaren hallituksen tilastot osoittavat.</w:t>
      </w:r>
    </w:p>
    <w:p>
      <w:r>
        <w:rPr>
          <w:b/>
          <w:u w:val="single"/>
        </w:rPr>
        <w:t xml:space="preserve">Asiakirjan numero 17476</w:t>
      </w:r>
    </w:p>
    <w:p>
      <w:r>
        <w:t xml:space="preserve">Kolme kuollut viiden ajoneuvon kolarissa Cornwallissa</w:t>
      </w:r>
    </w:p>
    <w:p>
      <w:r>
        <w:t xml:space="preserve">Yhden auton nainen ja lapsi loukkaantuivat kuolettavasti ja julistettiin kuolleiksi onnettomuuspaikalla A38-tiellä Tidefordin ja Landraken välillä. Myös miespuolinen jalankulkija sai vakavia vammoja ja kuoli onnettomuuspaikalla. Lentoambulanssi vei lapsen, jolla oli vakavia päävammoja, Bristolin lastensairaalaan. Hänen tilansa ei uskota olevan hengenvaarallinen. Kuusi muuta ihmistä vietiin Derrifordin sairaalaan Plymouthiin lievien vammojen vuoksi. Ensihoitajat hoitivat kahta muuta paikan päällä. Devonin ja Cornwallin poliisi sulki A38-tien molempiin suuntiin Trerulefootin ja St Germansin kohdalla onnettomuuden jälkeen kello 11.15 BST, ja se pysyi suljettuna useita tunteja.</w:t>
      </w:r>
    </w:p>
    <w:p>
      <w:r>
        <w:rPr>
          <w:b/>
        </w:rPr>
        <w:t xml:space="preserve">Yhteenveto</w:t>
      </w:r>
    </w:p>
    <w:p>
      <w:r>
        <w:t xml:space="preserve">Kolme ihmistä on kuollut ja yhdeksän loukkaantunut viiden auton välisessä onnettomuudessa Cornwallissa.</w:t>
      </w:r>
    </w:p>
    <w:p>
      <w:r>
        <w:rPr>
          <w:b/>
          <w:u w:val="single"/>
        </w:rPr>
        <w:t xml:space="preserve">Asiakirjan numero 17477</w:t>
      </w:r>
    </w:p>
    <w:p>
      <w:r>
        <w:t xml:space="preserve">Dumfries ja Gallowayn ja Scottish Bordersin neuvostot äänestävät talousarvioista.</w:t>
      </w:r>
    </w:p>
    <w:p>
      <w:r>
        <w:t xml:space="preserve">Dumfriesin ja Gallowayn työväenpuolueen ja SNP:n muodostama hallitusryhmä sanoi, että sillä oli "vain vähän vaihtoehtoja" ja että se joutui tekemään suurimman sallitun 4,79 prosentin korotuksen. Valtuutetut äänestivät talousarvion puolesta äänin 25-16, yksi äänesti tyhjää - entinen johtaja Ronnie Nicholson. Bordersin konservatiivi-riippumattomien hallinnon ehdottama 4 prosentin korotus hyväksyttiin äänin 17 puolesta ja 16 vastaan. Molemmat neuvostot ilmoittivat, että korotukset käytettäisiin merkittävien rahoitusvajeiden kuromiseen umpeen. Bordersissa se merkitsee noin 45 punnan vuotuista korotusta D-luokan kiinteistöjen kunnallisveroon, kun taas Dumfries and Gallowayssa korotus on yli 50 puntaa. Hallinnot ovat myös määritelleet menojensa painopisteet. Dumfries ja Gallowayn osavaltiossa keskitytään köyhyyden torjuntaan, ja 1,375 miljoonaa puntaa osoitetaan erilaisiin aloitteisiin. Uusien pääomamäärärahojen myötä 1 miljoona puntaa menisi teiden parantamiseen ja 338 000 puntaa matkustajakiinteistöjen saattamiseen Skotlannin hallituksen standardien mukaisiksi. Bordersissa investoitaisiin muun muassa koulutukseen ja tieinfrastruktuuriin.</w:t>
      </w:r>
    </w:p>
    <w:p>
      <w:r>
        <w:rPr>
          <w:b/>
        </w:rPr>
        <w:t xml:space="preserve">Yhteenveto</w:t>
      </w:r>
    </w:p>
    <w:p>
      <w:r>
        <w:t xml:space="preserve">Kaksi Skotlannin eteläosien paikallisviranomaista on sopinut korottavansa kunnallisveroa osana vuotuisia talousarvioitaan.</w:t>
      </w:r>
    </w:p>
    <w:p>
      <w:r>
        <w:rPr>
          <w:b/>
          <w:u w:val="single"/>
        </w:rPr>
        <w:t xml:space="preserve">Asiakirjan numero 17478</w:t>
      </w:r>
    </w:p>
    <w:p>
      <w:r>
        <w:t xml:space="preserve">Alison Skingsly vangittiin Crowlandin pubin tappamisen vuoksi</w:t>
      </w:r>
    </w:p>
    <w:p>
      <w:r>
        <w:t xml:space="preserve">Alison Skingsly, 43, väitti, että hän jarrutti väistääkseen kyyhkyä riideltyään Kevin Nixin kanssa pubissa Crowlandissa, Lincolnshiressä, viime kesäkuussa. Oikeus kuuli, että hän oli vakuuttunut siitä, että Nix flirttaili toisen naisen kanssa. Lincolnin kruununoikeus totesi Spaldingissa Thames Roadilla asuvan Skingslyn syylliseksi taposta, mutta vapautti hänet murhasta. Oikeus kuuli, kuinka Nix, 46, seisoi auton edessä ja kiipesi sitten sen konepellille yrittäessään estää Skingslyä ajamasta ylinopeutta. Kolmen lapsen isä heittäytyi ulos autosta, ja hänen päänsä iskeytyi tielle, minkä seurauksena hän sai traumaattisia aivovammoja. Hän ei tullut tajuihinsa ja kuoli kolme päivää myöhemmin sairaalassa. Oikeus kuuli myös, että poliisi hälytettiin paikalle, koska Nix onnistui soittamaan konepellillä ollessaan matkapuhelimellaan 999-puhelun. Valamiehille kerrottiin, että Skingsly oli aggressiivinen poliiseja kohtaan ja oli väittänyt, että Nix oli käynyt hänen kimppuunsa. Tuomari John Pini, QC, sanoi tuomiossaan olevansa melko vakuuttunut siitä, ettei Nix ollut käynyt Skingslyn kimppuun, ja että kyseessä oli "vakava tapon tapaus". "Pubin henkilökunta oli kauhuissaan näkemästään", hän sanoi. "Autosi lähti pubista Kevin Nix konepeltiin takertuneena. "Herra Nixin kuultiin sanovan: 'Yritätkö tappaa minut'." Seuraa BBC East Yorkshire ja Lincolnshire Facebookissa, Twitterissä ja Instagramissa. Lähetä juttuideoita osoitteeseen yorkslincs.news@bbc.co.uk.</w:t>
      </w:r>
    </w:p>
    <w:p>
      <w:r>
        <w:rPr>
          <w:b/>
        </w:rPr>
        <w:t xml:space="preserve">Yhteenveto</w:t>
      </w:r>
    </w:p>
    <w:p>
      <w:r>
        <w:t xml:space="preserve">Nainen, joka tappoi kumppaninsa, kun hän ajoi 200 metriä autonsa konepeltiin takertuneena ja jarrutti sitten äkillisesti, on tuomittu 10 vuodeksi vankeuteen.</w:t>
      </w:r>
    </w:p>
    <w:p>
      <w:r>
        <w:rPr>
          <w:b/>
          <w:u w:val="single"/>
        </w:rPr>
        <w:t xml:space="preserve">Asiakirjan numero 17479</w:t>
      </w:r>
    </w:p>
    <w:p>
      <w:r>
        <w:t xml:space="preserve">Tutkijat löysivät harmaiden hiusten geenin</w:t>
      </w:r>
    </w:p>
    <w:p>
      <w:r>
        <w:t xml:space="preserve">Hiusvärit voivat peittää harmaantumista, mutta geenimanipulaatio voi tulevaisuudessa poistaa sen kokonaan. Kansainvälinen tutkimusryhmä keräsi DNA-näytteitä yli 6 000 vapaaehtoiselta, jotka olivat eurooppalaisia, intiaaneja ja afrikkalaisia sukujuuriltaan. Geeni IRF4 säätelee luonnollista hiusten, ihon ja silmien pigmenttiä, jota kutsutaan melaniiniksi. Se sijaitsee kromosomissa kuusi, ja vaikka se ei todennäköisesti ole ainoa harmaantumista säätelevä geeni, se tarjoaa tutkijoille uuden kohteen. Johtava kirjoittaja, tohtori Kaustubh Adhikari University College Londonista sanoi: "Tiedämme jo useita geenejä, jotka vaikuttavat kaljuuntumiseen ja hiusten väriin, mutta tämä on ensimmäinen kerta, kun ihmisellä on tunnistettu harmaantumista säätelevä geeni, samoin kuin muita hiusten muotoon ja tiheyteen vaikuttavia geenejä". "Se oli mahdollista vain siksi, että analysoimme monipuolista ihmisjoukkoa, mitä ei ole tehty aiemmin tässä mittakaavassa." Hiukset saavat värinsä pigmentistä, jota tuottavat melanosyytit, jotka sijaitsevat hiustupessa eli hiuksen juuressa. Ikääntyessä melanosyytit lakkaavat tuottamasta pigmenttejä, ja hiukset menettävät luonnollisen värinsä ja harmaantuvat. Asiantuntijat uskovat, että tähän ikääntymisprosessiin liittyy monia geneettisiä tekijöitä sekä joitakin ympäristötekijöitä - IRF4 on nyt yksi esimerkki, josta tiedämme nyt. Harmaantumisgeenin lisäksi tutkijat löysivät myös geenin, joka on yhteydessä yksipuolisiin kulmakarvatyyppeihin, sekä muita geenejä, jotka ovat yhteydessä parran ja kulmakarvojen paksuuteen. Tohtori Adhikari sanoi: "Tunnistamamme geenit eivät todennäköisesti toimi yksinään aiheuttaen harmaantumista, suoraa tukkaa tai paksuja kulmakarvoja, vaan niillä on merkitystä yhdessä monien muiden vielä tunnistamattomien tekijöiden kanssa."</w:t>
      </w:r>
    </w:p>
    <w:p>
      <w:r>
        <w:rPr>
          <w:b/>
        </w:rPr>
        <w:t xml:space="preserve">Yhteenveto</w:t>
      </w:r>
    </w:p>
    <w:p>
      <w:r>
        <w:t xml:space="preserve">Tutkijat ovat löytäneet harmaista hiuksista vastaavan geenin - löytö voi johtaa uusiin keinoihin viivästyttää tai ehkäistä tätä ikääntymisen luonnollista merkkiä, sanovat he Nature Communications -lehdessä.</w:t>
      </w:r>
    </w:p>
    <w:p>
      <w:r>
        <w:rPr>
          <w:b/>
          <w:u w:val="single"/>
        </w:rPr>
        <w:t xml:space="preserve">Asiakirjan numero 17480</w:t>
      </w:r>
    </w:p>
    <w:p>
      <w:r>
        <w:t xml:space="preserve">Urban Splashin Tom Bloxhamin varoitus Morecamben suunnitelmista</w:t>
      </w:r>
    </w:p>
    <w:p>
      <w:r>
        <w:t xml:space="preserve">Paikalliset asukkaat ovat vastustaneet Urban Splash -yhtiön ehdotuksia rakentaa sekakäyttöinen rakennus kaupungin Central Promenadelle. Alue sijaitsee lähellä Midland-hotellia, jonka yhtiö kunnosti vuonna 2008. Urban Splash -yhtiön puheenjohtaja Tom Bloxham sanoi: "Jos yksimielisyys on, että he eivät halua Urban Splashia tänne, niin olkoon niin." Manchesterilainen rakennuttaja on työstänyt suunnitelmia Central Promenaden 18,5 hehtaarin (7,5 hehtaarin) alueesta vuodesta 2006 lähtien. Vuonna 2010 esitetyistä suunnitelmista saatiin yli 250 vastalausetta. Huolta herätti se, että rakennuskohteen kerrostalojen koko hallitsisi ympäröivää aluetta ja vaikuttaisi näkymiin lahdelle ja läheisiin rakennuksiin. Urban Splash on työskennellyt Liverpoolin, Manchesterin ja Birminghamin elvytyshankkeissa. Bloxham sanoi: "Haluan työskennellä vain sellaisissa kaupungeissa, jotka haluavat, että olemme siellä, ja Morecamben lisäksi on paljon muita kaupunkeja, jotka tarvitsevat uudistamista ja jotka tarvitsevat kipeästi Urban Splashin kaltaisen tahon hoitoa".</w:t>
      </w:r>
    </w:p>
    <w:p>
      <w:r>
        <w:rPr>
          <w:b/>
        </w:rPr>
        <w:t xml:space="preserve">Yhteenveto</w:t>
      </w:r>
    </w:p>
    <w:p>
      <w:r>
        <w:t xml:space="preserve">Morecamben merenrantaa koskevia suunnitelmia valmistelevan kehitysyhtiön puheenjohtaja on sanonut, että paikallinen vastustus saattaa pakottaa yrityksen investoimaan muualle.</w:t>
      </w:r>
    </w:p>
    <w:p>
      <w:r>
        <w:rPr>
          <w:b/>
          <w:u w:val="single"/>
        </w:rPr>
        <w:t xml:space="preserve">Asiakirjan numero 17481</w:t>
      </w:r>
    </w:p>
    <w:p>
      <w:r>
        <w:t xml:space="preserve">Singapore vangitsee teinibloggaaja Amos Yeen uskonnonvastaisista viesteistä</w:t>
      </w:r>
    </w:p>
    <w:p>
      <w:r>
        <w:t xml:space="preserve">Amos Yee, 17, viettää kuusi viikkoa vankilassa, koska hän oli tahallaan julkaissut kristinuskoa ja islamia arvostelevia videoita ja kommentteja. Tuomari Ong Hian Sun kertoi oikeudelle, että Yeen toiminta saattoi "aiheuttaa yhteiskunnallista levottomuutta". Kyseessä on teini-ikäisen toinen vankeustuomio kahden vuoden sisällä. Yee sai neljä viikkoa vankeutta vuonna 2015 kristittyjen arvostelemisesta, ja häntä syytettiin Lee Kuan Yew'n loukkaamisesta, kun hän oli julkaissut verkossa videon, jossa hän vertasi Singaporen edesmennyttä johtajaa Jeesukseen Kristukseen. Tällaista toimintaa pidetään vakavana rikoksena maassa, joka suhtautuu nollatoleranssilla rotuun ja uskontoon kohdistuviin loukkauksiin. Yee, jota hänen äitinsä saattoi torstaina oikeuteen, sanoi toimittajille, että hänen tuomionsa oli "oikeudenmukainen", ja lisäsi olevansa "hyvin katuvainen". Teini-ikäisen viimeisintä oikeudenkäyntiä seurasivat tarkkaan ihmisoikeusryhmät, joiden mukaan tapaus uhkaa sananvapautta. Phil Robertson Human Rights Watch -järjestöstä sanoi, että Singaporen on nyt tarkistettava lähestymistapaansa Yeen kaltaisten tapausten käsittelyssä, sillä Yee todennäköisesti hyötyy julkisuudesta. "Aina kun viranomaiset jahtaavat häntä, se vain lisää hänen verkkoyleisöään", Robertson sanoi sähköpostitse.</w:t>
      </w:r>
    </w:p>
    <w:p>
      <w:r>
        <w:rPr>
          <w:b/>
        </w:rPr>
        <w:t xml:space="preserve">Yhteenveto</w:t>
      </w:r>
    </w:p>
    <w:p>
      <w:r>
        <w:t xml:space="preserve">Teini-ikäinen bloggaaja on saanut vankeusrangaistuksen, kun singaporelainen tuomioistuin totesi hänet syylliseksi "uskonnollisten tunteiden loukkaamiseen".</w:t>
      </w:r>
    </w:p>
    <w:p>
      <w:r>
        <w:rPr>
          <w:b/>
          <w:u w:val="single"/>
        </w:rPr>
        <w:t xml:space="preserve">Asiakirjan numero 17482</w:t>
      </w:r>
    </w:p>
    <w:p>
      <w:r>
        <w:t xml:space="preserve">Alderney liittyy Kanaalisaarten energiafoorumiin</w:t>
      </w:r>
    </w:p>
    <w:p>
      <w:r>
        <w:t xml:space="preserve">Alderneyn edustajat osallistuvat yhdessä Guernseyn, Jerseyn ja Sarkin edustajien kanssa 18. maaliskuuta järjestettävään toiseen poliittiseen huippukokoukseen. Saarten edustajat keskustelevat uusiutuvaa energiaa koskevien suunnitelmien kehittämisen edistymisestä. He keskustelevat myös siitä, miten he voivat tehdä yhteistyötä hyödyntääkseen tulevia mahdollisuuksia. Alderneyn edustaja Al Brouard sanoi, että edessä on haasteita, mutta Kanaalisaarten merten uusiutuvaa energiaa käsittelevä foorumi on hyvä foorumi käsitellä niitä ja työskennellä yhdessä niiden voittamiseksi. Foorumin poliittisen komitean puheenjohtaja Paul Arditti sanoi, että hanke on erittäin tärkeä saaren taloudelle. Hän sanoi, että nyt kun ensimmäiset vuorovesiturbiinit Alderneyn vesillä lähestyvät, on tärkeää, että Alderney tekee tiivistä yhteistyötä muiden lainkäyttöalueiden kanssa, jotta hanke voisi toteutua.</w:t>
      </w:r>
    </w:p>
    <w:p>
      <w:r>
        <w:rPr>
          <w:b/>
        </w:rPr>
        <w:t xml:space="preserve">Yhteenveto</w:t>
      </w:r>
    </w:p>
    <w:p>
      <w:r>
        <w:t xml:space="preserve">Alderney on allekirjoittanut yhteiset suunnitelmat merten uusiutuvan energian kehittämiseksi Kanavanmeren saarilla.</w:t>
      </w:r>
    </w:p>
    <w:p>
      <w:r>
        <w:rPr>
          <w:b/>
          <w:u w:val="single"/>
        </w:rPr>
        <w:t xml:space="preserve">Asiakirjan numero 17483</w:t>
      </w:r>
    </w:p>
    <w:p>
      <w:r>
        <w:t xml:space="preserve">EastEnders-näyttelijä: Eastnders: Harjoittelu TV-armeijan rooliin oli rankkaa</w:t>
      </w:r>
    </w:p>
    <w:p>
      <w:r>
        <w:t xml:space="preserve">BBC1:n saippuasarjassa kuusi vuotta mukana ollut Lacey esiintyy nyt uudessa tv-elokuvassa Our Girl. Hän näyttelee nuorta tyttöä, joka liittyy armeijaan, koska on kyllästynyt umpikujaan johtavaan työhönsä. 24-vuotias kertoi, että rooliin valmistautuminen oli fyysisesti rasittavaa. "Minulla oli aavistus, että minun pitäisi tehdä jonkinlaista harjoitusta", hän sanoi. "Mutta en tajunnut, kuinka rankkaa marssiminen olisi. "Vietin tuntikausia marssimalla ympäri parkkipaikkoja muovikiväärin kanssa." Näyttelijä kertoi, että hän joutui kiinnittämään paljon huomiota yksityiskohtiin harjoitellessaan roolia varten. Hän lisäsi: "Tarkoitan, että peukalon on oltava linjassa housujen sauman kanssa. Sormien on oltava tietyllä tavalla, kun tervehdit. "Kädet, pää, jalat, kaiken on liikuttava samaan aikaan. "Ja kivääri painaa noin neljä kiloa kaiken muun lisäksi, joten sinun on kannettava hieman ylimääräistä painoa." Our Girl esitetään BBC1-kanavalla sunnuntaina klo 21.00. Seuraa @BBCNewsbeat Twitterissä.</w:t>
      </w:r>
    </w:p>
    <w:p>
      <w:r>
        <w:rPr>
          <w:b/>
        </w:rPr>
        <w:t xml:space="preserve">Yhteenveto</w:t>
      </w:r>
    </w:p>
    <w:p>
      <w:r>
        <w:t xml:space="preserve">EastEndersissä Stacey Slateria esittänyt näyttelijä Lacey Turner on paljastanut, että hän vietti "tunteja" marssimalla parkkipaikoilla harjoittelemassa uutta sotilaan rooliaan varten.</w:t>
      </w:r>
    </w:p>
    <w:p>
      <w:r>
        <w:rPr>
          <w:b/>
          <w:u w:val="single"/>
        </w:rPr>
        <w:t xml:space="preserve">Asiakirjan numero 17484</w:t>
      </w:r>
    </w:p>
    <w:p>
      <w:r>
        <w:t xml:space="preserve">Brasilia Chapecoense: Kolumbian lento-onnettomuuden uhreja</w:t>
      </w:r>
    </w:p>
    <w:p>
      <w:r>
        <w:t xml:space="preserve">Chapecoensen lentokone, joka kuljetti Chapecoensen joukkueen historian suurimmaksi otteluksi mainostettua ottelua, putosi maanantaina. Brasilialaisen päivälehden Meia Horan jalkapallokenttä-emoji symboloi Chapecoensen, eteläisen Chapecon kaupungin pienen seuran satumaisen nousun surullista loppua. Rion päivälehti Extra kuvaa Chapecoensen vihreää raitaa traagisella tavalla. "Kuka ymmärtää?", kysyy brasilialainen Correio Braziliense. Sen mukaan nuoren Chapecoense-fanin kasvot "kuvastavat miljoonien ihmisten tunteita" 71 ihmisen hengen vaatineen onnettomuuden jälkeen. Brasilialainen Folha de Sao Paulo näyttää Chapecon asukkaita lento-onnettomuuden uhrien muistomessussa. "Jalkapallon suuri tragedia", otsikoi Brasilian Agora-sanomalehti. "Ja jossain tähtien välissä..." on brasilialaislehti Correio Braziliensen sarjakuvan otsikko, jossa joukkueen logo näkyy yötaivaalla. "Ikuiset mestarit" on Kolumbian El Espectador -lehden otsikko, jonka mukaan Chapecon stadionista on tullut joukkueen kunnianosoitusten keskus. "Virheiden ketju todennäköisesti syynä lentotragediaan", sanoo kolumbialainen Vanguardia. "Jäähyväiset mestareille", lukee El Pilonin otsikossa Chapecoensen joukkuekuvan alla. BBC Monitoring raportoi ja analysoi uutisia televisiosta, radiosta, verkosta ja painetuista tiedotusvälineistä ympäri maailmaa. Voit seurata BBC Monitoringia Twitterissä ja Facebookissa.</w:t>
      </w:r>
    </w:p>
    <w:p>
      <w:r>
        <w:rPr>
          <w:b/>
        </w:rPr>
        <w:t xml:space="preserve">Yhteenveto</w:t>
      </w:r>
    </w:p>
    <w:p>
      <w:r>
        <w:t xml:space="preserve">Brasilian ja Kolumbian lehdet surevat Kolumbian lento-onnettomuuden uhreja, jossa kuoli suurin osa Brasilian Chapecoensen jalkapallojoukkueesta.</w:t>
      </w:r>
    </w:p>
    <w:p>
      <w:r>
        <w:rPr>
          <w:b/>
          <w:u w:val="single"/>
        </w:rPr>
        <w:t xml:space="preserve">Asiakirjan numero 17485</w:t>
      </w:r>
    </w:p>
    <w:p>
      <w:r>
        <w:t xml:space="preserve">Flow Country työskentelee elintärkeiden turvemaiden ennallistamiseksi</w:t>
      </w:r>
    </w:p>
    <w:p>
      <w:r>
        <w:t xml:space="preserve">Flow Country -nimellä tunnettu 494 210 hehtaarin (200 000 hehtaarin) laajuinen alue Caithnessissa ja Sutherlandissa vahingoittui, koska alueelle istutettiin muita kuin alkuperäisiä puita. Ryhmän tavoitteena on nyt poistaa puut ja tukkia salaojat, jotta kosteikko palautuisi ennalleen. He toivovat, että suo toimii jatkossakin jättimäisenä hiilinieluna, joka sitoo suuria määriä hiilidioksidia (C02) ilmakehästä. RSPB:n vartija Claire Foot-Turner sanoi: "Osa Flow Countrysta istutettiin 1970- ja 1980-luvuilla muulla kuin kotoperäisellä havupuulla... metsänviljelyn lisäämiseksi. "Valitettavasti ne istutettiin todella tärkeille soille, ja kuten tutkimus on osoittanut, suot voivat hyväkuntoisina sitoa enemmän hiiltä kuin koko maailman metsät." "Hyvässä kunnossa" Projektipäällikkö Caroline Eccles sanoi, että alueella voi olla tärkeä rooli hiilivarastona. "Tämä on peittosuo, ja turve varastoi hiiltä. Tämä johtuu siitä, että se koostuu kasvien kuolleista jäänteistä, jotka eivät ole täysin mädäntyneet, ja kasvit koostuvat hiilestä. "Hiili on turpeessa, ja jos turve on hyvässä kunnossa, eli sen päällä on hieno sienikerros..., se varastoi lisää hiiltä ja varastoi aktiivisesti lisää hiiltä. Se on todella tärkeää ilmastonmuutoksen kannalta, koska se poistaa sitä ilmakehästä." Mikä on Flow Country?</w:t>
      </w:r>
    </w:p>
    <w:p>
      <w:r>
        <w:rPr>
          <w:b/>
        </w:rPr>
        <w:t xml:space="preserve">Yhteenveto</w:t>
      </w:r>
    </w:p>
    <w:p>
      <w:r>
        <w:t xml:space="preserve">Ryhmä Yhdistyneessä kuningaskunnassa asuvia ja kansainvälisiä vapaaehtoisia on aloittanut työt elintärkeän suoalueen ennallistamiseksi, jotta ilmakehään ei pääsisi valtavia määriä kasvihuonekaasuja.</w:t>
      </w:r>
    </w:p>
    <w:p>
      <w:r>
        <w:rPr>
          <w:b/>
          <w:u w:val="single"/>
        </w:rPr>
        <w:t xml:space="preserve">Asiakirjan numero 17486</w:t>
      </w:r>
    </w:p>
    <w:p>
      <w:r>
        <w:t xml:space="preserve">Kiinan laivasto käynnistää uuden häivefregatin</w:t>
      </w:r>
    </w:p>
    <w:p>
      <w:r>
        <w:t xml:space="preserve">Tyypin 056 häivefregatti on muotoilultaan tyylikäs, mikä auttaa sitä välttämään tutkan havaitsemisen, ja se tarvitsee vain kolmanneksen edeltäjänsä miehistöstä. Ensimmäinen alus luovutettiin Kiinan laivastolle Shanghaissa maanantaina, kertoi valtiollinen uutistoimisto Xinhua. Kiinan mukaan uusi alus on osa merivoimien laitteiston järjestelmällistä päivittämistä. Fregatti - yksi 20:stä rakennettavasta - on tarkoitus käyttää pääasiassa saattotehtävissä ja sukellusveneiden vastaisissa operaatioissa. Xinhuan mukaan se parantaa maan kykyä turvata kansallista turvallisuutta ja puolustaa merellistä suvereniteettia. Uuden aluksen saapuminen ajoittuu aikaan, jolloin Kiina kiistelee useiden naapurimaiden kanssa Itä- ja Etelä-Kiinan merten kansallisista rajoista. Viime aikoina Peking on kiistellyt Tokion kanssa Senkaku-saarista, jotka tunnetaan kiinaksi Diaoyu-saarina ja jotka ovat Japanin hallinnassa mutta joita myös Kiina vaatii itselleen. Pekingillä on meneillään laivastonsa kehittämisohjelma, ja se laski kaksi vuotta sitten vesille ensimmäisen lentotukialuksensa Liaoningin, kertoo BBC:n Michael Bristow. Kiinan presidentti Hu Jintao sanoi viime vuonna, että maan on muututtava "merivallaksi".</w:t>
      </w:r>
    </w:p>
    <w:p>
      <w:r>
        <w:rPr>
          <w:b/>
        </w:rPr>
        <w:t xml:space="preserve">Yhteenveto</w:t>
      </w:r>
    </w:p>
    <w:p>
      <w:r>
        <w:t xml:space="preserve">Kiinan laivasto on vastaanottanut ensimmäisen uudenlaisen häivefregatin, kun jännitteet naapurimaiden kanssa merirajoista jatkuvat.</w:t>
      </w:r>
    </w:p>
    <w:p>
      <w:r>
        <w:rPr>
          <w:b/>
          <w:u w:val="single"/>
        </w:rPr>
        <w:t xml:space="preserve">Asiakirjan numero 17487</w:t>
      </w:r>
    </w:p>
    <w:p>
      <w:r>
        <w:t xml:space="preserve">Graffititaiteilijoiden kohteena Swanage Railwayn liikkuva kalusto</w:t>
      </w:r>
    </w:p>
    <w:p>
      <w:r>
        <w:t xml:space="preserve">Osa Dorsetin Swanage Railwayn liikkuvasta kalustosta piti maalata uudelleen sen jälkeen, kun se joutui sivuraiteilla ollessaan maalitauluksi. Nähtävyys oli hiljattain aloittanut uudelleen höyryjunamatkat sen jälkeen, kun lukitusrajoituksia oli lievennetty. Dorsetin poliisi on pyytänyt apua tekijöiden jäljittämiseksi. Rautatien puheenjohtaja Gavin Johns sanoi, että 1950-luvun pakettiautolle ja vaunulle aiemmin tässä kuussa aiheutuneet vahingot olivat jotakin, mitä se "olisi voinut tehdä ilman". Dorset pyysi tietoja keneltä tahansa, joka voisi tunnistaa graffititaiteilijan tunnisteiden perusteella. Linja avattiin uudelleen 11. heinäkuuta, ja junat liikennöivät 40 prosentin kapasiteetilla sosiaalisten etäisyyssääntöjen vuoksi. Johns sanoi, että vaikka kävijät olivatkin palanneet, kävijämäärää ei voinut verrata tavanomaiseen kesäiseen kävijämäärään. Koska linja varoitti, että sen tulevaisuus oli pandemian iskiessä "veitsenterällä", käynnistettiin joukkorahoitushakemus, jolla on tähän mennessä kerätty 244 000 puntaa. British Rail sulki alkuperäisen linjan Swanagesta Warehamiin vuonna 1972. Vapaaehtoiset rakensivat Swanagesta Nordeniin kulkevan 8,8 kilometrin (5,5 mailin) osuuden uudelleen kolmen vuosikymmenen aikana ja ovat pitäneet sitä matkailunähtävyytenä 1990-luvulta lähtien.</w:t>
      </w:r>
    </w:p>
    <w:p>
      <w:r>
        <w:rPr>
          <w:b/>
        </w:rPr>
        <w:t xml:space="preserve">Yhteenveto</w:t>
      </w:r>
    </w:p>
    <w:p>
      <w:r>
        <w:t xml:space="preserve">Eräs kulttuuriperintöön kuuluva rautatieyhtiö on sanonut, että graffitien siivoaminen on "pettymyksenomainen askel taaksepäin" sen pyrkiessä toipumaan coronavirus-kriisistä.</w:t>
      </w:r>
    </w:p>
    <w:p>
      <w:r>
        <w:rPr>
          <w:b/>
          <w:u w:val="single"/>
        </w:rPr>
        <w:t xml:space="preserve">Asiakirjan numero 17488</w:t>
      </w:r>
    </w:p>
    <w:p>
      <w:r>
        <w:t xml:space="preserve">Sopimukset viivästyttävät Slough'n korvaavaa jäähallia</w:t>
      </w:r>
    </w:p>
    <w:p>
      <w:r>
        <w:t xml:space="preserve">Slough Borough Council tilasi jäähallin, jotta Slough Ice Arenan vakiokäyttäjät voisivat jatkaa urheilua sen jälkeen, kun jäähalli suljettiin 1. marraskuuta. Korvaavan jäähallin oli määrä avautua 17. joulukuuta, mutta viranomainen sanoi, että se ei ole vielä sopinut sopimuksista. Se sanoi, ettei se voi antaa uutta päivämäärää ennen kuin sopimuksista on sovittu. Vuonna 1986 rakennettu Slough Ice Arena suljettiin 7,7 miljoonan punnan kunnostustöiden ajaksi sen jälkeen, kun valtuusto oli todennut sen olevan "rähjäisessä kunnossa". Rakennus, jota käytettiin ITV:n Dancing on Ice -ohjelman kilpailijoiden harjoitteluun, on tarkoitus avata uudelleen vuoden 2017 lopulla. Väliaikainen jäähalli oli tarkoitus asentaa Montemin parkkipaikalle. Slough'n vapaa-ajan palvelujen johtaja Alison Hibbert sanoi: "Olemme tehneet kaikki alustavat työt, sähköyhtiö on valmiustilassa, meillä on täydellinen rakennuslupa, olemme leventäneet kulkuväylää, olemme tehneet kaiken mahdollisen, jotta tämä väliaikainen jäähalli voidaan toteuttaa. "Valitettavasti joudumme odottamaan, että sopimuksesta sovitaan, ja nyt tuntuu siltä, että vaikka sopimuksesta sovittaisiin tänään, yhtiö ei pysty asentamaan kaukaloa ja siihen liittyvää rakennusta 17. joulukuuta mennessä." Aiheeseen liittyvät Internet-linkit Slough Borough Council</w:t>
      </w:r>
    </w:p>
    <w:p>
      <w:r>
        <w:rPr>
          <w:b/>
        </w:rPr>
        <w:t xml:space="preserve">Yhteenveto</w:t>
      </w:r>
    </w:p>
    <w:p>
      <w:r>
        <w:t xml:space="preserve">Väliaikaisen jäähallin avaaminen on viivästynyt, kun läheistä pysyvää jäähallia uudistetaan.</w:t>
      </w:r>
    </w:p>
    <w:p>
      <w:r>
        <w:rPr>
          <w:b/>
          <w:u w:val="single"/>
        </w:rPr>
        <w:t xml:space="preserve">Asiakirjan numero 17489</w:t>
      </w:r>
    </w:p>
    <w:p>
      <w:r>
        <w:t xml:space="preserve">Tavistock poistaa yli 50 "toistuvaa" liikennemerkkiä.</w:t>
      </w:r>
    </w:p>
    <w:p>
      <w:r>
        <w:t xml:space="preserve">Kyltit poistetaan, jotta Tavistockin kaupunki saataisiin "siistimmäksi", Devonin kreivikunnanvaltuusto kertoi. Viranomaisen mukaan 94 prosenttia alueen liikenteenhallintasuunnitelmista järjestettyyn kuulemiseen vastanneista suhtautui myönteisesti ehdotuksiin kylttien määrän vähentämiseksi. Piirikunnanvaltuutettu Debo Sellis sanoi, että muutoksella vähennettäisiin opasteiden toistuvuutta. Sellis sanoi: "Haluamme ottaa kaiken irti kaupungin maailmanperintökohteen asemasta, ja tämä aloitetaan poistamalla kylttejä, jotta kaupungin keskustasta saadaan selkeämpi." Hän sanoi, että noin 180 metrin säteellä oli viisi erilaista kylttiä, jotka osoittivat liikenneympyrän, ja kaksi kylttiä, jotka kertoivat, että siellä oli koulu. Kuuleminen järjestettiin lokakuussa, ja siinä käsiteltiin muita liikenneasioita ja pysäköintiä.</w:t>
      </w:r>
    </w:p>
    <w:p>
      <w:r>
        <w:rPr>
          <w:b/>
        </w:rPr>
        <w:t xml:space="preserve">Yhteenveto</w:t>
      </w:r>
    </w:p>
    <w:p>
      <w:r>
        <w:t xml:space="preserve">Devonissa sijaitsevan kaupungin keskustasta poistetaan yli 50 tarpeetonta liikennemerkkiä.</w:t>
      </w:r>
    </w:p>
    <w:p>
      <w:r>
        <w:rPr>
          <w:b/>
          <w:u w:val="single"/>
        </w:rPr>
        <w:t xml:space="preserve">Asiakirjan numero 17490</w:t>
      </w:r>
    </w:p>
    <w:p>
      <w:r>
        <w:t xml:space="preserve">Mexico Cityn metrojunien yhteentörmäyksessä kuoli yksi ihminen</w:t>
      </w:r>
    </w:p>
    <w:p>
      <w:r>
        <w:t xml:space="preserve">Vielä ei ole selvää, mikä aiheutti törmäyksen, mutta kuvamateriaalissa näkyy, että toinen juna on asennettu toisen junan päälle. Onnettomuus tapahtui klo 23:30 paikallista aikaa (05:30 GMT) Tacubayan asemalla kaupungin länsiosassa. Meksiko Cityn metro on yksi maailman vilkkaimmista, ja siellä kulkee vuosittain 1,6 miljardia matkustajaa. Siinä on 12 linjaa ja 195 asemaa. Mexico Cityn pormestari Claudia Sheinbaum kertoi, että 25 ihmistä oli viety sairaalaan, mutta kukaan heistä ei ollut saanut vakavia vammoja. Meksikon Punainen Risti twiittasi kuvia törmäyksen jälkimainingeista. Törmäyksen syitä tutkitaan parhaillaan. Tiistain onnettomuus ei ole ensimmäinen kuolemaan johtanut onnettomuus Mexico Cityn metroverkossa. Vuonna 1975 kaksi metrojunaa törmäsi Viaducton asemalla ja 31 ihmistä kuoli.</w:t>
      </w:r>
    </w:p>
    <w:p>
      <w:r>
        <w:rPr>
          <w:b/>
        </w:rPr>
        <w:t xml:space="preserve">Yhteenveto</w:t>
      </w:r>
    </w:p>
    <w:p>
      <w:r>
        <w:t xml:space="preserve">Yksi ihminen on kuollut ja yli 40 loukkaantunut kahden junan törmäyksessä Mexico Cityn metrossa.</w:t>
      </w:r>
    </w:p>
    <w:p>
      <w:r>
        <w:rPr>
          <w:b/>
          <w:u w:val="single"/>
        </w:rPr>
        <w:t xml:space="preserve">Asiakirjan numero 17491</w:t>
      </w:r>
    </w:p>
    <w:p>
      <w:r>
        <w:t xml:space="preserve">Fitbit arvostetaan 4,1 miljardiin dollariin listautumishinnan nostamisen jälkeen</w:t>
      </w:r>
    </w:p>
    <w:p>
      <w:r>
        <w:t xml:space="preserve">Fitbit keräsi 732 miljoonaa dollaria hinnoiteltuaan osakkeensa 20 dollarin kappalehintaan ja nostettuaan osakekokoa ja hintahaarukkaa toisen kerran vahvan sijoittajakysynnän vuoksi. Esitteessään Fitbit oli alun perin pyrkinyt myymään osakkeita 14-16 dollarin kappalehintaan. Osakkeet aloittavat kaupankäynnin New Yorkin pörssissä torstaina. FIT-tunnusta käyttävä yritys aikoo käyttää kerätyt varat tutkimukseen ja kehitykseen sekä mahdollisiin yritysostoihin. Fitbit valmistaa rannekkeita, joilla seurataan kuntoa, kuten kulutettuja kaloreita ja kuljettua matkaa. Tällaisten laitteiden markkinat ovat kasvaneet nopeasti, ja ne kilpailevat Applen ja Xiaomin kaltaisten yritysten uusien älykellojen kanssa. Vuonna 2014 Fitbit kääntyi 131,8 miljoonan dollarin voittoon ainakin neljän tappiollisen vuoden jälkeen. San Franciscossa sijaitsevan yrityksen liikevaihto on hypännyt viime vuonna 175 prosenttia 745,4 miljoonaan dollariin, kun se on myynyt yli 10 miljoonaa laitetta. Vuoden 2015 kolmen ensimmäisen kuukauden aikana Fitbitin nettotulos oli 48 miljoonaa dollaria, kun se vuoden 2014 kolmen ensimmäisen kuukauden aikana oli 8,9 miljoonaa dollaria.</w:t>
      </w:r>
    </w:p>
    <w:p>
      <w:r>
        <w:rPr>
          <w:b/>
        </w:rPr>
        <w:t xml:space="preserve">Yhteenveto</w:t>
      </w:r>
    </w:p>
    <w:p>
      <w:r>
        <w:t xml:space="preserve">Fitbit on saanut yli 4 miljardin dollarin (2,5 miljardin punnan) arvostuksen myytyään osakkeita listautumisannissa.</w:t>
      </w:r>
    </w:p>
    <w:p>
      <w:r>
        <w:rPr>
          <w:b/>
          <w:u w:val="single"/>
        </w:rPr>
        <w:t xml:space="preserve">Asiakirjan numero 17492</w:t>
      </w:r>
    </w:p>
    <w:p>
      <w:r>
        <w:t xml:space="preserve">Playboy iPad-sovellus "näyttää alastomuutta", Hugh Hefner väittää</w:t>
      </w:r>
    </w:p>
    <w:p>
      <w:r>
        <w:t xml:space="preserve">Aikuislehtien moguli twiittasi, että sovelluksen uusi versio sisältäisi koko lehden "ensimmäisestä numerosta viimeiseen". Playboyn nykyisessä sovelluksessa ei ole alastonkuvia Applen tiukan alastomuuskieltopolitiikan mukaisesti. Newsbeat on pyytänyt Applelta vastausta, mutta se ei ole vielä kommentoinut väitteitä. Tiistai-iltana (18. tammikuuta) 84-vuotias Hefner twiittasi: "Iso uutinen! Playboy - sekä vanha että uusi - on saatavilla iPadilla maaliskuusta alkaen." Fanien kysymyksiin vastatessaan hän lisäsi: "Kaikki Playboyn vanhat numerot tulevat olemaan saatavilla iPadissa ja myös nykyiset numerot - Playboy on iPadissa tulee olemaan sensuroimaton." Apple on kuitenkin perinteisesti estänyt kaikki yritykset tuoda pornoa laitteisiinsa. Huhtikuussa 2010 perustaja Steve Jobs kirjoitti eräälle asiakkaalle, joka valitti yhtiön asenteesta, ja sanoi, että on Applen "moraalinen velvollisuus" pitää porno poissa iPhonesta. "Jos haluat pornoa, hanki Android", Jobs sanoi viitaten kilpailevissa älypuhelimissa käytettyyn käyttöjärjestelmään. Alastomuutta ei ole kielletty laitteissa, joissa käytetään Androidia.</w:t>
      </w:r>
    </w:p>
    <w:p>
      <w:r>
        <w:rPr>
          <w:b/>
        </w:rPr>
        <w:t xml:space="preserve">Yhteenveto</w:t>
      </w:r>
    </w:p>
    <w:p>
      <w:r>
        <w:t xml:space="preserve">Playboyn perustaja Hugh Hefner on väittänyt, että maaliskuussa julkaistavassa uudessa iPad-sovelluksessa on sensuroimattomia pornokuvia.</w:t>
      </w:r>
    </w:p>
    <w:p>
      <w:r>
        <w:rPr>
          <w:b/>
          <w:u w:val="single"/>
        </w:rPr>
        <w:t xml:space="preserve">Asiakirjan numero 17493</w:t>
      </w:r>
    </w:p>
    <w:p>
      <w:r>
        <w:t xml:space="preserve">Monacon ruhtinas Albert II ja prinsessa Charlene odottavat vauvaa</w:t>
      </w:r>
    </w:p>
    <w:p>
      <w:r>
        <w:t xml:space="preserve">Heinäkuussa 2011 avioitunut pariskunta ilmaisi lyhyessä lausunnossaan "suunnattoman ilonsa" uutisesta. Lausunnossa sanottiin, että synnytystä odotetaan ennen vuoden loppua, mutta siinä ei kerrottu tarkempia yksityiskohtia. Uusi vauva korvaa prinsessa Carolinen - prinssi Albertin isosiskon - kruununperijänä. Prinssi Albertilla on jo kaksi lasta aiemmista suhteista - 22-vuotias tytär Jazmin ja 10-vuotias poika Alexandre. Olympiauimari Pieni Monacon ruhtinaskunta, jonka pinta-ala on noin 2 neliökilometriä, on Vatikaanin jälkeen maailman pienin itsenäinen valtio. Ruhtinas Albert on edesmenneen ruhtinas Rainier III:n ja näyttelijä Grace Kellyn poika. Prinsessa Grace kuoli auto-onnettomuudessa vuonna 1982, ja prinssi Rainier kuoli vuonna 2005. Ruhtinas Albert II on ollut Monacon hallitsija isänsä kuoleman jälkeen. Hän tapasi Charlene Wittstockin, kun hän johti uintikilpailua vuonna 2000. Tämän jälkeen hän edusti Etelä-Afrikkaa Sydneyn olympialaisissa vuonna 2000. He debytoivat virallisesti pariskuntana vuoden 2006 talviolympialaisissa Torinossa Italiassa. Avioliiton solmimisen jälkeen hänen virallinen tittelinsä on Hänen Ylhäisyytensä Monacon ruhtinatar.</w:t>
      </w:r>
    </w:p>
    <w:p>
      <w:r>
        <w:rPr>
          <w:b/>
        </w:rPr>
        <w:t xml:space="preserve">Yhteenveto</w:t>
      </w:r>
    </w:p>
    <w:p>
      <w:r>
        <w:t xml:space="preserve">Monacon ruhtinas Albert II ja hänen eteläafrikkalainen vaimonsa prinsessa Charlene ovat ilmoittaneet odottavansa ensimmäistä lastaan.</w:t>
      </w:r>
    </w:p>
    <w:p>
      <w:r>
        <w:rPr>
          <w:b/>
          <w:u w:val="single"/>
        </w:rPr>
        <w:t xml:space="preserve">Asiakirjan numero 17494</w:t>
      </w:r>
    </w:p>
    <w:p>
      <w:r>
        <w:t xml:space="preserve">Mies joutuu oikeuteen kostopornosivuston takia</w:t>
      </w:r>
    </w:p>
    <w:p>
      <w:r>
        <w:t xml:space="preserve">Kevin Bollaertia syytetään niin sanotun kostopornosivuston UGotPosted ja toisen sivuston changemyreputation.com pyörittämisestä, joka tarjoutui poistamaan kuvat noin 300 dollarin (176 punnan) kappalehintaan. Häntä syytetään identiteettivarkaudesta, sillä UGotPosted sisälsi uhrien sijainnit, nimet ja linkit Facebook-profiileihin. 27-vuotias on tunnustanut syyttömyytensä. Häntä syytetään myös tunnistetietojen hankkimisesta tarkoituksenaan ärsyttää tai ahdistella. Termi kostoporno viittaa verkkosivustoihin, joilla ihmiset voivat julkaista entisistä kumppaneistaan yksiselitteisiä kuvia, jotka on saatu joko yhteisymmärryksessä tai varastettu verkkotileiltä. Oikeuden asiakirjojen mukaan Bollaert kertoi tutkijoille tienanneensa "noin 900 dollaria kuukaudessa" mainostamalla UGotPosted-sivustolla, mutta hänen PayPal-tililtään saadut tiedot osoittavat, että hän sai maksuja yhteensä kymmeniä tuhansia dollareita. Lainsäätäjät eri puolilla maailmaa etsivät keinoja hillitä käytäntöä, jossa entisistä rakastajista julkaistaan yksiselitteisiä kuvia, jotka on saatu yhteisymmärryksessä suhteen aikana tai varastettu verkkotileiltä. Kalifornian oikeusministerin Kamala Harrisin tiedottajan mukaan 16. heinäkuuta alkava oikeudenkäynti on ensimmäinen kostopornosivuston väitettyä ylläpitäjää vastaan. Lokakuussa Kaliforniassa säädettiin, että toisesta henkilöstä ilman lupaa otettujen kuvien julkaisemisesta voi saada kuuden kuukauden vankeusrangaistuksen. Myös Texas ja Utah ovat säätäneet lakeja, joilla pyritään estämään tällainen käytäntö.</w:t>
      </w:r>
    </w:p>
    <w:p>
      <w:r>
        <w:rPr>
          <w:b/>
        </w:rPr>
        <w:t xml:space="preserve">Yhteenveto</w:t>
      </w:r>
    </w:p>
    <w:p>
      <w:r>
        <w:t xml:space="preserve">San Diegon tuomari on päättänyt, että on olemassa riittävästi todisteita, jotta mies, jota syytetään tuhansia alastonkuvia alastomista naisista ilman heidän suostumustaan esittelevän verkkosivuston ylläpidosta, voidaan asettaa syytteeseen.</w:t>
      </w:r>
    </w:p>
    <w:p>
      <w:r>
        <w:rPr>
          <w:b/>
          <w:u w:val="single"/>
        </w:rPr>
        <w:t xml:space="preserve">Asiakirjan numero 17495</w:t>
      </w:r>
    </w:p>
    <w:p>
      <w:r>
        <w:t xml:space="preserve">Leedsin mies syyllistyi terroristimateriaalin hallussapitoon</w:t>
      </w:r>
    </w:p>
    <w:p>
      <w:r>
        <w:t xml:space="preserve">Pawel Golaszewski tuomittiin sen jälkeen, kun hänen tietokoneeltaan löytyi asiakirjoja, joissa annettiin ohjeita pommien valmistamiseen. Aseistetut poliisit pysäyttivät hänen autonsa helmikuussa Leedsissä ja hänen tietokoneensa takavarikoitiin. Golaszewski, joka asuu Wensleydale Mewsissa Armleyssa, Leedsissä, saa tuomion Old Bailey -oikeudessa perjantaina. Oikeus kuuli, että poliisi löysi kätkön terroristimateriaalia, johon sisältyi yksityiskohtaisia ohjeita aseiden valmistuksesta ja erilaisista tappotekniikoista. Golaszewski väitti hankkineensa asiakirjat tutkimustyönä vartijan ja yksityisetsivän työtä varten sekä pyrkiessään liittymään armeijaan. Poliisi löysi hänen kotoaan seinällä olleessa tupessa olevan veitsen, kaksi savukranaattia ja lukkoveitsen sekä taskulampun, johon oli piilotettu veitsi. Tutkijat totesivat, että hän oli ilmaissut "muslimien ja maahanmuuttovastaisia" näkemyksiä. Golaszewski kuvaili myös Lontoon pormestari Sadiq Khania rasistisesti hänen kovalevyltään löytyneellä ja valamiehistölle esitetyllä videolla. "Lyhyesti sanottuna vastaaja on syvästi kiihkoileva henkilö, joka kannattaa äärioikeistolaisia aatteita ja ilmaisee rasistisia, muslimivastaisia ja maahanmuuttovastaisia näkemyksiä", syyttäjä Dan Pawson-Pounds sanoi. Seuraa BBC Yorkshirea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Yksityinen tutkija, joka jäi kameran haaviin muslimien vastaisesta kiukuttelusta, on todettu syylliseksi kuuteen terrorismiaineiston hallussapitoon.</w:t>
      </w:r>
    </w:p>
    <w:p>
      <w:r>
        <w:rPr>
          <w:b/>
          <w:u w:val="single"/>
        </w:rPr>
        <w:t xml:space="preserve">Asiakirjan numero 17496</w:t>
      </w:r>
    </w:p>
    <w:p>
      <w:r>
        <w:t xml:space="preserve">Gwentin poliisin historian suurin huumeoperaatio</w:t>
      </w:r>
    </w:p>
    <w:p>
      <w:r>
        <w:t xml:space="preserve">Voimien mukaan 300 poliisia suoritti 14 samanaikaista etsintäkuulutusta Newportissa tiistaina klo 05.00 GMT kolmen tunnin tiedotustilaisuuden jälkeen. Neljää henkilöä syytetään A-luokan huumeiden toimittamisesta, ja yhteensä 25 henkilöä on pidätetty. Se oli seurausta yhteisöltä saaduista tiedoista, jotka koskivat huumeiden tarjontaa. Komisario Matthew Williams sanoi, että poliisi oli huomannut huumeiden lisääntyneen Newportissa viimeisen vuoden aikana. Marc Budden Gwentin poliisista sanoi: "Tämä on suurin huumeoperaatio, jonka olemme nähneet Gwentissä. "[Operaatioon] osallistui erikoismenetelmään erikoistuneita poliiseja, jotka käyttivät moottorisahoja ja poria nopean sisäänpääsyn varmistamiseksi."</w:t>
      </w:r>
    </w:p>
    <w:p>
      <w:r>
        <w:rPr>
          <w:b/>
        </w:rPr>
        <w:t xml:space="preserve">Yhteenveto</w:t>
      </w:r>
    </w:p>
    <w:p>
      <w:r>
        <w:t xml:space="preserve">Gwentin poliisi on toteuttanut yhden historiansa suurimmista huumeoperaatioista.</w:t>
      </w:r>
    </w:p>
    <w:p>
      <w:r>
        <w:rPr>
          <w:b/>
          <w:u w:val="single"/>
        </w:rPr>
        <w:t xml:space="preserve">Asiakirjan numero 17497</w:t>
      </w:r>
    </w:p>
    <w:p>
      <w:r>
        <w:t xml:space="preserve">Readingin nainen vangittiin terroristikirjeiden huijauksesta</w:t>
      </w:r>
    </w:p>
    <w:p>
      <w:r>
        <w:t xml:space="preserve">Bushra Ali, 38, myönsi lähettäneensä käsinkirjoitetut kirjeet joulukuussa 2019, muutama päivä London Bridge -iskun jälkeen. Poliisi kertoi suhtautuneensa väitettyyn uhkaukseen "hyvin vakavasti", mutta purki huijauksen ilkeäksi juoneksi, jonka tarkoituksena oli saada Alin kohde pidätetyksi. Alexandra Roadilla Readingissä asuva Ali sai tiistaina 30 kuukauden vankeustuomion. Hän myönsi Reading Crown Courtissa oikeuden kulun vääristämisen. Thames Valleyn poliisin rikostekniset asiantuntijat jäljittivät kirjeet Aliin. Ylikonstaapeli Andy Beeney sanoi: "Ali tuhlasi huomattavan määrän poliisin aikaa ja resursseja, ja on vain oikein, että hänet on tuotu oikeuden eteen tästä selvästä kunnioituksen puutteesta poliisin ja sen yhteistyökumppaneiden aikaa kohtaan. "Tämänkaltaisiin ilmoituksiin suhtaudutaan erittäin vakavasti, ja syystäkin. "Jos sinun todetaan tuhlaavan tietoisesti ja ilkeästi poliisin aikaa, emme epäröi viedä sinua oikeuteen."</w:t>
      </w:r>
    </w:p>
    <w:p>
      <w:r>
        <w:rPr>
          <w:b/>
        </w:rPr>
        <w:t xml:space="preserve">Yhteenveto</w:t>
      </w:r>
    </w:p>
    <w:p>
      <w:r>
        <w:t xml:space="preserve">Nainen, joka kirjoitti poliisille ja ministeriöille syyttämällä erästä henkilöä valheellisesti terroristiksi ja iskun suunnittelijaksi, on vangittu.</w:t>
      </w:r>
    </w:p>
    <w:p>
      <w:r>
        <w:rPr>
          <w:b/>
          <w:u w:val="single"/>
        </w:rPr>
        <w:t xml:space="preserve">Asiakirjan numero 17498</w:t>
      </w:r>
    </w:p>
    <w:p>
      <w:r>
        <w:t xml:space="preserve">Newport M4:n nopeuskamerat: 240 kuljettajaa jäi kiinni kolmessa päivässä</w:t>
      </w:r>
    </w:p>
    <w:p>
      <w:r>
        <w:t xml:space="preserve">Muuttuva nopeusrajoitus kattaa osuuden risteyksestä 24 (Coldra) risteykseen 28 (Tredegar Park). Järjestelmä otettiin käyttöön vuonna 2011, mutta se ei ollut käytössä viisi vuotta - sakkoja on annettu vasta 10. lokakuuta lähtien. GoSafe ilmoitti, että maanantaina jäi kiinni 62 ihmistä, tiistaina 77 ja keskiviikkona 101. Nopeusrajoituksia valvova järjestö lisäsi, että valvontatoimet ilmoitettiin selvästi valaistuissa kylteissä, eikä lain noudattamatta jättämiselle ollut "mitään tekosyytä". Syytteitä voidaan nostaa riippumatta siitä, mikä on vaihteleva rajoitus - 32 kilometrin tuntinopeudesta (20mph) 112 kilometrin tuntinopeuteen (70mph).</w:t>
      </w:r>
    </w:p>
    <w:p>
      <w:r>
        <w:rPr>
          <w:b/>
        </w:rPr>
        <w:t xml:space="preserve">Yhteenveto</w:t>
      </w:r>
    </w:p>
    <w:p>
      <w:r>
        <w:t xml:space="preserve">Lähes 250 henkilöä jäi kiinni ylinopeudesta kolmen ensimmäisen päivän aikana sen jälkeen, kun valvonta otettiin käyttöön M4-tiellä Newportin kohdalla.</w:t>
      </w:r>
    </w:p>
    <w:p>
      <w:r>
        <w:rPr>
          <w:b/>
          <w:u w:val="single"/>
        </w:rPr>
        <w:t xml:space="preserve">Asiakirjan numero 17499</w:t>
      </w:r>
    </w:p>
    <w:p>
      <w:r>
        <w:t xml:space="preserve">Draghi kokeilee hieman shokkia ja kunnioitusta</w:t>
      </w:r>
    </w:p>
    <w:p>
      <w:r>
        <w:t xml:space="preserve">Kamal AhmedTaloustoimittaja@bbckamalon Twitter EKP:n pääjohtaja Mario Draghi on myös ilmoittanut, että määrällistä elvytystä laajennetaan 20 miljardilla eurolla kuukaudessa ja että se kattaa nyt myös muiden kuin pankkien eli muiden yritysten liikkeeseen laskemat velat. Mitä tämä kertoo meille? Siitä, että EKP on hyvin huolissaan sairaalloisesta kasvusta ja deflaatiosta koko euroalueella. Ja sen jälkeen, kun se oli viimeksi tuottanut markkinoille pettymyksen, se haluaa saada aikaan jonkinlaisen "shokin ja kunnioituksen", jotta käyttäytyminen muuttuisi ja pankkien luotonanto ja yritysten investoinnit lisääntyisivät. Osakekurssit ovat nousseet ja euro on laskenut. Draghi seuraa nyt, onko EKP:n toimilla vaikutusta talouskasvuun. Jos näin ei tapahdu, keskuspankilla on suuri ongelma. Samoin kuin Euroopan suurilla talouksilla, jotka ovat deflaatiokierteessä kasvun hidastumisen, alhaisen maailmanlaajuisen kysynnän ja raaka-aineiden hintojen romahtamisen vuoksi. Kun on kerran laukaistu sinko, on parasta toivoa, että sillä on toivottu vaikutus.</w:t>
      </w:r>
    </w:p>
    <w:p>
      <w:r>
        <w:rPr>
          <w:b/>
        </w:rPr>
        <w:t xml:space="preserve">Yhteenveto</w:t>
      </w:r>
    </w:p>
    <w:p>
      <w:r>
        <w:t xml:space="preserve">Euroopan keskuspankki (EKP) on laskenut kaikkia kolmea ohjauskorkoaan. Yksi niistä, talletuskorko, on painettu edelleen negatiiviselle alueelle.</w:t>
      </w:r>
    </w:p>
    <w:p>
      <w:r>
        <w:rPr>
          <w:b/>
          <w:u w:val="single"/>
        </w:rPr>
        <w:t xml:space="preserve">Asiakirjan numero 17500</w:t>
      </w:r>
    </w:p>
    <w:p>
      <w:r>
        <w:t xml:space="preserve">Rengasvalmistaja Bridgestone tunnustaa syyllisyytensä hintasopimukseen</w:t>
      </w:r>
    </w:p>
    <w:p>
      <w:r>
        <w:t xml:space="preserve">Syytteiden mukaan Bridgestone osallistui autonvalmistajille myytyjen tärinänestokumin osien hintojen nostamiseen. Tokiossa sijaitseva Bridgestone on 26. yritys, joka on jäänyt kiinni DOJ:n tutkimuksessa, joka koskee autojen varaosien hinnoittelua. Tutkinnan yhteydessä on tähän mennessä määrätty yli 2 miljardin dollarin sakot. Bridgestone totesi lausunnossaan, että johto "pahoittelee vilpittömästi toimiaan, jotka johtivat tähän sopimukseen, ja sitä, että se ei havainnut näitä toimia aikaisemmin". Se ilmoitti myös, että se ryhtyy kurinpitotoimiin tiettyjä työntekijöitä vastaan ja että jotkut johtajat luopuvat bonuksista maaliskuussa. Lokakuussa 2011 Bridgestone tunnusti syyllisyytensä ja maksoi 28 miljoonan dollarin sakot meriletkujen hinnoittelusta, mutta yritys ei paljastanut, että se oli sopinut myös tärinää estävien kumiosien hinnoista. "Kilpailunrajoitusosasto ottaa kovan linjan, kun toistuvat rikoksentekijät eivät paljasta kilpailunvastaista toimintaa", sanoi apulaisoikeusasiamies Brent Snyder lausunnossaan. Sopimus edellyttää tuomioistuimen hyväksyntää. Bridgestone sanoi, että sovinnon seurauksena se kirjaa 44,79 miljardin jenin (7,4 miljardin dollarin; 4,4 miljardin punnan) suuruisen erityistappion 31. joulukuuta 2013 päättyvältä tilikaudelta.</w:t>
      </w:r>
    </w:p>
    <w:p>
      <w:r>
        <w:rPr>
          <w:b/>
        </w:rPr>
        <w:t xml:space="preserve">Yhteenveto</w:t>
      </w:r>
    </w:p>
    <w:p>
      <w:r>
        <w:t xml:space="preserve">Rengasvalmistaja Bridgestone on tunnustanut syyllisyytensä hintojen sopimiseen ja suostunut maksamaan 425 miljoonan dollarin (255 miljoonan punnan) sakon Yhdysvaltain oikeusministeriölle.</w:t>
      </w:r>
    </w:p>
    <w:p>
      <w:r>
        <w:rPr>
          <w:b/>
          <w:u w:val="single"/>
        </w:rPr>
        <w:t xml:space="preserve">Asiakirjan numero 17501</w:t>
      </w:r>
    </w:p>
    <w:p>
      <w:r>
        <w:t xml:space="preserve">Trecadwganin maatilan huutokauppaaminen neuvoston toimesta</w:t>
      </w:r>
    </w:p>
    <w:p>
      <w:r>
        <w:t xml:space="preserve">Pelastakaa Trecadwganin maatila" -järjestö, jonka takana Thrones Games of Thrones -tähti on, halusi ostaa alueen ja ylläpitää sitä yhteisön maatilana. Ryhmä oli pyytänyt lisäaikaa kerätäkseen varoja tilan ostamiseen. Pembrokeshiren kreivikunnanvaltuusto on nyt kuitenkin päättänyt myydä tilan eniten tarjoavalle. Tilan pelastamiseksi taistellut maanviljelijä Gerald Miles sanoi olevansa pettynyt ja vihainen siitä, miten neuvosto oli kohdellut kampanjoijia. "Jos annamme tämän tapahtua tällä tavalla, niin se tapahtuu jatkossakin muille", hän sanoi. Tila oli alun perin annettu paikallisen välittäjän myytäväksi julkisella huutokaupalla heinäkuussa. Se vedettiin kuitenkin pois huutokaupasta yhteisöryhmän pyynnöstä. Koska tilasta kiinnostuneet tahot olivat tehneet ostotarjouksia, neuvosto on päättänyt huutokaupata tilan toisen kerran. Valtuutettu Bob Kilmister, talouskabinetin jäsen, sanoi: "Otettuaan alun perin tilan pois huutokaupasta yhteisöryhmän pyynnöstä neuvosto on joutunut lakisääteisten säännösten vuoksi vaikeaan ja aikaa vievään myyntiprosessiin. "Sen vuoksi neuvosto on päättänyt myydä tilan julkisella huutokaupalla varmistaakseen, että myyntiprosessi voidaan saattaa päätökseen ja että kaikille kiinnostuneille osapuolille annetaan oikeudenmukainen ja avoin mahdollisuus ostaa tila."</w:t>
      </w:r>
    </w:p>
    <w:p>
      <w:r>
        <w:rPr>
          <w:b/>
        </w:rPr>
        <w:t xml:space="preserve">Yhteenveto</w:t>
      </w:r>
    </w:p>
    <w:p>
      <w:r>
        <w:t xml:space="preserve">1300-luvulta peräisin oleva maatila aiotaan myydä julkisella huutokaupalla huolimatta kampanjoijien, kuten näyttelijä Jerome Flynnin, ponnisteluista.</w:t>
      </w:r>
    </w:p>
    <w:p>
      <w:r>
        <w:rPr>
          <w:b/>
          <w:u w:val="single"/>
        </w:rPr>
        <w:t xml:space="preserve">Asiakirjan numero 17502</w:t>
      </w:r>
    </w:p>
    <w:p>
      <w:r>
        <w:t xml:space="preserve">Coronavirus: Neulotut avaintyöntekijät ikkunassa "levittävät iloa</w:t>
      </w:r>
    </w:p>
    <w:p>
      <w:r>
        <w:t xml:space="preserve">Farzana Chaudry "neuloi kuin hullu" viimeisten kahden viikon aikana luodakseen Watfordissa sijaitsevalle ikkunalaudalleen hahmojen kohtauksen. "Ajattelin, että ihmisten olisi hyvä pysähtyä hetkeksi miettimään", hän sanoi. Hahmojen plakaatit muistuttavat ohikulkijoita "Suojelkaa NHS:ää" ja "Me jäimme töihin teidän vuoksenne, pysykää nyt kotona meidän vuoksemme". Lääkeyhtiössä työskentelevä Chaudry lisäsi, että hänen ainoana tavoitteenaan oli "antaa naapureille jotain katseltavaa päivittäisen ulkoilunsa aikana". Hän kuvaili itseään "hieman eksentriseksi" ja sanoi olevansa tunnettu Watfordissa neulotuista ikkunanäytöksistään, joihin kuuluu muun muassa Harryn ja Meghanin häiden juhlistaminen vuonna 2018 ja Kansainvälisen avaruuskeskuksen astronautin Tim Peaken paluu Maahan vuonna 2016. "Työskentelin todella kovasti yöhön asti saadakseni kaiken valmiiksi - joidenkin kohdalla minun piti vain tehdä asuja uudelleen", hän kertoi viimeisimmästä näytöstään, jossa on yhdeksän työntekijää. "Naapurini lähetti minulle viestin, jossa hän kertoi, että ihmiset kävelivät jatkuvasti ohi lastensa kanssa ja ottivat valokuvia. Se on ollut ihanaa. "Yritän vain levittää kaivattua iloa vaikeina aikoina." Hänen luovuuttaan on kiitelty sosiaalisessa mediassa, ja ihmiset ovat kommentoineet: "Ne saavat minut aina hymyilemään" ja "Satuimme kulkemaan ohi pyöräretkellä - ihana näyttely!".</w:t>
      </w:r>
    </w:p>
    <w:p>
      <w:r>
        <w:rPr>
          <w:b/>
        </w:rPr>
        <w:t xml:space="preserve">Yhteenveto</w:t>
      </w:r>
    </w:p>
    <w:p>
      <w:r>
        <w:t xml:space="preserve">Neulotut avainhenkilöt - muun muassa kirurgi, vihanneskauppias ja siivooja - ovat "levittäneet iloa" naapureille etuhuoneen ikkunasta.</w:t>
      </w:r>
    </w:p>
    <w:p>
      <w:r>
        <w:rPr>
          <w:b/>
          <w:u w:val="single"/>
        </w:rPr>
        <w:t xml:space="preserve">Asiakirjan numero 17503</w:t>
      </w:r>
    </w:p>
    <w:p>
      <w:r>
        <w:t xml:space="preserve">Viimeinen mahdollisuus sanoa mielipiteensä Newcastlen puhtaiden ajoneuvojen tiemaksuista</w:t>
      </w:r>
    </w:p>
    <w:p>
      <w:r>
        <w:t xml:space="preserve">Suunnitelmien mukaan raskailta tavarankuljetusajoneuvoilta ja linja-autoilta perittäisiin vuodesta 2021 alkaen 50 punnan maksu alueelle pääsystä, ja taksit ja pakettiautot maksaisivat 12,50 puntaa. Newcastlen kaupunginvaltuuston johtaja Nick Forbes sanoi, että valtuuston on määrättävä tiemaksu, koska hallitus on antanut direktiivin, jonka mukaan saasteita on vähennettävä vuoteen 2021 mennessä. Kuusi viikkoa kestävä kuuleminen päättyy kello 00.00 GMT, ennen kuin suunnitelma menee neuvoston hyväksyttäväksi myöhemmin tässä kuussa. Alun perin tiemaksu koski myös henkilöautoja, mutta siitä luovuttiin vastalauseiden jälkeen. Järjestelmän vastustajat pelkäsivät, että henkilöautojen maksullisuus iskisi eniten köyhimpiin yhteisöihin, koska bussimaksut nousisivat mahdollisesti. NE1-kampanjaryhmä oli vaatinut "lievempiä toimenpiteitä", ja neuvosto tarkisti suunnitelmaa. Alun perin suunniteltu tietulli oli myös laajempi, mutta vastalauseiden jälkeen se ei enää koske Gatesheadin keskustaa, Gosforthia ja Wallsendia. Seuraa BBC North East &amp; Cumbrian uutisia Twitterissä, Facebookissa ja Instagramissa. Lähetä juttuideoita osoitteeseen northeastandcumbria@bbc.co.uk.</w:t>
      </w:r>
    </w:p>
    <w:p>
      <w:r>
        <w:rPr>
          <w:b/>
        </w:rPr>
        <w:t xml:space="preserve">Yhteenveto</w:t>
      </w:r>
    </w:p>
    <w:p>
      <w:r>
        <w:t xml:space="preserve">Ihmisillä on viimeinen tilaisuus sanoa mielipiteensä Newcastlen keskustan puhtaan ilman tiemaksua koskevista suunnitelmista.</w:t>
      </w:r>
    </w:p>
    <w:p>
      <w:r>
        <w:rPr>
          <w:b/>
          <w:u w:val="single"/>
        </w:rPr>
        <w:t xml:space="preserve">Asiakirjan numero 17504</w:t>
      </w:r>
    </w:p>
    <w:p>
      <w:r>
        <w:t xml:space="preserve">Pariskunta pidätettiin, kun Telfordin mies raahattiin autosta ja puukotettiin</w:t>
      </w:r>
    </w:p>
    <w:p>
      <w:r>
        <w:t xml:space="preserve">West Mercian poliisin mukaan kolmekymppisen uhrin kimppuun hyökättiin Bembridgen jalkakäytävällä Brooksiden alueella torstaina noin kello 17.15 BST. Telfordista kotoisin olevat 24-vuotias nainen ja 58-vuotias mies pidätettiin epäiltynä murhan tekemiseen tähtäävästä salaliitosta. Poliisi on pyytänyt kaikkia, joilla on tietoja, ilmoittautumaan. Seuraa BBC West Midlandsia Facebookissa, Twitterissä ja Instagramissa. Lähetä juttuideasi osoitteeseen: newsonline.westmidlands@bbc.co.uk</w:t>
      </w:r>
    </w:p>
    <w:p>
      <w:r>
        <w:rPr>
          <w:b/>
        </w:rPr>
        <w:t xml:space="preserve">Yhteenveto</w:t>
      </w:r>
    </w:p>
    <w:p>
      <w:r>
        <w:t xml:space="preserve">Kaksi ihmistä on pidätetty sen jälkeen, kun mies oli raahattu ulos autostaan ja puukotettu Telfordissa.</w:t>
      </w:r>
    </w:p>
    <w:p>
      <w:r>
        <w:rPr>
          <w:b/>
          <w:u w:val="single"/>
        </w:rPr>
        <w:t xml:space="preserve">Asiakirjan numero 17505</w:t>
      </w:r>
    </w:p>
    <w:p>
      <w:r>
        <w:t xml:space="preserve">Syyrialaiset pakolaiset Aberystwythissä kiittävät vastaanotosta</w:t>
      </w:r>
    </w:p>
    <w:p>
      <w:r>
        <w:t xml:space="preserve">He jakoivat kukkia ohikulkijoille ja kiittivät kaikkia, jotka pysähtyivät. He sanoivat haluavansa osoittaa kiitollisuutta yhteisön ystävällisyydestä, joka on kohdellut heitä niin hyvin. Ahmad Al Najjar, joka on ollut kaupungissa neljä kuukautta, sanoi keksineensä idean saatuaan vastaanoton. "Täällä on hyvin mukavaa ja hiljaista, ja ihmiset ovat niin ystävällisiä", hän sanoi BBC Walesille. "Toimme kukkia ja jokaisella oli paperilappu, jossa luki kiitos. "Hankimme myös taulun ja kirjoitimme 'kiitos vastaanotosta' englanniksi ja walesiksi."</w:t>
      </w:r>
    </w:p>
    <w:p>
      <w:r>
        <w:rPr>
          <w:b/>
        </w:rPr>
        <w:t xml:space="preserve">Yhteenveto</w:t>
      </w:r>
    </w:p>
    <w:p>
      <w:r>
        <w:t xml:space="preserve">Aberystwythissä asuvat syyrialaiset pakolaiset ovat kiittäneet paikallisia siitä, että he ovat toivottaneet heidät tervetulleiksi Ceredigionin kaupunkiin.</w:t>
      </w:r>
    </w:p>
    <w:p>
      <w:r>
        <w:rPr>
          <w:b/>
          <w:u w:val="single"/>
        </w:rPr>
        <w:t xml:space="preserve">Asiakirjan numero 17506</w:t>
      </w:r>
    </w:p>
    <w:p>
      <w:r>
        <w:t xml:space="preserve">Uusi yritys palauttaa kimalaiset Dungenessiin</w:t>
      </w:r>
    </w:p>
    <w:p>
      <w:r>
        <w:t xml:space="preserve">Luonnonsuojelijat lähtevät Ruotsiin keräämään jopa 100 Bombus subterraneus -lajin kuningatarta. Uudesta-Seelannista vuonna 2009 tuodut mehiläiskuningattaret kuolivat ennen kuin ne pääsivät karanteenista. Laji havaittiin Yhdistyneessä kuningaskunnassa viimeksi vuonna 1988 Dungenessin lähellä, ja se julistettiin sukupuuttoon kuolleeksi Britanniassa vuonna 2000. Hankkeen johtajan, tohtori Nikki Gammansin mukaan hankkeessa yritettiin ensin kerätä mehiläiskuningattaria Uudesta-Seelannista, koska ne olivat sukupuuttoon kuolleen lajin suoria jälkeläisiä. Kerätyt mehiläiset eivät selvinneet, koska populaatiossa oli geneettistä heikkoutta ja koska Yhdistyneen kuningaskunnan ja Uuden-Seelannin vuodenajat eroavat toisistaan kuudella kuukaudella. "Hyvin ruokittu matkaa varten" Tohtori Gammans sanoi, että Ruotsin Skånesta kerätyt mehiläiskuningattaret voidaan vapauttaa Yhdistyneessä kuningaskunnassa kaksi viikkoa pyydystämisen jälkeen. Hän lisäsi: "Kuningattaret heräävät talven talvehtimisen jälkeen, ja ne ovat hyvin ruokittuja ennen matkan alkamista." Ennen kuin mehiläiset vapautetaan Romney Marshin yli toukokuun lopussa, niitä pidetään karanteenissa Lontoon Royal Hollowayn yliopistossa Surreyssä. Viimeisten kolmen vuoden aikana maanviljelijät Romney Marshin ja Dungenessin alueella ovat tehneet hankkeen kanssa yhteistyötä luodakseen mehiläisille sopivia kukkivia peltojen reunoja. Hanke on Natural Englandin, RSPB:n, mehiläisten suojeluun liittyvää neuvontaa antavan Hymettusin ja Bumblebee Conservation Trustin yhteistyöhanke.</w:t>
      </w:r>
    </w:p>
    <w:p>
      <w:r>
        <w:rPr>
          <w:b/>
        </w:rPr>
        <w:t xml:space="preserve">Yhteenveto</w:t>
      </w:r>
    </w:p>
    <w:p>
      <w:r>
        <w:t xml:space="preserve">Kentiin yritetään jälleen istuttaa sukupuuttoon kuollut kimalaislaji sen jälkeen, kun lajin palauttaminen Uudesta-Seelannista epäonnistui.</w:t>
      </w:r>
    </w:p>
    <w:p>
      <w:r>
        <w:rPr>
          <w:b/>
          <w:u w:val="single"/>
        </w:rPr>
        <w:t xml:space="preserve">Asiakirjan numero 17507</w:t>
      </w:r>
    </w:p>
    <w:p>
      <w:r>
        <w:t xml:space="preserve">Raportin mukaan yleislääkärin vastaanotot vähenevät Pohjois-Irlannissa.</w:t>
      </w:r>
    </w:p>
    <w:p>
      <w:r>
        <w:t xml:space="preserve">Will LeitchBBC News NI Järjestö totesi vuoden 2019 raportissaan, että määrä on vähentynyt 8 prosenttia maaliskuusta 2014, jolloin heitä oli 350. Tämä tarkoittaa, että 27 vastaanotosta on suljettu tai fuusioitunut sen jälkeen. Royal College of GPs sanoo, että tuoreimmat tilastot ovat "syvästi hälyttäviä". Pohjois-Irlannin kuninkaallisen yleislääkärikollegion puheenjohtajan Laurence Dormanin mukaan yleislääkäreitä on kiitettävä kaikesta siitä työstä, jota he tekevät potilaiden hoitamiseksi yhteisössä. "Vaikka tapa, jolla tarjoamme tätä tukea, näyttää erilaiselta koronaviruksen vuoksi, tiedän, että yleislääkärit jatkavat laadukasta hoitoa ja neuvontaa hyvin haastavissa olosuhteissa", hän sanoi. Tohtori Dorman jatkoi: "Olemme jo pitkään kertoneet hallitukselle ja terveydenhuollon johtajille, että yleislääkäreihin kohdistuu valtavia paineita. "He olivat valtavan paineen alla jo ennen pandemiaa. "RCGPNI:n jäsenille viime vuonna tekemämme kyselytutkimus osoitti, että työvoima on stressaantunutta. 32 prosenttia yleislääkäreistä kertoi olevansa niin stressaantuneita, etteivät he pysty selviytymään vähintään kerran tai kaksi kertaa viikossa."</w:t>
      </w:r>
    </w:p>
    <w:p>
      <w:r>
        <w:rPr>
          <w:b/>
        </w:rPr>
        <w:t xml:space="preserve">Yhteenveto</w:t>
      </w:r>
    </w:p>
    <w:p>
      <w:r>
        <w:t xml:space="preserve">Terveys- ja sosiaalihuollon liiketoimintaorganisaation julkaisemien lukujen mukaan Pohjois-Irlannin yleislääkärivastaanottojen määrä on vähenemässä.</w:t>
      </w:r>
    </w:p>
    <w:p>
      <w:r>
        <w:rPr>
          <w:b/>
          <w:u w:val="single"/>
        </w:rPr>
        <w:t xml:space="preserve">Asiakirjan numero 17508</w:t>
      </w:r>
    </w:p>
    <w:p>
      <w:r>
        <w:t xml:space="preserve">Tata Nanon automyynti laskee 85 prosenttia</w:t>
      </w:r>
    </w:p>
    <w:p>
      <w:r>
        <w:t xml:space="preserve">Se syytti laskusuhdanteesta potentiaalisten asiakkaiden vaikeuksia saada lainaa auton ostamista varten. Analyytikot huomauttivat kuitenkin, että Nanon useat tulipalot ja hinnankorotukset olivat myös vaikuttaneet myyntiin. Tata kertoi, että sen kaikkien mallien kokonaismyynti marraskuussa oli 54 622 kappaletta, mikä merkitsee 1 prosentin kasvua vuotta aiempaan verrattuna. Autonvalmistaja kertoi myös, että sen Jaguar Land Rover -merkkisten mallien myynti "jatkoi noususuuntausta". Palovaara Yhtiö kertoi kuitenkin myyneensä marraskuussa vain 509 Nanoa. Kuukauden aikana Tata tarjosi viime vuonna myyntiin tulleeseen malliin ilmaisia turvapäivityksiä. Tämä tapahtui sen jälkeen, kun viistoperän omistajat olivat ilmoittaneet noin puolesta tusinasta tulipalosta viime vuoden huhtikuun jälkeen. Henkilövahinkoja ei sattunut. Nano esiteltiin Intiassa huhtikuussa 2009, ja nyt niitä on maan teillä noin 70 000 kappaletta. Perus-Nano maksaa noin 100 000 rupiaa (2 205 dollaria, 1 414 puntaa).</w:t>
      </w:r>
    </w:p>
    <w:p>
      <w:r>
        <w:rPr>
          <w:b/>
        </w:rPr>
        <w:t xml:space="preserve">Yhteenveto</w:t>
      </w:r>
    </w:p>
    <w:p>
      <w:r>
        <w:t xml:space="preserve">Tata Motorsin Nanon, maailman halvimman auton, myynti romahti marraskuussa 85 prosenttia vuotta aiempaan verrattuna, intialainen autonvalmistaja on ilmoittanut.</w:t>
      </w:r>
    </w:p>
    <w:p>
      <w:r>
        <w:rPr>
          <w:b/>
          <w:u w:val="single"/>
        </w:rPr>
        <w:t xml:space="preserve">Asiakirjan numero 17509</w:t>
      </w:r>
    </w:p>
    <w:p>
      <w:r>
        <w:t xml:space="preserve">Venetsian elokuvajuhlat: Filippiinien kostodraama voitti pääpalkinnon</w:t>
      </w:r>
    </w:p>
    <w:p>
      <w:r>
        <w:t xml:space="preserve">Se kertoo erään opettajan kostonhimosta ja anteeksiantamuksen tunteista sen jälkeen, kun hän oli ollut 30 vuotta vankilassa rikoksesta, jota hän ei ollut tehnyt. Diazin mukaan elokuva on todiste Filippiinien kamppailusta vuosisatoja kestäneen siirtomaavallan jälkeen. Elokuvajuhlien 73. festivaalilla kilpaili kaksikymmentä elokuvaa. "Tämä on maani, filippiiniläisten, meidän taistelumme ja ihmiskunnan taistelun puolesta. Kiitos, kiitos paljon", 57-vuotias ohjaaja sanoi ottaessaan palkinnon vastaan. Tagalogiksi Ang Babaeng Humayo -nimisen elokuvan kesto on lähes neljä tuntia. Muita palkintoja saivat mm: Tänä vuonna palkintolautakuntaa johti brittiohjaaja Sam Mendes, joka sanoi, että kilpailussa olleet elokuvat olivat "ihmeellisen erilaisia ja hämmästyttäviä".</w:t>
      </w:r>
    </w:p>
    <w:p>
      <w:r>
        <w:rPr>
          <w:b/>
        </w:rPr>
        <w:t xml:space="preserve">Yhteenveto</w:t>
      </w:r>
    </w:p>
    <w:p>
      <w:r>
        <w:t xml:space="preserve">Filippiiniläisen Lav Diazin mustavalkoinen draama The Woman Who Left on voittanut Venetsian elokuvajuhlien parhaan elokuvan Kultaisen leijonan.</w:t>
      </w:r>
    </w:p>
    <w:p>
      <w:r>
        <w:rPr>
          <w:b/>
          <w:u w:val="single"/>
        </w:rPr>
        <w:t xml:space="preserve">Asiakirjan numero 17510</w:t>
      </w:r>
    </w:p>
    <w:p>
      <w:r>
        <w:t xml:space="preserve">Anerleyn puukotus: Tyttö, 16, pidätetty murhasta epäiltynä</w:t>
      </w:r>
    </w:p>
    <w:p>
      <w:r>
        <w:t xml:space="preserve">Dagenhamista kotoisin oleva Ayodeji Habeeb Azeez, 22, kuoli vammoihinsa hyökkäyksen jälkeen Samos Roadilla Anerleyssä, Bromleyssä sunnuntaina. Met-poliisin mukaan poliisit pidättivät tytön osoitteessa Etelä-Lontoossa perjantaina. Hän on edelleen pidätettynä. Kaksi 19- ja 21-vuotiasta miestä pidätettiin murhasta epäiltynä sunnuntaina, ja heidät on vapautettu tutkinnan ajaksi. Hätäpalvelut kutsuttiin paikalle sunnuntaina kello 12.30 GMT, mutta Azeez julistettiin kuolleeksi tapahtumapaikalla kello 12.59. Poliisi oli sanonut, että se uskoi neljän tai viiden miespuolisen epäillyn olleen osallisena hyökkäyksessä, jonka nähtiin yhdessä Azeezin kanssa juoksevan Samos Roadille Grace Mewsista. Hyökkäyksen jälkeen epäillyt pakenivat yhteen suuntaan ja Azeez meni toiseen suuntaan ennen kuin hän romahti. Ruumiinavauksen mukaan hänen kuolinsyynsä oli useita puukoniskuja. Azeez oli neljäs ihminen, joka puukotettiin kuoliaaksi pääkaupungissa viiden päivän tappojen sarjassa.</w:t>
      </w:r>
    </w:p>
    <w:p>
      <w:r>
        <w:rPr>
          <w:b/>
        </w:rPr>
        <w:t xml:space="preserve">Yhteenveto</w:t>
      </w:r>
    </w:p>
    <w:p>
      <w:r>
        <w:t xml:space="preserve">16-vuotias tyttö on pidätetty epäiltynä murhasta Kaakkois-Lontoossa tapahtuneen kuolemaan johtaneen puukotuksen jälkeen.</w:t>
      </w:r>
    </w:p>
    <w:p>
      <w:r>
        <w:rPr>
          <w:b/>
          <w:u w:val="single"/>
        </w:rPr>
        <w:t xml:space="preserve">Asiakirjan numero 17511</w:t>
      </w:r>
    </w:p>
    <w:p>
      <w:r>
        <w:t xml:space="preserve">Walesin kansalliskirjaston henkilökunta irtisanottu perusteettomasti</w:t>
      </w:r>
    </w:p>
    <w:p>
      <w:r>
        <w:t xml:space="preserve">Arwel Jonesia ja Elwyn Williamsia alennettiin kahdella palkkaluokalla, koska he olivat huolissaan tavasta, jolla myynninedistämistyötä koskeva tarjouskilpailu oli myönnetty ja hallinnoitu. Molemmat sanoivat, että heitä kohdeltiin epäoikeudenmukaisesti kurinpitomenettelyn aikana. Jones erosi virastaan, mutta Williams pysyi tehtävässään. Sir Deian Hopkin, Aberystwythissä sijaitsevan kirjaston johtaja, todisti viime kuussa Haverfordwestissä Pembrokeshiressä sijaitsevassa tuomioistuimessa. Hän oli ollut jäsenenä valituslautakunnassa, joka käsitteli parin tapausta helmikuussa. Hän kertoi tuomioistuimelle, että kolmihenkinen paneeli oli pyytänyt johtoa harkitsemaan uudelleen molemmille työntekijöille myönnettyä alentamista. Hän myönsi, että hän oli kuvaillut seuraamusta "valitettavaksi", mutta lautakunnan mielestä alentaminen oli asianmukainen seuraamus. Sir Deian sanoi, että oli johdon asia päättää alentamisen tasosta. Kun häntä kuitenkin painostettiin, hän sanoi, että "valituslautakunta katsoi, että kaksi palkkaluokkaa oli liikaa". Päätöksen täydelliset perustelut julkaistaan myöhemmin tässä kuussa.</w:t>
      </w:r>
    </w:p>
    <w:p>
      <w:r>
        <w:rPr>
          <w:b/>
        </w:rPr>
        <w:t xml:space="preserve">Yhteenveto</w:t>
      </w:r>
    </w:p>
    <w:p>
      <w:r>
        <w:t xml:space="preserve">Walesin kansalliskirjaston kaksi ylempää toimihenkilöä on irtisanottu perusteettomasti, kuten työtuomioistuin on todennut.</w:t>
      </w:r>
    </w:p>
    <w:p>
      <w:r>
        <w:rPr>
          <w:b/>
          <w:u w:val="single"/>
        </w:rPr>
        <w:t xml:space="preserve">Asiakirjan numero 17512</w:t>
      </w:r>
    </w:p>
    <w:p>
      <w:r>
        <w:t xml:space="preserve">'Hairahtunut kuljettaja' katseli pornoa pysäytettynä Doncasterissa</w:t>
      </w:r>
    </w:p>
    <w:p>
      <w:r>
        <w:t xml:space="preserve">Etelä-Yorkshiren poliisin mukaan ajoneuvo pysäytettiin Doncasterissa aiemmin. Poliisit kertoivat, että kuljettajan puhelin oli "kiinnitetty nopeusmittaria vasten, ja hän katseli internetistä aikuisluonteista videota". "Mikä tarkoittaa, että kuljettaja olisi katsonut tätä ajon aikana... sanat karkaavat meistä", poliisi kirjoitti Facebookissa. More from Yorkshiren poliisi kertoi, että auto takavarikoitiin ja kuljettaja ilmoitettiin useista rikoksista, muun muassa siitä, ettei hänellä ollut vakuutusta.</w:t>
      </w:r>
    </w:p>
    <w:p>
      <w:r>
        <w:rPr>
          <w:b/>
        </w:rPr>
        <w:t xml:space="preserve">Yhteenveto</w:t>
      </w:r>
    </w:p>
    <w:p>
      <w:r>
        <w:t xml:space="preserve">Poliisin pysäyttämä mies, joka ajoi epäsäännöllisesti, katseli pornoa puhelimestaan.</w:t>
      </w:r>
    </w:p>
    <w:p>
      <w:r>
        <w:rPr>
          <w:b/>
          <w:u w:val="single"/>
        </w:rPr>
        <w:t xml:space="preserve">Asiakirjan numero 17513</w:t>
      </w:r>
    </w:p>
    <w:p>
      <w:r>
        <w:t xml:space="preserve">Ankka ammuttiin varsijousen pultilla Dearne Valley -puistossa</w:t>
      </w:r>
    </w:p>
    <w:p>
      <w:r>
        <w:t xml:space="preserve">Barnsley Council ilmoitti tapauksesta sen jälkeen, kun sinisorsa oli nähty Dearne Valley Country Parkissa Barnsleyssä. Organisaatio kertoi, että poliisit olivat yrittäneet ottaa sorsan kiinni tuloksetta, mutta jatkavat sen tarkkailua. RSPCA:n mukaan eläimen ampumisesta tuomittu voi saada kuuden kuukauden vankeusrangaistuksen ja 5 000 punnan sakon. RSPCA:n tiedottaja sanoi: "Koska ankka pystyy yhä lentämään ja on melko liikkuvainen, poliisiemme on ollut vaikea saada sitä kiinni, mutta jatkamme sen tarkkailua ja toivomme, että saamme sen lopulta kiinni". Hän lisäsi, että eläin näytti pystyvän vielä ruokkimaan itseään, mutta poliisit halusivat hoitaa sen ennen kuin sille aiheutuisi enempää vahinkoa. Poliisit uskovat, että pultti on saattanut tunkeutua sorsan päähän korvakäytävän kautta. RSPCA kehotti kaikkia ampumisen nähneitä ottamaan yhteyttä poliiseihin.</w:t>
      </w:r>
    </w:p>
    <w:p>
      <w:r>
        <w:rPr>
          <w:b/>
        </w:rPr>
        <w:t xml:space="preserve">Yhteenveto</w:t>
      </w:r>
    </w:p>
    <w:p>
      <w:r>
        <w:t xml:space="preserve">RSPCA tutkii asiaa sen jälkeen, kun maalaispuistossa nähtiin ankka, jonka päähän oli ammuttu varsijousipyssy.</w:t>
      </w:r>
    </w:p>
    <w:p>
      <w:r>
        <w:rPr>
          <w:b/>
          <w:u w:val="single"/>
        </w:rPr>
        <w:t xml:space="preserve">Asiakirjan numero 17514</w:t>
      </w:r>
    </w:p>
    <w:p>
      <w:r>
        <w:t xml:space="preserve">Kalojen salametsästystä vastaan Walesissa 139 pidätystä</w:t>
      </w:r>
    </w:p>
    <w:p>
      <w:r>
        <w:t xml:space="preserve">Oikeudenkäynnissä asianosaisille on langetettu yhteensä 18 000 punnan sakot. Tiistaina kaksi miestä pidätettiin viimeisimpinä laittomasta kalastuksesta, kun heidät löydettiin veneestä verkko mukanaan Usk-joella Monmouthshiressä. Virkamiesten mukaan ongelma koskee koko Walesia ja uhkaa kalastuselinkeinoa, jonka arvo on 150 miljoonaa puntaa vuodessa. Vuoden alusta lähtien henkilöitä on jäänyt kiinni laittomasta kalastuksesta tai salametsästyksestä Loughorin suistosta Länsi-Walesissa, Menai Straitista Gwyneddissä ja Dee-joesta Flintshiressä. NRW:n mukaan sen suurin huolenaihe oli "virheellinen koukuttaminen", jossa koukkuja vedetään vedessä suurella nopeudella yrittäen puukottaa kaloja. Matkailun "vetäminen" Tämä johtaa usein siihen, että enemmän kaloja vahingoittuu ja kuolee jokeen kuin niitä tuodaan rantaan, tiedottaja sanoi. Uhanalaisimpia kaloja ovat luonnonvarainen lohi ja meritaimen. Tiedottaja sanoi: "Laittomalla kalastuksella on kauaskantoiset seuraukset, sillä kalastuksen arvo on yli 150 miljoonaa puntaa Walesin taloudelle. "Laittomat kalastajat voivat vahingoittaa koko joen ekologiaa ja vaikuttaa myös kalastukseen urheiluna. "Kalastus auttaa suojelemaan ympäristöä ja on suuri vetovoimatekijä matkailulle. "On tärkeää, että jatkamme laittoman kalastustoiminnan kitkemistä, jotta se pysyy kestävänä luvan saaneiden kalastajien kannalta."</w:t>
      </w:r>
    </w:p>
    <w:p>
      <w:r>
        <w:rPr>
          <w:b/>
        </w:rPr>
        <w:t xml:space="preserve">Yhteenveto</w:t>
      </w:r>
    </w:p>
    <w:p>
      <w:r>
        <w:t xml:space="preserve">Natural Resources Walesin (NRW) mukaan kalojen salametsästyksen lopettamiseksi eri puolilla Walesia on nostettu syytteitä 139 ihmistä vastaan vuoden neljän ensimmäisen kuukauden aikana.</w:t>
      </w:r>
    </w:p>
    <w:p>
      <w:r>
        <w:rPr>
          <w:b/>
          <w:u w:val="single"/>
        </w:rPr>
        <w:t xml:space="preserve">Asiakirjan numero 17515</w:t>
      </w:r>
    </w:p>
    <w:p>
      <w:r>
        <w:t xml:space="preserve">Yli 20 000 Manchesterin bussikaistan sakot annettiin liian myöhään</w:t>
      </w:r>
    </w:p>
    <w:p>
      <w:r>
        <w:t xml:space="preserve">Manchesterin kaupunginvaltuuston mukaan 23 500 sakkoa, jotka annettiin ympäri kaupunkia 2. lokakuuta ja 16. joulukuuta välisenä aikana, viivästyivät "hallinnollisen virheen" vuoksi. Lain mukaan sakkomaksukehotusten on saavuttava 28 päivän kuluessa rikkomuksesta. Neuvoston mukaan asia oli "erittäin epätyydyttävä". Tiedottajan mukaan olisi kuitenkin väärin olettaa, että kaikki sakot jätettäisiin peruuttamatta, ja todellinen luku olisi "huomattavasti pienempi", koska "merkittävässä osassa tapauksista sovelletaan pidennyksiä". Poikkeuksia voidaan soveltaa tapauksissa, joissa kuljettajan tietojen jäljittäminen kestää kauemmin. Näissä tapauksissa lakisääteinen vaatimus on kuusi kuukautta. Neuvoston mukaan todellista lukua ei ole mahdollista määrittää käymättä läpi jokaista tapausta erikseen. "Kirjoita meille" Kim Dorrington, valtuuston valtateiden strateginen johtaja, sanoi: "Korostamme, että suurin osa tänä aikana annetuista ilmoituksista on tehty ajoissa ja että jokainen, joka on maksanut, on myöntänyt vastuunsa. "Haluamme kuitenkin olla oikeudenmukaisia ja oikeasuhteisia. Jos ihmiset uskovat saaneensa liian myöhään postitetun huomautuksen, he voivat kirjoittaa meille, ja me tarkistamme sakot tapauskohtaisesti." Bussikaistasakot ovat 30 puntaa, jos ne maksetaan 14 päivän kuluessa, ja ne nousevat 60 puntaan 14 päivän jälkeen ja 90 puntaan, jos niitä ei makseta 28 päivän kuluessa. Valtuusto totesi, että virhe ilmeni sisäisen tarkastuksen jälkeen. Helmikuussa kerrottiin, että lähes 1 000 autoilijaa päivässä oli saanut sakot vain viiden kuukauden aikana, koska he olivat ajaneet bussikaistoilla kaupungin Oxford Roadilla.</w:t>
      </w:r>
    </w:p>
    <w:p>
      <w:r>
        <w:rPr>
          <w:b/>
        </w:rPr>
        <w:t xml:space="preserve">Yhteenveto</w:t>
      </w:r>
    </w:p>
    <w:p>
      <w:r>
        <w:t xml:space="preserve">Tuhannet autoilijat, joille on määrätty sakkoja bussikaistoilla ajamisesta, voivat saada hyvitystä sen jälkeen, kun neuvosto myönsi antaneensa yli 20 000 sakkomerkintää liian myöhään.</w:t>
      </w:r>
    </w:p>
    <w:p>
      <w:r>
        <w:rPr>
          <w:b/>
          <w:u w:val="single"/>
        </w:rPr>
        <w:t xml:space="preserve">Asiakirjan numero 17516</w:t>
      </w:r>
    </w:p>
    <w:p>
      <w:r>
        <w:t xml:space="preserve">Jerseyn opettajat saattavat lakkoilla Yhdysvaltojen palkkatarjouksen vuoksi</w:t>
      </w:r>
    </w:p>
    <w:p>
      <w:r>
        <w:t xml:space="preserve">Pääministeri, senaattori Ian Gorst sanoi, että viimeisin osavaltioiden työntekijöiden palkkasopimus oli lopullinen. Tarjous oli 1 prosentin korotus kahden seuraavan vuoden aikana ja 1 prosentin kertakorvaus. Kansallinen opettajien liitto (National Union of Teachers) sanoi, että sen jäsenet ovat "ehdottomasti kieltäytyneet hyväksymästä palkkasopimusta". Senaattori Ian Gorst sanoi osavaltioissa puhuessaan, että neuvotteluprosessi on loppuun käsitelty eikä siinä ole enää tilaa keskustelulle. Hän sanoi, ettei vaihtoehtoa ole. Hän sanoi, ettei tämän vuoksi ole muuta käytännön vaihtoehtoa kuin tehdä lopullinen palkkatarjous julkisen sektorin työntekijöille. "Jerseyn taloudelliset olosuhteet merkitsevät sitä, ettemme voi tarjota korkeampaa palkkaa, jos haluamme täyttää jäsenten sopimat ensisijaiset tavoitteet - työpaikkojen luominen, työllisyyden säilyttäminen ja investoiminen terveys- ja sosiaalipalveluihin", hän sanoi. Andy Woolley National Union of Teachers -yhdistyksestä sanoi, että sen jäsenet ovat nyt kiistassa osavaltioiden kanssa. Hän sanoi: "Meidän on nähtävä, mihin toimiin ryhdymme seuraavaksi. Olemme järjestäneet jäsenillemme äänestyksen selvittääksemme, ovatko he halukkaita ryhtymään lakkotoimenpiteisiin, ja he sanovat olevansa halukkaita." Opettajat haluavat muiden julkishallinnon työntekijöiden tavoin 4 prosentin korotuksen, joka vastaa inflaatiota.</w:t>
      </w:r>
    </w:p>
    <w:p>
      <w:r>
        <w:rPr>
          <w:b/>
        </w:rPr>
        <w:t xml:space="preserve">Yhteenveto</w:t>
      </w:r>
    </w:p>
    <w:p>
      <w:r>
        <w:t xml:space="preserve">Jerseyn opettajien ammattiliitto on ilmoittanut, että lakkoilu on mahdollista sen jälkeen, kun sen jäsenet joutuivat hyväksymään osavaltioiden palkkatarjouksen.</w:t>
      </w:r>
    </w:p>
    <w:p>
      <w:r>
        <w:rPr>
          <w:b/>
          <w:u w:val="single"/>
        </w:rPr>
        <w:t xml:space="preserve">Asiakirjan numero 17517</w:t>
      </w:r>
    </w:p>
    <w:p>
      <w:r>
        <w:t xml:space="preserve">Merkinantovian aiheuttama merkittävä häiriö junaliikenteessä Newportin lähellä</w:t>
      </w:r>
    </w:p>
    <w:p>
      <w:r>
        <w:t xml:space="preserve">Useimmat Arriva Trains Walesin, CrossCountyn ja Great Western Railwayn junayhteydet peruttiin tai ne myöhästyivät jopa 70 minuuttia Newportin ja Cardiff Centralin välillä tapahtuneen vian vuoksi. Jotkin linjat avattiin myöhemmin uudelleen, ja junia kulki rajoitettu määrä, mutta häiriöiden oli määrä kestää ainakin päivän loppuun asti. Joitakin korvaavia busseja otettiin käyttöön. Arriva Trains Wales kehotti asiakkaita olemaan matkustamatta Newportin ja Cardiffin välillä ja siirtämään matkojaan. Myös Gloucesterin, Manchester Piccadillyn, Holyheadin ja Pembroke Dockin, Fishguardin sataman, Maestegin ja Milford Havenin väliset reitit kärsivät. Great Western Railwayn liikennöinti Lontoon Paddingtonin, Portsmouthin sataman, Tauntonin ja Cardiff Centralin sekä Swansean välillä häiriintyi, samoin kuin CrossCountryn liikennöinti Nottinghamin ja Cardiff Centralin välillä. National Rail on kehottanut asiakkaita tarkistamaan reitit ennen matkaa.</w:t>
      </w:r>
    </w:p>
    <w:p>
      <w:r>
        <w:rPr>
          <w:b/>
        </w:rPr>
        <w:t xml:space="preserve">Yhteenveto</w:t>
      </w:r>
    </w:p>
    <w:p>
      <w:r>
        <w:t xml:space="preserve">Rautatieliikenteen matkustajat ovat joutuneet kärsimään huomattavista matkustusvaikeuksista Etelä-Walesissa lauantaina iltapäivällä sattuneen merkinantovian vuoksi.</w:t>
      </w:r>
    </w:p>
    <w:p>
      <w:r>
        <w:rPr>
          <w:b/>
          <w:u w:val="single"/>
        </w:rPr>
        <w:t xml:space="preserve">Asiakirjan numero 17518</w:t>
      </w:r>
    </w:p>
    <w:p>
      <w:r>
        <w:t xml:space="preserve">Scunthorpen poliisin hyökkäys: Scorppein poliisi: Teini pidätettiin</w:t>
      </w:r>
    </w:p>
    <w:p>
      <w:r>
        <w:t xml:space="preserve">Humbersiden poliisin mukaan kaksi poliisia kutsuttiin toiseen tapaukseen tiloissa, kun hyökkäys tapahtui perjantaina noin klo 14:40 BST. Poliisi kuulustelee 15-vuotiasta poikaa ja 23-vuotiasta miestä epäiltynä törkeästä pahoinpitelystä. Ch Con Lee Freeman sanoi, että kyseessä oli hyökkäys poliisia vastaan, joka "yksinkertaisesti teki työtään suojellakseen muita". Hän lisäsi: "Tuemme heidän perhettään ja kollegoitaan ja annamme lisätietoja, kun voimme." Hän lisäsi: "Tuemme heidän perhettään ja kollegoitaan ja annamme lisätietoja, kun voimme." Seuraa BBC East Yorkshire ja Lincolnshire Facebookissa, Twitterissä ja Instagramissa. Lähetä juttuideoita osoitteeseen yorkslincs.news@bbc.co.uk. Aiheeseen liittyvät Internet-linkit Humbersiden poliisi</w:t>
      </w:r>
    </w:p>
    <w:p>
      <w:r>
        <w:rPr>
          <w:b/>
        </w:rPr>
        <w:t xml:space="preserve">Yhteenveto</w:t>
      </w:r>
    </w:p>
    <w:p>
      <w:r>
        <w:t xml:space="preserve">Poliisi on sairaalassa vakavasti loukkaantuneena sen jälkeen, kun häntä pahoinpideltiin koulussa Scunthorpessa.</w:t>
      </w:r>
    </w:p>
    <w:p>
      <w:r>
        <w:rPr>
          <w:b/>
          <w:u w:val="single"/>
        </w:rPr>
        <w:t xml:space="preserve">Asiakirjan numero 17519</w:t>
      </w:r>
    </w:p>
    <w:p>
      <w:r>
        <w:t xml:space="preserve">Meksikolainen "Shorty" Guzman joutuu uusiin järjestäytyneen rikollisuuden syytteisiin</w:t>
      </w:r>
    </w:p>
    <w:p>
      <w:r>
        <w:t xml:space="preserve">Hänet on etsintäkuulutettu huumeisiin liittyvistä syytteistä myös Yhdysvalloissa, mutta Meksikon viranomaiset eivät ole vielä päättäneet, pitäisikö hänet luovuttaa. Guzman oli maailman etsityin huumepomo ennen vangitsemista viime viikonloppuna. Sinaloa-kartellin johtaja pidätettiin kotiosavaltiossaan 13 vuotta vankilasta paon jälkeen. Hänen uskotaan salakuljettaneen Yhdysvaltoihin enemmän huumeita kuin kukaan muu. Tiistaina kaksi eri tuomioistuinta nosti Guzmania vastaan syytteet uusista huumausainerikoksista. "Paljon tietoa" Päätökset merkitsevät sitä, että Guzman pysyy lähitulevaisuudessa Meksikossa sijaitsevassa huipputurvavankilassa. Meksikon tutkijoiden odotetaan yrittävän saada Guzmanilta "paljon tietoa" edistääkseen "Meksikon turvattomuuden vastaista prosessia", maan sisäministeri Miguel Angel Osorio Chong sanoi espanjalaiselle Efe-uutistoimistolle. Guzman pidätettiin Mazatlanin rantalomakohteessa lauantaina ilman laukaustakaan. Yhdysvaltain New Yorkin itäisen piirikunnan syyttäjänviraston tiedottaja sanoi, että syyttäjät aikovat hakea hänen luovuttamistaan. Guzman pakeni vuonna 2001 Meksikossa sijaitsevasta korkean turvatason vankilasta pyykkikoriin kätkettynä. Hänen 20 vuoden tuomiostaan oli kulunut kahdeksan vuotta. Guzmanin Sinaloa-kartellin uskotaan olevan yksi maailman suurimmista rikollisjärjestöistä, joka salakuljettaa huumeita yli 50 maahan ympäri maailmaa. Forbes-lehti on arvioinut Guzmanin omaisuudeksi noin miljardi dollaria (600 miljoonaa puntaa).</w:t>
      </w:r>
    </w:p>
    <w:p>
      <w:r>
        <w:rPr>
          <w:b/>
        </w:rPr>
        <w:t xml:space="preserve">Yhteenveto</w:t>
      </w:r>
    </w:p>
    <w:p>
      <w:r>
        <w:t xml:space="preserve">Tuomioistuimet ovat määränneet meksikolaisen huumeparonin Joaquin Guzmanin, joka tunnetaan nimellä El Chapo eli Shorty, pysymään vankilassa odottamassa oikeudenkäyntiä uusista järjestäytyneen rikollisuuden syytteistä.</w:t>
      </w:r>
    </w:p>
    <w:p>
      <w:r>
        <w:rPr>
          <w:b/>
          <w:u w:val="single"/>
        </w:rPr>
        <w:t xml:space="preserve">Asiakirjan numero 17520</w:t>
      </w:r>
    </w:p>
    <w:p>
      <w:r>
        <w:t xml:space="preserve">Mathew Knowles: Beyoncen isä haukkuu musiikkiteollisuuden "kolorismia".</w:t>
      </w:r>
    </w:p>
    <w:p>
      <w:r>
        <w:t xml:space="preserve">Hänen mukaansa radioasemat ja levy-yhtiöt syyllistyvät "kolorismiin" eli ihonvärin perusteella tapahtuvaan syrjintään. Kysyttäessä, hyväksyttiinkö Beyonce helpommin hänen ihonvärinsä vuoksi, hän sanoi: "Se on helpompaa. Ehdottomasti." Knowles julkaisi hiljattain kirjan nimeltä Rasismi lapsen silmin. Myös 66-vuotiaan tytär Solange on merkittävä musiikkitähti. Puhuessaan BBC 5 Live -kanavalle Knowles sanoi, ettei käytännössä yksikään tummaihoinen musta poptähti ole lyönyt läpi viime vuosikymmenen aikana. Hän sanoi: "En ole koskaan nähnyt tällaista: "Tämä on levyteollisuus ja musiikkiteollisuus, joka on valinnut tämän kolorismin, koska Amerikassa ei voi nimetä viimeisen 10 vuoden aikana...". [on] ehkä yksi henkilö viimeisen 10 vuoden aikana, joka ei olisi ollut vaaleamman sävyinen musta popradiossa. Se on 100-prosenttinen fakta." Saatat olla myös kiinnostunut: Hän uskoo, että tämä johtuu pikemminkin musiikkiteollisuuden kuin musiikin ostavan yleisön syrjinnästä. "Ihmiset eivät osta niitä", hän sanoi 5 Live -ohjelman Tony Liveseylle. "Kyse on levy-yhtiöstä, radiosta, uskomusjärjestelmästä. Se ei ole suuri yleisö. "Meidän on painostettava levy-yhtiötä ja meidän on painostettava pop-radioita, että niiden on muutettava käytäntöjään." Kirjassaan Knowles tarkastelee syrjintää Amerikassa jäljittämällä perheensä juuria ja kertomalla kasvatuksestaan Alabamassa 1950-luvulla, muun muassa siitä, että jopa hänen äitinsä paheksui sitä, että hänellä oli tummaihoisia tyttöystäviä. "Hän ei koskaan halunnut minun tuovan kotiin tai tapailevan ketään, jolla olisi [tumma ihonväri]", hän sanoi. Seuraa meitä Facebookissa, Twitterissä @BBCNewsEnts tai Instagramissa bbcnewsents. Jos sinulla on juttuehdotus, lähetä sähköpostia osoitteeseen entertainment.news@bbc.co.uk.</w:t>
      </w:r>
    </w:p>
    <w:p>
      <w:r>
        <w:rPr>
          <w:b/>
        </w:rPr>
        <w:t xml:space="preserve">Yhteenveto</w:t>
      </w:r>
    </w:p>
    <w:p>
      <w:r>
        <w:t xml:space="preserve">Beyoncen isä Mathew Knowles on sanonut, että musiikkiteollisuuden on lakattava sivuuttamasta tummaihoisia laulajia, ja sanonut, että hänen tyttärensä menestys oli helpompaa, koska hän on suhteellisen vaaleaihoinen.</w:t>
      </w:r>
    </w:p>
    <w:p>
      <w:r>
        <w:rPr>
          <w:b/>
          <w:u w:val="single"/>
        </w:rPr>
        <w:t xml:space="preserve">Asiakirjan numero 17521</w:t>
      </w:r>
    </w:p>
    <w:p>
      <w:r>
        <w:t xml:space="preserve">Kesgrave Hall School: Poliisi ei enää pidä hallussaan hyväksikäyttötapausten tiedostoja</w:t>
      </w:r>
    </w:p>
    <w:p>
      <w:r>
        <w:t xml:space="preserve">Dan Poulter, Keski-Suffolkin ja Pohjois-Ipswichin kansanedustaja, haluaa, että poliisi tarkastelee uudelleen 1990-luvun tutkimusta, joka koski Kesgrave Hall -koulua Ipswichin lähellä, joka suljettiin vuonna 1993. Syytteitä ei nostettu, mutta poliisi on sanonut, että hyväksikäytön uhrien tulisi ilmoittautua. Suffolkin poliisi sanoi, että se noudatti ohjeita hävittäessään asiakirjoja. Kesgrave Hall, joka on nykyään hotelli ja ravintola, oli yksityisomistuksessa oleva koulu käyttäytymisongelmaisille oppilaille. Paikalliset kouluviranomaiset sijoittivat lapset sinne. Suffolkin poliisi totesi, että valitukset hyväksikäytöstä tutkittiin perusteellisesti 1990-luvun alussa, ja poliisi rohkaisee kaikkia hyväksikäytön uhriksi joutuneita ottamaan yhteyttä poliisiin. Poliisin tiedottaja sanoi: "Suffolkin poliisilaitos ei enää pidä hallussaan Kesgrave Hall Schoolissa tapahtuneisiin tämänkaltaisiin rikoksiin liittyviä asiakirjoja rikoksen iän ja tarkistamisen, säilyttämisen ja hävittämisen ohjeiden vuoksi, jotka oli suunniteltu hävitettäväksi." Konservatiivien tohtori Poulterin toimisto sanoi odottavansa vastausta Suffolkin poliisilta. Aiheeseen liittyvät Internet-linkit Suffolkin poliisi Tohtori Dan Poulter, kansanedustaja.</w:t>
      </w:r>
    </w:p>
    <w:p>
      <w:r>
        <w:rPr>
          <w:b/>
        </w:rPr>
        <w:t xml:space="preserve">Yhteenveto</w:t>
      </w:r>
    </w:p>
    <w:p>
      <w:r>
        <w:t xml:space="preserve">Poliisi on ilmoittanut, ettei sillä enää ole hallussaan asiakirjoja, jotka liittyvät Suffolkissa sijaitsevassa yksityiskoulussa tehtyjä hyväksikäyttöä koskevia väitteitä koskevaan tutkintaan.</w:t>
      </w:r>
    </w:p>
    <w:p>
      <w:r>
        <w:rPr>
          <w:b/>
          <w:u w:val="single"/>
        </w:rPr>
        <w:t xml:space="preserve">Asiakirjan numero 17522</w:t>
      </w:r>
    </w:p>
    <w:p>
      <w:r>
        <w:t xml:space="preserve">Romanssihuijaus: Yhdysvaltalaisnainen vapautui vuoden panttivanginolon jälkeen Nigeriassa</w:t>
      </w:r>
    </w:p>
    <w:p>
      <w:r>
        <w:t xml:space="preserve">46-vuotiasta pidettiin vastoin tahtoaan hotellihuoneessa Lagosissa. Epäilty Chukwuebuka Obiaku, 34, "otti haltuunsa" poliisin mukaan nimettömän uhrin luotto- ja pankkikortit sekä eläke-etuudet. Hänet pakotettiin 15 kuukauden aikana luopumaan 48 000 dollarista (38 000 punnasta). Uhri on eläkkeellä oleva virkamies Washington DC:stä. Poliisin mukaan Obiaku "käytti uhria myös julkisivuna huijatakseen hänen työtovereitaan ja muita ulkomaisia henkilöitä ja yrityksiä". Mitä muuta tiedämme? Nigerian poliisin mukaan uhri saapui Yhdysvalloista helmikuussa 2019. Toukokuussa 2019 hän meni naimisiin herra Obiakun kanssa. Kaikkiaan naista kerrotaan pidetyn vastoin tahtoaan 16 kuukautta hotellihuoneessa. Poliisi kertoo saaneensa vihjeen "kansalaismieliseltä" henkilöltä ja käyttäneensä tietoa naisen pelastamiseksi. Obiaku on pidätetty, ja poliisin mukaan häntä syytetään tietoverkkorikoksesta. Kuinka yleistä verkkopetos on? Yahoo-poikina tunnetut nigerialaiset nettihuijarit ovat tulleet tunnetuiksi siitä, että he ovat huijanneet ihmisiltä miljoonia dollareita. Viime kuussa poliisi kertoi pelastaneensa filippiiniläisen naisen, joka tuli Nigeriaan etsimään romantiikkaa tavattuaan miehen Facebookissa. Häntä pidettiin vankina kuusi kuukautta vastoin tahtoaan. Kaksi nigerialaista sosiaalisen median tähteä, joita syytettiin laajamittaisista petoksista, pidätettiin hiljattain, ja heidät vietiin Yhdysvaltoihin, jossa he odottavat nyt oikeudenkäyntiä. Nigerian poliisi on myös ilmoittanut kolmesta muusta pidätyksestä, jotka koskevat Italiaan ja Turkkiin kytköksissä olevia väitettyjä verkkopetosrikollisia, joita epäillään Covid-19-kasvonaamioiden petollisesta toimittamisesta. Poliisi väittää heidän tienanneen yli 400 000 dollaria verkkopetoksilla. Miten 419- ja romanssihuijaus toimii?</w:t>
      </w:r>
    </w:p>
    <w:p>
      <w:r>
        <w:rPr>
          <w:b/>
        </w:rPr>
        <w:t xml:space="preserve">Yhteenveto</w:t>
      </w:r>
    </w:p>
    <w:p>
      <w:r>
        <w:t xml:space="preserve">Amerikkalaisnainen, joka houkuteltiin Nigeriaan lupaamalla avioliitto mieheltä, jonka hän tapasi Facebookissa, on pelastettu sen jälkeen, kun häntä oli pidetty vankeudessa yli vuoden ajan, kertoo poliisi.</w:t>
      </w:r>
    </w:p>
    <w:p>
      <w:r>
        <w:rPr>
          <w:b/>
          <w:u w:val="single"/>
        </w:rPr>
        <w:t xml:space="preserve">Asiakirjan numero 17523</w:t>
      </w:r>
    </w:p>
    <w:p>
      <w:r>
        <w:t xml:space="preserve">Stoke-on-Trentin kaupunginvaltuuston työpaikkojen leikkaukset "liian raakoja".</w:t>
      </w:r>
    </w:p>
    <w:p>
      <w:r>
        <w:t xml:space="preserve">Unisonin Colin Walton sanoi, että "hämmästynyt hiljaisuus" oli vallinnut, kun leikkausten laajuudesta ilmoitettiin maanantaina. Neuvosto pyrkii tekemään 33 miljoonan punnan säästöt vuoden 2011/12 talousarviossaan. Neuvoston toimitusjohtaja John van de Laarschot sanoi, että suunnitelmissa asetetaan etusijalle sisäiset tehostamistoimet, joilla "suojellaan heikoimmassa asemassa olevia yhteisöjä". Walton sanoi: Walton sanoi: "Meidän on ensinnäkin saatava hallitus ja sen jälkeen neuvostomme vakuuttuneeksi siitä, että... heidän on tarkasteltava muita vaihtoehtoja." Walton sanoi: "Meidän on saatava hallitus vakuuttuneeksi siitä, että... heidän on tarkasteltava muita vaihtoehtoja." Van de Laarschot sanoi, että neuvosto on jo kirjoittanut hallitukselle ja pyytänyt, että se ottaisi kaupungin erityistapauksen huomioon köyhyyden, työttömyyden ja etuuksien perusteella. Ehdotukset voivat vaikuttaa neuvoston palveluihin, kuten aikuisten sosiaalihuoltoon, elvyttämiseen ja lasten palveluihin.</w:t>
      </w:r>
    </w:p>
    <w:p>
      <w:r>
        <w:rPr>
          <w:b/>
        </w:rPr>
        <w:t xml:space="preserve">Yhteenveto</w:t>
      </w:r>
    </w:p>
    <w:p>
      <w:r>
        <w:t xml:space="preserve">Suunnitelmat vähentää yli 700 työpaikkaa Stoke-on-Trentin kaupunginvaltuustossa ovat "liian raakoja ja liian nopeita", on sanonut ammattiliitto.</w:t>
      </w:r>
    </w:p>
    <w:p>
      <w:r>
        <w:rPr>
          <w:b/>
          <w:u w:val="single"/>
        </w:rPr>
        <w:t xml:space="preserve">Asiakirjan numero 17524</w:t>
      </w:r>
    </w:p>
    <w:p>
      <w:r>
        <w:t xml:space="preserve">Volkswagen: Volkswagen: Kolmannesta valtakunnasta päästöskandaaliin</w:t>
      </w:r>
    </w:p>
    <w:p>
      <w:r>
        <w:t xml:space="preserve">Tim BowlerBusiness report, BBC News Se omistaa tällä hetkellä 12 tytäryhtiötä, mukaan lukien Volkswagen Passenger Cars, Audi, Seat ja Skoda, luksusmerkit kuten Bentley, Bugatti, Lamborghini, Porsche ja Ducati - sekä Volkswagen Commercial Vehicles, Scania ja Man. Se on kaukana siitä, kun se sai alkunsa natsijohtaja Adolf Hitlerin visiosta, jonka mukaan saksalaisille perheille piti antaa mahdollisuus omistaa ensimmäinen auto. Sodanjälkeinen olemassaolonsa on myös suurelta osin brittiläisen armeijan majurin Ivan Hirstin aloitteesta, joka pelasti sen purkamiselta ja myynniltä toisen maailmansodan jälkeen osana sotakorvauksia. Seuraavassa on joitakin Volkswagenin 78-vuotisen historian keskeisiä kohtia. Kansanauto" ja orjatyövoima Britannian armeijan alaisuudessa Sodan jälkeinen kasvu Laajentuminen ja yritysostot Taistelut Porschen kanssa</w:t>
      </w:r>
    </w:p>
    <w:p>
      <w:r>
        <w:rPr>
          <w:b/>
        </w:rPr>
        <w:t xml:space="preserve">Yhteenveto</w:t>
      </w:r>
    </w:p>
    <w:p>
      <w:r>
        <w:t xml:space="preserve">Saksalainen Volkswagen on Toyotan jälkeen maailman suurin autonvalmistaja. Sen 590 000 työntekijää valmistaa päivittäin lähes 41 000 ajoneuvoa.</w:t>
      </w:r>
    </w:p>
    <w:p>
      <w:r>
        <w:rPr>
          <w:b/>
          <w:u w:val="single"/>
        </w:rPr>
        <w:t xml:space="preserve">Asiakirjan numero 17525</w:t>
      </w:r>
    </w:p>
    <w:p>
      <w:r>
        <w:t xml:space="preserve">Starbucks raportoi ennätyksellisestä vuosivoitosta</w:t>
      </w:r>
    </w:p>
    <w:p>
      <w:r>
        <w:t xml:space="preserve">Sen liikevoitto oli lähes 4,2 miljardia dollaria (3,4 miljardia puntaa) 2. lokakuuta päättyneeltä tilikaudelta, mikä on 16 prosenttia enemmän kuin edellisenä vuonna. Tämä johtui pääasiassa sen suurimman markkina-alueen, Amerikan, vahvasta tuloksesta, sillä sen liikevaihto kasvoi 11 prosenttia. Tilikauden neljännellä neljänneksellä maailmanlaajuinen myynti nykyisissä myymälöissä kasvoi kuitenkin vain 4 prosenttia. Tämä oli vähemmän kuin analyytikot olivat odottaneet 4,9 prosentin kasvua. Nopeinta kasvu oli Kiinassa ja Aasian ja Tyynenmeren alueella, jossa myynti kasvoi 23 prosenttia koko vuoden aikana. Starbucksin pomo Howard Schultz sanoi, että Kiinan myymälät olivat tehokkaimpia ja tuottoisimpia. Vaikka Starbucks tekee edelleen suurimman osan voitoistaan Yhdysvalloissa, Schultz on sanonut, että laajentuminen Kiinaan turvaa Starbucksin tulevaisuuden "tuleviksi vuosikymmeniksi". Viime kuussa Starbucks ilmoitti suunnitelmistaan yli kaksinkertaistaa myymälöidensä määrä Kiinassa 5 000:een vuoteen 2021 mennessä. Schultz sanoi, että yhtiö joutuu kohtaamaan "jatkuvia taloudellisia, kuluttaja- ja geopoliittisia vastatuulia". Schultz, joka on jo vuosia varoittanut kuluttajaliikenteessä tapahtuvasta "seismisestä muutoksesta", sanoi, että verkko-ostosten suosio pitää ihmiset kotona ja poissa pääostoskaduilta ja ostoskeskuksista. Euroopassa, Lähi-idässä ja Afrikassa myynti laski 1 % neljännellä neljänneksellä, kun taas Kiinassa ja Aasian ja Tyynenmeren alueella myynti kasvoi 1 %. Starbucksilla on maailmanlaajuisesti 25 085 myymälää 75 maassa, ja viimeisellä neljänneksellä avattiin 690 uutta myymälää.</w:t>
      </w:r>
    </w:p>
    <w:p>
      <w:r>
        <w:rPr>
          <w:b/>
        </w:rPr>
        <w:t xml:space="preserve">Yhteenveto</w:t>
      </w:r>
    </w:p>
    <w:p>
      <w:r>
        <w:t xml:space="preserve">Starbucks saattaa valittaa "globaalista vastatuulesta", mutta se ei estänyt maailman suurinta kahvilaketjua raportoimasta ennätyksellisestä vuosivoitosta.</w:t>
      </w:r>
    </w:p>
    <w:p>
      <w:r>
        <w:rPr>
          <w:b/>
          <w:u w:val="single"/>
        </w:rPr>
        <w:t xml:space="preserve">Asiakirjan numero 17526</w:t>
      </w:r>
    </w:p>
    <w:p>
      <w:r>
        <w:t xml:space="preserve">MS-13-jengi "mestaa miehen" puistossa lähellä Washington DC:tä</w:t>
      </w:r>
    </w:p>
    <w:p>
      <w:r>
        <w:t xml:space="preserve">Viranomaisten mukaan jopa 10 MS-13:n jäsentä kommunikoi radiopuhelimilla, kun he lähestyivät uhriaan Marylandin Wheatonissa sijaitsevalla virkistysalueella. Oikeustietojen mukaan uhrin "sydän oli leikattu irti hänen rinnastaan ja heitetty hautaan". Yhdysvaltain presidentti Donald Trump on vannonut hävittävänsä MS-13:n. Yksi epäillyistä, 19-vuotias Miguel Angel Lopez-Abrego, ilmestyi Montgomery Community Median mukaan keskiviikkona oikeuteen. Häntä syytetään ensimmäisen asteen murhasta ja hänet on vangittu. Hänet pidätettiin Pohjois-Carolinassa 11. marraskuuta ja luovutettiin Marylandin Montgomeryn piirikuntaan. Washington Postin mukaan uhri murhattiin alkukeväästä, mutta poliisi sai tietää murhasta vasta vihjeen jälkeen. Ruumis löydettiin Wheaton Regional Parkista 5. syyskuuta. Viranomaisten mukaan uhri oli haudattu metsähautaan, joka oli valmisteltu ennen murhaa. Tutkijat yrittävät yhä tunnistaa uhrin henkilöllisyyttä, mutta hänen uskotaan olevan latinalaisamerikkalainen mies. Kuolemanjälkeisen tutkimuksen mukaan kyseessä oli henkirikos, joka johtui "terävien voimakeinojen aiheuttamista vammoista", kertoi poliisi. Lisää MS-13:sta</w:t>
      </w:r>
    </w:p>
    <w:p>
      <w:r>
        <w:rPr>
          <w:b/>
        </w:rPr>
        <w:t xml:space="preserve">Yhteenveto</w:t>
      </w:r>
    </w:p>
    <w:p>
      <w:r>
        <w:t xml:space="preserve">El Salvadorilaisen katujengin jäsenet puukottivat miestä 100 kertaa, mestasivat hänet ja leikkasivat hänen sydämensä irti puistossa lähellä Washington DC:tä, kertoo poliisi.</w:t>
      </w:r>
    </w:p>
    <w:p>
      <w:r>
        <w:rPr>
          <w:b/>
          <w:u w:val="single"/>
        </w:rPr>
        <w:t xml:space="preserve">Asiakirjan numero 17527</w:t>
      </w:r>
    </w:p>
    <w:p>
      <w:r>
        <w:t xml:space="preserve">Puolan tiikerit: Eläintarha pelastaa rajalle juuttuneet eläimet</w:t>
      </w:r>
    </w:p>
    <w:p>
      <w:r>
        <w:t xml:space="preserve">Kymmenen tiikeriä estettiin pääsemästä Valko-Venäjälle, koska niiltä puuttuivat eläinlääkintäasiakirjat. Ne olivat matkustaneet Roomasta ja olivat matkalla Venäjällä sijaitsevaan sirkukseen. Yksi tiikereistä kuoli tiistaina. Poznanin eläintarha kertoi Facebookissa, että eläimet olivat matkalla paikalle. Sen mukaan eläimiä oli pidetty "kauhistuttavissa" olosuhteissa. Puolalaisten tiedotusvälineiden mukaan kuorma-auton kuljettajalla tai eläimillä ei ollut asianmukaisia lupia Valko-Venäjälle. Eläinten kerrotaan olleen jumissa rajalla 26. lokakuuta lähtien. Siellä ei ole mitään tiloja, joissa eläimet, joiden sanotaan olevan uupuneita, voitaisiin purkaa. Poznanin eläintarha kirjoitti Facebook-sivullaan: "Taistelu alkaa niiden elossa pitämiseksi. Emme tiedä, kuinka moni selviää. "Työntekijämme saapuivat paikalle ja löysivät todellisen painajaisen. Tiikereillä on ulostetta kiinni turkissaan ja ne ovat väsyneitä ja nälkäisiä. Eläinlääkärimme mukaan niiden tila on järkyttävä." Eläintarha aikoo laittaa eläimet karanteeniin ja toivoo voivansa lähettää muutaman niistä Espanjaan, kunhan ne toipuvat. Paikalliset viranomaiset ovat aloittaneet tutkinnan siitä, onko eläinsuojelulakeja rikottu.</w:t>
      </w:r>
    </w:p>
    <w:p>
      <w:r>
        <w:rPr>
          <w:b/>
        </w:rPr>
        <w:t xml:space="preserve">Yhteenveto</w:t>
      </w:r>
    </w:p>
    <w:p>
      <w:r>
        <w:t xml:space="preserve">Puolalainen eläintarha antaa tilapäisen turvapaikan tiikerikuormalle, joka oli jäänyt päiviksi jumiin Valko-Venäjän vastaiselle rajalle.</w:t>
      </w:r>
    </w:p>
    <w:p>
      <w:r>
        <w:rPr>
          <w:b/>
          <w:u w:val="single"/>
        </w:rPr>
        <w:t xml:space="preserve">Asiakirjan numero 17528</w:t>
      </w:r>
    </w:p>
    <w:p>
      <w:r>
        <w:t xml:space="preserve">Laser valaisi Glasgow'n lentokentälle laskeutuvia lentokoneita</w:t>
      </w:r>
    </w:p>
    <w:p>
      <w:r>
        <w:t xml:space="preserve">Poliisin mukaan viisi lentokonetta joutui hyökkäyksen kohteeksi maanantaina ja tiistaina kello 22:00 ja 23:30 välisenä aikana. He uskovat, että laseria käytettiin Knightswood Parkissa kaupungin luoteisosassa. Poliisi on vedonnut siihen, että kaikki, joilla on tietoa, ottaisivat yhteyttä poliisiin. Ylikonstaapeli Nigel McDonald sanoi: "Se on totta: "Lentokoneen valaiseminen valolla on uskomattoman vaarallista, ja syyllinen on osoittanut täydellistä piittaamattomuutta turvallisuudesta. Tällaisen toiminnan seuraukset voivat olla katastrofaaliset. "Tiedämme, että valo tuli Knightswood Parkin alueelta, ja siksi vetoamme kaikkiin, jotka ovat nähneet jonkun laservaloa käyttävän henkilön kyseisellä alueella tuolloin, ottamaan yhteyttä meihin." "Uskomattoman holtitonta" Glasgow'n lentokentän edustaja sanoi: "Tällaiset tapaukset ovat paitsi äärimmäisen vaarallisia ja uskomattoman holtittomia, myös rikollisia tekoja. "Kehotamme kaikkia, jotka näkevät, että lentokoneeseen osoitetaan laserilla, ottamaan välittömästi yhteyttä Skotlannin poliisiin."</w:t>
      </w:r>
    </w:p>
    <w:p>
      <w:r>
        <w:rPr>
          <w:b/>
        </w:rPr>
        <w:t xml:space="preserve">Yhteenveto</w:t>
      </w:r>
    </w:p>
    <w:p>
      <w:r>
        <w:t xml:space="preserve">Glasgow'n lentokentälle laskeutuvien lentäjien oli pakko tehdä väistöliikkeitä ohjaamossa suojatakseen näkönsä sen jälkeen, kun joku oli tarkoituksellisesti kohdistanut heihin laseria säteilevän henkilön.</w:t>
      </w:r>
    </w:p>
    <w:p>
      <w:r>
        <w:rPr>
          <w:b/>
          <w:u w:val="single"/>
        </w:rPr>
        <w:t xml:space="preserve">Asiakirjan numero 17529</w:t>
      </w:r>
    </w:p>
    <w:p>
      <w:r>
        <w:t xml:space="preserve">Egyptin arkeologit löysivät 20 muinaista arkkua Luxorin läheltä</w:t>
      </w:r>
    </w:p>
    <w:p>
      <w:r>
        <w:t xml:space="preserve">Arkut, joiden kirkkaanväriset koristeet ovat yhä näkyvissä, löydettiin Thebanin Asasifin hautausmaalta Niilin länsirannalta. Ne olivat kahdessa kerroksessa, joista päällimmäiset olivat alempien päällä. Ministeriö kuvaili löytöä "yhdeksi suurimmista ja tärkeimmistä" viime vuosina tehdyistä löydöistä. Lisätietoja julkistetaan lauantaina pidettävässä tiedotustilaisuudessa. Suurin osa Asasifin haudoista, jotka sijaitsevat lähellä Kuninkaiden laaksoa, ovat muinaisen Egyptin myöhäiskaudelta (664-332 eaa.). Siellä on kuitenkin myös hautoja varhaisemmalta 18. dynastialta (1550-1292 eaa.), joka oli Uuden valtakunnan ensimmäinen ja johon kuuluivat kuuluisat faaraot Ahmose, Hatsepsut, Thutmossi III, Amenhotep III, Akenaton ja Tutankhamon. Viime viikolla antiikkiministeriö ilmoitti, että arkeologit olivat löytäneet muinaisen "teollisuusalueen" Luxorin länsilaaksosta. Alueella oli "taloja, joissa varastoitiin ja puhdistettiin hautakalusteita ja joissa oli monia 18. dynastian ajalle ajoittuvia keramiikkatehtaita", ministeriö kertoi.</w:t>
      </w:r>
    </w:p>
    <w:p>
      <w:r>
        <w:rPr>
          <w:b/>
        </w:rPr>
        <w:t xml:space="preserve">Yhteenveto</w:t>
      </w:r>
    </w:p>
    <w:p>
      <w:r>
        <w:t xml:space="preserve">Arkeologit ovat löytäneet yli 20 muinaista puuarkkua Egyptin Luxorin kaupungin läheltä, kertoo maan muinaismuistoministeriö.</w:t>
      </w:r>
    </w:p>
    <w:p>
      <w:r>
        <w:rPr>
          <w:b/>
          <w:u w:val="single"/>
        </w:rPr>
        <w:t xml:space="preserve">Asiakirjan numero 17530</w:t>
      </w:r>
    </w:p>
    <w:p>
      <w:r>
        <w:t xml:space="preserve">An Taisce aikoo viedä Hinkley Point C:n oikeudellisen haasteen Euroopan tuomioistuimeen.</w:t>
      </w:r>
    </w:p>
    <w:p>
      <w:r>
        <w:t xml:space="preserve">An Taisce kiistää luvan myöntämisen laillisuuden Hinkley Point C:lle, joka sijaitsee 240 kilometrin (150 mailin) päässä Irlannin rannikolta. Se väittää, että EU:n direktiivien mukaan irlantilaisia olisi pitänyt kuulla ympäristöriskeistä etukäteen. Lontoossa järjestetyssä kuulemistilaisuudessa sen asianajajat totesivat, että asia olisi saatettava Euroopan tuomioistuinten käsiteltäväksi. Maaliskuussa 2013 energiaministeri Ed Davey antoi EDF Energylle suunnitteluluvan Hinkley Point C:n rakentamiseen Somersetin rannikolle. An Taisce väittää kuitenkin, että hallitus ei järjestänyt irlantilaisten "rajat ylittävää kuulemista", kuten Euroopan komission ympäristövaikutusten arviointia koskevassa direktiivissä edellytetään. Hallituksen mukaan kuuleminen ei ollut tarpeen, koska ydinvoimalaonnettomuudet eivät ole riittävän todennäköisiä, koska Yhdistyneen kuningaskunnan sääntelyjärjestelmä on vankka. Aikaisemmin Lontoossa järjestetyn kaksipäiväisen oikeudellisen uudelleenkäsittelyn alussa An Taiscen edustaja David Wolfe QC kertoi muutoksenhakutuomareille, että tapaus koski Euroopan unionin lainsäädäntöä. Hänen mukaansa asianmukainen menettelytapa olisi viedä asia Euroopan unionin tuomioistuimeen.</w:t>
      </w:r>
    </w:p>
    <w:p>
      <w:r>
        <w:rPr>
          <w:b/>
        </w:rPr>
        <w:t xml:space="preserve">Yhteenveto</w:t>
      </w:r>
    </w:p>
    <w:p>
      <w:r>
        <w:t xml:space="preserve">Irlantilainen National Trust -järjestö haluaa riitauttaa uuden ydinvoimalan rakentamisluvan Somersetiin Euroopan tuomioistuimissa, kuten oikeudellisessa tarkastelussa on todettu.</w:t>
      </w:r>
    </w:p>
    <w:p>
      <w:r>
        <w:rPr>
          <w:b/>
          <w:u w:val="single"/>
        </w:rPr>
        <w:t xml:space="preserve">Asiakirjan numero 17531</w:t>
      </w:r>
    </w:p>
    <w:p>
      <w:r>
        <w:t xml:space="preserve">North Somersetin neuvoston tarjous liittyä Weca-verkostoon "potkaistiin pitkälle ruohikkoon".</w:t>
      </w:r>
    </w:p>
    <w:p>
      <w:r>
        <w:t xml:space="preserve">Päätöksellä poistettiin päivämäärä, johon mennessä julkinen kuuleminen on järjestettävä, ja sitä on kritisoitu siitä, että se on "potkaissut asian pitkälle ruohikkoon". Hallitus oli ehdottanut, että julkinen kuuleminen olisi järjestettävä perjantaihin mennessä. Yhdistetty viranomainen edustaa kolmea Bristolin suuralueen neljästä neuvostosta. Sen johtajat sanovat, että Bristolin pormestari Marvin Rees ja "puoluepolitiikka" viivästyttivät North Somersetin liittymisprosessia. Valtuutettu Tim Kent sanoi, että yhdistetty viranomainen ei voi liittyä kesken vaalikauden, vaalien välissä, joten kaikki muutokset olisi tehtävä kuukausia ennen metropormestarin vaaleja. North Somersetin liittymistä tukevassa esityksessä kehotettiin Reesiä tapaamaan pikaisesti muita Weca-maiden johtajia sopimuksen aikaansaamiseksi, mutta hänen mukaansa hallituksen rahoituspaketin oli ensin oltava kunnossa. Hän sanoi, että Bristol voisi joutua "alipalkatuksi", jos Weca-rahoitus jaettaisiin tasan viranomaisten kesken, vaikka Bristolissa on enemmän asukkaita. "Menisimme kaninkoloon, jossa siirryttäisiin kohti laajennettua yhdistettyä viranomaista ilman lisärahaa ja kaikkia riskejä", hän sanoi. "En vastusta Pohjois-Somersetin liittymistä yhdistettyyn viranomaiseen, mutta Bristolin talouden turvaaminen on Länsi-Englannin taloudelle tärkeämpää kuin Pohjois-Somersetin liittyminen Wecaan." Konservatiivien kaupunginvaltuutettu Geoff Gollop sanoi, että päätös poisti kaiken hätätilan tunteen. "Se potkaisee tämän asian pitkälle ruohikkoon ja pitää Pohjois-Somersetin kylmillään vuoteen 2025 asti. Se on aivan järkyttävää", hän sanoi.</w:t>
      </w:r>
    </w:p>
    <w:p>
      <w:r>
        <w:rPr>
          <w:b/>
        </w:rPr>
        <w:t xml:space="preserve">Yhteenveto</w:t>
      </w:r>
    </w:p>
    <w:p>
      <w:r>
        <w:t xml:space="preserve">Bristolin kaupunginvaltuutetut ovat tukeneet Pohjois-Somersetin hakemusta liittyä Länsi-Englannin yhdistettyyn hallintoalueeseen (West of England Combined Authority, Weca), mutta sanovat, että se voi joutua odottamaan neljä vuotta.</w:t>
      </w:r>
    </w:p>
    <w:p>
      <w:r>
        <w:rPr>
          <w:b/>
          <w:u w:val="single"/>
        </w:rPr>
        <w:t xml:space="preserve">Asiakirjan numero 17532</w:t>
      </w:r>
    </w:p>
    <w:p>
      <w:r>
        <w:t xml:space="preserve">Pirellin tehtaan kuolema: Poliisi sanoo, että kuolema "voi olla synkkä</w:t>
      </w:r>
    </w:p>
    <w:p>
      <w:r>
        <w:t xml:space="preserve">Carlislesta kotoisin oleva George Falder, 48, löydettiin Pirellin rengastehtaan teollisuusuunista. Testit osoittivat, että kahden lapsen isää ei ollut pahoinpidelty ennen kuolemaansa. Komisario Mike Forrester sanoi: "Ensisijaisena tavoitteenamme on ymmärtää, oliko kyseessä traaginen onnettomuus vai oliko kyseessä jotain pahaenteisempää." Vastauksia tarvitaan Uuni, josta Falder löydettiin, voi saavuttaa 150 C:n (302 F) lämpötilan. Det Ch Insp. Forrester lisäsi: "Työskentelemme yhdessä Health and Safety Executive -viraston kanssa selvittääksemme, miksi Falder meni koneeseen sunnuntai-iltana, jotta voimme antaa hänen perheelleen vastaukset, joita he kipeästi tarvitsevat". "Tähänastisen tutkinnan yhteydessä olemme puhuneet monien hänen työtovereidensa kanssa tehtaalla. "Poliisi ja Pirelli kehottavat yhdessä kaikkia, joilla on tietoja tästä tapauksesta, ilmoittautumaan kiireellisesti ja puhumaan poliisille luottamuksellisesti." Falderin perheen mukaan hänellä oli "kultainen sydän". Tiistaina julkaistussa lausunnossa sanottiin: "George vietti mielellään aikaa vaimonsa Andrean ja kahden lapsensa Emman ja Simonin kanssa ja rakasti kävelyttää lemmikkikoira Baileya." Aiheeseen liittyvät Internet-linkit Cumbrian poliisi Pirelli</w:t>
      </w:r>
    </w:p>
    <w:p>
      <w:r>
        <w:rPr>
          <w:b/>
        </w:rPr>
        <w:t xml:space="preserve">Yhteenveto</w:t>
      </w:r>
    </w:p>
    <w:p>
      <w:r>
        <w:t xml:space="preserve">Rikostutkijat kertovat yrittävänsä selvittää, onko sunnuntaina tapahtuneella tehdastyöläisen kuolemalla voinut olla "pahaenteinen" syy.</w:t>
      </w:r>
    </w:p>
    <w:p>
      <w:r>
        <w:rPr>
          <w:b/>
          <w:u w:val="single"/>
        </w:rPr>
        <w:t xml:space="preserve">Asiakirjan numero 17533</w:t>
      </w:r>
    </w:p>
    <w:p>
      <w:r>
        <w:t xml:space="preserve">Ladbrokesin tulokseen vaikutti pelikoneiden hidastuminen</w:t>
      </w:r>
    </w:p>
    <w:p>
      <w:r>
        <w:t xml:space="preserve">Vuoden 2013 ensimmäisten kuuden kuukauden voitto ennen veroja oli 55,1 miljoonaa puntaa, mikä on 49 prosenttia vähemmän kuin viime vuoden vastaavana aikana. Yhtiö kertoi myös, että heinäkuun pelikoneiden tuottoja oli heikentänyt Ison-Britannian "pitkittynyt kuuma sääjakso". Ladbrokes avasi 73 uutta myymälää vuoden ensimmäisellä puoliskolla ja suunnittelee vielä 30 uutta myymälää loppuvuodeksi. Se on Britannian toiseksi suurin vedonvälittäjä, ja sillä on yli 2 000 High Street -myymälää. Yhtiö antoi huhtikuussa tulosvaroituksen, jonka mukaan loppuvuoden tulos jäisi analyytikoiden odotusten alapäähän. Toinen lämpimän sään vaikutus on ollut kovempi maaperä, mikä Ladbrokesin mukaan on johtanut "keskimääräisten juoksijoiden määrän huomattavaan vähenemiseen kilpailua kohden ja vastaavasti voittavien suosikkien osuuden kasvuun". Toimitusjohtaja Richard Glynn sanoi: "Vuoden 2012 vahvan suorituksen jälkeen olemme jatkaneet hyvää operatiivista edistymistä strategiamme mukaisesti, mikä ei valitettavasti näy ensimmäisen vuosipuoliskon taloudellisessa tuloksessa." "Olemme jatkaneet hyvää operatiivista edistymistä strategiamme mukaisesti, mikä ei valitettavasti näy ensimmäisen vuosipuoliskon taloudellisessa tuloksessa." Ladbrokes on pyrkinyt vahvistamaan online-tarjontaansa ja raportoi 21,8 miljoonan punnan kertaluonteisista kuluista, jotka johtuvat uudesta kumppanuudesta ohjelmistokehittäjä Playtechin kanssa.</w:t>
      </w:r>
    </w:p>
    <w:p>
      <w:r>
        <w:rPr>
          <w:b/>
        </w:rPr>
        <w:t xml:space="preserve">Yhteenveto</w:t>
      </w:r>
    </w:p>
    <w:p>
      <w:r>
        <w:t xml:space="preserve">Vedonvälittäjä Ladbrokes on raportoinut jyrkästä voittojen laskusta, joka johtuu pelikoneiden tuottojen odotettua suuremmasta hidastumisesta.</w:t>
      </w:r>
    </w:p>
    <w:p>
      <w:r>
        <w:rPr>
          <w:b/>
          <w:u w:val="single"/>
        </w:rPr>
        <w:t xml:space="preserve">Asiakirjan numero 17534</w:t>
      </w:r>
    </w:p>
    <w:p>
      <w:r>
        <w:t xml:space="preserve">Hinkley Point B -reaktori suljetaan huoltoa varten</w:t>
      </w:r>
    </w:p>
    <w:p>
      <w:r>
        <w:t xml:space="preserve">EDF Energyn mukaan se kytketään pois päältä noin klo 22.00 GMT ja se on poissa käytöstä 10 viikkoa, kun 12 000 erillistä työtä tehdään. 40 miljoonan punnan arvoiseen hankkeeseen kuuluu kahden reaktoria jäähdyttävän kaasukiertopumpun vaihtaminen ja turbiinin lapojen vaihtaminen. Myös reaktorin sisäpuoli tarkastetaan ja siihen asennetaan uusia laitteita. Hinkley Point B:n toinen reaktori jatkaa toimintaansa koko tämän ajan. Tiedottajan mukaan huoltojaksot, jotka tunnetaan nimellä "lakisääteiset seisokit", pidetään kolmen vuoden välein, ja ne suunnitellaan etukäteen yhdessä National Grid -verkon kanssa, jotta varmistetaan, että ne eivät vaikuta kansalliseen sähköntoimitukseen. Katkosta vastaava johtaja Mike Davies sanoi: "Reaktorin poistaminen käytöstä tarkoittaa, että voimme tarkastaa sen ja tehdä huoltotöitä, joita emme normaalisti pystyisi tekemään. "Tarkastuksia tehdään sekä reaktorin sisällä että sen kattiloissa." Hinkley Point B:n kaksi reaktoria aloitti toimintansa vuonna 1976. Voimalan on määrä jatkaa toimintaansa vuoteen 2023 asti.</w:t>
      </w:r>
    </w:p>
    <w:p>
      <w:r>
        <w:rPr>
          <w:b/>
        </w:rPr>
        <w:t xml:space="preserve">Yhteenveto</w:t>
      </w:r>
    </w:p>
    <w:p>
      <w:r>
        <w:t xml:space="preserve">Toinen Somersetissä sijaitsevan Hinkley Point B -voimalan kahdesta ydinreaktorista poistetaan käytöstä rutiinihuollon ajaksi.</w:t>
      </w:r>
    </w:p>
    <w:p>
      <w:r>
        <w:rPr>
          <w:b/>
          <w:u w:val="single"/>
        </w:rPr>
        <w:t xml:space="preserve">Asiakirjan numero 17535</w:t>
      </w:r>
    </w:p>
    <w:p>
      <w:r>
        <w:t xml:space="preserve">Hay Festivalin lipunmyynti kasvoi 5000:lla 11 päivän aikana</w:t>
      </w:r>
    </w:p>
    <w:p>
      <w:r>
        <w:t xml:space="preserve">Myös kirjojen myynti kasvoi 2,5 prosenttia, ja suosituimpia olivat Fintan O'Toolen kirjoittama Heroic Failure ja Harry Millzin kirjoittama Matt Millz. Maxine Peake, Joanna Lumley ja Stephen Fry olivat Powysissa järjestetyillä festivaaleilla esiintyneiden tähtien joukossa. Festivaalilla kuultiin myös Gruffalon kirjailija Julia Donaldsonia, jonka mukaan lasten kirjailijat ja kuvittajat eivät saa tunnustusta valtavasta myynnistä huolimatta. Festivaalin 32. järjestysvuonna käynnistettiin myös Europa 28 -hanke, jossa näkyvästi tunnetut naiskirjailijat, ajattelijat, kirjailijat ja tiedemiehet - yksi kustakin EU-maasta - keskustelevat näkemyksistään Euroopan tulevaisuudesta. Festivaalin johtaja Peter Florence sanoi: "Toivoa yhteydestä, ystävällisyydestä ja edistyksestä. "Keskusteluissa on ollut tervetullutta anteliaisuutta, halukkuutta kuunnella ja edetä yhdessä. Tarinat ovat ulottuneet eri puolille maailmaa ja syvälle itseemme."</w:t>
      </w:r>
    </w:p>
    <w:p>
      <w:r>
        <w:rPr>
          <w:b/>
        </w:rPr>
        <w:t xml:space="preserve">Yhteenveto</w:t>
      </w:r>
    </w:p>
    <w:p>
      <w:r>
        <w:t xml:space="preserve">Järjestäjien mukaan Hay Festivalin 11 päivän aikana myytiin yli 278 000 lippua, mikä on 5000 lippua enemmän kuin viime vuonna.</w:t>
      </w:r>
    </w:p>
    <w:p>
      <w:r>
        <w:rPr>
          <w:b/>
          <w:u w:val="single"/>
        </w:rPr>
        <w:t xml:space="preserve">Asiakirjan numero 17536</w:t>
      </w:r>
    </w:p>
    <w:p>
      <w:r>
        <w:t xml:space="preserve">Pingviinikirja saa lastenkirjapalkinnon</w:t>
      </w:r>
    </w:p>
    <w:p>
      <w:r>
        <w:t xml:space="preserve">Rob Biddulphin kirjoittama Blown Away on vasta toinen kuvakirja, joka on voittanut 5 000 punnan palkinnon sen 11-vuotisen historian aikana. Biddulphin tarina valittiin vuoden parhaaksi kuvitetuksi kirjaksi, minkä jälkeen se valittiin myös kokonaisvoittajaksi. Kaksi muuta kirjaa voitti kumpikin 2 000 puntaa voitettuaan palkinnot nuoremmille ja teini-ikäisille suunnatuista kaunokirjallisista teoksista. Nuorempien kaunokirjallisuuden palkinnon sai Robin Stevensin teos Murder Most Ladylike, jossa kaksi sisäoppilaitostyttöä tutkii opettajan murhaa. Cambridgessa asuva Stevens on jo kirjoittanut jatko-osan Arsenic for Tea, ja kolmas osa, First Class Murder, ilmestyy heinäkuussa. Parhaan nuortenkirjan palkinnon sai Sally Greenin Half Bad, joka on ensimmäinen osa fantasiatrilogiasta, joka kertoo keskenään sotivista noitaklaaneista. Warringtonissa asuva entinen kirjanpitäjä Green julkaisi tällä viikolla toisen osan Half Wild. Voittajat julkistettiin torstaina ay Waterstonesin Piccadilly-kirjakaupassa Lontoon keskustassa. Observer-lehden taidejohtaja Biddulph sai tunnustuksen esikoisromaanistaan, samoin Stevens ja Green. Waterstonesin toimitusjohtaja James Daunt sanoi, että oli "erityisen jännittävää" nähdä, että lastenkirjat, hänen yrityksensä "myynnin kasvun moottori", saivat vetoapua näin kovatasoisten esikoiskirjojen ansiosta.</w:t>
      </w:r>
    </w:p>
    <w:p>
      <w:r>
        <w:rPr>
          <w:b/>
        </w:rPr>
        <w:t xml:space="preserve">Yhteenveto</w:t>
      </w:r>
    </w:p>
    <w:p>
      <w:r>
        <w:t xml:space="preserve">Waterstonesin lastenkirjapalkinnon vuoden 2015 kokonaisvoittajaksi on valittu kirja pingviinistä, joka lentää leijan avulla tropiikkiin.</w:t>
      </w:r>
    </w:p>
    <w:p>
      <w:r>
        <w:rPr>
          <w:b/>
          <w:u w:val="single"/>
        </w:rPr>
        <w:t xml:space="preserve">Asiakirjan numero 17537</w:t>
      </w:r>
    </w:p>
    <w:p>
      <w:r>
        <w:t xml:space="preserve">Kannabiksen salakuljetuksesta vangitun Ramseyn miehen tuomiota lyhennettiin</w:t>
      </w:r>
    </w:p>
    <w:p>
      <w:r>
        <w:t xml:space="preserve">Kenny Garaty, joka asui Parliament Streetillä Ramseyssä, sai 21 kuukauden vankeusrangaistuksen myönnettyään suostuneensa siihen, että hänelle lähetetään noin 500 grammaa huumausainetta. Tuomiota alennettiin 15 kuukauteen. Valitustuomari Jeremy Storey QC ja deemster Alistair Montgomerie totesivat, että asiassa oli tapahtunut "oikeudellinen virhe" ja että alkuperäinen tuomio oli "kohtuuton". Erillinen 15 kuukauden tuomio, jota Garaty istui samanaikaisesti kannabiksen toimittamisesta, pysyy ennallaan. Douglas Courthouse kuuli, että 33-vuotias pidätettiin 2. toukokuuta viime vuonna sen jälkeen, kun hänelle osoitettu paketti oli pysäytetty postinjakelupisteessä edellisenä päivänä. Aluksi hän kiisti tietävänsä mitään paketista, mutta poliisi löysi todisteita siitä, että hän oli odottanut lähetystä, ja hän myönsi suostuneensa ottamaan sen vastaan toisen henkilön puolesta. Alkuperäisessä tuomiossaan Deemster Graeme Cook sanoi toivovansa, että rangaistus toimisi "varoittavana tekijänä" muille, kun saarelle tuotavan kannabiksen määrä on "naurettavan paljon lisääntynyt". Tuomari Storey ja Deemster Montgomerie totesivat tuomiossaan, että Deemster Cookilla oli "oikeus korottaa" rangaistuksen alkamisajankohtaa 18 kuukaudesta "enintään kolmella kuukaudella" varoittavana tekijänä. Kokonaisvankilatuomiota kuitenkin alennettaisiin, kun lieventävät tekijät, kuten syyllisyyden tunnustaminen, olisi otettu huomioon. Seuraa BBC Isle of Mania Facebookissa ja Twitterissä. Voit myös lähettää juttuideoita osoitteeseen northwest.newsonline@bbc.co.uk Aiheeseen liittyvät Internet-linkit Isle of Man Courts of Justice (Mansaaren oikeusistuimet)</w:t>
      </w:r>
    </w:p>
    <w:p>
      <w:r>
        <w:rPr>
          <w:b/>
        </w:rPr>
        <w:t xml:space="preserve">Yhteenveto</w:t>
      </w:r>
    </w:p>
    <w:p>
      <w:r>
        <w:t xml:space="preserve">Miehen, jonka kotiin oli postitettu lähes 10 000 punnan arvosta kannabista, vankeusrangaistusta on lyhennetty, kun kaksi tuomaria oli todennut sen "ilmeisen kohtuuttomaksi".</w:t>
      </w:r>
    </w:p>
    <w:p>
      <w:r>
        <w:rPr>
          <w:b/>
          <w:u w:val="single"/>
        </w:rPr>
        <w:t xml:space="preserve">Asiakirjan numero 17538</w:t>
      </w:r>
    </w:p>
    <w:p>
      <w:r>
        <w:t xml:space="preserve">Pohjois-Irlannin naiset hävisivät aborttipäätöstä koskevan valituksen</w:t>
      </w:r>
    </w:p>
    <w:p>
      <w:r>
        <w:t xml:space="preserve">Asian nostivat Pohjois-Irlannissa asuva teini-ikäinen tyttö ja hänen äitinsä. Toisin kuin muualla Yhdistyneessä kuningaskunnassa abortti on Pohjois-Irlannissa sallittu vain hyvin rajoitetuissa olosuhteissa. Valitus hylättiin keskiviikkona. Vetoomustuomioistuin ei myöskään antanut lupaa valittaa korkeimpaan oikeuteen. Viime vuonna annettiin päätös, jonka mukaan Pohjois-Irlannista kotoisin olevilla naisilla ei ole laillista oikeutta ilmaisiin abortteihin NHS-järjestelmässä Englannissa, Yli 1 000 naista matkustaa vuosittain Pohjois-Irlannista aborttiin muualle Yhdistyneeseen kuningaskuntaan. Matkustavien on maksettava kuljetus, majoitus ja toimenpiteen kustannukset. Oikeus kuuli, että kokonaiskustannukset ovat noin 900 puntaa. Tapauksen nosti tuolloin 15-vuotias tyttö (kantaja A), jonka henkilöllisyyttä ei voida paljastaa oikeudellisista syistä. Tultuaan raskaaksi hän matkusti äitinsä (kantaja B) kanssa Englantiin lokakuussa 2012. Tuomio Tuomioistuimelle kerrottiin aiemmin, että tytön äiti oli kamppaillut kerätäkseen osittain varoja, jotta hän olisi voinut maksaa tyttärelleen yksityisen raskaudenkeskeytyksen Englannissa. Pohjois-Irlannin aborttilainsäädännön vuoksi raskaudenkeskeytyksen tekeminen siellä oli mahdotonta. Viime vuonna antamassaan tuomiossa tuomari King totesi, että oikeudellisen aseman eroavaisuudet "eivät yllättäen ole johtaneet siihen, että Pohjois-Irlannista tulevat raskaana olevat naiset matkustavat Englantiin saadakseen aborttipalveluja, joita he eivät voi saada kotimaassaan". Hän kuitenkin totesi, että terveysministeri Jeremy Huntin velvollisuus edistää kattavaa terveydenhuoltopalvelua Englannissa "on velvollisuus, joka liittyy Englannin väestön fyysiseen ja henkiseen terveyteen", eikä tämä velvollisuus ulotu "henkilöihin, jotka asuvat tavanomaisesti Pohjois-Irlannissa". Tuomari totesi tuomiossaan, että hajauttamisvaltuudet on otettava huomioon. Koska Pohjois-Irlanti ei kuulu vuoden 1967 aborttilain soveltamisalaan, jota sovelletaan muualla Yhdistyneessä kuningaskunnassa, tuomari katsoi, ettei kyseessä ole syrjintäkysymys.</w:t>
      </w:r>
    </w:p>
    <w:p>
      <w:r>
        <w:rPr>
          <w:b/>
        </w:rPr>
        <w:t xml:space="preserve">Yhteenveto</w:t>
      </w:r>
    </w:p>
    <w:p>
      <w:r>
        <w:t xml:space="preserve">Kaksi naista on hävinnyt muutoksenhakutuomioistuimessa oikeudellisen muutoksenhaun terveysministerin politiikkaan, jonka mukaan Pohjois-Irlannista Englantiin ja Walesiin matkustaville naisille ei sallita abortteja NHS-järjestelmässä.</w:t>
      </w:r>
    </w:p>
    <w:p>
      <w:r>
        <w:rPr>
          <w:b/>
          <w:u w:val="single"/>
        </w:rPr>
        <w:t xml:space="preserve">Asiakirjan numero 17539</w:t>
      </w:r>
    </w:p>
    <w:p>
      <w:r>
        <w:t xml:space="preserve">Roberts Buncis: Buncis: Nuori kiistää murhanneensa 12-vuotiaan pojan</w:t>
      </w:r>
    </w:p>
    <w:p>
      <w:r>
        <w:t xml:space="preserve">Roberts Buncis löydettiin kuolleena Alcorn Greenistä Fishtoftin alueelta Bostonista, Lincolnshirestä, 12. joulukuuta, kaksi päivää ennen hänen 13-vuotissyntymäpäiväänsä. Syytetty teini-ikäinen, jonka nimeä ei voida mainita, tunnusti syyttömyytensä murhasyytteeseen Lincolnin kruununoikeudessa torstaina. Poika määrättiin tutkintavankeuteen paikallisviranomaisille odottamaan oikeudenkäyntiä, jonka on määrä alkaa 14. kesäkuuta. Seuraa BBC East Yorkshire ja Lincolnshire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14-vuotias nuorukainen on kiistänyt murhanneensa 12-vuotiaan pojan viime vuonna.</w:t>
      </w:r>
    </w:p>
    <w:p>
      <w:r>
        <w:rPr>
          <w:b/>
          <w:u w:val="single"/>
        </w:rPr>
        <w:t xml:space="preserve">Asiakirjan numero 17540</w:t>
      </w:r>
    </w:p>
    <w:p>
      <w:r>
        <w:t xml:space="preserve">Covid: Etelä-Afrikan muunnos Smethwickissä aiheuttaa ylimääräisiä testejä.</w:t>
      </w:r>
    </w:p>
    <w:p>
      <w:r>
        <w:t xml:space="preserve">Lontoossa on käynnistetty "tähän mennessä suurin testausoperaatio" sen jälkeen, kun siellä havaittiin tapauksia. Sandwell Council julkaisi luettelon Smethwickin ja Cape Hillin postinumeroalueista, joissa ihmisten tulisi käydä testeissä. Viranomainen kehotti kaikkia näiden alueiden asukkaita menemään testeihin riippumatta siitä, onko heidät rokotettu. Tartunnan kohteena olevat postinumerot ovat pääasiassa B66 sekä osa B67:ssä Victoria Parkin alueella. Sandwellin neuvosto tunnisti viikonloppuna yhden henkilön, jolla on muunnos ja joka asui Smethwickin Sohon ja Victorian alueella. Tuolloin neuvoston kansanterveysjohtaja Lisa McNally sanoi, ettei se ollut löytänyt yhteyksiä muihin tapauksiin lähialueilla. Smethwickin neuvostotalon takana on avoinna testausyksikkö, joka on avoinna päivittäin kello 09:00-15:45 BST. Asiantuntijat ovat ilmaisseet huolensa siitä, että tämä muunnos voi kiertää osan rokotteiden tarjoamasta suojasta, vaikka rokotusten pitäisi silti ehkäistä vakavia sairauksia. Seuraa BBC West Midlandsia Facebookissa, Twitterissä ja Instagramissa. Lähetä juttuideasi osoitteeseen: newsonline.westmidlands@bbc.co.uk Aiheeseen liittyvät Internet-linkit Sandwell Council (Sandwellin neuvosto).</w:t>
      </w:r>
    </w:p>
    <w:p>
      <w:r>
        <w:rPr>
          <w:b/>
        </w:rPr>
        <w:t xml:space="preserve">Yhteenveto</w:t>
      </w:r>
    </w:p>
    <w:p>
      <w:r>
        <w:t xml:space="preserve">Tiettyjen Smethwickin postinumeroiden asukkaita kehotetaan testauttamaan itsensä koronaviruksen varalta sen jälkeen, kun Etelä-Afrikan muunnosta on havaittu.</w:t>
      </w:r>
    </w:p>
    <w:p>
      <w:r>
        <w:rPr>
          <w:b/>
          <w:u w:val="single"/>
        </w:rPr>
        <w:t xml:space="preserve">Asiakirjan numero 17541</w:t>
      </w:r>
    </w:p>
    <w:p>
      <w:r>
        <w:t xml:space="preserve">Opettaja Simon Flynn kuoli melontalaudan "kummajaisonnettomuudessa</w:t>
      </w:r>
    </w:p>
    <w:p>
      <w:r>
        <w:t xml:space="preserve">Cheltenhamista kotoisin oleva 42-vuotias opettaja putosi veteen lähellä purjehdusseuraa Rockin rannalla Cornwallissa noin kello 13.30 BST maanantaina. Paikallinen vene pelasti hänet, mutta hän kuoli tapahtumapaikalla. Hänen entinen koulunsa Kingsholm Primary kuvaili häntä vanhemmille lähettämässään kirjeessä oppilaiden "vankaksi suosikiksi". Perhe kirjoitti Flynnin tukiopetuspalvelun Facebook-sivulla: "Meidän, Simonin perheen, on sanottava mittaamattoman surullisesti, että hän menehtyi traagisesti onnettomuudessa, kun hän vietti elämänsä parasta aikaa Cornwallissa. "Hän rakasti työtään, hän rakasti työskentelyä ja oppilaidensa kehittämistä, ja tästä kiitämme teitä kaikkia hänen tukemisestaan." Monet sivulla olevista kommenteista ovat entisten oppilaiden vanhemmilta, jotka kuvaavat häntä "uskomattomaksi ihmiseksi ja opettajaksi", "ainutlaatuiseksi" ja "huolehtivaksi ja innokkaaksi opettajaksi". Flynn oli melomassa Cornwallissa lomalla, kun hän putosi ja "sotkeutui kiinnityksiin" Rockin rannalla. "Huolimatta ensihoitajien, pelastusveneen miehistön ja muiden parhaista yrityksistä hänet julistettiin kuolleeksi paikan päällä", James Instance Falmouthin rannikkovartiostosta sanoi.</w:t>
      </w:r>
    </w:p>
    <w:p>
      <w:r>
        <w:rPr>
          <w:b/>
        </w:rPr>
        <w:t xml:space="preserve">Yhteenveto</w:t>
      </w:r>
    </w:p>
    <w:p>
      <w:r>
        <w:t xml:space="preserve">Simon Flynn on nimetty mieheksi, joka kuoli pudottuaan melontalaudalta ja sotkeuduttuaan kiinnityspisteisiin "kummajaisonnettomuudessa".</w:t>
      </w:r>
    </w:p>
    <w:p>
      <w:r>
        <w:rPr>
          <w:b/>
          <w:u w:val="single"/>
        </w:rPr>
        <w:t xml:space="preserve">Asiakirjan numero 17542</w:t>
      </w:r>
    </w:p>
    <w:p>
      <w:r>
        <w:t xml:space="preserve">Slipknot-basisti Paul Gray kuoli morfiinin yliannostukseen</w:t>
      </w:r>
    </w:p>
    <w:p>
      <w:r>
        <w:t xml:space="preserve">Myrkytystesteissä hänen veressään todettiin kuolemaan johtava määrä morfiinia ja fentanyyliä, synteettistä morfiinin korviketta. Poliisin mukaan ei ollut todisteita siitä, että hänellä olisi ollut resepti kumpaakaan lääkettä varten. Hänen ruumiinsa löytyi 24. toukokuuta Des Moinesissa, Iowassa sijaitsevan hotellin työntekijän toimesta. Kummallisista naamioistaan tunnettu yhtye voitti Grammy-palkinnon vuonna 2006 kappaleesta Before I Forget. Ruumiinavauksessa ilmeni myös merkkejä merkittävästä sydänsairaudesta, Des Moinesin esikaupungin Urbandalen poliisi kertoi. Urbandalen poliisin tiedottaja sanoi, että he yrittävät selvittää, miten Gray sai huumeet. Tiedottaja sanoi, että syytteet ovat mahdollisia. Yhtye perustettiin vuonna 1995 Des Moinesissa, ja se pysyi kaupungissa. Slipknotin yhdeksän jäsentä käyttivät Halloween-naamioita julkisesti ja viittasivat muihin bändikavereihin numeroilla - Gray oli numero kaksi.</w:t>
      </w:r>
    </w:p>
    <w:p>
      <w:r>
        <w:rPr>
          <w:b/>
        </w:rPr>
        <w:t xml:space="preserve">Yhteenveto</w:t>
      </w:r>
    </w:p>
    <w:p>
      <w:r>
        <w:t xml:space="preserve">Yhdysvaltalaisen metalliyhtye Slipknotin basistin Paul Grayn kuolema johtui vahingossa tapahtuneesta yliannostuksesta, osoittaa ruumiinavaus.</w:t>
      </w:r>
    </w:p>
    <w:p>
      <w:r>
        <w:rPr>
          <w:b/>
          <w:u w:val="single"/>
        </w:rPr>
        <w:t xml:space="preserve">Asiakirjan numero 17543</w:t>
      </w:r>
    </w:p>
    <w:p>
      <w:r>
        <w:t xml:space="preserve">"Ainutlaatuinen ja erityinen" Manxin rautatieasema suojellaan.</w:t>
      </w:r>
    </w:p>
    <w:p>
      <w:r>
        <w:t xml:space="preserve">Kaksikerroksinen punatiilinen Port St Maryn asema rakennettiin vuonna 1892 Port Erinin ja Douglasin väliselle rataosuudelle aikaisemman puurakennuksen tilalle. Hallituksen tiedottajan mukaan rakennus on "arkkitehtonisesti ja historiallisesti erityisen kiinnostava". Port St Maryn komissaarit olivat tyytyväisiä uutiseen ja sanoivat, että se oli "jo kauan odotettu". Puheenjohtaja Michelle Haywood kuvaili rakennusta "ikoniseksi". Manxin kansallisen kulttuuriperinnön johtaja Edmund Southworth sanoi, että Manxin rautatiet ovat "ainutlaatuinen ja kansainvälisesti merkittävä selviytymiskeino". Rekisteröity asema estää rakennuksen purkamisen, muuttamisen tai laajentamisen, joka vaikuttaisi sen luonteeseen. Southworthin mukaan "myötämielisiä" muutoksia voidaan kuitenkin tehdä. Hän sanoi: "MNH haluaa, että tällaisilla rakenteilla on kestävä käyttö, ja suhtaudumme myönteisesti laadukkaisiin ja myötätuntoisiin muutoksiin, joilla historiallisista rakennuksista huolehditaan pitkällä aikavälillä. "Panemme myös merkille, että nykyaikaisten palvelujen turvallinen ja tehokas käyttö historiallisissa rakennuksissa asettaa erityisiä paineita toimijoille." "Olemme myös huomanneet, että nykyaikaisten palvelujen turvallinen ja tehokas käyttö historiallisissa rakennuksissa asettaa erityisiä paineita toimijoille." Alkuperäinen asema rakennettiin 18 vuotta sen jälkeen, kun Port Erinin ja Douglasin välinen höyryrautatie avattiin vuonna 1874. Aseman päällikkö ja hänen perheensä saivat asua aseman ylimmässä kerroksessa, mikä oli tuohon aikaan ainutlaatuista. Aiheeseen liittyvät Internet-linkit Port St Mary Commissioners Tervetuloa Port St Mary Commissionersin verkkosivustolle, Mansaari Rekisteröintitiedot</w:t>
      </w:r>
    </w:p>
    <w:p>
      <w:r>
        <w:rPr>
          <w:b/>
        </w:rPr>
        <w:t xml:space="preserve">Yhteenveto</w:t>
      </w:r>
    </w:p>
    <w:p>
      <w:r>
        <w:t xml:space="preserve">Mansaaren matkailun kukoistuskaudella rakennettu viktoriaaninen rautatieasema on lisätty saaren rekisteröityjen rakennusten luetteloon.</w:t>
      </w:r>
    </w:p>
    <w:p>
      <w:r>
        <w:rPr>
          <w:b/>
          <w:u w:val="single"/>
        </w:rPr>
        <w:t xml:space="preserve">Asiakirjan numero 17544</w:t>
      </w:r>
    </w:p>
    <w:p>
      <w:r>
        <w:t xml:space="preserve">Auto, joka väittää olevansa "teini-ikäisen kestävä", sisältää vanhempien vakoiluvaihtoehdon.</w:t>
      </w:r>
    </w:p>
    <w:p>
      <w:r>
        <w:t xml:space="preserve">Chevrolet on kehittänyt Teen Driver -nimisen tilan, joka voi pitää nuoret kuljettajat turvallisesti liikenteessä. Uudessa 2016 Chevy Malibussa käytettävissä oleva toiminto esimerkiksi mykistää radion, jos kuljettaja ei käytä turvavyötä. Avainnipun avulla voidaan myös asettaa nopeusrajoitus 40 ja 75 km/h välille. Jos nopeus ylittää tämän rajan, kuljettajaa kehotetaan hidastamaan vauhtia visuaalisten ja äänimerkkien avulla. Toiminnon avulla vanhemmat näkevät myös raportin ajetusta kokonaismatkasta, suurimmasta sallitusta nopeudesta, siitä, kuinka monta nopeusvaroitusta annettiin tai onko kuljettaja liukastunut tiellä. Vanhemmat voivat myös varmistaa, että ajonvakautuslaitteet pysyvät kytkettyinä ja että valoja ei jätetä päälle päivällä. Chevy ja muut autonvalmistajat tarjoavat jo nyt autoihin valet-tilan, joka rajoittaa auton ajotapaa ja käyttää kameraa ja tallentimia väärinkäytösten estämiseksi. Uutta järjestelmää on kritisoitu siitä, että se ei tee mitään estääkseen kuljettajia käyttämästä esimerkiksi matkapuhelimia. Vuoden 2016 Chevy Malibu esitellään New Yorkin autonäyttelyssä ensi kuussa. Seuraa @BBCNewsbeat Twitterissä, BBCNewsbeat Instagramissa ja Radio1Newsbeat YouTubessa.</w:t>
      </w:r>
    </w:p>
    <w:p>
      <w:r>
        <w:rPr>
          <w:b/>
        </w:rPr>
        <w:t xml:space="preserve">Yhteenveto</w:t>
      </w:r>
    </w:p>
    <w:p>
      <w:r>
        <w:t xml:space="preserve">Vanhemmat, jotka pelkäävät auton avainten luovuttamista, voivat pian vakoilla teini-ikäisensa liikennetaitoja ja jopa asettaa nopeusrajoituksen.</w:t>
      </w:r>
    </w:p>
    <w:p>
      <w:r>
        <w:rPr>
          <w:b/>
          <w:u w:val="single"/>
        </w:rPr>
        <w:t xml:space="preserve">Asiakirjan numero 17545</w:t>
      </w:r>
    </w:p>
    <w:p>
      <w:r>
        <w:t xml:space="preserve">Sir Ian McKellen mukana ITV:n homosarjassa</w:t>
      </w:r>
    </w:p>
    <w:p>
      <w:r>
        <w:t xml:space="preserve">Vicious on Will and Gracen käsikirjoittajan Gary Janettin ja palkitun näytelmäkirjailijan Mark Ravenhillin luomus. Ensi vuonna esitettävässä sarjassa nähdään myös Rising Damp -näyttelijä Frances De La Tour heidän ärhäkkäänä parhaana ystävänään. Sir Ian esittää ikääntyvää näyttelijä Freddietä, joka on asunut ahtaassa asunnossa Sir Derekin Stuartin kanssa lähes 50 vuotta. Heidän maailmansa kääntyy päälaelleen, kun yläkertaan muuttaa nuori mies nimeltä Ash. Käsikirjoittaja ja toinen tuottaja Janetti, joka on työskennellyt myös palkitun yhdysvaltalaisen Family Guy -komedian parissa, sanoi olevansa "uskomattoman innoissaan" saadessaan työskennellä "tämän uskomattoman näyttelijäkaartin" kanssa. ITV:n komedioiden tilaajapäällikkö Myfanwy Moore sanoi, että lähetystoiminnan harjoittaja on "innoissaan siitä, että tämä jännittävä ja rohkea komediasarja, jossa on loistavia näyttelijöitä ja kirjoittajia, liittyy kanavan kasvavaan uusien komediasarjojen valikoimaan". Sir Ian nähdään ensi kuussa velho Gandalfin roolissa Taru sormusten herrasta -elokuvassa Hobitti: Odottamaton matka. Elokuva, jonka pääosissa nähdään Martin Freeman, Elijah Wood ja Benedict Cumberbatch, tulee elokuvateattereihin 14. joulukuuta.</w:t>
      </w:r>
    </w:p>
    <w:p>
      <w:r>
        <w:rPr>
          <w:b/>
        </w:rPr>
        <w:t xml:space="preserve">Yhteenveto</w:t>
      </w:r>
    </w:p>
    <w:p>
      <w:r>
        <w:t xml:space="preserve">Brittiläiset näyttelijäveteraanit Sir Ian McKellen ja Sir Derek Jacobi näyttelevät yhdessä riitelevää homoparia uudessa ITV1:n komediasarjassa.</w:t>
      </w:r>
    </w:p>
    <w:p>
      <w:r>
        <w:rPr>
          <w:b/>
          <w:u w:val="single"/>
        </w:rPr>
        <w:t xml:space="preserve">Asiakirjan numero 17546</w:t>
      </w:r>
    </w:p>
    <w:p>
      <w:r>
        <w:t xml:space="preserve">Kuntosali-sovellus Pact maksaa 1 miljoonaa dollaria rikottujen lupausten vuoksi</w:t>
      </w:r>
    </w:p>
    <w:p>
      <w:r>
        <w:t xml:space="preserve">Sovellus antoi ihmisten asettaa liikunta- ja ruokavaliotavoitteet ja veloitti 5-50 dollarin sakon, jos he eivät saavuttaneet tavoitettaan. Se lupasi jakaa osan "sakoista" niiden jäsenten kanssa, jotka saavuttivat tavoitteensa. Yhdysvaltain liittovaltion kauppakomission mukaan Pact on nyt kuitenkin alkanut palauttaa tilaajilta väärin perustein otettuja rahoja. Pact, joka tunnettiin alun perin nimellä GymPact, perustettiin vuonna 2012 auttamaan ihmisiä saavuttamaan kuntotavoitteet. Lupaukset todennettiin käyttämällä älypuhelimen sijaintitietoja ja valokuvia, joilla todistettiin, että jäsenet olivat käyneet kuntosalilla. Ihmiset saattoivat valita, kuinka paljon heitä "sakotettaisiin", jos he eivät saavuttaisi omia tavoitteitaan. FTC väitti, että yritys oli rikkonut lupauksiaan ja veloittanut "kymmeniltä tuhansilta" ihmisiltä sakkomaksun, vaikka he olisivat saavuttaneet kuntotavoitteensa tai peruuttaneet tilauksensa. Se sanoi myös, että sovellus ei maksanut lupaamiaan palkkioita. "Valitettavasti Pact ei pitänyt lupauksiaan, vaikka kuluttajat pitivätkin kiinni sopimuksesta", FTC:n Tom Pahl sanoi. Osana sovintoratkaisua yhtiö palauttaa 940 000 dollaria jäsenille, jotka ansaitsivat rahapalkkioita tai joita veloitettiin virheellisesti. BBC on yrittänyt ottaa yhteyttä Pactin päämiehiin.</w:t>
      </w:r>
    </w:p>
    <w:p>
      <w:r>
        <w:rPr>
          <w:b/>
        </w:rPr>
        <w:t xml:space="preserve">Yhteenveto</w:t>
      </w:r>
    </w:p>
    <w:p>
      <w:r>
        <w:t xml:space="preserve">Fitness-sovellus Pact, joka lupasi jäsenilleen taloudellisia palkkioita terveystavoitteidensa saavuttamisesta, on ratkaissut syytökset, joiden mukaan se rikkoi lupauksiaan.</w:t>
      </w:r>
    </w:p>
    <w:p>
      <w:r>
        <w:rPr>
          <w:b/>
          <w:u w:val="single"/>
        </w:rPr>
        <w:t xml:space="preserve">Asiakirjan numero 17547</w:t>
      </w:r>
    </w:p>
    <w:p>
      <w:r>
        <w:t xml:space="preserve">Jordan Watsonin murhaoikeudenkäynti: Watson Watsonin murha: Syytetty "ei ollut osallisena murhassa</w:t>
      </w:r>
    </w:p>
    <w:p>
      <w:r>
        <w:t xml:space="preserve">Jordan Watson, 14, löydettiin kuolleena Upperbyn hautausmaalta 15. kesäkuuta. Syyttäjä väittää, että George Thomson, joka asui Upperby Roadilla Carlislessa, oli niin ihastunut Jordan Watsonin tyttöystävään, että hän oli valmis tappamaan. Carlislen kruununoikeudessa todistaessaan 19-vuotias sanoi kuitenkin, että vaikka hän rakasti tyttöä, jota ei voida tunnistaa, hän ei tehnyt murhaa. Valamiehistö oli aiemmin nähnyt kokoelman 67 asetta, jotka oli haettu Thomsonin kotoa. Puolustusasianajaja kysyi häneltä niistä, mutta hän kiisti olevansa kiinnostunut väkivallasta. Hän sanoi saaneensa vaikutteita fantasiaelokuvista, kuten Taru sormusten herrasta, ja Warhammer-pelistä. Thomson on syytteessä yhdessä Brahnn Finleyn kanssa, joka on myös 19-vuotias ja asuu Furze Streetillä Carlislessa, ja 20-vuotiaan Daniel Johnstonin kanssa, joka asuu Petteril Bank Roadilla Carlislessa. Kaikki kolme kiistävät murhan. Oikeudenkäynti jatkuu. Aiheeseen liittyvät Internet-linkit HM Courts and Tribunals Service (HM Courts and Tribunals Service)</w:t>
      </w:r>
    </w:p>
    <w:p>
      <w:r>
        <w:rPr>
          <w:b/>
        </w:rPr>
        <w:t xml:space="preserve">Yhteenveto</w:t>
      </w:r>
    </w:p>
    <w:p>
      <w:r>
        <w:t xml:space="preserve">Yksi kolmesta Carlislen teinin murhasta syytetystä miehestä on kertonut oikeudessa, ettei hänellä ollut osuutta murhaan.</w:t>
      </w:r>
    </w:p>
    <w:p>
      <w:r>
        <w:rPr>
          <w:b/>
          <w:u w:val="single"/>
        </w:rPr>
        <w:t xml:space="preserve">Asiakirjan numero 17548</w:t>
      </w:r>
    </w:p>
    <w:p>
      <w:r>
        <w:t xml:space="preserve">Praha: Juutalaisten hautakivet, joita käytettiin mukulakivinä, palautetaan takaisin.</w:t>
      </w:r>
    </w:p>
    <w:p>
      <w:r>
        <w:t xml:space="preserve">Kaupunginhallitus ja juutalaisyhteisö pääsivät sopimukseen sen jälkeen, kun sirpaleita oli löydetty joiltakin kaupungin jalankulkualueilta. Tšekin juutalaiset ovat jo vuosia vaatineet kivien poistamista. 1800-luvun juutalaiselta hautausmaalta otettuja kappaleita käytettiin kiveyksinä vuonna 1987 tehdyissä töissä. Suurin osa kivistä - jotka on tehty neliöiksi leikatuista hautakivistä - uskotaan sijaitsevan kaupungin pääaukiolla sijaitsevan Venceslauksen aukion pohjalla ja suositulla ostoskadulla Na Prikopella. Juutalaisyhteisö palauttaa mahdolliset sirpaleet Zizkovin kaupunginosassa sijaitsevalle vanhalle juutalaiselle hautausmaalle. Ennen toista maailmansotaa Tšekkoslovakian juutalaisväestö oli noin 350 000. Vuonna 1946 määrä oli noin 50 000. Vielä 1980-luvun lopulla - samoihin aikoihin, kun hautakiven palasia käytettiin katujen kiveämiseen - maan juutalaisväestön määrä oli hädin tuskin 8 000. Aiemmin tänä vuonna Prahan juutalaismuseon johtaja Leo Pavlat kertoi BBC:lle, että "juutalaisena oleminen ei ollut silloin helppoa", ja viittasi kommunismin aikaan. "Ei ollut julkaisuja, ei koulutusta", hän sanoi. "Uskon, että hallinto halusi vain juutalaisyhteisön kuolevan hitaasti." Nyt on käynnissä hanke nimeltä "Finding the Lost Face of Jewish Cemeteries", jonka tarkoituksena on tunnistaa hautakivien fragmentit, kertoo Radio Prague International. Saatat myös olla kiinnostunut...</w:t>
      </w:r>
    </w:p>
    <w:p>
      <w:r>
        <w:rPr>
          <w:b/>
        </w:rPr>
        <w:t xml:space="preserve">Yhteenveto</w:t>
      </w:r>
    </w:p>
    <w:p>
      <w:r>
        <w:t xml:space="preserve">Tšekin pääkaupungissa Prahassa tulevissa kaivauksissa löydetyt juutalaisten hautakivien palaset luovutetaan kaupungin vanhalle juutalaiselle hautausmaalle.</w:t>
      </w:r>
    </w:p>
    <w:p>
      <w:r>
        <w:rPr>
          <w:b/>
          <w:u w:val="single"/>
        </w:rPr>
        <w:t xml:space="preserve">Asiakirjan numero 17549</w:t>
      </w:r>
    </w:p>
    <w:p>
      <w:r>
        <w:t xml:space="preserve">Argentiina: Repsol tekee YPF:n kansallistamista koskevan valituksen</w:t>
      </w:r>
    </w:p>
    <w:p>
      <w:r>
        <w:t xml:space="preserve">Argentiinan hallitus kansallisti Repsolin tytäryhtiön YPF:n syyttäen yhtiötä liian pienistä investoinneista öljyntuotantoon. Repsol torjui syytökset ja kuvasi toimenpidettä "pakkolunastukseksi". Espanjalainen yhtiö vaatii korvausta menetyksistään. Se haluaa myös, että Maailmanpankin kansainvälinen investointiriitojen ratkaisukeskus ICSID toteaa YPF:n kansallistamisen laittomaksi. Espanjalaisyhtiö ilmoitti jättäneensä valituksen odotettuaan ratkaisua yli kuusi kuukautta. Ennen Argentiinan hallituksen toimia Repsolilla oli 57,4 prosenttia YPF:n osakkeista. Yhtiö arvioi omaisuutensa arvoksi noin 10,5 miljardia dollaria (6,5 miljardia puntaa), mutta Argentiina torjuu arvion. Vuonna 2010 Argentiina alkoi tuoda polttoainetta ensimmäistä kertaa sen jälkeen, kun Argentiinan suurin öljy-yhtiö YPF yksityistettiin vuonna 1993. Presidentti Cristina Fernandez de Kirchner syytti Repsolia siitä, että se oli tyhjentänyt YPF:n resurssit sen jälkeen, kun se hankki enemmistöosuuden 1990-luvulla, ja ettei se ollut investoinut riittävästi kasvavaan sisäiseen kysyntään vastaamiseksi.</w:t>
      </w:r>
    </w:p>
    <w:p>
      <w:r>
        <w:rPr>
          <w:b/>
        </w:rPr>
        <w:t xml:space="preserve">Yhteenveto</w:t>
      </w:r>
    </w:p>
    <w:p>
      <w:r>
        <w:t xml:space="preserve">Espanjalainen öljy-yhtiö Repsol, jonka omaisuus Argentiinassa takavarikoitiin huhtikuussa, on vienyt asiansa Maailmanpankin välimiesmenettelyyn Washingtonissa.</w:t>
      </w:r>
    </w:p>
    <w:p>
      <w:r>
        <w:rPr>
          <w:b/>
          <w:u w:val="single"/>
        </w:rPr>
        <w:t xml:space="preserve">Asiakirjan numero 17550</w:t>
      </w:r>
    </w:p>
    <w:p>
      <w:r>
        <w:t xml:space="preserve">HSBC vähentää 2 000 työntekijää Yhdistyneessä kuningaskunnassa.</w:t>
      </w:r>
    </w:p>
    <w:p>
      <w:r>
        <w:t xml:space="preserve">Euroopan suurin pankki työllistää Britanniassa yli 50 000 ihmistä. Pankin pääjohtaja Stuart Gulliver on jo ilmoittanut, että se aikoo vähentää 30 000 työpaikkaa maailmanlaajuisesti vuoteen 2013 mennessä, kun se pyrkii säästämään 3,5 miljardin dollarin vuotuisia kustannuksia. HSBC on kieltäytynyt kommentoimasta raportteja. Maailmanlaajuiset työpaikkojen vähennykset ovat yhteensä noin 10 prosenttia HSBC:n koko maailmanlaajuisesta työvoimasta, vaikka yhtiö on korostanut, että se aikoo myös rekrytoida henkilöstöä vuoteen 2013 mennessä. Jos Yhdistyneen kuningaskunnan työpaikkojen vähennykset pitävät paikkansa, niiden määrä olisi vain noin 4 prosenttia sen brittiläisestä työvoimasta. Viime vuonna pankki vähensi maailmanlaajuisesti 7 000 työpaikkaa, jolloin sen palveluksessa oli noin 288 000 työntekijää. "Unite vastustaa työpaikkojen vähentämistä HSBC:ssä ja käy pankin kanssa vuoropuhelua tämänpäiväisistä spekulaatioista", sanoi Uniten rahoituspalveluista vastaava valtakunnallinen johtaja David Fleming. "Miten tämä pankki voi harkita henkilöstövähennyksiä, kun juuri työntekijät tuottivat sille viime vuonna 13,8 miljardin punnan voiton?" Aiheeseen liittyvät Internet-linkit HSBC</w:t>
      </w:r>
    </w:p>
    <w:p>
      <w:r>
        <w:rPr>
          <w:b/>
        </w:rPr>
        <w:t xml:space="preserve">Yhteenveto</w:t>
      </w:r>
    </w:p>
    <w:p>
      <w:r>
        <w:t xml:space="preserve">Pankkijätti HSBC aikoo torstaina ilmoittaa 2 000 työpaikan vähentämisestä Britanniassa osana maailmanlaajuisia kustannussäästösuunnitelmiaan, kerrotaan.</w:t>
      </w:r>
    </w:p>
    <w:p>
      <w:r>
        <w:rPr>
          <w:b/>
          <w:u w:val="single"/>
        </w:rPr>
        <w:t xml:space="preserve">Asiakirjan numero 17551</w:t>
      </w:r>
    </w:p>
    <w:p>
      <w:r>
        <w:t xml:space="preserve">Auttamislinja "tuhoisia" mielenterveysongelmia vastaan taisteleville sotilaille</w:t>
      </w:r>
    </w:p>
    <w:p>
      <w:r>
        <w:t xml:space="preserve">Puolustusministeriö on luvannut 20 miljoonaa puntaa 10 vuoden aikana hankkeen rahoittamiseen, ja sitä hallinnoi Combat Stress -järjestö. Palvelu toimii yhdessä hyväntekeväisyysjärjestön veteraanien neuvontapuhelimen kanssa, jota puolustusministeriö rahoittaa. Uusi neuvontapuhelin - 0800 323 4444 - on avoinna 24 tuntia vuorokaudessa seitsemänä päivänä viikossa. "Taistelukentällä vietetyn elämän aiheuttamilla mielenterveysongelmilla voi olla tuhoisa vaikutus urheisiin sankareihimme ja heidän perheisiinsä", sanoi puolustusministeri Gavin Williamson. Viimeisten 10 vuoden aikana asevoimissa on henkilöstömäärän vähenemisestä huolimatta lisääntynyt 47 prosenttia mielenterveysongelmista, kuten ahdistuneisuudesta, masennuksesta ja traumaperäisestä stressihäiriöstä kärsivien henkilöiden määrä. Kuninkaallisessa merijalkaväessä diagnosoitujen mielenterveyshäiriöiden määrä on kasvanut 96 prosenttia. Williamson lisäsi, että hänen "moraalinen ja ammatillinen velvollisuutensa" oli puuttua asiaan ja perustaa neuvontapuhelin. Viime vuonna Combat Stressin veteraanien neuvontapuhelimeen soitettiin 10 000 puhelua, ja puolustusministeriö rahoitti sitä 10 000 punnalla. Combat Stressin tiedottaja sanoi, että on "elintärkeää", että ihmiset hakevat apua mahdollisimman pian, jotta ongelmat eivät muuttuisi "monimutkaisiksi". Kenraalimajuri Martin Bricknell, Britannian asevoimien ylilääkäri, sanoi: "Meidän on tehtävä kaikkemme tarjotaksemme helpon pääsyn saatavilla olevaan tukeen".</w:t>
      </w:r>
    </w:p>
    <w:p>
      <w:r>
        <w:rPr>
          <w:b/>
        </w:rPr>
        <w:t xml:space="preserve">Yhteenveto</w:t>
      </w:r>
    </w:p>
    <w:p>
      <w:r>
        <w:t xml:space="preserve">Puolustusministeriö on käynnistänyt neuvontapuhelimen, jonka tarkoituksena on torjua brittijoukkojen lisääntyviä mielenterveysongelmia, mutta se ei ole veteraanien käytettävissä.</w:t>
      </w:r>
    </w:p>
    <w:p>
      <w:r>
        <w:rPr>
          <w:b/>
          <w:u w:val="single"/>
        </w:rPr>
        <w:t xml:space="preserve">Asiakirjan numero 17552</w:t>
      </w:r>
    </w:p>
    <w:p>
      <w:r>
        <w:t xml:space="preserve">Manchesterin 2CC-raitiovaunulinja: TfGM sanoo: häiriöt ovat "väistämättömiä".</w:t>
      </w:r>
    </w:p>
    <w:p>
      <w:r>
        <w:t xml:space="preserve">St Peter's Squaren ja Victorian aseman yhdistävän 165 miljoonan punnan arvoisen Second City Crossing -hankkeen (2CC) rakennustyöt on hyväksytty. Suur-Manchesterin liikennelaitoksen (TfGM) mukaan työt alkavat 6. tammikuuta. Puheenjohtaja Andrew Fender sanoi, että työt oli suunniteltu huolellisesti, mutta häiriöt ja teiden sulkemiset olivat väistämättömiä. "Mammuttimainen hanke" Linja alkaa Lower Mosley Streetiltä ja kulkee St Peter's Squaren, Princess Streetin, Cross Streetin ja Corporation Streetin kautta ennen kuin se yhdistyy nykyiseen linjaan Victoria-aseman ulkopuolella. Old Moatin piirin työväenpuolueen valtuutettu Fender sanoi, että kyseessä on "mammuttimainen hanke", mutta ylimääräinen risteys oli tarpeen kapasiteetin, joustavuuden ja luotettavuuden lisäämiseksi. Hän sanoi: "Se on elintärkeä tekijä, joka auttaa rakentamaan vahvaa ja vaurasta taloutta Suur-Manchesteriin." "Se on myös tärkeä tekijä, joka auttaa rakentamaan vahvaa ja vaurasta taloutta Suur-Manchesteriin." Hän sanoi, että TfGM oli tehnyt "hyvin tiivistä yhteistyötä" laajennussuunnitelmien parissa Manchesterin kaupunginvaltuuston kanssa, jotta ne sopisivat yhteen sen suunnitelmien kanssa, jotka koskevat St Peter's Squaren kävelykadun muuttamista. Hän sanoi, että työt on jaettu "pieniin palasiin" ja että keskustan pääkadut suljetaan väliaikaisesti. "Olemme suunnitelleet sen hyvin huolellisesti, jotta häiriöt jäisivät mahdollisimman pieniksi." Työt alkavat kaasuputkien sekä sähkö- ja puhelinkaapeleiden siirtämisellä Corporation Streetillä Withy Groven ja Market Streetin välillä 6. tammikuuta. Fenderin mukaan 2CC-hankkeen odotetaan valmistuvan vuoteen 2016-17 mennessä.</w:t>
      </w:r>
    </w:p>
    <w:p>
      <w:r>
        <w:rPr>
          <w:b/>
        </w:rPr>
        <w:t xml:space="preserve">Yhteenveto</w:t>
      </w:r>
    </w:p>
    <w:p>
      <w:r>
        <w:t xml:space="preserve">Manchesterin uusi keskustan raitiovaunulinja aiheuttaa häiriöitä, jotka muistuttavat Metrolinkin ensimmäistä vaihetta, varoitti liikenneviranomainen.</w:t>
      </w:r>
    </w:p>
    <w:p>
      <w:r>
        <w:rPr>
          <w:b/>
          <w:u w:val="single"/>
        </w:rPr>
        <w:t xml:space="preserve">Asiakirjan numero 17553</w:t>
      </w:r>
    </w:p>
    <w:p>
      <w:r>
        <w:t xml:space="preserve">Mary Portas avaa kauppoja Margateen elvyttämisen tueksi</w:t>
      </w:r>
    </w:p>
    <w:p>
      <w:r>
        <w:t xml:space="preserve">Televisiojuontaja yrittää auttaa Margaten elvyttämisessä tarjoamalla asiantuntemustaan. Hän auttoi suunnittelemaan yhden merenrannalla sijaitsevan Kiss Me Quick -myymälän ja kuvaili sitä Margaten "tärkeimmäksi matkamuistomyymäläksi". Toinen, High Streetillä sijaitseva myymälä on pop-up-myymälä paikallisille yrittäjille. Kaksikymmentä uutta kauppiasta on jo ilmoittautunut käyttämään Poportunity-nimistä tilaa, jonka hinta on vain 35 puntaa viikossa. He myyvät taide- ja käsitöitä, käsintehtyjä vaatteita, huonekaluja ja valokuvia. Portas on myös neuvotellut 10 punnan edestakaisen erikoislipun junamatkoihin Lontoosta Margateen talven aikana Southeasternin junayhteyksillä tukeakseen Portas Pilot -ohjelmaansa. Margate valittiin yhdeksi 27:stä Portas-pilottialueesta, jotka saavat osan valtion 1,2 miljoonan punnan suuruisesta rahapotista pääkatujensa nuorentamiseen.</w:t>
      </w:r>
    </w:p>
    <w:p>
      <w:r>
        <w:rPr>
          <w:b/>
        </w:rPr>
        <w:t xml:space="preserve">Yhteenveto</w:t>
      </w:r>
    </w:p>
    <w:p>
      <w:r>
        <w:t xml:space="preserve">Vähittäiskaupan guru Mary Portas on avannut kaksi myymälää Kentissä sijaitsevaan merenrantakaupunkiin, joka on tunnettu siitä, että siellä on toiseksi eniten tyhjiä myymälöitä Englannissa.</w:t>
      </w:r>
    </w:p>
    <w:p>
      <w:r>
        <w:rPr>
          <w:b/>
          <w:u w:val="single"/>
        </w:rPr>
        <w:t xml:space="preserve">Asiakirjan numero 17554</w:t>
      </w:r>
    </w:p>
    <w:p>
      <w:r>
        <w:t xml:space="preserve">Sirkuksen työntekijät Meksikossa protestoivat eläinkieltoa vastaan</w:t>
      </w:r>
    </w:p>
    <w:p>
      <w:r>
        <w:t xml:space="preserve">Uusi laki tarkoittaa, että leijonat, tiikerit, karhut, hevoset ja koirat eivät saa esiintyä sirkuksissa, mutta se ei koske delfiininäytöksiä eikä härkätaistelua. Mielenosoittajien mukaan lainsäädäntö jättää ihmiset ja eläimet työttömiksi. Kiellon kannattajat sanovat, että sellaiset tekijät kuin jatkuva koulutus ja kuljetus suljetuissa ajoneuvoissa vahingoittavat eläimiä. "Sadat perheet jäävät työttömiksi", sanoi klovni Julio Cesar Ramirez. Kansallisen sirkusjärjestön puheenjohtaja Armando Cedeno sanoi, että toimenpide vaikuttaisi noin 50 000 sirkuksen työntekijään ja 3 000-3 500 eläimeen. "On mahdotonta viedä näitä eläimiä takaisin niiden luonnolliseen elinympäristöön, koska ne kuolisivat", Cedeno sanoi. Hän lisäsi, että eläimiä kohdeltiin hyvin ja että vanhat stereotypiat eläintenkouluttajasta ruoska kädessä olivat vanhentuneita. Laissa kielletään myös eläinten käyttö mainoksissa, palkinnoissa, arpajaisissa ja monissa muissa toiminnoissa, jotka edellyttävät muutosta eläinten ympäristöön, ruokintaan tai luontaisiin vaistoihin. Rangaistukset ovat 45 000-60 000 dollarin sakkoja. Laki on jatkoa muissa Meksikon kaupungeissa toteutetuille vastaaville toimille, mutta se ei koske delfiini- tai härkätaisteluesityksiä eikä perinteisiä rodeoja.</w:t>
      </w:r>
    </w:p>
    <w:p>
      <w:r>
        <w:rPr>
          <w:b/>
        </w:rPr>
        <w:t xml:space="preserve">Yhteenveto</w:t>
      </w:r>
    </w:p>
    <w:p>
      <w:r>
        <w:t xml:space="preserve">Yli 1 000 akrobaattia, klovnia ja muuta sirkustyöntekijää on lähtenyt Mexico Cityn kaduille protestoimaan eläinten käyttökieltoa vastaan.</w:t>
      </w:r>
    </w:p>
    <w:p>
      <w:r>
        <w:rPr>
          <w:b/>
          <w:u w:val="single"/>
        </w:rPr>
        <w:t xml:space="preserve">Asiakirjan numero 17555</w:t>
      </w:r>
    </w:p>
    <w:p>
      <w:r>
        <w:t xml:space="preserve">Nilkkavammoja aiheuttavaa laitetta testataan Leicesterissä</w:t>
      </w:r>
    </w:p>
    <w:p>
      <w:r>
        <w:t xml:space="preserve">Vacoped pitää jalan balettityylisessä teräväkärkisessä asennossa, ja se maksaa alle puolet vähemmän kuin perinteinen kipsikipsi. Sitä voidaan käyttää uudelleen, ja tähän mennessä se on auttanut yli 20 potilasta. Carl Markillie, ortopediteknikko, joka ehdotti mallin käyttöönottoa, sanoi, että se auttoi häntä toipumaan nopeammin jännetuppitulehduksesta. Hän sanoi: "Kun otin sen käyttöön tammikuussa, en koskaan odottanut, että käytän sitä. "Se on auttanut minua palaamaan töihin. Kävin hoidossa tiistaina, ja keskiviikkona olin jo takaisin töissä, täysin kuormitettuna. Olen pystynyt jatkamaan työtäni täällä. "Kivunlievityksen kannalta katsottuna minun ei ole tarvinnut käyttää kipulääkkeitä, koska olen pystynyt kävelemään ja parantamaan kuntoani paljon nopeammin, koska olen voinut käyttää painoa kantavasti." Kun laite on asennettu, vuorauksesta pumpataan ilmaa, jotta se istuu tiukasti ja pysyy paikallaan noin neljä viikkoa. Perinteinen hoito edellyttää kipsin käyttämistä neljästä kuuteen viikkoa. Noin 20 muuta potilasta on tähän mennessä kokeillut saappaita.</w:t>
      </w:r>
    </w:p>
    <w:p>
      <w:r>
        <w:rPr>
          <w:b/>
        </w:rPr>
        <w:t xml:space="preserve">Yhteenveto</w:t>
      </w:r>
    </w:p>
    <w:p>
      <w:r>
        <w:t xml:space="preserve">Leicesterin kuninkaallisen sairaalan henkilökunta kokeilee uutta puhallettavaa saappasta, joka auttaa nilkkavammapotilaita.</w:t>
      </w:r>
    </w:p>
    <w:p>
      <w:r>
        <w:rPr>
          <w:b/>
          <w:u w:val="single"/>
        </w:rPr>
        <w:t xml:space="preserve">Asiakirjan numero 17556</w:t>
      </w:r>
    </w:p>
    <w:p>
      <w:r>
        <w:t xml:space="preserve">Poliisitutkinta "jatkuu" pojan kuolemasta rakennustyömaalla</w:t>
      </w:r>
    </w:p>
    <w:p>
      <w:r>
        <w:t xml:space="preserve">Shea Ryan, 10, sai vakavia vammoja työmaalla lähellä Glenkirk Drivea Drumchapelissa torstai-iltana. Skotlannin poliisin mukaan kuolemaa ei pidetä epäilyttävänä, mutta tutkinta jatkuu. Konstaapeli Edwina Perry Skotlannin poliisista sanoi: "Ajatuksemme ovat Shean perheen luona tänä uskomattoman vaikeana aikana." Hän lisäsi: "Tutkimukset kuoleman tarkkojen olosuhteiden selvittämiseksi jatkuvat edelleen, eikä kuolemaa pidetä epäilyttävänä." Scottish Water ja muut viranomaiset tekivät alueella töitä Garscadden Burnin tulvaongelmien ratkaisemiseksi. Health and Safety Executive vahvisti aiemmin avustavansa poliisia tutkimuksissa.</w:t>
      </w:r>
    </w:p>
    <w:p>
      <w:r>
        <w:rPr>
          <w:b/>
        </w:rPr>
        <w:t xml:space="preserve">Yhteenveto</w:t>
      </w:r>
    </w:p>
    <w:p>
      <w:r>
        <w:t xml:space="preserve">Poliisi on julkaissut kuvan 10-vuotiaasta pojasta, joka kuoli onnettomuudessa työmaalla Glasgow'ssa.</w:t>
      </w:r>
    </w:p>
    <w:p>
      <w:r>
        <w:rPr>
          <w:b/>
          <w:u w:val="single"/>
        </w:rPr>
        <w:t xml:space="preserve">Asiakirjan numero 17557</w:t>
      </w:r>
    </w:p>
    <w:p>
      <w:r>
        <w:t xml:space="preserve">Zimbabwen Robert Mugabe "ei nuku, lepuuttaa vain silmiään".</w:t>
      </w:r>
    </w:p>
    <w:p>
      <w:r>
        <w:t xml:space="preserve">"Presidentti ei voi sietää kirkkaita valoja", George Charamba sanoi valtiollisessa Herald-sanomalehdessä. Mugaben, 93, on nähty nukkuvan useissa tilaisuuksissa, mikä on herättänyt spekulaatioita hänen kunnostaan. Hän aikoo asettua ehdolle presidentinvaaleissa ensi vuonna. Presidentti on parhaillaan Singaporessa erikoissairaanhoidossa silmiensä vuoksi. Afrikka Live: Mugabe näytti viimeksi nukahtaneen "hauraita valtioita" käsitelleessä paneelikeskustelussa Maailman talousfoorumin kokouksessa Etelä-Afrikassa aiemmin tässä kuussa. Siellä hän totesi, että Zimbabwe on "yksi Afrikan kehittyneimmistä maista". "Tunnen itseni epäonnistuneeksi, kun luetaan, että presidentti nukkuu konferensseissa - ei", Charamba sanoi. Sitten hän vertasi Mugabea apartheidin vastustajaan Nelson Mandelaan, jonka silmät kärsivät siitä, että hän työskenteli vuosia kalkkikivilouhoksessa ollessaan vangittuna Robben Islandilla. "Et saanut edes käyttää salamavaloja, kun hän oli huoneessa", Charamba sanoi.</w:t>
      </w:r>
    </w:p>
    <w:p>
      <w:r>
        <w:rPr>
          <w:b/>
        </w:rPr>
        <w:t xml:space="preserve">Yhteenveto</w:t>
      </w:r>
    </w:p>
    <w:p>
      <w:r>
        <w:t xml:space="preserve">Zimbabwen presidentti Robert Mugabe ei nuku, kun hän sulkee silmänsä pitkiksi ajoiksi kokousten aikana, vaan lepuuttaa silmiään, sanoo hänen tiedottajansa.</w:t>
      </w:r>
    </w:p>
    <w:p>
      <w:r>
        <w:rPr>
          <w:b/>
          <w:u w:val="single"/>
        </w:rPr>
        <w:t xml:space="preserve">Asiakirjan numero 17558</w:t>
      </w:r>
    </w:p>
    <w:p>
      <w:r>
        <w:t xml:space="preserve">Connor Varpushaukan kuolema: Kansanedustaja vaatii uutta NHS-yksikön tutkimusta</w:t>
      </w:r>
    </w:p>
    <w:p>
      <w:r>
        <w:t xml:space="preserve">Libidemokraattien kansanedustaja Norman Lamb sanoi kirjoittaneensa hallituksen elimelle ja kehottaneensa sitä harkitsemaan Connorin, 18, kuoleman tutkinnan uudelleen aloittamista. Perjantaina suoritetussa tutkinnassa todettiin, että laiminlyönti vaikutti Connorin kuolemaan Slade Housessa Oxfordissa. Lamb sanoi, että tämä saattaa vaikuttaa HSE:n tutkimukseen, jota HSE ei ole kommentoinut. Connor, jolla oli autismia ja oppimisvaikeuksia, hukkui heinäkuussa 2013 saatuaan epileptisen kohtauksen Headingtonissa sijaitsevan yksikön kylpyammeessa. Southern Health NHS Foundation Trustin ylläpitämä oppimisvaikeuksien yksikkö on sittemmin suljettu. Valamiehistö päätteli, että säätiö oli tehnyt "vakavia laiminlyöntejä", muun muassa hänen kylpemisjärjestelyjensä osalta. "Puutteellinen" tutkinta Lamb sanoi: "Olin ministerinä kauhuissani, kun sain tietää, että terveys- ja turvallisuusviranomainen oli päättänyt olla tekemättä tutkimusta. "Kirjoitin heille ja pyysin heitä aloittamaan asian uudelleen ja harkitsemaan päätöstään uudelleen, ja he ovat tehneet niin. "On selvää, että tällä tuomiolla on jonkinlainen vaikutus tähän tutkimukseen. "Olin kauhuissani siitä, että he olivat hylänneet asian melko pinnallisella tavalla." Trustin toimitusjohtaja Katrina Percy sanoi: "On täysin selvää, että Connorin ei olisi pitänyt olla kylvyssä ilman tarkkailua." Hän kuvaili tapausta "täysin traagiseksi epäonnistumiseksi". Trustin mukaan se on toiminut täysin yhteistyössä HSE:n lisätietopyyntöjen kanssa.</w:t>
      </w:r>
    </w:p>
    <w:p>
      <w:r>
        <w:rPr>
          <w:b/>
        </w:rPr>
        <w:t xml:space="preserve">Yhteenveto</w:t>
      </w:r>
    </w:p>
    <w:p>
      <w:r>
        <w:t xml:space="preserve">Entinen hoitoministeri sanoi olevansa "kauhuissaan" siitä, ettei terveys- ja turvallisuusvirasto (HSE) tutkinut Connor Sparrowhawkin kuolemaa perusteellisesti.</w:t>
      </w:r>
    </w:p>
    <w:p>
      <w:r>
        <w:rPr>
          <w:b/>
          <w:u w:val="single"/>
        </w:rPr>
        <w:t xml:space="preserve">Asiakirjan numero 17559</w:t>
      </w:r>
    </w:p>
    <w:p>
      <w:r>
        <w:t xml:space="preserve">St Ives: BMW-kuljettaja, jonka tuulilasi oli jäässä, tuomittiin kolarista</w:t>
      </w:r>
    </w:p>
    <w:p>
      <w:r>
        <w:t xml:space="preserve">Cambridgeshiren St Ivesissä asuva Vlad Pasat oli kääntymässä mutkassa joulukuussa 2018, kun hän ajoi vastakkaiselle ajoradalle. Poliisin mukaan 33-vuotiaalla oli vain 50 prosentin näkyvyys auton tuulilasin alareunan läpi. Hän tunnusti joulukuussa syyllisyytensä vamman aiheuttamiseen vaarallisella ajotavalla. Porsche 911 -autossa oli kaksi ihmistä, ja palomiesten piti vapauttaa kuljettaja, ennen kuin hänet vietiin sairaalaan reisiluun murtuman kanssa. Poliisin kuulustelussa Pasat sanoi olleensa myöhässä töistä ja myönsi, ettei hän ollut puhdistanut jäätä tuulilasista kunnolla ennen liikkeelle lähtöä. PC Ian Swales sanoi: "On lähes käsittämätöntä, että Pasat päätti lähteä töihin näkemättä ajaessaan eteensä. "Hänen tekojensa seuraukset jättivät miehelle vakavia vammoja, mutta ne olisivat voineet olla paljon pahempia." Porschen kuljettaja toipui vammoistaan, mutta kärsii edelleen kivuista, poliisi kertoi. Pasat tuomittiin Cambridgen kruununoikeudessa seitsemäksi kuukaudeksi vankeuteen, joka on ehdollinen 18 kuukaudeksi. Hänet määrättiin tekemään 175 tuntia palkatonta työtä ja hänet määrättiin ajokieltoon kahdeksi vuodeksi. Etsi BBC News: East of England Facebookissa, Instagramissa ja Twitterissä. Jos sinulla on juttuehdotuksia, lähetä sähköpostia osoitteeseen eastofenglandnews@bbc.co.uk.</w:t>
      </w:r>
    </w:p>
    <w:p>
      <w:r>
        <w:rPr>
          <w:b/>
        </w:rPr>
        <w:t xml:space="preserve">Yhteenveto</w:t>
      </w:r>
    </w:p>
    <w:p>
      <w:r>
        <w:t xml:space="preserve">BMW-kuljettaja, jonka tuulilasi oli pakkasen peitossa, kun hän törmäsi Porscheen ja aiheutti vakavia vammoja, on saanut ehdollisen vankeusrangaistuksen.</w:t>
      </w:r>
    </w:p>
    <w:p>
      <w:r>
        <w:rPr>
          <w:b/>
          <w:u w:val="single"/>
        </w:rPr>
        <w:t xml:space="preserve">Asiakirjan numero 17560</w:t>
      </w:r>
    </w:p>
    <w:p>
      <w:r>
        <w:t xml:space="preserve">Sveitsi: Hollande laulaa satiirisen laulun ranskalaisten verottamisesta: Cartoon Hollande laulaa satiirisen laulun ranskalaisten verottamisesta</w:t>
      </w:r>
    </w:p>
    <w:p>
      <w:r>
        <w:t xml:space="preserve">Uutisia Elsewhere......as löytyi BBC:n seurannasta The Singing Pigeon -yhtyeen kappale Je Taxe (I Tax) on sävelletty ranskalaisen laulaja-lauluntekijän Charles Trenet'n vuonna 1937 julkaistun Je Chante (I Sing) -hitin säveliin. Kappaleeseen liittyvässä videossa Ranskan presidentin piirroshahmo pyöräilee Alppien halki ja ohittaa mainostauluja, joissa lukee muun muassa: "Mukavuutenne vuoksi valtio ottaa kaksi kolmasosaa palkoistanne ja sijoituksistanne". Ranskalaisen Le Point -lehden mukaan terävät sanoitukset saavat kuulijat kuitenkin todennäköisemmin innostumaan, sillä Ranska on "hysterian partaalla", kun sen hallitus aikoo ottaa käyttöön lisää veroja uutena vuotena. Kappale kuitenkin kutkuttaa naapureitaan Sveitsissä, sillä se herättää lehden mukaan "naurun kriisin". "Rikkaat ja ne, jotka heräävät aamulla, en välitä [heistä], he ovat hyödyttömiä", laulaa pilapiirroksen presidentti. "Joka tapauksessa, työpaikkojen luomista varten meillä Ranskassa on ENA." ENA on Ecole Nationale D'Administration eli kansallinen hallintokoulu - joka tunnetaan huippuvirkamiesten kouluna. Käytä #NewsfromElsewhere -nimeä pysyäksesi ajan tasalla Twitterin kautta.</w:t>
      </w:r>
    </w:p>
    <w:p>
      <w:r>
        <w:rPr>
          <w:b/>
        </w:rPr>
        <w:t xml:space="preserve">Yhteenveto</w:t>
      </w:r>
    </w:p>
    <w:p>
      <w:r>
        <w:t xml:space="preserve">Sveitsiläinen yhtye on julkaissut satiirisen kappaleen, jossa Francois Hollande laulaa Ranskan kansalaisten verotaakasta.</w:t>
      </w:r>
    </w:p>
    <w:p>
      <w:r>
        <w:rPr>
          <w:b/>
          <w:u w:val="single"/>
        </w:rPr>
        <w:t xml:space="preserve">Asiakirjan numero 17561</w:t>
      </w:r>
    </w:p>
    <w:p>
      <w:r>
        <w:t xml:space="preserve">Northamptonshiren neuvoston toimisto "säästäisi 54 miljoonaa puntaa".</w:t>
      </w:r>
    </w:p>
    <w:p>
      <w:r>
        <w:t xml:space="preserve">Northamptonshiren kreivikunnanvaltuusto haluaa rakentaa Northamptonin Angel Streetille 43 miljoonan punnan arvoisen energiatehokkaan toimiston sen sijaan, että se käyttäisi 12 "ikääntyvää" rakennusta. County Hallin takana oleva alue on tällä hetkellä neuvoston henkilökunnan pysäköintialue. Ensi viikolla kabinettikokouksessa käsiteltävän raportin mukaan siirto voisi säästää 54 miljoonaa puntaa ylläpitokustannuksissa. Konservatiivien johtama valtuusto aikoo muuttaa pois muun muassa John Dryden Housesta, osasta nykyistä County Hallia, Riverside Housesta ja Century Housesta. "Paljon halvemmalla" Hankeenkelistä vastaava kabinettijäsen Andrew Langley sanoi: "Tämä säästää 54 miljoonaa puntaa 30 vuoden aikana, koska 12 rakennuksen kiinteistökustannukset ovat niin korkeat. "Uusi rakennus, jossa on nykyaikainen energia ja lämmitys, on paljon halvempi." Hän sanoi, että valtuuston istuntosalit säilyvät County Hallissa ja että uusi toimisto on tarkoitettu "taustahenkilöstölle". Oppositiossa olevat liberaalidemokraattien valtuutetut ovat periaatteessa suhtautuneet myönteisesti ehdotuksiin. Valtuutettu Chris Lofts sanoi: "Mielestämme tämä toisi lisää ihmisiä kaupungin keskustaan, mikä olisi hyvä asia taloudelle. "Olemme huolissamme lähinnä liikenteestä ja pysäköinnistä, ja odotamme yksityiskohtaisempia suunnitelmia, jotta näemme, onnistuisiko tämä."</w:t>
      </w:r>
    </w:p>
    <w:p>
      <w:r>
        <w:rPr>
          <w:b/>
        </w:rPr>
        <w:t xml:space="preserve">Yhteenveto</w:t>
      </w:r>
    </w:p>
    <w:p>
      <w:r>
        <w:t xml:space="preserve">Tarkoituksenmukaisesti rakennettu neuvoston toimisto säästäisi 54 miljoonaa puntaa, kun yli 2 000 työntekijää sijoitettaisiin samaan rakennukseen, väitetään.</w:t>
      </w:r>
    </w:p>
    <w:p>
      <w:r>
        <w:rPr>
          <w:b/>
          <w:u w:val="single"/>
        </w:rPr>
        <w:t xml:space="preserve">Asiakirjan numero 17562</w:t>
      </w:r>
    </w:p>
    <w:p>
      <w:r>
        <w:t xml:space="preserve">Hip-hop-tähti Andre 3000 "esittää Jimi Hendrixiä</w:t>
      </w:r>
    </w:p>
    <w:p>
      <w:r>
        <w:t xml:space="preserve">Elokuvan, jonka nimi on All Is By My Side, kuvaukset alkavat Irlannissa kolmen viikon kuluttua, kertoo Irish Film &amp; Television Network -sivusto. Elokuvan tiedottaja sanoi, ettei hän voinut vahvistaa yksityiskohtia. Räppärin, oikealta nimeltään Andre Benjamin, on pitkään huhuttu näyttelevän Hendrixiä sen jälkeen, kun edesmenneen kitaristin kuolinpesä oli estänyt muut projektit. Irish Film &amp; Television Network kertoi, että All Is By My Side -elokuvan ohjaisi John Ridley, joka kirjoitti Three Kingsin ja U-Turnin käsikirjoituksen. Sivuston mukaan tarina keskittyisi Hendrixin läpimurtoon Lontoossa vuosina 1966 ja -67. Benjamin, 36, on aiemmin näytellyt useissa elokuvissa ja tv-sarjoissa, kuten Be Cool ja Four Brothers.</w:t>
      </w:r>
    </w:p>
    <w:p>
      <w:r>
        <w:rPr>
          <w:b/>
        </w:rPr>
        <w:t xml:space="preserve">Yhteenveto</w:t>
      </w:r>
    </w:p>
    <w:p>
      <w:r>
        <w:t xml:space="preserve">Hiphop-duo OutKastin Andre 3000 esittää uutisen mukaan kitaristilegenda Jimi Hendrixiä uudessa elokuvassa.</w:t>
      </w:r>
    </w:p>
    <w:p>
      <w:r>
        <w:rPr>
          <w:b/>
          <w:u w:val="single"/>
        </w:rPr>
        <w:t xml:space="preserve">Asiakirjan numero 17563</w:t>
      </w:r>
    </w:p>
    <w:p>
      <w:r>
        <w:t xml:space="preserve">Mexico City järjestää ensimmäisen kuolleiden päivän paraatin</w:t>
      </w:r>
    </w:p>
    <w:p>
      <w:r>
        <w:t xml:space="preserve">Meksikon matkailuviranomaisten mukaan inspiraatio tuli viime vuonna kaupungissa kuvatun James Bond -elokuvan Spectre alkukohtauksista. Bondin nähdään jahtaavan roistoa väkijoukkojen läpi, jotka katselevat luurankopukuisten ihmisten paraatia. Uuden paraatin toivotaan houkuttelevan lisää turisteja kaupunkiin. Meksikolaiset juhlivat perinteisesti kuolleiden päivää perhepiknikillä sukulaistensa haudan vieressä tai kotona koristellun pyhäkön edessä. Meksikon matkailuviraston toimitusjohtaja Lourdes Berho sanoi kuitenkin, että Spectre oli luonut "odotuksia siitä, että meillä olisi jotain". "Tiesimme, että tämä synnyttäisi meksikolaisissa ja turisteissa halun tulla osallistumaan juhlaan, suureen paraatiin", hän sanoi. Paraatiin odotettiin osallistuvan noin 135 000 ihmistä.</w:t>
      </w:r>
    </w:p>
    <w:p>
      <w:r>
        <w:rPr>
          <w:b/>
        </w:rPr>
        <w:t xml:space="preserve">Yhteenveto</w:t>
      </w:r>
    </w:p>
    <w:p>
      <w:r>
        <w:t xml:space="preserve">Meksiko Cityssä on järjestetty ensimmäinen Kuolleiden päivän paraati, jossa on vaunuja, jättimäisiä marionetteja ja satoja tanssijoita ja esiintyjiä.</w:t>
      </w:r>
    </w:p>
    <w:p>
      <w:r>
        <w:rPr>
          <w:b/>
          <w:u w:val="single"/>
        </w:rPr>
        <w:t xml:space="preserve">Asiakirjan numero 17564</w:t>
      </w:r>
    </w:p>
    <w:p>
      <w:r>
        <w:t xml:space="preserve">Tesco PwC:n kirjanpidon tutkinta peruuntuu</w:t>
      </w:r>
    </w:p>
    <w:p>
      <w:r>
        <w:t xml:space="preserve">FRC on Yhdistyneen kuningaskunnan kirjanpitäjien ja vakuutusmatemaatikkojen riippumaton kurinpitoelin. Sen kaksi ja puoli vuotta kestänyt tutkimus koski yrityspalvelujätti PwC:n suorittamaa Tescon tilintarkastusta. Se totesi kuitenkin tulleensa siihen tulokseen, ettei ollut "realistista mahdollisuutta", että PwC:n todettaisiin syyllistyneen väärinkäytöksiin. Samaan aikaan FRC ilmoitti jatkavansa muiden tilintarkastajien tutkimista Tescon kirjanpitoon liittyen. PwC sanoi: "Teimme täydellistä yhteistyötä FRC:n perusteellisen tutkimuksen aikana ja olemme tyytyväisiä siihen, että FRC on päättänyt tutkimuksen ilman jatkotoimia." PwC totesi, että "PwC on tehnyt yhteistyötä FRC:n perusteellisen tutkimuksen aikana". Tilintarkastajat vaihtuivat Tutkinta johtui Tescon vuoden 2014 kirjanpitoskandaalista, jossa voittoja ilmoitettiin 326 miljoonaa puntaa liian suurina. Tesco sanoi, että se oli kirjannut virheellisesti toimittajiensa maksut. Viime vuoden tammikuussa Grocery Code Adjudicator Christine Tacon totesi, että Tesco "viivästytti tietoisesti rahan maksamista tavarantoimittajille parantaakseen omaa taloudellista asemaansa". Tämän vuoden maaliskuussa Tesco sai tapauksen vuoksi 129 miljoonan punnan sakot. Se sopi myös Financial Conduct Authorityn (FCA) kanssa, että se käyttää 85 miljoonaa puntaa sijoittajien korvauksiin. PwC ei ole enää Tescon tilintarkastaja, sillä Deloitte korvasi sen vuonna 2015.</w:t>
      </w:r>
    </w:p>
    <w:p>
      <w:r>
        <w:rPr>
          <w:b/>
        </w:rPr>
        <w:t xml:space="preserve">Yhteenveto</w:t>
      </w:r>
    </w:p>
    <w:p>
      <w:r>
        <w:t xml:space="preserve">Financial Reporting Council (FRC) on ilmoittanut lopettavansa Tescon vuosien 2012, 2013 ja 2014 tilejä koskevan tutkimuksen.</w:t>
      </w:r>
    </w:p>
    <w:p>
      <w:r>
        <w:rPr>
          <w:b/>
          <w:u w:val="single"/>
        </w:rPr>
        <w:t xml:space="preserve">Asiakirjan numero 17565</w:t>
      </w:r>
    </w:p>
    <w:p>
      <w:r>
        <w:t xml:space="preserve">Kiinalaiset harkitsevat kilpailevaa Potash-tarjousta</w:t>
      </w:r>
    </w:p>
    <w:p>
      <w:r>
        <w:t xml:space="preserve">Alberta Investment Management sanoi, ettei se ole kiinnostunut kilpailevasta tarjouksesta, eikä se maininnut mukana olevia sijoittajia. Potash Corporation on tällä hetkellä 40 miljardin dollarin (25,8 miljardin punnan) vihamielisen ostotarjouksen kohteena, jonka on tehnyt anglo-australialainen kaivosjätti BHP Billiton. Yrityksen kotipaikka on Kanadan Saskatchewanin maakunnassa. Kaliumkarbonaattia eli kaliumkarbonaattia louhitaan maakunnassa ja sitä käytetään lannoitteiden valmistukseen maailmanlaajuisesti. Kiina on Intian jälkeen maailman toiseksi suurin mineraalin tuoja, mikä antaa sille syyn investoida alaan. Ei ole tiedossa, kuinka avoin Potash Corporationin hallitus olisi uusille tarjouksille. Se on jo hylännyt BHP Billitonin ostotarjouksen, ja myös Kanadan hallitus on ilmaissut huolensa siitä, että ulkomaiset sijoittajat ottaisivat yhtiön haltuunsa. Analyytikot arvelevat, että kiinalaiset sijoittajat pyrkivät saamaan kanadalaiset tukijat mukaan tarjoukseen minimoidakseen nämä huolenaiheet.</w:t>
      </w:r>
    </w:p>
    <w:p>
      <w:r>
        <w:rPr>
          <w:b/>
        </w:rPr>
        <w:t xml:space="preserve">Yhteenveto</w:t>
      </w:r>
    </w:p>
    <w:p>
      <w:r>
        <w:t xml:space="preserve">Kiinalaiset sijoittajat ovat lähestyneet kanadalaista eläkerahastoa mahdollisesta kilpailevasta tarjouksesta lannoitejätti Potash Corporationista.</w:t>
      </w:r>
    </w:p>
    <w:p>
      <w:r>
        <w:rPr>
          <w:b/>
          <w:u w:val="single"/>
        </w:rPr>
        <w:t xml:space="preserve">Asiakirjan numero 17566</w:t>
      </w:r>
    </w:p>
    <w:p>
      <w:r>
        <w:t xml:space="preserve">Steetonin kadunnimikiista ratkaistava</w:t>
      </w:r>
    </w:p>
    <w:p>
      <w:r>
        <w:t xml:space="preserve">Keighleyn lähellä Steetonissa sijaitsevan rakennuskohteen kiinteistöt on myyty, mutta lainoja ei ole myönnetty. Bradfordin kaupunginvaltuutetut Adrian Naylor (riippumaton) ja Andrew Mallinson (konservatiivi) ovat esittäneet kaksi erillistä nimeä. Päätös tehdään nyt Keighleyn aluekomitean kokouksessa. Valiokunnalle esiteltävässä raportissa neuvoston virkamies Andrew Gornall sanoi: "Viivästys tämän kohteen käsittelyssä aiheuttaa häiriötä rakennuttajille ja myyjille. "Tontteja tällä alueella myydään, mutta kiinnityshakemukset viivästyvät Land Charges -prosessin vuoksi, koska etsinnöissä ei ole osoitteita, jotta ne voisivat suorittaa oman osuutensa prosessissa." Herra Naylor haluaa yhdessä Steetonin seurakuntaneuvoston kanssa nimetä kadut puiden ja pensaiden mukaan, kuten eräs neuvoston virkamies ehdotti, kun taas herra Mallinson ehdotti nimiä Shire-hevosista ja harvinaisista maatiaisroduista. Molemmat osapuolet ovat yhtä mieltä siitä, että yksi 209 talon rakennuskohteen seitsemästä kadusta nimetään vuonna 2005 kuolleen entisen kaupunginvaltuutetun David Emmottin mukaan. Thornhill Roadin rakennuttajat Redrow Homes oli halunnut nimetä kadut ranskalaisten kaupunkien mukaan Tour de France -kilpailun kunniaksi. Kisan on määrä kulkea Steetonin ohi, kun kilpailijat ajavat ensi vuonna Harrogatesta Leedsiin, mutta ehdotus hylättiin.</w:t>
      </w:r>
    </w:p>
    <w:p>
      <w:r>
        <w:rPr>
          <w:b/>
        </w:rPr>
        <w:t xml:space="preserve">Yhteenveto</w:t>
      </w:r>
    </w:p>
    <w:p>
      <w:r>
        <w:t xml:space="preserve">Valtuutettujen välinen pattitilanne seitsemän tien nimeämisestä, joka on viivästyttänyt asuntolainahakemusten jättämistä tuleville asunnon omistajille, on ratkaistavissa.</w:t>
      </w:r>
    </w:p>
    <w:p>
      <w:r>
        <w:rPr>
          <w:b/>
          <w:u w:val="single"/>
        </w:rPr>
        <w:t xml:space="preserve">Asiakirjan numero 17567</w:t>
      </w:r>
    </w:p>
    <w:p>
      <w:r>
        <w:t xml:space="preserve">Fantastic Beasts: Mads Mikkelsen Johnny Deppin tilalle</w:t>
      </w:r>
    </w:p>
    <w:p>
      <w:r>
        <w:t xml:space="preserve">Depp jätti sarjan aiemmin tässä kuussa hävittyään kunnianloukkausjutun vuonna 2018 ilmestyneestä lehtiartikkelista, jossa häntä kutsuttiin "vaimonhakkaajaksi". Tanskalainen Mikkelsen on aiemmin näytellyt muun muassa elokuvissa Casino Royale ja Doctor Strange. Sarjan kolmannen osan on määrä ilmestyä kesällä 2022. Ilmoitus tuli vähän sen jälkeen, kun Deppiltä evättiin lupa valittaa korkeimman oikeuden päätöksestä, jonka mukaan hän pahoinpiteli ex-vaimoaan Amber Heardia. Näyttelijä on myös määrätty maksamaan Sunin julkaisijalle, News Group Newspapersille, lähes 630 000 punnan suuruinen alkumaksu sen oikeudenkäyntikuluista. Depp esiintyi Grindelwaldina lyhyesti vuonna 2016 ilmestyneessä elokuvassa Fantastic Beasts and Where to Find Them ja esitti roolinsa uudelleen vuonna 2018 ilmestyneessä elokuvassa Fantastic Beasts: The Crimes of Grindelwald. Elokuvien pääosissa nähdään myös Eddie Redmayne ja Jude Law, ja ne ovat esiosa kahdeksalle Harry Potter -elokuvalle, jotka perustuvat JK Rowlingin romaaneihin. Mikkelsen, 54, esiintyi myös elokuvassa Rogue One: A Star Wars Story ja esitti Hannibal Lecteria tv-sarjassa Hannibal. Seuraa meitä Facebookissa tai Twitterissä @BBCNewsEnts. Jos sinulla on juttuehdotus, lähetä sähköpostia osoitteeseen entertainment.news@bbc.co.uk.</w:t>
      </w:r>
    </w:p>
    <w:p>
      <w:r>
        <w:rPr>
          <w:b/>
        </w:rPr>
        <w:t xml:space="preserve">Yhteenveto</w:t>
      </w:r>
    </w:p>
    <w:p>
      <w:r>
        <w:t xml:space="preserve">Mads Mikkelsen korvaa Johnny Deppin Fantastic Beasts -elokuvasarjan velho Gellert Grindelwaldin roolissa, Warner Bros on ilmoittanut.</w:t>
      </w:r>
    </w:p>
    <w:p>
      <w:r>
        <w:rPr>
          <w:b/>
          <w:u w:val="single"/>
        </w:rPr>
        <w:t xml:space="preserve">Asiakirjan numero 17568</w:t>
      </w:r>
    </w:p>
    <w:p>
      <w:r>
        <w:t xml:space="preserve">Take That tekee yllätysesiintymisen musikaalin finaalissa</w:t>
      </w:r>
    </w:p>
    <w:p>
      <w:r>
        <w:t xml:space="preserve">Gary Barlow, Mark Owen ja Howard Donald ilmaantuivat The Bandin ensi-iltaan Mayflower-teatteriin tiistai-iltana. He ilmestyivät lavalle 2 200-paikkaisen teatterin esityksen lopussa ja esittivät medleyn kappaleista. Mayflowerin toimitusjohtaja Michael Ockwell sanoi: "Se oli loistava lopetus upealle illalle." Lisää tästä ja muista tarinoista Etelä-Englannista Tim Firthin kirjoittama ja Take Thatin musiikkia esittävä The Band kertoo tarinan viidestä naisystävästä, joiden elämä pyörii bändille omistautumisen ympärillä. Se kiertää parhaillaan Britanniassa.</w:t>
      </w:r>
    </w:p>
    <w:p>
      <w:r>
        <w:rPr>
          <w:b/>
        </w:rPr>
        <w:t xml:space="preserve">Yhteenveto</w:t>
      </w:r>
    </w:p>
    <w:p>
      <w:r>
        <w:t xml:space="preserve">Musikaalin yleisöä hemmoteltiin Take Thatin yllätysesiintymisellä.</w:t>
      </w:r>
    </w:p>
    <w:p>
      <w:r>
        <w:rPr>
          <w:b/>
          <w:u w:val="single"/>
        </w:rPr>
        <w:t xml:space="preserve">Asiakirjan numero 17569</w:t>
      </w:r>
    </w:p>
    <w:p>
      <w:r>
        <w:t xml:space="preserve">Nainen "tuhoutui" painonpudotuksen johdettua sormuksen menetykseen</w:t>
      </w:r>
    </w:p>
    <w:p>
      <w:r>
        <w:t xml:space="preserve">Wendy Rowles, 33, uskoo, että ne lipsahtivat hänen sormestaan 26. kesäkuuta joko hänen ollessaan ostoksilla Llandudnossa tai koulumatkalla Llansanffraid Glan Conwyssa. Hän käytti sormuksen säätölaitetta pitääkseen ne paikallaan laihdutettuaan neljä kiveä (25 kg) ja painaa nyt alle 10 kiveä (63 kg). Sormuksia, joiden arvo on 1 500-2 000 puntaa, ei ollut vakuutettu. Hän kertoi hetkestä, jolloin hän huomasi, että ne olivat kadonneet: "Minulle tuli paha olo. Olin aivan järkyttynyt. Rakastan niitä sormuksia." Ja sitten hänen oli kerrottava miehelleen: "Ajattelin, että hän tappaa minut, mutta mies oli ihan kunnossa, mutta silti hän oli aivan järkyttynyt. "Sormukset merkitsevät meille niin paljon." Rouva Rowles ja hänen miehensä Christopher ovat etsineet kotinsa ja autonsa, jäljittäneet hänen jälkiään, laittaneet julisteita esille Asda Llandudno Superstore -kauppaan ja Llansanffraid Glan Conwy -kylässä sekä käyneet panttilainaamoissa ja koruliikkeissä, mutta eivät ole löytäneet kadonneita koruja. Hän ei kuitenkaan ole menettänyt toivoa: "Ehkä ne ovat jollakin, joka ei tiedä, mitä tehdä niillä. Toivon todella, että joku luovuttaa ne." Pohjois-Walesin poliisi sanoi, että jos sormukset löytyvät, ne pitäisi luovuttaa poliisiasemalle, poliisimiehelle tai poliisin yhteisötukihenkilölle.</w:t>
      </w:r>
    </w:p>
    <w:p>
      <w:r>
        <w:rPr>
          <w:b/>
        </w:rPr>
        <w:t xml:space="preserve">Yhteenveto</w:t>
      </w:r>
    </w:p>
    <w:p>
      <w:r>
        <w:t xml:space="preserve">Nainen, joka laihdutti itsensä koosta 20 kokoon 10, sanoi olevansa "murtunut" kadotettuaan Conwyn kreivikunnassa irtonaiset kihla-, vihki- ja ikuisuussormuksensa.</w:t>
      </w:r>
    </w:p>
    <w:p>
      <w:r>
        <w:rPr>
          <w:b/>
          <w:u w:val="single"/>
        </w:rPr>
        <w:t xml:space="preserve">Asiakirjan numero 17570</w:t>
      </w:r>
    </w:p>
    <w:p>
      <w:r>
        <w:t xml:space="preserve">Mies vapautettiin Lincolnin rattijuopumuksesta johtuvassa kuolonkolarissa</w:t>
      </w:r>
    </w:p>
    <w:p>
      <w:r>
        <w:t xml:space="preserve">Mies ja nainen saivat surmansa, kun sininen Ford Mondeo törmäsi valkoiseen Citroen C3:een A46 Lincolnin ohitustien varrella varhain lauantaiaamuna. Citroenin kuljettaja poistui paikalta, mutta poliisi jäljitti hänet myöhemmin. Mies, 26, pidätettiin vaarallisesta ajamisesta, positiivisen puhalluskokeen antamisesta ja onnettomuuspaikalta poistumisesta. Lincolnshiren poliisin tiedottaja sanoi: "Mies, joka pidätettiin eilisen kuolonkolarin jälkeen, on vapautettu tutkintavankeudesta. "Haluamme edelleen kuulla kaikilta, jotka uskovat nähneensä Citroen C3:n ennen törmäystä Carholmen ja Skellingthorpen liikenneympyröiden välisellä kiertoliittymällä."</w:t>
      </w:r>
    </w:p>
    <w:p>
      <w:r>
        <w:rPr>
          <w:b/>
        </w:rPr>
        <w:t xml:space="preserve">Yhteenveto</w:t>
      </w:r>
    </w:p>
    <w:p>
      <w:r>
        <w:t xml:space="preserve">Mies, joka pidätettiin epäiltynä kahden 19-vuotiaan kuolemaan johtaneen liikenneonnettomuuden aiheuttamisesta, on vapautettu tutkinnan alaisena.</w:t>
      </w:r>
    </w:p>
    <w:p>
      <w:r>
        <w:rPr>
          <w:b/>
          <w:u w:val="single"/>
        </w:rPr>
        <w:t xml:space="preserve">Asiakirjan numero 17571</w:t>
      </w:r>
    </w:p>
    <w:p>
      <w:r>
        <w:t xml:space="preserve">Coronavirus: Ihmeen" röntgenhoitajan kunniavartio: kunniavartio</w:t>
      </w:r>
    </w:p>
    <w:p>
      <w:r>
        <w:t xml:space="preserve">Paul Skegg vietti 11 päivää tehohoitopotilaana Darent Valley -sairaalassa, jonka aikana hän kosi verkossa kumppaniaan Katy Lavenderia. Kollega tohtori Jonathan Kwan sanoi: "Hän luuli olevansa [viimeisillä jaloillaan], hengitti syvään ja lausui kosinnan trakeotomiaputkensa läpi." "Hän ei ollut vielä valmis." Lavender suostui. Skegg, 42, otettiin hoitoon 3. huhtikuuta, ja hän sai myöhemmin Guillain-Barrén oireyhtymän, joka on hyvin harvinainen Covid-19:n komplikaatio. "Yksi omistamme" Mies kosi toisen NHS Trustin röntgenhoitajana työskentelevää Lavenderia FaceTimen välityksellä sairaalasängystään käsin. Skegg on työskennellyt terveydenhuollossa 24 vuotta. Kentissä sijaitsevan sairaalan lääketieteellinen johtaja, tohtori Kwan sanoi: "Hänen nopea toipumisensa on suorastaan ihme." Hän lisäsi, että sairaalan neurologit olivat käyttäneet "uraauurtavaa" hoitoa Skeggin hoitoon. "Tänään vuorasimme käytävällä yhden omiemme puolesta ja taputimme tämän NHS:n etulinjan työntekijän kotiin 16 päivän oleskelun jälkeen Darent Valleyn sairaalassa." Seuraa BBC South Eastia Facebookissa, Twitterissä ja Instagramissa. Lähetä juttuideoita osoitteeseen southeasttoday@bbc.co.uk.</w:t>
      </w:r>
    </w:p>
    <w:p>
      <w:r>
        <w:rPr>
          <w:b/>
        </w:rPr>
        <w:t xml:space="preserve">Yhteenveto</w:t>
      </w:r>
    </w:p>
    <w:p>
      <w:r>
        <w:t xml:space="preserve">Sairaalan röntgenhoitaja, joka kärsi Covid-19-taudin harvinaisesta komplikaatiosta, joka aiheutti täydellisen halvaantumisen, on päässyt sairaalasta kunniavartioinnin saattelemana.</w:t>
      </w:r>
    </w:p>
    <w:p>
      <w:r>
        <w:rPr>
          <w:b/>
          <w:u w:val="single"/>
        </w:rPr>
        <w:t xml:space="preserve">Asiakirjan numero 17572</w:t>
      </w:r>
    </w:p>
    <w:p>
      <w:r>
        <w:t xml:space="preserve">Walking Dead: Poliisi löysi autosta Neganin "Lucillen" näköisen aseen</w:t>
      </w:r>
    </w:p>
    <w:p>
      <w:r>
        <w:t xml:space="preserve">Poliisi löysi auton South Ockendonista, Essexistä, kun sen kuljettaja ei ollut aiemmin pysähtynyt poliisin eteen. PC Paul Glensman sanoi, että autosta löytyi "joitakin ikäviä esineitä", kuten Jeffrey Dean Morganin esittämän Neganin kantama "Lucillen" kaltainen maila. Vastauksena PC Glensmanille näyttelijä twiittasi olevansa Yhdysvalloissa. Tv-sarjassa pahis Negan käyttää pesäpallomailaa terrorisoidakseen maailmanlopusta selviytyneitä ihmisiä, jotka taistelevat zombiejengejä vastaan. Hahmo paljasti yhdysvaltalaisen sarjan seitsemännellä kaudella, että hänen alati läsnä oleva mailansa on nimetty hänen kuolleen vaimonsa mukaan. Pitkään jatkunut postapokalyptinen draama, joka esitetään Britanniassa Foxin televisiokanavalla, perustuu Robert Kirkmanin kirjoittamaan sarjakuvasarjaan. PC Glensman kiitti näyttelijää sijaintitiedoista ja sanoi, että hänet poistetaan tiedusteluista. Aiheeseen liittyvät Internet-linkit Essexin poliisi The Walking Dead</w:t>
      </w:r>
    </w:p>
    <w:p>
      <w:r>
        <w:rPr>
          <w:b/>
        </w:rPr>
        <w:t xml:space="preserve">Yhteenveto</w:t>
      </w:r>
    </w:p>
    <w:p>
      <w:r>
        <w:t xml:space="preserve">Hylätystä autosta on löydetty aseita, kuten piikkilangalla päällystetty baseball-maila, jollainen on nähty kulttimaineessa The Walking Dead -televisio-ohjelmassa.</w:t>
      </w:r>
    </w:p>
    <w:p>
      <w:r>
        <w:rPr>
          <w:b/>
          <w:u w:val="single"/>
        </w:rPr>
        <w:t xml:space="preserve">Asiakirjan numero 17573</w:t>
      </w:r>
    </w:p>
    <w:p>
      <w:r>
        <w:t xml:space="preserve">Essexin lammas ui turvaan pelastuksen aikana</w:t>
      </w:r>
    </w:p>
    <w:p>
      <w:r>
        <w:t xml:space="preserve">Southendin rannikkovartioston miehistö kutsuttiin auttamaan Essexin palo- ja pelastuspalvelua, kun lammas havaittiin vedessä lähellä Bridgemarshin venesatamaa Althornessa Althornessa Crouch-joella. He liittyivät palomiesten seuraan "kahden mailin mittaisella vaelluksella pitkin rantavallia pelastaakseen hukkuneen lampaan". "Kaikki villaa, mikä villaa", he sanoivat, kun lammas onnistui saamaan itsensä ulos. Kirjoittaessaan Facebookiin Southendin miehistö lisäsi: "Ovatko uuhet valmiita tähän?". Hieman lammasmaisesti ahdettuaan postauksen sanaleikkejä, he lisäsivät: "Luulimme, että eläimen osalta kirjoitus oli villaa, mutta lukijalampaamme ilahtuvat siitä, että yhdenkään tiimin jäsenen ei tarvinnut lähteä lammaspaikalle pelastuksen toteuttamiseksi, sillä lammas - silkasta tahdonvoimasta - ui liekehtivästi rantaan." Aiheeseen liittyvät Internet-linkit Facebook: HM Coastguard Southend On Sea Maritime and Coastguard Agency: HM Coastguard Southend On Sea Maritime and Coastguard Agency</w:t>
      </w:r>
    </w:p>
    <w:p>
      <w:r>
        <w:rPr>
          <w:b/>
        </w:rPr>
        <w:t xml:space="preserve">Yhteenveto</w:t>
      </w:r>
    </w:p>
    <w:p>
      <w:r>
        <w:t xml:space="preserve">Pelastajat kävelivät kaksi kilometriä pelastaakseen lampaan, joka oli joutunut vaikeuksiin jokisuulla.</w:t>
      </w:r>
    </w:p>
    <w:p>
      <w:r>
        <w:rPr>
          <w:b/>
          <w:u w:val="single"/>
        </w:rPr>
        <w:t xml:space="preserve">Asiakirjan numero 17574</w:t>
      </w:r>
    </w:p>
    <w:p>
      <w:r>
        <w:t xml:space="preserve">Suunnitelmat 68 miljoonan punnan Rubislaw Quarryn kehittämiseksi Aberdeenissa paljastuivat</w:t>
      </w:r>
    </w:p>
    <w:p>
      <w:r>
        <w:t xml:space="preserve">Louhoksesta louhittiin miljoonia tonneja graniittia. Louhos suljettiin vuonna 1971, ja se on nyt täynnä vettä. Kanadalainen rakennuttaja Carttera haluaa rakentaa 300 graniittilohkareiden näköistä asuntoa sekä kuntosalin ja bistron alueen reunalle. Suunnitelmat on tarkoitus toimittaa Aberdeenin kaupunginvaltuustolle lähiviikkoina. Cartteran Jim Tadeson kertoi BBC Scotlandille, että visio on 300 vuokra-asuntoa ja että bistro korostaisi graniittilouhoksen perintöä. Louhoksen toiselle puolelle on jo suunnitteilla kulttuuriperintökeskus. Hugh Black, joka on perintökeskusehdotusten takana, kieltäytyi kommentoimasta Cartteran suunnitelmia.</w:t>
      </w:r>
    </w:p>
    <w:p>
      <w:r>
        <w:rPr>
          <w:b/>
        </w:rPr>
        <w:t xml:space="preserve">Yhteenveto</w:t>
      </w:r>
    </w:p>
    <w:p>
      <w:r>
        <w:t xml:space="preserve">Aberdeenin kuuluisaan Rubislaw Quarryyn suunnitellusta 68 miljoonan punnan rakennushankkeesta on julkaistu kuvia.</w:t>
      </w:r>
    </w:p>
    <w:p>
      <w:r>
        <w:rPr>
          <w:b/>
          <w:u w:val="single"/>
        </w:rPr>
        <w:t xml:space="preserve">Asiakirjan numero 17575</w:t>
      </w:r>
    </w:p>
    <w:p>
      <w:r>
        <w:t xml:space="preserve">Rikhard III:een liittyvä Leicestershiren aatelisen rintakoru tuottaa 20 000 puntaa.</w:t>
      </w:r>
    </w:p>
    <w:p>
      <w:r>
        <w:t xml:space="preserve">Sydämenmuotoinen koru, jossa on ranskankielinen teksti "honor et joie" (kunnia ja ilo), löydettiin Kirby Muxloen linnasta Leicestershirestä. Se on saattanut olla lahja William Hastingsilta, aatelismieheltä, jonka Rikhard teloitti summittaisesti viikkoja ennen kruunun valtaamista vuonna 1483. Tarjouksia tuli eri puolilta maailmaa, mutta lopulta se päätyi brittiläiselle keräilijälle. Esineessä ei ole nimeä, mutta sitä olisi voinut käyttää vain korkea-arvoinen nainen. Lordi Hastings rakennutti linnan suurelta osin itse, ja rintaneula on saattanut olla lahja hänen vaimolleen. Vaikka Hastings oli suosittu ja vaikutusvaltainen - tai ehkä juuri siksi - Rikhard syytti häntä maanpetoksesta ja teloitti hänet. Charles Hanson, Derbyshireen sijoittautuneen Hanson Auctioneersin omistaja, sanoi: "Tämä oli todella ilmiömäinen tulos. Tämän rintakorun kysyntä oli niin suurta sen rikkaan historiallisen taustan vuoksi. "Se on täysin ainutlaatuinen ja yksi maailman romanttisimmista rintakoruista."</w:t>
      </w:r>
    </w:p>
    <w:p>
      <w:r>
        <w:rPr>
          <w:b/>
        </w:rPr>
        <w:t xml:space="preserve">Yhteenveto</w:t>
      </w:r>
    </w:p>
    <w:p>
      <w:r>
        <w:t xml:space="preserve">Keskiaikainen kultainen rintakoru, joka liittyy Rikhard III:een, on tuottanut huutokaupassa yli 20 000 puntaa, mikä on kolminkertainen summa arvioonsa verrattuna.</w:t>
      </w:r>
    </w:p>
    <w:p>
      <w:r>
        <w:rPr>
          <w:b/>
          <w:u w:val="single"/>
        </w:rPr>
        <w:t xml:space="preserve">Asiakirjan numero 17576</w:t>
      </w:r>
    </w:p>
    <w:p>
      <w:r>
        <w:t xml:space="preserve">LeBron James pyytää anteeksi "juutalaisen rahan" Instagram-viestiä</w:t>
      </w:r>
    </w:p>
    <w:p>
      <w:r>
        <w:t xml:space="preserve">Jamesia haukuttiin sanoituksesta - joka on peräisin yhdysvaltalaisen räppärin 21 Savagen kappaleesta - sen jälkeen, kun hän jakoi sen 45,8 miljoonan seuraajansa kanssa Instagramissa. Yhdysvaltalainen toimittaja Darren Rovell oli yksi niistä, jotka kiinnittivät huomiota viestiin ja sanoivat sen olevan "loukkaava". James sanoi kuitenkin, ettei hänen tarkoituksenaan ollut "loukata ketään" lauantain viestillä. "Pahoittelen varmasti, jos loukkasin ketään", hän sanoi urheilukanava ESPN:lle sunnuntaina. "Se ei ole syy, miksi päätin jakaa tuon sanoituksen. Minä aina [postitan sanoituksia]. Se on se, mitä teen. Ajan autossani, kuuntelen hyvää musiikkia, ja se oli sivutuote. "Joten ajattelin itse asiassa, että se oli kohteliaisuus, ja ilmeisesti se ei ollut monien ihmisten linssin läpi." Monet hänen faninsa olivat tulleet tukemaan Jamesia, joka liittyi Los Angeles Lakersiin heinäkuussa neljän vuoden sopimuksella, jonka arvo on 154 miljoonaa dollaria (116 miljoonaa puntaa). Rovell otti kuitenkin itse Instagramissa yksityiskohtaisesti esille, miksi se oli loukkaavaa. Hän kuitenkin kehui tähteä anteeksipyynnöstä. "Yksi syy siihen, miksi hän on sellainen kentän ulkopuolinen tähti kuin hän on, on se, että hänellä on vaikuttava tunneäly, joka on sosiaalisen median aikakauteen nähden tehnyt niin vähän virheitä", Rovell twiittasi. Tämä ei kuitenkaan ollut ainoa ristiriitainen kommentti, jonka 33-vuotias urheilija on viime päivinä antanut. Hän kuvaili amerikkalaisen jalkapallon NFL:n omistajia "joukoksi vanhoja valkoisia miehiä", joilla "on se orjamentaliteetti" HBO:n The Shop -ohjelmassaan perjantaina.</w:t>
      </w:r>
    </w:p>
    <w:p>
      <w:r>
        <w:rPr>
          <w:b/>
        </w:rPr>
        <w:t xml:space="preserve">Yhteenveto</w:t>
      </w:r>
    </w:p>
    <w:p>
      <w:r>
        <w:t xml:space="preserve">Koripallotähti LeBron James on pyytänyt anteeksi jaettuaan sosiaalisessa mediassa sanoituksen "juutalaisesta rahasta" - ja sanonut luulleensa sitä kohteliaisuudeksi.</w:t>
      </w:r>
    </w:p>
    <w:p>
      <w:r>
        <w:rPr>
          <w:b/>
          <w:u w:val="single"/>
        </w:rPr>
        <w:t xml:space="preserve">Asiakirjan numero 17577</w:t>
      </w:r>
    </w:p>
    <w:p>
      <w:r>
        <w:t xml:space="preserve">Doctor Whon Russell T Davies lopettaa hoitamaan kumppaniaan</w:t>
      </w:r>
    </w:p>
    <w:p>
      <w:r>
        <w:t xml:space="preserve">Hän ja Andrew Smith ovat jättäneet tukikohtansa Los Angelesissa ja palanneet entiseen kotiinsa Manchesteriin. Smith on jo leikattu ja hänellä on edessään kuukausien kemoterapia. Davies oli työskennellyt uuden Cucumber-nimisen sarjan parissa, joka on BBC Worldwide -yhtiön ja yhdysvaltalaisen televisiokanavan yhteistyötä. Swanseassa syntynyt kirjailija kertoi PinkNews.co.uk:lle, että tv-yhtiöt olivat olleet sekä huomaavaisia että ymmärtäväisiä hänen tilannettaan kohtaan. Hän sanoi, että pariskunnan elämä LA:ssa oli "sulkeutunut yhdessä yössä" diagnoosin jälkeen, joka tuli sen jälkeen, kun Smith oli valittanut kovista päänsäryistä. "Kun saimme tulokset, meille kerrottiin, että hänellä oli aivosyöpä", hän sanoi. "Heidän oli leikattava heti. Kolme päivää myöhemmin hänet leikattiin. "Siinä me nyt olemme. "Hän on saanut 30 peräkkäistä päivää säde- ja solunsalpaajahoitoa, ja meillä on edessä kuusi kuukautta solunsalpaajahoitoa." Paluu Manchesteriin tarkoittaa, että he ovat lähellä The Christie -sairaalaa, joka on syöpäsairauksiin erikoistunut sairaala. Erikoishoito Kirjoittaja sanoi: "Kappas, olemme nyt 10 minuutin ajomatkan päässä Euroopan parhaasta syöpäsairaalasta." Hänet tunnetaan myös työstään muun muassa Queer As Folk -sarjassa ja Doctor Who -spin-off Torchwoodin luomisesta, mutta hän on ottanut askelen taaksepäin kirjoittamisesta. Hän sanoi: Hän sanoi: "Se oli yksinkertainen päätös - hän on tärkeämpi." Hän sanoi: "Se oli yksinkertainen päätös - hän on tärkeämpi." "En tiedä, milloin aloitan työt uudelleen. Täytyy katsoa, miten Andrew'n terveys edistyy."</w:t>
      </w:r>
    </w:p>
    <w:p>
      <w:r>
        <w:rPr>
          <w:b/>
        </w:rPr>
        <w:t xml:space="preserve">Yhteenveto</w:t>
      </w:r>
    </w:p>
    <w:p>
      <w:r>
        <w:t xml:space="preserve">Doctor Who -sarjan takaisin televisioon tuonut käsikirjoittaja Russell T Davies on keskeyttänyt uransa toistaiseksi sen jälkeen, kun hänen kumppaninsa sairastui aivosyöpään.</w:t>
      </w:r>
    </w:p>
    <w:p>
      <w:r>
        <w:rPr>
          <w:b/>
          <w:u w:val="single"/>
        </w:rPr>
        <w:t xml:space="preserve">Asiakirjan numero 17578</w:t>
      </w:r>
    </w:p>
    <w:p>
      <w:r>
        <w:t xml:space="preserve">Tyttö loukkaantui vakavasti urheiluhallin katon romahduksessa</w:t>
      </w:r>
    </w:p>
    <w:p>
      <w:r>
        <w:t xml:space="preserve">Pelastuslaitos kutsuttiin Southwoodin kouluun Bryony Placessa, Conniburrow'ssa, noin klo 15:30 GMT. Liikuntasalista oli pudonnut katto-osa, jonka mitat olivat 2,4 m x 1,5 m (8ft x 5ft). Vielä ei tiedetä, johtuiko se voimakkaasta tuulesta. Hallissa oli tuolloin noin 40 ihmistä, ja toinen tyttö sai lieviä vammoja. Ylikomisario Vince Grey Thames Valleyn poliisista sanoi, että on "mahdollista", että Doris-myrsky aiheutti romahduksen. Hän sanoi: "Teemme yhteistä tutkimusta Buckinghamshiren palo- ja pelastuspalvelun kanssa syyn selvittämiseksi. "Koulun alueella on eristyssulku, mutta muut rakennukset eivät ole kärsineet, eikä teitä ole tällä hetkellä suljettu." "Koulu on suljettu." Koulun tiedottaja sanoi: "Teemme täyttä yhteistyötä asianomaisten viranomaisten kanssa tässä tutkimuksessa. "Ajatuksemme ovat tietenkin tämän lapsen ja hänen perheensä luona tänä vaikeana aikana."</w:t>
      </w:r>
    </w:p>
    <w:p>
      <w:r>
        <w:rPr>
          <w:b/>
        </w:rPr>
        <w:t xml:space="preserve">Yhteenveto</w:t>
      </w:r>
    </w:p>
    <w:p>
      <w:r>
        <w:t xml:space="preserve">Tyttö on sairaalassa hengenvaarallisten vammojen vuoksi, kun katto romahti koulussa Milton Keynesissä.</w:t>
      </w:r>
    </w:p>
    <w:p>
      <w:r>
        <w:rPr>
          <w:b/>
          <w:u w:val="single"/>
        </w:rPr>
        <w:t xml:space="preserve">Asiakirjan numero 17579</w:t>
      </w:r>
    </w:p>
    <w:p>
      <w:r>
        <w:t xml:space="preserve">Japanin alijäämä ennätyksellisen suuri talouskasvun hidastuessa</w:t>
      </w:r>
    </w:p>
    <w:p>
      <w:r>
        <w:t xml:space="preserve">Huonoja uutisia oli myös se, että maan talouskasvulukuja tarkistettiin alaspäin. Japanin talous kasvoi 0,7 prosenttia vuonna 2013, kun alkuperäinen arvio oli 1 prosentti. Sijoittajat reagoivat uutisiin pettymyksellä, ja vertailuindeksi Nikkei 225 laski 95 pistettä eli yli 0,6 prosenttia. Lokakuusta joulukuuhun 2013 Japanin talous kasvoi vain 0,2 prosenttia, kun aiemmat arviot olivat kertoneet 0,3 prosentin kasvusta. Veronkorotus Hidas kasvu ja kasvava alijäämä tulevat juuri ennen suunniteltua liikevaihtoveron korotusta, jonka on määrä tulla voimaan huhtikuussa. Monet ekonomistit olivat odottaneet kasvun piristyvän vuoden 2013 loppupuolella, kun kuluttajat kuluttivat ennen veronkorotusta. Viimeisimmät tarkistukset osoittavat kuitenkin, että kulutus kasvoi 0,4 prosenttia vuoden 2013 neljännellä neljänneksellä, kun se aiemmin oli 0,5 prosenttia. Japanin kauppavaje nousi myös uuteen ennätykseen viime kuussa, sillä virallisten lukujen mukaan se kasvoi tammikuussa 71 prosenttia 2,79 miljardiin jeniin. Tämä johtui suurelta osin heikoista vientiluvuista, joihin vaikuttivat kehittyvien markkinoiden maailmanlaajuinen myllerrys ja jenin heikkeneminen. Japanin pääministeri Shinzo Abe sanoo aikovansa jatkaa liikevaihtoveron korotusta keinona hoitaa Japanin velkaongelmia. Abe esitteli kuitenkin joulukuussa 5,5 miljardin jenin suuruisen elvytyspaketin, jonka tarkoituksena on torjua veronkorotusta, jonka on määrä nousta 5 prosentista 8 prosenttiin.</w:t>
      </w:r>
    </w:p>
    <w:p>
      <w:r>
        <w:rPr>
          <w:b/>
        </w:rPr>
        <w:t xml:space="preserve">Yhteenveto</w:t>
      </w:r>
    </w:p>
    <w:p>
      <w:r>
        <w:t xml:space="preserve">Japanin vaihtotaseen alijäämä kasvoi tammikuussa ennätykselliseen 1,5 miljardiin jeniin (15 miljardiin dollariin; 8,7 miljardiin puntaan), joka on suurin sitten tietojen kirjaamisen alkamisen vuonna 1985.</w:t>
      </w:r>
    </w:p>
    <w:p>
      <w:r>
        <w:rPr>
          <w:b/>
          <w:u w:val="single"/>
        </w:rPr>
        <w:t xml:space="preserve">Asiakirjan numero 17580</w:t>
      </w:r>
    </w:p>
    <w:p>
      <w:r>
        <w:t xml:space="preserve">Amazon vetää pois Man U -laulujen CD:n</w:t>
      </w:r>
    </w:p>
    <w:p>
      <w:r>
        <w:t xml:space="preserve">Epävirallinen albumi "Manchester United Chants" sisältää Arsenal-pomo Arsene Wengerille suunnatun kannattajien laulun. Amazon.co.uk:n lausunnossa selitetään, että Arsenal oli valittanut laulujen luonteesta. Siinä sanottiin: "Arsenal Football Club on ilmoittanut meille virallisesti, että albumin 'Manchester United Chants' sisältö on luonteeltaan herjaavaa, ja siksi olemme poistaneet kyseisen kappaleen verkkosivuiltamme." "Arsenal Football Club on ilmoittanut meille virallisesti, että albumin 'Manchester United Chants' sisältö on luonteeltaan herjaavaa. "Sensuuri" "Emme poista tuotetta sivustoltamme siksi, että jotkut tai monet ihmiset pitävät sitä mauttomana tai muuten vastenmielisenä. "Mielestämme on sensuuria, jos tuotetta ei aseteta saataville näistä syistä." Wenger sai lähtöpassit Arsenalin hiljattaisessa 2-1-tappiossa Manchester Unitedia vastaan potkaistuaan vesipulloa Gunnerin hylätyn maalin jälkeen. Arsenalin kannattajat ovat valittaneet, että jotkut Manchester Unitedin fanit olivat sen jälkeen altistaneet hänet juuri tälle laululle. Manchester Unitedin viestintäjohtaja Philip Townsend sanoi: ""Olemme puhuneet - useaan otteeseen - tästä ällöttävästä chantista. "Emme hyväksy sitä ja olemme vedonneet faneihin useita kertoja aiemmin - kannattajaryhmien, ottelupäivän ohjelman ja MUTV:n kautta, mutta tuloksetta."</w:t>
      </w:r>
    </w:p>
    <w:p>
      <w:r>
        <w:rPr>
          <w:b/>
        </w:rPr>
        <w:t xml:space="preserve">Yhteenveto</w:t>
      </w:r>
    </w:p>
    <w:p>
      <w:r>
        <w:t xml:space="preserve">Amazon on vetänyt Manchester Unitedin lauluja sisältävän CD-levyn pois myynnistä verkkosivuillaan, koska jotkut sanoitukset ovat valitusten mukaan loukkaavia.</w:t>
      </w:r>
    </w:p>
    <w:p>
      <w:r>
        <w:rPr>
          <w:b/>
          <w:u w:val="single"/>
        </w:rPr>
        <w:t xml:space="preserve">Asiakirjan numero 17581</w:t>
      </w:r>
    </w:p>
    <w:p>
      <w:r>
        <w:t xml:space="preserve">Asianajotoimisto Leigh Day hyllyttää henkilökuntaa Grenfell-julisteen vuoksi</w:t>
      </w:r>
    </w:p>
    <w:p>
      <w:r>
        <w:t xml:space="preserve">The Timesin mukaan esitteessä tarjottiin "ilmaista oikeudellista tukea". Leigh Day, joka on vapautettu väärinkäytöksistä Irakissa olevia brittijoukkoja vastaan nostettujen kanteiden osalta, sanoi, ettei sillä ollut "mitään ennakkotietoa" julisteesta. Tulipalossa kuoli 14. kesäkuuta ainakin 80 ihmistä, ja sadat jäivät kodittomiksi. Sanomalehden mukaan julisteessa oli Britannian passeja ja kaksi henkilökunnan jäsenten henkilökohtaista sähköpostiosoitetta. Siinä luki tiettävästi: "Tavoitteenamme on auttaa teitä käynnistämään mahdolliset vakuutushakemukset ja tarkistamaan monimutkaiset asiakirjat. "Emme veloita antamastamme avusta. Kolmas osapuoli voi kuitenkin veloittaa palveluistaan." Hallitus ilmoitti hiljattain, ettei se tee maahanmuuttotarkastuksia palosta selvinneille ulkomaalaisille eikä myöskään niille, jotka ilmoittavat tietoja. Leigh Day sanoi, ettei se edusta palosta selvinneitä ja että sisäinen tutkinta on käynnissä. Toimiston tiedottaja sanoi: "Leigh Day ei olisi koskaan antanut lupaa julisteisiin tai niiden esillepanoon, ja suhtaudumme asiaan erittäin vakavasti. "Heti kun saimme tietää julisteista, aloitimme täydellisen sisäisen tutkimuksen virallisten menettelyjen mukaisesti", hän lisäsi.</w:t>
      </w:r>
    </w:p>
    <w:p>
      <w:r>
        <w:rPr>
          <w:b/>
        </w:rPr>
        <w:t xml:space="preserve">Yhteenveto</w:t>
      </w:r>
    </w:p>
    <w:p>
      <w:r>
        <w:t xml:space="preserve">Lakiasiaintoimisto on hyllyttänyt kaksi lakimiesavustajaa, koska heidän väitetään laatineen julisteen, jossa tarjottiin "potkua" vakuutusvaatimusten esittämiseen niille, jotka kärsivät Grenfell Towerin tulipalosta Länsi-Lontoossa.</w:t>
      </w:r>
    </w:p>
    <w:p>
      <w:r>
        <w:rPr>
          <w:b/>
          <w:u w:val="single"/>
        </w:rPr>
        <w:t xml:space="preserve">Asiakirjan numero 17582</w:t>
      </w:r>
    </w:p>
    <w:p>
      <w:r>
        <w:t xml:space="preserve">Ashley Madisonilla on edessään valtava joukkokanneoikeudenkäynti</w:t>
      </w:r>
    </w:p>
    <w:p>
      <w:r>
        <w:t xml:space="preserve">Kaksi kanadalaista yritystä - Charney Lawyers ja Sutts, Strosberg LLP - nostavat kanteen Avid Dating Lifea ja Avid Mediaa vastaan, jotka ylläpitävät sivustoa. Ne sanoivat toimivansa "kaikkien kanadalaisten" puolesta, joita rikkomus koskee. Impact Team -nimellä tunnetut hakkerit varastivat tiedot viime kuussa. Tietoihin sisältyi käyttäjien nimiä, sähköposti- ja kotiosoitteita sekä viestihistoriaa. Hakkerit uhkasivat tuolloin paljastaa tiedot, ellei sivustoa poisteta käytöstä. "Lukuisat AshleyMadison.com-sivuston entiset käyttäjät ovat lähestyneet asianajotoimistoja tiedustellakseen Kanadan lain mukaisista yksityisyydensuojaa koskevista oikeuksistaan", molemmat toimistot sanoivat lausunnossaan. "He ovat tyrmistyneitä siitä, että AshleyMadison.com ei suojellut käyttäjiensä tietoja. Monissa tapauksissa käyttäjät maksoivat lisämaksun siitä, että verkkosivusto poisti kaikki heidän käyttäjätietonsa, mutta huomasivat sitten, että tiedot olivat jääneet koskemattomiksi ja alttiiksi." Yhdeksi kantajaksi on nimetty Eliot Shore, vammainen leskimies Ottawasta. Lausunnon mukaan hän liittyi verkkosivustolle lyhyeksi aikaa vaimonsa menettämisen jälkeen, mutta ei koskaan tavannut ketään henkilökohtaisesti. Ashley Madison kertoo toimivansa yli 50 maassa ja sillä on 37 miljoonaa käyttäjää, joista yli miljoona asuu Britanniassa. Se mainostaa palveluaan iskulauseella "Life is short, have an affair".</w:t>
      </w:r>
    </w:p>
    <w:p>
      <w:r>
        <w:rPr>
          <w:b/>
        </w:rPr>
        <w:t xml:space="preserve">Yhteenveto</w:t>
      </w:r>
    </w:p>
    <w:p>
      <w:r>
        <w:t xml:space="preserve">Ashley Madison joutuu 760 miljoonan dollarin (576 miljoonan dollarin; 367 miljoonan punnan) ryhmäkanteen kohteeksi sen jälkeen, kun uskottomuusdeittisivuston asiakastiedot vuotivat niin sanottuun pimeään verkkoon viime viikolla.</w:t>
      </w:r>
    </w:p>
    <w:p>
      <w:r>
        <w:rPr>
          <w:b/>
          <w:u w:val="single"/>
        </w:rPr>
        <w:t xml:space="preserve">Asiakirjan numero 17583</w:t>
      </w:r>
    </w:p>
    <w:p>
      <w:r>
        <w:t xml:space="preserve">Manchesterin "karkean yöpyjän riidan" puukotus jättää neljä loukkaantunutta jäljelle</w:t>
      </w:r>
    </w:p>
    <w:p>
      <w:r>
        <w:t xml:space="preserve">Greater Manchesterin poliisi (GMP) kutsuttiin sunnuntaina noin klo 18.20 GMT Manchesterin Market Streetille, jossa he tainnuttivat ja pidättivät 30-vuotiaan miehen. Yksi loukkaantuneista vietiin sairaalaan. Keskustan kaupunginvaltuutettu Pat Karney twiittasi, että kyseessä oli "raakamatkustaja, joka riiteli muiden raakamatkustajien kanssa". Pidätetty mies pidätettiin epäiltynä vakavasta pahoinpitelystä sen jälkeen, kun Taseria käytettiin, GMP kertoi. Poliisin tiedottaja pyysi tietoja ja sanoi, että "tapausta käsitellään yksittäisenä tapauksena, eikä sen uskota olevan laajempi uhka yleisölle". Osa Piccadilly Gardensista oli eristetty, ja Metrolinkin liikennöintiin oli vaikutuksia, mutta Transport for Greater Manchester twiittasi, että tiet oli avattu uudelleen noin kello 21.00.</w:t>
      </w:r>
    </w:p>
    <w:p>
      <w:r>
        <w:rPr>
          <w:b/>
        </w:rPr>
        <w:t xml:space="preserve">Yhteenveto</w:t>
      </w:r>
    </w:p>
    <w:p>
      <w:r>
        <w:t xml:space="preserve">Puukotus, jossa neljä ihmistä loukkaantui, oli raakamatkustajien välinen riita, on kaupunginvaltuutettu sanonut.</w:t>
      </w:r>
    </w:p>
    <w:p>
      <w:r>
        <w:rPr>
          <w:b/>
          <w:u w:val="single"/>
        </w:rPr>
        <w:t xml:space="preserve">Asiakirjan numero 17584</w:t>
      </w:r>
    </w:p>
    <w:p>
      <w:r>
        <w:t xml:space="preserve">Amazon lanseeraa "Dash"-kotitilauspaketin</w:t>
      </w:r>
    </w:p>
    <w:p>
      <w:r>
        <w:t xml:space="preserve">Dash Button voidaan kiinnittää kodin laitteisiin, ja kun sitä painetaan, se käsittelee toimituspyynnön. Palvelu on saatavilla vain Amazonin Prime-palkkiopalvelun käyttäjille. Teknologiajätti on viime aikoina keskittynyt nopeuttamaan tilausprosessejaan. Prime Now -palvelu, joka takaa päivittäistavaroiden toimituksen tunnissa, on saatavilla neljässä yhdysvaltalaisessa kaupungissa, ja yhtiö on myös kokeillut drone-toimituksia. Maanantaina yritys lanseerasi Amazon Home Services -palvelun, jonka avulla asiakkaat voivat tilata ammattilaispalveluita, kuten remonttimiehen tai tietokoneteknikon. Dashin lanseerauksen ajoitus sai jotkut aluksi uskomaan, että kyseessä saattaa olla aprillipila. Jopa sen jälkeen, kun se vahvistettiin todeksi, jotkut olivat epävarmoja, mitä siitä pitäisi tehdä. "En ole varma, onko tämä nerokasta vai typerintä, mitä Amazon on tähän mennessä yrittänyt", John Gruber kommentoi Daring Fireball -blogissa. Yksi asiantuntija oli kuitenkin vaikuttunut. "Tämä ei todellakaan ole kikka", Commercial Advantage -konsulttiyrityksen toimitusjohtaja Aidan Bocci sanoi BBC:lle. "Sitä on ehkä toistettava ennen kuin se todella toimii, mutta tämä on tapa häiritä kulutuksen ja ostamisen välistä yhteyttä. "Ihmiset kirjoittavat yleensä ostoslistan ja menevät sitten supermarkettiin, mutta tämä antaa Amazonille keinon murtautua sisään ennen kuin mitään tällaista tapahtuu". Ja juuri näin yrityksen pitäisi tehdä, jos se haluaa erilaisen lähestymistavan päivittäistavarakaupan alalla."</w:t>
      </w:r>
    </w:p>
    <w:p>
      <w:r>
        <w:rPr>
          <w:b/>
        </w:rPr>
        <w:t xml:space="preserve">Yhteenveto</w:t>
      </w:r>
    </w:p>
    <w:p>
      <w:r>
        <w:t xml:space="preserve">Vähittäiskaupan jättiläinen Amazon yrittää houkutella enemmän kotitaloustavaroiden ostajia ja on esitellyt laitteen, jolla voi tehdä tilauksia esimerkiksi pesuaineen ja partakoneiden täydentämiseksi.</w:t>
      </w:r>
    </w:p>
    <w:p>
      <w:r>
        <w:rPr>
          <w:b/>
          <w:u w:val="single"/>
        </w:rPr>
        <w:t xml:space="preserve">Asiakirjan numero 17585</w:t>
      </w:r>
    </w:p>
    <w:p>
      <w:r>
        <w:t xml:space="preserve">Sam Worthington ja Zoe Saldana Avatarin jatko-osiin</w:t>
      </w:r>
    </w:p>
    <w:p>
      <w:r>
        <w:t xml:space="preserve">Worthington jatkaa entisenä merijalkaväen sotilaana Jake Sullynä, kun taas Saldana esittää Na'vi-metsästäjä Neytiriä. Alkuperäinen elokuva julkaistiin vuonna 2009, ja se voitti kaksi Golden Globea vuonna 2010. "Olen enemmän kuin iloinen, että he palaavat kanssamme Pandoraan", Cameron sanoi. "Jake Sully on harvinainen yhdistelmä intohimoa, voimaa, katujen älyä ja sielua, mikä vaatii näyttelijältä paljon. "Sam toi rooliin yhdistelmän herkkyyttä, haavoittuvuutta ja vahvuutta. "Zoe vangitsi jokaisen hahmon osa-alueen, jonka kuvittelin, tuoden Neytiriin herkkyyden, hurjuuden ja uskomattoman fyysisyyden yhdistelmän." Elokuvan juoni seuraa Sullya Pandoraan suuntautuvalla tehtävällä, jossa hän rakastuu Neytiriin yrittäessään kerätä tietoja Na'vi-heimosta eversti Quaritchille (näyttelijä Stephen Lang). Hän suunnittelee tappavansa heidät saadakseen louhittua planeetalta arvokasta materiaalia. Elokuva tuotti lipputuloja arviolta 760,5 miljoonaa dollaria (463 miljoonaa puntaa) ja keräsi yli 8,5 miljoonaa puntaa avausviikonloppunaan Britanniassa. Leona Lewis oli Grammy-ehdokkaana vuonna 2011 elokuvan nimikappaleen I See You esittämisestä. Seuraa @BBCNewsbeat Twitterissä</w:t>
      </w:r>
    </w:p>
    <w:p>
      <w:r>
        <w:rPr>
          <w:b/>
        </w:rPr>
        <w:t xml:space="preserve">Yhteenveto</w:t>
      </w:r>
    </w:p>
    <w:p>
      <w:r>
        <w:t xml:space="preserve">Ohjaaja James Cameron on paljastanut, että Sam Worthington ja Zoe Saldana näyttelevät kolmessa Avatar-elokuvan jatko-osassa , joiden tuotannon on määrä alkaa myöhemmin tänä vuonna.</w:t>
      </w:r>
    </w:p>
    <w:p>
      <w:r>
        <w:rPr>
          <w:b/>
          <w:u w:val="single"/>
        </w:rPr>
        <w:t xml:space="preserve">Asiakirjan numero 17586</w:t>
      </w:r>
    </w:p>
    <w:p>
      <w:r>
        <w:t xml:space="preserve">Wiltshiren poliisiviranomainen jäädyttää siviilipalkat</w:t>
      </w:r>
    </w:p>
    <w:p>
      <w:r>
        <w:t xml:space="preserve">Viranomainen kiisti rikkoneensa lupausta korottaa joidenkin poliisien palkkaa, mutta sanoi, että siirto voisi mahdollisesti jakaa työntekijöitä. Ammattiliiton edustaja sanoi, että neuvotteluja ei ollut käyty. Wiltshiren poliisille on jo kerrottu, että se menettää tänä vuonna talousarviostaan 1,1 miljoonaa puntaa valtionvelan hoitamiseksi. "Ei neuvotteluja" Michael Murphy Unisonista sanoi: "Olemme melko hämmästyneitä, koska tämä oli kansallinen palkkasopimus, josta poliisiviranomaisen puheenjohtaja sopi 8. helmikuuta. "Meidän kanssamme ei ole neuvoteltu, vaan se on vain pantu mielivaltaisesti täytäntöön, ja tietääkseni yksikään muu poliisivoima maassa ei ole saanut tällaista uhkausta." Wiltshiren poliisiviranomaisen puheenjohtaja Chris Hoare sanoi: "Ellemme ryhdy toimiin, emme pysty saamaan tasapainoista talousarviota ja kärsimme, mikä voi vaikuttaa poliisin tarjoamiin palveluihin. "Ymmärrän kuitenkin, että se on eripuraa tai voi vaikuttaa siltä sellaisten tiimien keskuudessa, jotka työskentelevät erittäin hyvin yhdessä suurimman osan työelämästään." Wiltshiren poliisipäällikkö Brian Moore sanoi, että koska sisäministeri on vahvistanut poliisien palkkauksen, se maksetaan. Hän sanoi, ettei hän itse aio hyväksyä korotusta.</w:t>
      </w:r>
    </w:p>
    <w:p>
      <w:r>
        <w:rPr>
          <w:b/>
        </w:rPr>
        <w:t xml:space="preserve">Yhteenveto</w:t>
      </w:r>
    </w:p>
    <w:p>
      <w:r>
        <w:t xml:space="preserve">Wiltshiren poliisiviranomainen aikoo jäädyttää siviilihenkilöstön palkat, kun taas palveluksessa olevat poliisit saavat palkankorotuksen, on ilmoitettu.</w:t>
      </w:r>
    </w:p>
    <w:p>
      <w:r>
        <w:rPr>
          <w:b/>
          <w:u w:val="single"/>
        </w:rPr>
        <w:t xml:space="preserve">Asiakirjan numero 17587</w:t>
      </w:r>
    </w:p>
    <w:p>
      <w:r>
        <w:t xml:space="preserve">Vanginvartijat loukkaantuivat tappelussa Maghaberryn vankilassa</w:t>
      </w:r>
    </w:p>
    <w:p>
      <w:r>
        <w:t xml:space="preserve">Välikohtaus sattui, kun kolme vankia kieltäytyi menemästä takaisin selliinsä käytettyään puhelinta hieman ennen kello 19:00 BST keskiviikkona. Sen jälkeen syntyi tappelu. Yksi vanginvartija kaatui tajuttomaksi, toinen sai haavan korvan taakse ja naisvanginvartijaa hoidettiin sokin vuoksi. Heidät vietiin Royal Victoria Hospitaliin Belfastiin, mutta heidät kotiutettiin hoidon jälkeen. Stormontin oikeuskomitean puheenjohtaja Paul Givan sanoi, että tilanne olisi voinut eskaloitua. "Onneksi tilanne ei ollut pahempi, koska 30 vankia seisoi katsomassa", hän sanoi. "Jos he olisivat päättäneet sekaantua siihen, olisimme voineet puhua jostain paljon vakavammasta."</w:t>
      </w:r>
    </w:p>
    <w:p>
      <w:r>
        <w:rPr>
          <w:b/>
        </w:rPr>
        <w:t xml:space="preserve">Yhteenveto</w:t>
      </w:r>
    </w:p>
    <w:p>
      <w:r>
        <w:t xml:space="preserve">Pohjois-Irlannin vankeinhoitolaitos on aloittanut tutkinnan sen jälkeen, kun kolme virkamiestä loukkaantui levottomuuksissa Maghaberryn vankilassa Antrimin kreivikunnassa.</w:t>
      </w:r>
    </w:p>
    <w:p>
      <w:r>
        <w:rPr>
          <w:b/>
          <w:u w:val="single"/>
        </w:rPr>
        <w:t xml:space="preserve">Asiakirjan numero 17588</w:t>
      </w:r>
    </w:p>
    <w:p>
      <w:r>
        <w:t xml:space="preserve">Elgin-kaasuvuotoa koskeva operaatio käynnissä Totalin öljynporauslautalla Pohjanmerellä</w:t>
      </w:r>
    </w:p>
    <w:p>
      <w:r>
        <w:t xml:space="preserve">Totalin lautta evakuoitiin, kun kaasua alkoi vuotaa 25. maaliskuuta. Vuodon tyrehdyttämiseksi porauskaivoon pumpataan raskasta mutaa päätukialukselta, West Phoenix -puoliupseeriporauslautalta, tilapäisen putken kautta. Totalin mukaan operaatio ja sitä seuraava tarkkailujakso kestävät muutaman päivän. Sen jälkeen on mahdollista sanoa, onko operaatio ollut tehokas. WWF Skotlannin johtaja Richard Dixon sanoi: "Onnea Totalille Elginin öljynporauslautan kaasuvuodon pysäyttämisessä. "Elginin öljynporauslautan vakava vuoto korostaa offshore-öljyteollisuuden riskejä jopa tutuilla Pohjanmeren vesillä ja vahvistaa huolemme arktisen alueen vielä riskialttiimmista syvänmeren porauksista."</w:t>
      </w:r>
    </w:p>
    <w:p>
      <w:r>
        <w:rPr>
          <w:b/>
        </w:rPr>
        <w:t xml:space="preserve">Yhteenveto</w:t>
      </w:r>
    </w:p>
    <w:p>
      <w:r>
        <w:t xml:space="preserve">Operaatio Pohjanmerellä sijaitsevan Elginin öljynporauslautan kaasuvuodon pysäyttämiseksi on käynnissä.</w:t>
      </w:r>
    </w:p>
    <w:p>
      <w:r>
        <w:rPr>
          <w:b/>
          <w:u w:val="single"/>
        </w:rPr>
        <w:t xml:space="preserve">Asiakirjan numero 17589</w:t>
      </w:r>
    </w:p>
    <w:p>
      <w:r>
        <w:t xml:space="preserve">Archibald Knox ja Bee Gees saavat sinisen muistolaatan kunnianosoituksena</w:t>
      </w:r>
    </w:p>
    <w:p>
      <w:r>
        <w:t xml:space="preserve">Douglas Councilin mukaan kunnianosoitus on myönnetty hänen syntymänsä 150-vuotispäivän kunniaksi. Knox työskenteli lontoolaisessa Liberty &amp; Co -liikkeessä ja vakiinnutti asemansa jugendliikkeen johtavana suunnittelijana. Hänen hopea-, tina-, matto-, keramiikka-, koru- ja tekstiilimallistonsa tekivät hänestä tunnetun nimen. Douglasin pormestari paljasti sinisen muistolaatan Athol Street 70:ssä klo 10.00 BST. Kyseessä on vasta toinen Douglasin kaupunginvaltuuston myöntämä sininen muistolaatta, sillä se antoi tunnustuksen Bee Geesille viime huhtikuussa. Neuvosto suunnittelee Knoxin kunnianosoitusta myös yhteen Douglasin rantakadun upotetuista puutarhoista. Peelin katedraalissa järjestetään keskiviikkona myös erityinen konsertti taiteilijan juhlistamiseksi Konsertti Knoxin 150-vuotissyntymäpäivän kunniaksi.</w:t>
      </w:r>
    </w:p>
    <w:p>
      <w:r>
        <w:rPr>
          <w:b/>
        </w:rPr>
        <w:t xml:space="preserve">Yhteenveto</w:t>
      </w:r>
    </w:p>
    <w:p>
      <w:r>
        <w:t xml:space="preserve">Taiteilija Archibald Knoxin entisen Douglas-kodin muistolaatta on paljastettu.</w:t>
      </w:r>
    </w:p>
    <w:p>
      <w:r>
        <w:rPr>
          <w:b/>
          <w:u w:val="single"/>
        </w:rPr>
        <w:t xml:space="preserve">Asiakirjan numero 17590</w:t>
      </w:r>
    </w:p>
    <w:p>
      <w:r>
        <w:t xml:space="preserve">Crown Estate -tilojen valvonta siirtyy Skotlannin hallitukselle</w:t>
      </w:r>
    </w:p>
    <w:p>
      <w:r>
        <w:t xml:space="preserve">Muutos sisältyi vuoden 2016 Skotlantilaislakiin, joka antoi Skotlannin parlamentille useita uusia valtuuksia. Se antaa Holyroodin ministereille määräysvallan tuhansissa hehtaareissa maaseutumaata ja noin puolessa Skotlannin rannikosta. Siihen sisältyy myös merenpohjan vuokraaminen uusiutuvan energian oikeuksia varten. Omaisuuden arvo oli yhteensä lähes 272 miljoonaa puntaa vuosina 2015-16, ja se tuotti 14 miljoonan punnan bruttovuositulot. Skotlannin hallituksen mukaan siirto antaisi yhteisöille enemmän vaikutusvaltaa omaisuuden hallinnoinnissa. Maareformiministeri Roseanna Cunningham sanoi: "Historiallinen päivä: "Tämä on historiallinen päivä. Kruununomaisuuden hallinnointi ja resurssit ovat nyt Skotlannin kansalla, ja meillä on ainutlaatuinen tilaisuus käyttää niitä muuttaaksemme Skotlannin yhteiskunnan rakennetta asettamalla paikallis- ja rannikkoyhteisöjen tarpeet näiden huomattavien omaisuuserien pitkän aikavälin suunnittelun keskiöön.", totesi Cunningham. "Tästä päivästä lähtien Skotlannissa tehdään päätökset sekä omaisuuden päivittäisestä hallinnoinnista että sen tulevaisuudesta. "Tällä on myönteisiä vaikutuksia paitsi moniin ihmisiin, jotka asuvat, työskentelevät tai joilla on jokin muu suora yhteys Crown Estateen, myös moniin yhteisöihin kaikkialla Skotlannissa." Uusi elin, Crown Estate Scotland (Interim Management), on ottanut tehtäväkseen hallinnoida omaisuutta.</w:t>
      </w:r>
    </w:p>
    <w:p>
      <w:r>
        <w:rPr>
          <w:b/>
        </w:rPr>
        <w:t xml:space="preserve">Yhteenveto</w:t>
      </w:r>
    </w:p>
    <w:p>
      <w:r>
        <w:t xml:space="preserve">Skotlannissa sijaitsevien kruununvarojen tuloja ja hallinnointia koskeva toimivalta on virallisesti siirretty Skotlannin hallitukselle.</w:t>
      </w:r>
    </w:p>
    <w:p>
      <w:r>
        <w:rPr>
          <w:b/>
          <w:u w:val="single"/>
        </w:rPr>
        <w:t xml:space="preserve">Asiakirjan numero 17591</w:t>
      </w:r>
    </w:p>
    <w:p>
      <w:r>
        <w:t xml:space="preserve">Suunnitelmat Truron uudesta supermarketista ja 100 asunnosta</w:t>
      </w:r>
    </w:p>
    <w:p>
      <w:r>
        <w:t xml:space="preserve">Truro Eastern District Centre, johon kuuluisi Cornwallin ruokahalli ja pieni Waitrose-supermarket Tregolls Roadin tontilla. Hankekumppanit ovat Cornwall Council, Duchy of Cornwall, Waitrose ja The Taste of Cornwall. Jos hankkeelle annetaan lupa, rakennustyöt voisivat alkaa vuonna 2012. Kaupungin karjamarkkinoiden läheisyydessä sijaitsevalle 19 hehtaarin suuruiselle alueelle rakennettaisiin 98 uutta asuntoa, yhteisöluetteloita ja jätteiden kierrätyskeskus sekä 1 300-paikkainen parkkipaikka. Rakennuttajien mukaan hankkeella voitaisiin luoda yli 200 työpaikkaa. Cornwallin ruokahallissa myytäisiin vain paikallisia tuotteita, ja sen arvioitu myynti olisi 6-8 miljoonaa puntaa vuodessa.</w:t>
      </w:r>
    </w:p>
    <w:p>
      <w:r>
        <w:rPr>
          <w:b/>
        </w:rPr>
        <w:t xml:space="preserve">Yhteenveto</w:t>
      </w:r>
    </w:p>
    <w:p>
      <w:r>
        <w:t xml:space="preserve">Truron itäosaan on jätetty usean miljoonan punnan arvoisen ostos- ja asuntorakennushankkeen suunnitteluhakemus.</w:t>
      </w:r>
    </w:p>
    <w:p>
      <w:r>
        <w:rPr>
          <w:b/>
          <w:u w:val="single"/>
        </w:rPr>
        <w:t xml:space="preserve">Asiakirjan numero 17592</w:t>
      </w:r>
    </w:p>
    <w:p>
      <w:r>
        <w:t xml:space="preserve">Shifnal pub tuhoutui tulipalossa, kun A41 suljettiin</w:t>
      </w:r>
    </w:p>
    <w:p>
      <w:r>
        <w:t xml:space="preserve">Miehistöt kutsuttiin The Countess's Arms -ravintolaan Weston Heathissa noin klo 03:51 BST, kun oli tullut ilmoituksia "vakavasta" tulipalosta. Henkilövahinkoja ei ole raportoitu. Jopa 60 palomiestä eri puolilta Shropshirea puuttui suurpaloon, jonka katto paloi lähes kokonaan. Poliisi sulki läheisen A41-tien, mutta se avattiin uudelleen kello 07:30. Shropshiren palo- ja pelastuspalvelun aluepäällikkö Simon Hardiman kertoi, että miehistöt olivat sammuttamassa paloa, ja tutkijat olivat aloittaneet työn palon syyn selvittämiseksi. Pubin tiedetään sulkeneen ovensa noin vuonna 2009. Hardiman sanoi, että miehistöt olivat edistyneet "hyvin" "merkittävän" tulipalon sammuttamisessa erikoislaitteiden avulla, ja Western Power Distributionin insinöörit olivat paikalla eristämässä sähkönsyöttöä. Seuraa BBC West Midlandsia Facebookissa ja Twitterissä ja tilaa paikalliset uutispäivitykset suoraan puhelimeesi.</w:t>
      </w:r>
    </w:p>
    <w:p>
      <w:r>
        <w:rPr>
          <w:b/>
        </w:rPr>
        <w:t xml:space="preserve">Yhteenveto</w:t>
      </w:r>
    </w:p>
    <w:p>
      <w:r>
        <w:t xml:space="preserve">Ränsistynyt pubi on lähes tuhoutunut tulipalossa, joka sulki päätien useiksi tunneiksi.</w:t>
      </w:r>
    </w:p>
    <w:p>
      <w:r>
        <w:rPr>
          <w:b/>
          <w:u w:val="single"/>
        </w:rPr>
        <w:t xml:space="preserve">Asiakirjan numero 17593</w:t>
      </w:r>
    </w:p>
    <w:p>
      <w:r>
        <w:t xml:space="preserve">Crossrail 2 "uhkaa" Lontoon historiallisia rakennuksia, sanovat kampanjoijat.</w:t>
      </w:r>
    </w:p>
    <w:p>
      <w:r>
        <w:t xml:space="preserve">Transport for London (TfL) on ehdottanut uutta rautatiereittiä, joka kulkisi pohjoisesta etelään suurimman osan pääkaupunkia halki. Victorian Society on ilmaissut huolensa siitä, että suunnitelmat "johtaisivat lukuisten historiallisten rakennusten purkamiseen". TfL:n tiedottajan mukaan purkaminen on "aina viimeinen keino". Ryhmän uhanalaisiksi määrittelemiin kohteisiin kuuluu useita II-luokan rakennuksia 1700- ja 1800-luvuilta sekä osa vuonna 1902 rakennetusta Angelin asemasta Islingtonissa. Lontoon "vaarassa olevat" kohteet Yhdistyksen johtaja Christopher Costelloe sanoi: "On pyrittävä kaikin keinoin käyttämään sellaisia kohteita, jotka minimoivat Crossrail 2:n vaikutukset Lontoon ainutlaatuiseen ja historialliseen ympäristöön". Ryhmä kritisoi myös Crossrail 2:n lausuntoa siitä, miten rakentaminen vaikuttaisi Lontoon kulttuuriperintöön, ja väitti, että se "käsittelee lähes yksinomaan tunnelien rakentamisen aiheuttaman maanpinnan laskeutumisen vaikutuksia sen sijaan, että minimoitaisiin laadukkaiden historiallisten rakennusten purkaminen". TfL:n Crossrail 2:n toimitusjohtaja Michèle Dix vakuutti, että reittiä suunniteltaessa on pyritty minimoimaan vaikutukset paikallisiin asukkaisiin ja yhteisöihin niin pitkälle kuin mahdollista. Hän huomautti, että vaikka jotkut viktoriaaniset rakennukset sijaitsevat Crossrail 2:n ehdotetulla rakennusalueella, ne eivät välttämättä joudu kärsimään töiden aikana. Hän lisäsi: "Purkaminen on aina viimeinen keinomme, ja jos rakennuksia tarvitaan, pyrimme varmistamaan, että julkisivut säilytetään, jotta paikallisen alueen luonne säilyy." Lupaa rautatien rakentamiseen ei ole vielä myönnetty, ja yleisö voi osallistua reittiä koskevaan kuulemiseen 8. tammikuuta asti.</w:t>
      </w:r>
    </w:p>
    <w:p>
      <w:r>
        <w:rPr>
          <w:b/>
        </w:rPr>
        <w:t xml:space="preserve">Yhteenveto</w:t>
      </w:r>
    </w:p>
    <w:p>
      <w:r>
        <w:t xml:space="preserve">Historialliset rakennukset, jotka ovat olleet osa Lontoon keskustaa 1800-luvulta lähtien, saatetaan purkaa Crossrail 2:n tieltä, sanovat kulttuuriperintökampanjoijat.</w:t>
      </w:r>
    </w:p>
    <w:p>
      <w:r>
        <w:rPr>
          <w:b/>
          <w:u w:val="single"/>
        </w:rPr>
        <w:t xml:space="preserve">Asiakirjan numero 17594</w:t>
      </w:r>
    </w:p>
    <w:p>
      <w:r>
        <w:t xml:space="preserve">Skotlannin vähittäismyynti kasvoi ensimmäisellä neljänneksellä</w:t>
      </w:r>
    </w:p>
    <w:p>
      <w:r>
        <w:t xml:space="preserve">Skotlannin hallituksen julkaisemien lukujen mukaan myynnin määrä kasvoi 0,7 prosenttia ja arvo 0,9 prosenttia. Vähittäismyynti-indeksi osoitti 0,6 prosentin vuotuista kasvua volyymin mukaan, kun koko Yhdistyneessä kuningaskunnassa kasvu oli 0,4 prosenttia. Skotlannin myynnin arvo nousi vuositasolla 3 %. Valtiovarainministeri John Swinney sanoi: "Viralliset luvut osoittavat, että vähittäismyynnin määrä on jälleen nousussa, kun se on pysynyt ennallaan kahden viime vuoden ajan. "Tämän vuosineljänneksen 0,7 prosentin kasvu seuraa viime vuoden viimeisen vuosineljänneksen 0,9 prosentin kasvua." Swinney lisäsi: "Laajentuminen on tervetullutta, mutta alalla on edelleen haastavat olosuhteet." Viime kuussa Scottish Retail Consortiumin tutkimuksen mukaan myynti nousi parhaaseen kokonaistulokseen lähes vuoteen. SRC:n mukaan lukuja olivat nostaneet maaliskuun ennätyslämpötilat.</w:t>
      </w:r>
    </w:p>
    <w:p>
      <w:r>
        <w:rPr>
          <w:b/>
        </w:rPr>
        <w:t xml:space="preserve">Yhteenveto</w:t>
      </w:r>
    </w:p>
    <w:p>
      <w:r>
        <w:t xml:space="preserve">Skotlannin vähittäismyynti kasvoi hieman vuoden kolmen ensimmäisen kuukauden aikana virallisten tilastojen mukaan.</w:t>
      </w:r>
    </w:p>
    <w:p>
      <w:r>
        <w:rPr>
          <w:b/>
          <w:u w:val="single"/>
        </w:rPr>
        <w:t xml:space="preserve">Asiakirjan numero 17595</w:t>
      </w:r>
    </w:p>
    <w:p>
      <w:r>
        <w:t xml:space="preserve">Stressitasot "johtavat useampaan vapaaseen</w:t>
      </w:r>
    </w:p>
    <w:p>
      <w:r>
        <w:t xml:space="preserve">Chartered Institute of Personnel and Developmentin mukaan julkisen sektorin työntekijät olivat kyseisenä ajanjaksona keskimäärin 9,6 päivää sairauslomalla, kolme päivää enemmän kuin yksityisen sektorin työntekijät. Useampi kuin joka kolmas työnantaja ilmoitti, että stressin aiheuttamat vapaat olivat lisääntyneet. Instituutin mukaan taantuma oli syynä stressin lisääntymiseen. Työnantajien mukaan ylimääräinen työtaakka, huoli yrityksen uudelleenjärjestelyistä ja kotiongelmat olivat johtaneet ahdistuksen ja masennuksen lisääntymiseen. Tutkimuksessa havaittiin myös, että yhä useammat työntekijät pyrkivät töihin, vaikka he olivat sairaita, koska he pelkäsivät menettävänsä työpaikkansa. "Yksityiseen sektoriin verrattuna useammat julkisen sektorin työntekijät työskentelevät haastavissa julkisissa tehtävissä, kuten sosiaalityössä, poliisivoimissa, opetuksessa ja sairaanhoitotyössä, joissa he joutuvat usein kohtaamaan ihmisiä vaikeissa ja tunnepitoisesti latautuneissa tilanteissa", sanoi tutkimuslaitoksen neuvonantaja Jill Miller.</w:t>
      </w:r>
    </w:p>
    <w:p>
      <w:r>
        <w:rPr>
          <w:b/>
        </w:rPr>
        <w:t xml:space="preserve">Yhteenveto</w:t>
      </w:r>
    </w:p>
    <w:p>
      <w:r>
        <w:t xml:space="preserve">Stressistä johtuvat työstä poissaolot ovat lisääntyneet viime vuonna, ja ne ovat tutkimuksen mukaan suurempi ongelma julkisella sektorilla kuin yksityisellä sektorilla.</w:t>
      </w:r>
    </w:p>
    <w:p>
      <w:r>
        <w:rPr>
          <w:b/>
          <w:u w:val="single"/>
        </w:rPr>
        <w:t xml:space="preserve">Asiakirjan numero 17596</w:t>
      </w:r>
    </w:p>
    <w:p>
      <w:r>
        <w:t xml:space="preserve">"Ainoa apu" kaapatussa aluksessa</w:t>
      </w:r>
    </w:p>
    <w:p>
      <w:r>
        <w:t xml:space="preserve">Laivasto pysäytti aluksen myöhään torstaina, ja hallituksen mukaan Britanniasta ja Ranskasta huhti- ja toukokuussa kahdessa erässä lähteneen retkikunnan tarkoituksena oli auttaa nyttemmin kukistettuja tamilitiikerikapinallisia. Tamilien edustaja kuitenkin kiistää tämän. "LTTE:n alus" Merivoimien ryhmä on tutkinut Captain Ali -alusta, mutta merivoimien edustaja kertoi BBC:lle, että tähän mennessä on löydetty vain elintarvikkeita, lääkkeitä ja muuta. Hän sanoi, että tutkimukset jatkuvat, eikä hän voinut kommentoida, mitä lastille tapahtuu. Aluksella on Britannian tamilialainen kansalainen, 13 miehistön jäsentä Syyriasta ja Egyptistä sekä islantilainen mies, joka sanoi, että etsinnät on toistaiseksi lopetettu ja että laivaston henkilökunta, joka on vielä aluksella, on hyvin ystävällistä ja kohteliasta. Sri Lankan puolustusministeriö on kuvaillut venettä "LTTE:n alukseksi". Lontoossa asuva matkan tiedottaja Arjunan Ethirveerasingam sanoi kuitenkin, että tällainen kuvaus oli eripuraa aiheuttava ja vahingollinen ja että matkan järjestäjät halusivat jatkaa avun lähettämistä sodan vuoksi siirtymään joutuneille lukuisille tamilisille. Hän sanoi, ettei laivalla ole mitään tekemistä tamilitiikerien kanssa, vaikka hän myönsi, että kun laiva lähti liikkeelle, se aikoi mennä suoraan silloiselle sota-alueelle. Ethirveerasingam sanoo olevansa huolissaan Sri Lankassa olevan miehen hyvinvoinnista, jonka oli määrä vastaanottaa tavarat. Kyseessä on diabeetikko, joka on hänen mukaansa ollut pidätettynä torstaiaamusta lähtien.</w:t>
      </w:r>
    </w:p>
    <w:p>
      <w:r>
        <w:rPr>
          <w:b/>
        </w:rPr>
        <w:t xml:space="preserve">Yhteenveto</w:t>
      </w:r>
    </w:p>
    <w:p>
      <w:r>
        <w:t xml:space="preserve">Sri Lankan laivasto sanoo, että se on löytänyt vain elintarvikkeita, lääketarvikkeita ja muita vastaavia tavaroita avomerellä ankkuroidusta aluksesta, jonka olivat lähettäneet Euroopassa asuvat tamilien ulkosuomalaisryhmät.</w:t>
      </w:r>
    </w:p>
    <w:p>
      <w:r>
        <w:rPr>
          <w:b/>
          <w:u w:val="single"/>
        </w:rPr>
        <w:t xml:space="preserve">Asiakirjan numero 17597</w:t>
      </w:r>
    </w:p>
    <w:p>
      <w:r>
        <w:t xml:space="preserve">Victoria Viadukti: Carlisle road closed for 'months'</w:t>
      </w:r>
    </w:p>
    <w:p>
      <w:r>
        <w:t xml:space="preserve">Central Plaza -hotelli on ollut tyhjillään vuodesta 2004, ja koska sillä ei ole laillista omistajaa, se on kaupunginhallituksen vastuulla. Hiljattain tehdyssä tarkastuksessa todettiin, että osa II-luokan rakennuksesta on vaarallinen ja se on purettava. Tämän seurauksena Victoria Viaduct - joka suljettiin tiistaina James Streetiltä Blackfriars Streetille - voi pysyä suljettuna kuukausia. Tie, joka on yksi Carlisleen johtavista pääreiteistä, suljettiin lähes kahdeksi kuukaudeksi vuonna 2018, kun rakennuksen turvalliseksi tekemistä varten tehtiin töitä. Carlislen kaupunginvaltuuston tiedottaja sanoi: "Ennen kuin rakennuksen tarkempi arviointi ja toimintasuunnitelma on sovittu, emme voi sanoa, kuinka kauan sulkemiset ovat voimassa. "Vaurioiden laajuuden ja tarvittavien töiden laajuuden vuoksi tämä kestää kuitenkin todennäköisesti kuukausia eikä viikkoja."</w:t>
      </w:r>
    </w:p>
    <w:p>
      <w:r>
        <w:rPr>
          <w:b/>
        </w:rPr>
        <w:t xml:space="preserve">Yhteenveto</w:t>
      </w:r>
    </w:p>
    <w:p>
      <w:r>
        <w:t xml:space="preserve">Carlislessa sijaitseva tie saatetaan sulkea kuukausiksi sen jälkeen, kun lähellä sijaitsevan hylätty rakennuksen todettiin huonontuneen entisestään.</w:t>
      </w:r>
    </w:p>
    <w:p>
      <w:r>
        <w:rPr>
          <w:b/>
          <w:u w:val="single"/>
        </w:rPr>
        <w:t xml:space="preserve">Asiakirjan numero 17598</w:t>
      </w:r>
    </w:p>
    <w:p>
      <w:r>
        <w:t xml:space="preserve">Puiden puolesta taistelevat pitävät "perspektiivistä" kertovaa kirjettä "hölynpölynä".</w:t>
      </w:r>
    </w:p>
    <w:p>
      <w:r>
        <w:t xml:space="preserve">Kirjeessä, jonka on allekirjoittanut 17 ihmistä, sanottiin, että kaupungilla on kiireellisempiä asioita, kuten rahoitusleikkaukset ja niin sanottu makuuhuoneen vero. Yli 3 000 puuta on kaadettu vuodesta 2012 lähtien osana 2 miljardin punnan hanketta. Sheffield Tree Action Group (Stag) sanoi, että kyse on "puista, ei politiikasta". Kirjeessä, jonka ovat allekirjoittaneet kaupunginvaltuutetut ja ammattiyhdistysvirkamiehet henkilökohtaisesti, sanottiin, että he kannattavat ympäristönsuojelua, mutta negatiivisen julkisuuden laajuus, jota neuvosto on saanut osakseen, on ollut "valtavan suhteeton". Kirjeessä arvosteltiin myös kampanjoijia siitä, että he keskittyvät kaupungin "varakkaimpiin asuinalueisiin". "Kirje on hölynpölyä" Sheffieldin kaupunginvaltuuston viisivuotisen Streets Ahead -hankkeen toteuttaa urakoitsija Amey. Aiemmin helmikuussa korkein oikeus myönsi hankkeen vastustajille väliaikaisen kieltomääräyksen, ja neuvosto määrättiin lopettamaan puiden kaataminen. Stagin puheenjohtaja Dave Dillner sanoi: "Kirje on hölynpölyä, ja olen hyvin pahoillani siitä, että minulle sanotaan, etten välitä sosiaalisista kysymyksistä - olen allekirjoittanut vetoomuksia makuuhuoneen veroa vastaan ja marssinut sitä vastaan. "Allekirjoittajat eivät tiedä minusta mitään tämän puukampanjan ulkopuolella, miten he kehtaavat olettaa. Tässä on kyse puista, ei politiikasta." Ympäristöstä ja liikenteestä vastaava kabinettijäsen Terry Fox oli tyytyväinen kirjeeseen. Hän sanoi: "En ole koskaan nähnyt, että se olisi ollut niin tärkeää: "Olen iloinen nähdessäni perspektiiviä. Me kaikki haluamme pitää Sheffieldin vihreänä, ja meidän on vedettävä yhtä köyttä, jotta voimme tehdä parhaan mahdollisen puidemme hyväksi. "Teemme tiivistä yhteistyötä yhteisöjen kanssa, jotta saamme tämän tilanteen selvitettyä mahdollisimman nopeasti."</w:t>
      </w:r>
    </w:p>
    <w:p>
      <w:r>
        <w:rPr>
          <w:b/>
        </w:rPr>
        <w:t xml:space="preserve">Yhteenveto</w:t>
      </w:r>
    </w:p>
    <w:p>
      <w:r>
        <w:t xml:space="preserve">Protestiryhmä on leimannut "hölynpölyksi" kirjeen, jossa pyydetään puiden kaatamisen puolesta taistelevia osoittamaan "hieman enemmän perspektiiviä" Sheffieldin muiden ongelmien suhteen.</w:t>
      </w:r>
    </w:p>
    <w:p>
      <w:r>
        <w:rPr>
          <w:b/>
          <w:u w:val="single"/>
        </w:rPr>
        <w:t xml:space="preserve">Asiakirjan numero 17599</w:t>
      </w:r>
    </w:p>
    <w:p>
      <w:r>
        <w:t xml:space="preserve">Electric Ireland maksaa hyväntekeväisyysjärjestöille 250 000 puntaa tutkimuksen jälkeen</w:t>
      </w:r>
    </w:p>
    <w:p>
      <w:r>
        <w:t xml:space="preserve">John CampbellBBC News NI Economics &amp; Business Editor Tutkimuksessa keskityttiin yrityksen asiakkaiden kohteluun muun muassa vaihtamisen, viestinnän ja valitusten käsittelyn osalta. Electric Ireland on kolmanneksi suurin sähkön toimittaja NI:n kotitalouksille. Yritys suorittaa useita sääntöjen noudattamista koskevia tarkastuksia sen lisäksi, että se maksaa rahat viidelle hyväntekeväisyysjärjestölle. Utility Regulatorin toimitusjohtaja Jenny Pyper sanoi odottavansa, että kaikki yritykset noudattavat toimilupaehtojaan. "Saimme päätökseen perusteellisen tutkimuksen, jossa tarkasteltiin tarkasti useita Electric Irelandin toimilupaan sisältyviä velvoitteita. Näihin kuuluivat sähkön markkinointia koskevat ehdot, valitusten käsittelyä koskevat käytännesäännöt ja tietojen toimittaminen sääntelyviranomaiselle. Hän lisäsi, että vaikka tutkinta on nyt päättynyt, sääntelyviranomainen jatkaa yrityksen tekemien edistymissitoumusten seuraamista.</w:t>
      </w:r>
    </w:p>
    <w:p>
      <w:r>
        <w:rPr>
          <w:b/>
        </w:rPr>
        <w:t xml:space="preserve">Yhteenveto</w:t>
      </w:r>
    </w:p>
    <w:p>
      <w:r>
        <w:t xml:space="preserve">Electric Ireland maksaa 250 000 puntaa hyväntekeväisyysjärjestöille NI Utility Regulatorin tutkimuksen jälkeen.</w:t>
      </w:r>
    </w:p>
    <w:p>
      <w:r>
        <w:rPr>
          <w:b/>
          <w:u w:val="single"/>
        </w:rPr>
        <w:t xml:space="preserve">Asiakirjan numero 17600</w:t>
      </w:r>
    </w:p>
    <w:p>
      <w:r>
        <w:t xml:space="preserve">Kuusi pidätetty ja aseita takavarikoitu Granthamin levottomuuksien jälkeen</w:t>
      </w:r>
    </w:p>
    <w:p>
      <w:r>
        <w:t xml:space="preserve">Poliisi sai perjantaina kello 17:00 BST hälytyksen Earlesfield Lanen alueella sattuneesta välikohtauksesta. Kaksi pidätetyistä miehistä, jotka kaikki olivat 22-32-vuotiaita, vietiin sairaalaan, mutta heidän vammojensa ei uskota olevan hengenvaarallisia. Machetsien lisäksi poliisi löysi myös kaksi ilma-asetta, vasaran ja sorkkarautaa. Lincolnshiren poliisin tiedottaja sanoi: "Vedenalainen etsintäryhmä avustaa mahdollisen lisäaseen etsinnöissä, jonka uskotaan olevan vasara tai vastaava." Seuraa BBC East Yorkshire ja Lincolnshire Facebookissa, Twitterissä ja Instagramissa. Lähetä juttuideoita osoitteeseen yorkslincs.news@bbc.co.uk.</w:t>
      </w:r>
    </w:p>
    <w:p>
      <w:r>
        <w:rPr>
          <w:b/>
        </w:rPr>
        <w:t xml:space="preserve">Yhteenveto</w:t>
      </w:r>
    </w:p>
    <w:p>
      <w:r>
        <w:t xml:space="preserve">Kuusi miestä on pidätetty ja useita aseita, muun muassa kaksi machetetta, takavarikoitu Granthamissa tapahtuneiden levottomuuksien jälkeen.</w:t>
      </w:r>
    </w:p>
    <w:p>
      <w:r>
        <w:rPr>
          <w:b/>
          <w:u w:val="single"/>
        </w:rPr>
        <w:t xml:space="preserve">Asiakirjan numero 17601</w:t>
      </w:r>
    </w:p>
    <w:p>
      <w:r>
        <w:t xml:space="preserve">Buddha, joka ostettiin autokaupasta 4 punnalla, tuottaa 9 500 puntaa.</w:t>
      </w:r>
    </w:p>
    <w:p>
      <w:r>
        <w:t xml:space="preserve">Kuuden tuuman patsas osoittautui 1700-luvun kiinalais-tiibetiläiseksi veistokseksi buddhalaisesta jumaluudesta ja hänen puolisostaan. Huutokaupanpitäjä John Nicholson arveli, että siitä saattaisi saada jopa 700 puntaa, koska Aasian taidemarkkinat olivat viime aikoina "pehmenneet". Nicholson kuvaili "Buddha-bonanssin" lopullista myyntihintaa "poikkeukselliseksi". "Lähellä kyyneleitä" Kullattu pronssiveistos kuvaa monikätistä Hayagrivaa, tantrista buddhalaisjumaluutta, ja hänen puolisoaan. Midhurstista Länsi-Sussexista kotoisin oleva nainen, joka ei halua nimeään mainita, sanoi: "En vieläkään voi uskoa tätä. Kun vasara putosi, olin ällistynyt ja lähellä kyyneleitä." Hän lisäsi: "Rakastin sitä, kun ostin sen kaksi tai kolme vuotta sitten. Ajattelin, että se oli erilainen, mutta en voinut uskoa, että siitä maksettaisiin mitään tuollaista summaa."</w:t>
      </w:r>
    </w:p>
    <w:p>
      <w:r>
        <w:rPr>
          <w:b/>
        </w:rPr>
        <w:t xml:space="preserve">Yhteenveto</w:t>
      </w:r>
    </w:p>
    <w:p>
      <w:r>
        <w:t xml:space="preserve">Länsi-Sussexin eläkeläisen autokaupasta neljällä punnalla ostama pieni koriste on tuottanut huutokaupassa 9 500 puntaa.</w:t>
      </w:r>
    </w:p>
    <w:p>
      <w:r>
        <w:rPr>
          <w:b/>
          <w:u w:val="single"/>
        </w:rPr>
        <w:t xml:space="preserve">Asiakirjan numero 17602</w:t>
      </w:r>
    </w:p>
    <w:p>
      <w:r>
        <w:t xml:space="preserve">Tasa-arvotoimikunta tutkii raskaana olevien naisten kohtelua työpaikoilla</w:t>
      </w:r>
    </w:p>
    <w:p>
      <w:r>
        <w:t xml:space="preserve">Yhdenvertaisuuskomission muodollisessa tutkinnassa tarkastellaan, missä määrin lapsen saaminen luo esteitä yhdenvertaiselle kohtelulle. Yleisimmin komissio saa valituksia naisilta, jotka kokevat tulleensa kohdelluiksi epäoikeudenmukaisesti joko raskauden aikana tai äitiyslomalta palatessaan. Tutkimusraportti on määrä julkaista ensi vuonna. Pääluottamusmies Michael Wardlow sanoi, että työnantajien on tärkeää olla tietoisia raskauteen ja äitiyteen liittyvistä laeista. "Tämä tutkimus antaa meille laajemman näkökulman ja syvällisemmän tietämyksen niistä ongelmista, joita naiset kohtaavat nykyään Pohjois-Irlannin työpaikoilla", hän sanoi. "Se, miten mukautamme ja tuemme raskaana olevien naisten ja äitien tarpeita työpaikalla, on ratkaiseva testi siitä, miten yhteiskuntamme haluaa antaa naisille - jotka muodostavat lähes 50 prosenttia työvoimasta - mahdollisuuden osallistua työelämään täysimääräisesti ja ilman haittoja."</w:t>
      </w:r>
    </w:p>
    <w:p>
      <w:r>
        <w:rPr>
          <w:b/>
        </w:rPr>
        <w:t xml:space="preserve">Yhteenveto</w:t>
      </w:r>
    </w:p>
    <w:p>
      <w:r>
        <w:t xml:space="preserve">Pohjois-Irlannin tasa-arvovaltuutettu aikoo tutkia raskaana olevien naisten ja äitien kohtelua työpaikoilla.</w:t>
      </w:r>
    </w:p>
    <w:p>
      <w:r>
        <w:rPr>
          <w:b/>
          <w:u w:val="single"/>
        </w:rPr>
        <w:t xml:space="preserve">Asiakirjan numero 17603</w:t>
      </w:r>
    </w:p>
    <w:p>
      <w:r>
        <w:t xml:space="preserve">Mies selvisi hengissä 500ft Helvellynin putoamisesta</w:t>
      </w:r>
    </w:p>
    <w:p>
      <w:r>
        <w:t xml:space="preserve">Miehen, jonka uskotaan olevan 27-vuotias kentsiläinen, nilkka murtui hänen pudottuaan Helvellynin Striding Edge -vuorelta ja pysähdyttyään Red Tarnin lähelle. Patterdalen vuoristopelastusryhmä sanoi, että hän oli "erittäin onnekas" pudottuaan "täysissä talviolosuhteissa" noin klo 16.30 GMT torstaina. Rannikkovartiosto kuljetti kävelijän sairaalaan Carlisleen. Pelastus kesti noin neljä tuntia Penrithin vuoristopelastusryhmän tuella. Ryhmän johtaja Mike Blakey sanoi: "En voi tarpeeksi korostaa, että Helvellynillä on täydet talviolosuhteet. "Jos joku harkitsee Helvellynille menoa, hänen on oltava asianmukaisesti varustautunut jääkirveellä ja jäänsärkijöillä sekä tiedettävä, miten niitä käytetään. "Haluamme, että kaikki voivat nauttia upeista vuorista turvallisesti." Aiheeseen liittyvät Internet-linkit Patterdale Mountain Rescue Team</w:t>
      </w:r>
    </w:p>
    <w:p>
      <w:r>
        <w:rPr>
          <w:b/>
        </w:rPr>
        <w:t xml:space="preserve">Yhteenveto</w:t>
      </w:r>
    </w:p>
    <w:p>
      <w:r>
        <w:t xml:space="preserve">Vuoristopelastajien mukaan kävelijä selvisi onnekkaasti hengissä pudottuaan lähes 150 metriä Lake Districtissä.</w:t>
      </w:r>
    </w:p>
    <w:p>
      <w:r>
        <w:rPr>
          <w:b/>
          <w:u w:val="single"/>
        </w:rPr>
        <w:t xml:space="preserve">Asiakirjan numero 17604</w:t>
      </w:r>
    </w:p>
    <w:p>
      <w:r>
        <w:t xml:space="preserve">Mansaaren pankki sulkee konttorit Douglasissa, Onchanissa ja Ballasallassa.</w:t>
      </w:r>
    </w:p>
    <w:p>
      <w:r>
        <w:t xml:space="preserve">Palvelut Ballasallassa, Onchanissa ja Prospect Terrace Douglasissa suljetaan 27. helmikuuta 2015. Puhelin- ja verkkopankkitoiminnan kasvua on syytetty pankkiasiakkaiden määrän 30 prosentin laskusta neljän vuoden aikana. Toimitusjohtaja Bill Shimmins sanoi, että konttorit korvataan mobiilipankkitoiminnalla. Hän lisäsi, että kaksi työpaikkaa on "irtisanomisvaarassa", mutta kaikki muut tehtävät siirretään uudelleen. Mansaaren pankin viimeisin ilmoitus on seurausta Laxeyn sivukonttorin sulkemisesta lokakuussa 2013 ja Kirk Michaelin konttorin sulkemisesta elokuussa 2012. Mobiilipankin odotetaan toimivan Onchanissa, Kirk Michaelissa, Laxeyssä ja Ballasallassa, jotta asiakkaat voivat maksaa shekkejä, nostaa käteistä ja noutaa valuuttaa.</w:t>
      </w:r>
    </w:p>
    <w:p>
      <w:r>
        <w:rPr>
          <w:b/>
        </w:rPr>
        <w:t xml:space="preserve">Yhteenveto</w:t>
      </w:r>
    </w:p>
    <w:p>
      <w:r>
        <w:t xml:space="preserve">Mansaaren pankin kolme konttoria suljetaan ensi vuoden alussa asiakkaiden kysynnän vähenemisen vuoksi, pankki on ilmoittanut.</w:t>
      </w:r>
    </w:p>
    <w:p>
      <w:r>
        <w:rPr>
          <w:b/>
          <w:u w:val="single"/>
        </w:rPr>
        <w:t xml:space="preserve">Asiakirjan numero 17605</w:t>
      </w:r>
    </w:p>
    <w:p>
      <w:r>
        <w:t xml:space="preserve">Tiptonin pyöräilijä kuoli yli kaksi viikkoa onnettomuuden jälkeen</w:t>
      </w:r>
    </w:p>
    <w:p>
      <w:r>
        <w:t xml:space="preserve">Tiptonista kotoisin oleva 39-vuotias Artur Strzavkowski jäi Nissan Qashqain alle tunnelin sisällä Park Lane Eastissä kaupungissa 18. joulukuuta. Hän kuoli sairaalassa 5. tammikuuta, West Midlandsin poliisi kertoi. Strzavkowskin perhe kuvaili häntä lausunnossaan "rakastavaksi aviomieheksi ja isäksi, ihanaksi ystäväksi, joka jätti meidät aivan liian aikaisin". Auton kuljettaja pysähtyi paikalle ja avustaa poliisia tutkimuksissa. Ylikonstaapeli Dean Caswell poliisivoimista sanoi, että poliisit haluaisivat keskustella tunnelista juuri ennen törmäystä poistuneen auton matkustajien kanssa. Aasialaista miestä, joka auttoi Strzavkowskia tapahtumapaikalla, pyydetään myös ilmoittautumaan, samoin kuin kaikkia, joilla saattaa olla kojelautakameran tallenteita törmäystä edeltäviltä hetkiltä. Seuraa BBC West Midlandsia Facebookissa ja Twitterissä ja tilaa paikalliset uutispäivitykset suoraan puhelimeesi.</w:t>
      </w:r>
    </w:p>
    <w:p>
      <w:r>
        <w:rPr>
          <w:b/>
        </w:rPr>
        <w:t xml:space="preserve">Yhteenveto</w:t>
      </w:r>
    </w:p>
    <w:p>
      <w:r>
        <w:t xml:space="preserve">Pyöräilijä on kuollut sairaalassa yli kaksi viikkoa sen jälkeen, kun hän oli jäänyt auton alle, kertoo poliisi.</w:t>
      </w:r>
    </w:p>
    <w:p>
      <w:r>
        <w:rPr>
          <w:b/>
          <w:u w:val="single"/>
        </w:rPr>
        <w:t xml:space="preserve">Asiakirjan numero 17606</w:t>
      </w:r>
    </w:p>
    <w:p>
      <w:r>
        <w:t xml:space="preserve">Staffordshiren poliisi nimeää rattijuopot verkossa</w:t>
      </w:r>
    </w:p>
    <w:p>
      <w:r>
        <w:t xml:space="preserve">Tiedottajan mukaan sosiaalisessa mediassa on julkaistu yli 20 henkilön nimet, joita on jo syytetty rattijuopumuksesta ja siihen liittyvistä rikoksista kuun alusta lähtien. Päivittäisiä päivityksiä seuraa joulukuun loppuun asti. Myös West Midlandsin poliisi on julkaissut rikoksesta syytettyjen nimiä. Staffordshiren poliisi ilmoitti, että tiedot jaetaan poliisin Twitter-tilillä ja monet nimet julkaistaan myös sen Facebook-sivulla. Komisario Paul Trevor sanoi: "Rattijuoppojen, jotka vaarantavat oman ja muiden ihmisten hengen, toiminta voi päättyä tragediaan perheille. Toivomme, että tämä lisärangaistus saa kuljettajat miettimään, ennen kuin he ajavat rattijuopumuksen takia." "Jopa yöllisen juhlan jälkeisenä aamuna kuljettajat voivat olla vielä yli rajan. Jotkut uskovat virheellisesti, että jos he ovat syöneet ja nukkuneet, he voivat ajaa." Operaatiot jatkuvat seuraavien viikkojen aikana.</w:t>
      </w:r>
    </w:p>
    <w:p>
      <w:r>
        <w:rPr>
          <w:b/>
        </w:rPr>
        <w:t xml:space="preserve">Yhteenveto</w:t>
      </w:r>
    </w:p>
    <w:p>
      <w:r>
        <w:t xml:space="preserve">Poliisi nimeää verkossa Staffordshiren poliisilaitoksen nimiä autoilijoille, jotka ovat jääneet kiinni alkoholirajan ylittämisestä Staffordshiressä.</w:t>
      </w:r>
    </w:p>
    <w:p>
      <w:r>
        <w:rPr>
          <w:b/>
          <w:u w:val="single"/>
        </w:rPr>
        <w:t xml:space="preserve">Asiakirjan numero 17607</w:t>
      </w:r>
    </w:p>
    <w:p>
      <w:r>
        <w:t xml:space="preserve">Coronavirus: Skye-kodin omistajia vastaan nostetuista kanteista luovuttiin</w:t>
      </w:r>
    </w:p>
    <w:p>
      <w:r>
        <w:t xml:space="preserve">Valvontakoira sanoi, että HC-Onen omistamalla Home Farm -tilalla Portressa Skyellä oli tehty "huomattavia parannuksia". Se oli seurausta toukokuussa tehdystä ennalta ilmoittamatta tehdystä tarkastuksesta, jossa tuotiin esiin "vakavia huolenaiheita" hoidon laadusta. Tämän seurauksena NHS Highland asetti henkilökunnan avustamaan HC-Onea asukkaiden hoidon tarjoamisessa. Valvontakomitea totesi, että sen jälkeen kodin hoitotarjonta on parantunut huomattavasti. Tiedottaja sanoi: "Olemme seuranneet kotia huolellisesti ja olemme vakuuttuneita siitä, että asukkaiden saaman hoidon laatu on parantunut huomattavasti ja että heitä vakavasti uhkaavat ongelmat on korjattu. "Tämän perusteella olemme päättäneet, ettemme enää vaadi palvelun rekisteröinnin peruuttamista tuomioistuimessa."</w:t>
      </w:r>
    </w:p>
    <w:p>
      <w:r>
        <w:rPr>
          <w:b/>
        </w:rPr>
        <w:t xml:space="preserve">Yhteenveto</w:t>
      </w:r>
    </w:p>
    <w:p>
      <w:r>
        <w:t xml:space="preserve">Care Inspectorate on luopunut oikeudenkäynnistä sellaisen hoitokodin omistajia vastaan, jossa 10 asukasta kuoli Covid-19-taudin puhjetessa.</w:t>
      </w:r>
    </w:p>
    <w:p>
      <w:r>
        <w:rPr>
          <w:b/>
          <w:u w:val="single"/>
        </w:rPr>
        <w:t xml:space="preserve">Asiakirjan numero 17608</w:t>
      </w:r>
    </w:p>
    <w:p>
      <w:r>
        <w:t xml:space="preserve">Pyöräilijä luo juhlavan poron karttasovelluksella</w:t>
      </w:r>
    </w:p>
    <w:p>
      <w:r>
        <w:t xml:space="preserve">Cheltenhamilainen Anthony Hoyte käytti Strava-sovellusta ja reitinjakosovellusta kuvan tekemiseen. Vuonna 2017 hän pyöräili luodakseen lumiukon ääriviivat, ja viime vuonna hän teki kuvan joulupukista. Herra Hoyte sanoi: "Se on kuin olisi ollut hyvä idea, mutta se on ollut hyvä idea: "Olen tehnyt itselleni keppihevosen siitä, että siitä on tullut perinne." Hän lisäsi: "Kaikki kyselevät: 'Mikä se on tänä vuonna?'. "Vietän vain paljon aikaa katsellen karttoja ja.... odottaen, että asiat hyppäävät silmille." Hoyten reitti alkoi Hammersmithistä Länsi-Lontoossa ja kulki pohjoiseen Edgwareen, josta se jatkoi etelään ja itään Hampstead Heathin ja Wood Greenin kautta. Lopuksi hän palasi etelään Kilburnin ja Maida Valen kautta ennen kuin hän lopetti matkan Lontoon keskustassa sijaitsevaa Euston Roadia pitkin ja teki sen yhdeksässä tunnissa.</w:t>
      </w:r>
    </w:p>
    <w:p>
      <w:r>
        <w:rPr>
          <w:b/>
        </w:rPr>
        <w:t xml:space="preserve">Yhteenveto</w:t>
      </w:r>
    </w:p>
    <w:p>
      <w:r>
        <w:t xml:space="preserve">Pyöräilijä on luonut virtuaalisen poron Lontoon kaduille ajettuaan 79 mailin pituisen reitin, joka on piirretty verkkokartalle.</w:t>
      </w:r>
    </w:p>
    <w:p>
      <w:r>
        <w:rPr>
          <w:b/>
          <w:u w:val="single"/>
        </w:rPr>
        <w:t xml:space="preserve">Asiakirjan numero 17609</w:t>
      </w:r>
    </w:p>
    <w:p>
      <w:r>
        <w:t xml:space="preserve">Arkkihiippakunta tuomitsee "häpeällisen" hyökkäyksen katolista kirkkoa vastaan</w:t>
      </w:r>
    </w:p>
    <w:p>
      <w:r>
        <w:t xml:space="preserve">Skotlannin poliisi kutsuttiin St Simon'siin Partickissa noin kello 16.20 maanantaina. Kirkon Facebook-sivulla julkaistuissa kuvissa näkyy vaurioita, joihin kuului muun muassa rikkinäinen Jeesus-patsas. Poliisi tutkii asiaa, mutta poliisien mukaan mikään ei tässä vaiheessa viittaa siihen, että kyseessä olisi ollut lahkolaisuuteen tai viharikos. Glasgow'n arkkihiippakunnan Facebook-sivulla julkaistussa viestissä sanottiin: "Oli motiivi mikä tahansa, tämä on häpeällinen hyökkäys rakastettua kirkkoa vastaan. "Autetaan löytämään syylliset. Tällaista toimintaa ei voida hyväksyä." Hyökkäys on tuomittu laajasti sosiaalisessa mediassa. Sarjakuvakirjailija ja taiteilija Mark Millar twiittasi: "Tämä on demonista. Canon McBride on fantastinen pappi. "Kauheaa, että hänen täytyi kävellä sisään ja huomata kirkkonsa häpäistyn tällä tavalla."</w:t>
      </w:r>
    </w:p>
    <w:p>
      <w:r>
        <w:rPr>
          <w:b/>
        </w:rPr>
        <w:t xml:space="preserve">Yhteenveto</w:t>
      </w:r>
    </w:p>
    <w:p>
      <w:r>
        <w:t xml:space="preserve">Glasgow'n arkkihiippakunta on tuominnut "häpeällisen hyökkäyksen" kaupungin kolmanneksi vanhinta kirkkoa vastaan.</w:t>
      </w:r>
    </w:p>
    <w:p>
      <w:r>
        <w:rPr>
          <w:b/>
          <w:u w:val="single"/>
        </w:rPr>
        <w:t xml:space="preserve">Asiakirjan numero 17610</w:t>
      </w:r>
    </w:p>
    <w:p>
      <w:r>
        <w:t xml:space="preserve">Harvinaiset harmaalokit pesivät Humberin jokisuulla.</w:t>
      </w:r>
    </w:p>
    <w:p>
      <w:r>
        <w:t xml:space="preserve">RSPB:n mukaan Montagu's Harriers on Blacktoft Sandsissa Goolen lähellä, mikä on pohjoisin paikka parille. Lintu on erittäin harvinainen Yhdistyneessä kuningaskunnassa, ja sitä tavataan tavallisemmin Manner-Euroopassa. RSPB uskoo, että maassa on vain seitsemän naarasta. RSPB:n vartija Pete Shore sanoi, että poikasia voi olla jopa neljä, ja RSPB oli "päättänyt määrätietoisesti nähdä näiden lintujen lentävän". Linnut ja poikaset voivat olla suojelualueella elokuuhun asti. Shore sanoi, että munien keräilijät uhkaavat tulla paikalle, mikä on "hyvin surullista", mutta lisäsi, että pesivän parin läsnäolo on "tilaisuutemme vaikuttaa suojeluun". Muuttolinnut viettävät talven Länsi-Afrikassa ja matkustavat sitten Eurooppaan pesimäkaudeksi. Vain harvat pääsevät Englantiin asti. Montagu's Harrier on kuvailtu kanahaukan kaltaiseksi pitkäsiipiseksi petolinnuksi. RSPB:n mukaan Ousefleetin lähellä sijaitsevan Blacktoft Sandsin vuorovesiruovikko on Englannin suurin, ja se on tärkeä pesimälaji tiaisten, karviaisten ja suokarhujen kannalta.</w:t>
      </w:r>
    </w:p>
    <w:p>
      <w:r>
        <w:rPr>
          <w:b/>
        </w:rPr>
        <w:t xml:space="preserve">Yhteenveto</w:t>
      </w:r>
    </w:p>
    <w:p>
      <w:r>
        <w:t xml:space="preserve">Harvinainen petolintupari kasvattaa useita poikasia ruovikossa Humberin suistossa Itä-Yorkshiressä.</w:t>
      </w:r>
    </w:p>
    <w:p>
      <w:r>
        <w:rPr>
          <w:b/>
          <w:u w:val="single"/>
        </w:rPr>
        <w:t xml:space="preserve">Asiakirjan numero 17611</w:t>
      </w:r>
    </w:p>
    <w:p>
      <w:r>
        <w:t xml:space="preserve">ACC Marcus Beale tutkitaan autosta varastettujen asiakirjojen jälkeen</w:t>
      </w:r>
    </w:p>
    <w:p>
      <w:r>
        <w:t xml:space="preserve">Paperit olivat lukitussa laatikossa, joka vietiin apulaispoliisipäällikkö Marcus Bealen merkitsemättömästä autosta toukokuussa. Scotland Yard ilmoitti, että West Midlandsin poliisi oli pyytänyt sitä "suorittamaan riippumattoman tutkimuksen mahdollisista rikosoikeudellisista vastuista". West Midlandsin poliisi ilmoitti, että konstaapeli oli edelleen palveluksessa. Poliisin tiedottaja, joka ei maininnut poliisin nimeä, lisäsi, että tutkinta on käynnissä. Poliisi ei ole kertonut, missä varkaus tapahtui. Beale, joka oli varkauden tapahtuma-aikaan poliisin terrorisminvastaisen toiminnan päällikkö, hoitaa nyt poliisin operatiivista vastuualuetta. "Poliisiasioihin" liittyvät asiakirjat vietiin yhdessä henkilökohtaisten tavaroiden kanssa hänen lukitusta tavaratilastaan. Scotland Yardin tiedottajan mukaan pidätyksiä ei ole tehty. Metropolitan Police Servicen erikoisoperaatioiden ja ammatillisten standardien osasto tutki "väitettyä arkaluonteisten asiakirjojen turvaamisen laiminlyöntiä" sen jälkeen, kun tavarat varastettiin, hän sanoi. Metiä pyydettiin tutkimaan asiaa "kadonneiden asiakirjojen luonteen vuoksi", hän lisäsi. /</w:t>
      </w:r>
    </w:p>
    <w:p>
      <w:r>
        <w:rPr>
          <w:b/>
        </w:rPr>
        <w:t xml:space="preserve">Yhteenveto</w:t>
      </w:r>
    </w:p>
    <w:p>
      <w:r>
        <w:t xml:space="preserve">Entistä terrorisminvastaista pomoa tutkitaan, koska hänen väitetään jättäneen suojelematta "arkaluonteisia asiakirjoja", jotka varastettiin hänen autostaan.</w:t>
      </w:r>
    </w:p>
    <w:p>
      <w:r>
        <w:rPr>
          <w:b/>
          <w:u w:val="single"/>
        </w:rPr>
        <w:t xml:space="preserve">Asiakirjan numero 17612</w:t>
      </w:r>
    </w:p>
    <w:p>
      <w:r>
        <w:t xml:space="preserve">Aberdeenin jouluvalot "uhkaavat oikeustoimilla</w:t>
      </w:r>
    </w:p>
    <w:p>
      <w:r>
        <w:t xml:space="preserve">Kaupungin sheriffituomioistuimessa on tarkoitus järjestää keskiviikkona kuulemistilaisuus, joka on osa Scotia Animations Ltd:n neuvostoa vastaan nostamaa siviilikannetta. Jutun käsittelyn ajan neuvostoa kielletään tekemästä sopimusta parhaaksi katsomansa tarjoajan kanssa. Vanhempi kaupunginvaltuutettu Angela Taylor sanoi, että viranomainen olisi "äärimmäisen pettynyt", jos kaupungissa totuttua valoshow'ta ei voitaisi järjestää. Hän sanoi: "Teemme kaikkemme varmistaaksemme, että saamme jotain järjestettyä." Scotia Animations kieltäytyi kommentoimasta. Suosituin tarjoaja on ranskalainen Blachere Illumination. Aiheeseen liittyvät Internet-linkit Aberdeen City Council</w:t>
      </w:r>
    </w:p>
    <w:p>
      <w:r>
        <w:rPr>
          <w:b/>
        </w:rPr>
        <w:t xml:space="preserve">Yhteenveto</w:t>
      </w:r>
    </w:p>
    <w:p>
      <w:r>
        <w:t xml:space="preserve">Aberdeen saattaa jäädä ilman jouluvalojaan kiistan vuoksi.</w:t>
      </w:r>
    </w:p>
    <w:p>
      <w:r>
        <w:rPr>
          <w:b/>
          <w:u w:val="single"/>
        </w:rPr>
        <w:t xml:space="preserve">Asiakirjan numero 17613</w:t>
      </w:r>
    </w:p>
    <w:p>
      <w:r>
        <w:t xml:space="preserve">Kuvissa: Tuhannet kokoontuvat historialliseen marssiin Washingtoniin</w:t>
      </w:r>
    </w:p>
    <w:p>
      <w:r>
        <w:t xml:space="preserve">Virallinen nimi on Sitoutumismarssi: Puhujat kehottivat osallistujia äänestämään muutoksen puolesta, koska poliisi polvistui hänen kaulalleen useiden minuuttien ajan ja hänet tapettiin poliisin huostassa toukokuussa. Vuoden 2020 marssi osui vuoden 1963 kansalaisoikeusmarssin 57. vuosipäivään, joka on ikoninen tapahtuma Yhdysvaltain historiassa ja jonka katsotaan vauhdittaneen segregaation kieltävän kansalaisoikeuslain hyväksymistä seuraavana vuonna. Martin Luther King Jr:n lapsenlapsi Yolanda Renee King oli perjantain puhujien joukossa. Tilaisuuden järjestivät kansalaisoikeusjohtaja pastori Al Sharpton ja Martin Luther King Jr:n vanhin poika Martin Luther King III. George Floydin sisko Bridgett Floyd pyysi mielenosoittajia olemaan hänen perintönsä, kolme kuukautta hänen kuolemansa jälkeen - mikä käynnisti mielenosoitusten aallon ympäri Yhdysvaltoja ja maailmaa. "Veljeni ei voi olla äänenä tänään", Floyd sanoi. "Meidän on oltava se ääni, meidän on oltava se muutos." Tapahtuma järjestetään sen jälkeen, kun poliisi ampui mustaa Jacob Blakea seitsemän kertaa selkään Wisconsinissa. Hänen isänsä Jacob Blake vanhempi kertoi perjantaina järjestetyssä tilaisuudessa kokoontuneille, että he pitivät oikeutta rasismista Amerikassa, ja tuomio oli "syyllinen, syyllinen, syyllinen". Muita puhujia olivat muun muassa nuori aktivisti, joka vaati mustia yhteisöjä vaivaavan aseväkivallan lopettamista, sekä ammattiliittojen, homojen oikeuksia ajavien ryhmien ja latinalaisamerikkalaisten aktivistiryhmien edustajia, jotka ilmaisivat solidaarisuutensa Black Lives Matter -liikkeelle. Kaikkiin kuviin sovelletaan tekijänoikeutta</w:t>
      </w:r>
    </w:p>
    <w:p>
      <w:r>
        <w:rPr>
          <w:b/>
        </w:rPr>
        <w:t xml:space="preserve">Yhteenveto</w:t>
      </w:r>
    </w:p>
    <w:p>
      <w:r>
        <w:t xml:space="preserve">Kesän jännitteiden, levottomuuksien ja mielenosoitusten jälkeen, jotka liittyivät afroamerikkalaisiin kohdistuneeseen poliisiväkivaltaan Yhdysvalloissa, noin 50 000 mielenosoittajaa kokoontui Washingtoniin vaatimaan rotuun perustuvaa oikeudenmukaisuutta.</w:t>
      </w:r>
    </w:p>
    <w:p>
      <w:r>
        <w:rPr>
          <w:b/>
          <w:u w:val="single"/>
        </w:rPr>
        <w:t xml:space="preserve">Asiakirjan numero 17614</w:t>
      </w:r>
    </w:p>
    <w:p>
      <w:r>
        <w:t xml:space="preserve">Yhdysvaltalainen matkustajakone tekee hätälaskun moottoriongelman jälkeen</w:t>
      </w:r>
    </w:p>
    <w:p>
      <w:r>
        <w:t xml:space="preserve">Matkustajan kuvaamalla videolla näkyi, että yhden moottorin sisällä näyttäisi olevan nokkakartio irti. Silminnäkijöiden mukaan kuului kova pamaus ja matkustamo täyttyi savusta. Deltan lento 1425, jolla oli 154 ihmistä matkalla Atlantasta Baltimoreen, laskeutui turvallisesti Pohjois-Carolinaan. Loukkaantuneita ei raportoitu. Delta kertoi lausunnossaan, että yhdessä moottorissa oli ollut sisäinen vika, kertoi ABC News. "Atlantasta Baltimoreen matkalla olleen Deltan lennon 1425 lentohenkilökunta päätti varovaisuuttaan suunnata Raleighiin, NC:hen, saatuaan vihjeen mahdollisesta ongelmasta yhdessä lentokoneen moottorissa", tiedottaja kertoi yhdysvaltalaisille tiedotusvälineille. Matkustaja Logan Webb julkaisi sosiaalisessa mediassa videon, jossa näkyy moottorin sisällä liikkuva metalliosa, jonka takana näkyy oranssia hehkua. Toinen matkustaja, Avery Porch, kuuli "pamahduksen" noin tunnin kuluttua lennosta, ja savu alkoi täyttää matkustamon, hän kertoi WMAR-TV:lle. "Silloin aloimme todella sekoilla. Se [kone] alkoi hieman hidastua [ja] ilma katkesi", hän sanoi. Hänen poikaystävänsä Tyler Kreuger kertoi, että pahinta peläten hän oli lähettänyt vanhemmilleen tekstiviestin "rakastan sinua". Matkustaja Jose Bahamonde-Gonzalez kertoi WMAR-TV:lle, että kapteeni ilmoitti, että koneen moottori oli menettänyt tehonsa ja että hätälaskuun valmistauduttiin. Matkustamon sisällä kuvatulla videolla näkyy, kuinka lentoemännät kehottavat matkustajia valmistautumaan laskeutumiseen Raleigh-Durhamin kansainväliselle lentokentälle. Kyseessä oli 32-vuotias McDonnell Douglas MD-88 -kone, kertoo ABC.</w:t>
      </w:r>
    </w:p>
    <w:p>
      <w:r>
        <w:rPr>
          <w:b/>
        </w:rPr>
        <w:t xml:space="preserve">Yhteenveto</w:t>
      </w:r>
    </w:p>
    <w:p>
      <w:r>
        <w:t xml:space="preserve">Delta Air Linesin lennolla Yhdysvalloissa olleet matkustajat ovat muistelleet pelottavia hetkiä, kun moottorihäiriö pakotti koneen tekemään hätälaskun.</w:t>
      </w:r>
    </w:p>
    <w:p>
      <w:r>
        <w:rPr>
          <w:b/>
          <w:u w:val="single"/>
        </w:rPr>
        <w:t xml:space="preserve">Asiakirjan numero 17615</w:t>
      </w:r>
    </w:p>
    <w:p>
      <w:r>
        <w:t xml:space="preserve">Pyrkimys palauttaa Bronte-aitous Haworthiin</w:t>
      </w:r>
    </w:p>
    <w:p>
      <w:r>
        <w:t xml:space="preserve">English Heritage ja Bradford Council tarjoavat avustuksia "kadonneiden" historiallisten piirteiden palauttamiseksi Main Streetin varrelle Haworthissa, West Yorkshiressä. Vuonna 2010 English Heritage väitti, että Haworthin perinteinen luonne oli häviämässä vähitellen tehtyjen vähäisten muutosten vuoksi. Järjestö tarjoaa jopa 80 prosentin avustuksia valituille hankkeille. English Heritage ja Bradford Council ovat lähettäneet Haworthin Main Streetin varrella sijaitseville liikkeenomistajille kirjeitä, joissa heitä pyydetään ehdottamaan ideoita liikkeidensä kohentamiseksi. Bradfordin neuvoston mukaan historiallisesti tarkat yksityiskohdat, kuten perinteiset kaupan julkisivut ja ikkunaikkunat, voitaisiin palauttaa. English Heritage -järjestön aluejohtaja Trevor Mitchell sanoi: "Haworthin pääkadun kunnostettu myymälä on houkuttelevampi asiakkaille ja vuokralaisille, mikä puolestaan lisää liiketoiminnan tuloja. "Tästä hankkeesta hyötyvät kaikki osapuolet, ja sen tuloksena pitäisi syntyä esimerkillisiä näyteikkunamalleja kylään." Bradford Councilin mukaan uudet katukalusteet, kuten istuimet ja opastetaulut, olivat jo paikoillaan, ja luonnonkivipäällysteet ja jalkakäytävät oli korjattu Main Streetillä. Uudistamisesta ja taloudesta vastaava valtuutettu David Green sanoi Haworthin olevan "erityinen paikka". "Kylän ulkoasun parantaminen tekee siitä entistä houkuttelevamman sekä vierailijoille että paikallisille", hän sanoi.</w:t>
      </w:r>
    </w:p>
    <w:p>
      <w:r>
        <w:rPr>
          <w:b/>
        </w:rPr>
        <w:t xml:space="preserve">Yhteenveto</w:t>
      </w:r>
    </w:p>
    <w:p>
      <w:r>
        <w:t xml:space="preserve">Bronten sisarusten tunnetuksi tekemän kylän yrityksiä pyydetään ehdottamaan, miten kylästä voitaisiin tehdä "aidompi" kokemus vierailijoille.</w:t>
      </w:r>
    </w:p>
    <w:p>
      <w:r>
        <w:rPr>
          <w:b/>
          <w:u w:val="single"/>
        </w:rPr>
        <w:t xml:space="preserve">Asiakirjan numero 17616</w:t>
      </w:r>
    </w:p>
    <w:p>
      <w:r>
        <w:t xml:space="preserve">London Docklands Light Railwayn 48 tunnin lakko peruuntui</w:t>
      </w:r>
    </w:p>
    <w:p>
      <w:r>
        <w:t xml:space="preserve">Rail, Maritime and Transport (RMT) -liitto ilmoitti, että neuvotteluissa Keolis/Ameyn kanssa oli päästy sopimukseen. Työntekijöiden oli määrä lähteä ulos 28. tammikuuta kello 04.00 GMT alkaen kiistassa, joka koskee ulkoistamista ja uusia henkilöstöpolitiikkoja. Kysymykset koskivat sairausajan palkkaa, äitiys- ja isyyslomaa sekä työterveyttä ja -turvallisuutta. KeolisAmey Docklandsin toimitusjohtaja Kevin Thomas sanoi: "Kiistan aikana kaikki osapuolet ovat työskennelleet väsymättä työntekijöiden huolenaiheiden ja liiketoimintatarpeiden ratkaisemiseksi, jotta matkustajillemme ei aiheutuisi tarpeettomia häiriöitä." RMT:n pääsihteeri Mick Cash sanoi, että RMT:n jäsenten "päättäväisyys ja solidaarisuus" "pakottivat vauhtiin" operaattoreiden kanssa käydyissä neuvotteluissa. Hän lisäsi: "Tämän tuloksena olemme päässeet sopimukseen kaikista asioista, jotka liitto oli asettanut kiistanalaisiksi."</w:t>
      </w:r>
    </w:p>
    <w:p>
      <w:r>
        <w:rPr>
          <w:b/>
        </w:rPr>
        <w:t xml:space="preserve">Yhteenveto</w:t>
      </w:r>
    </w:p>
    <w:p>
      <w:r>
        <w:t xml:space="preserve">Lontoon Docklands Light Railwayn (DLR) työntekijöiden suunnittelema 48 tunnin lakko työehtoja koskevan kiistan vuoksi on peruttu.</w:t>
      </w:r>
    </w:p>
    <w:p>
      <w:r>
        <w:rPr>
          <w:b/>
          <w:u w:val="single"/>
        </w:rPr>
        <w:t xml:space="preserve">Asiakirjan numero 17617</w:t>
      </w:r>
    </w:p>
    <w:p>
      <w:r>
        <w:t xml:space="preserve">Junakaaos ennen ja jälkeen Skotlannin jalkapallo-ottelun</w:t>
      </w:r>
    </w:p>
    <w:p>
      <w:r>
        <w:t xml:space="preserve">Matkustaja laukaisi junassa hälytyksen, joka pysäytti junan. Tämän seurauksena monet Glasgow'n eteläpuolelle kulkevat vuorot, mukaan lukien stadionin aluetta palveleva Cathcart Circle, peruttiin tai myöhästyivät. Myöhemmin kävi ilmi, että häiriöt jatkuisivat myöhäisiltaan asti, mikä vaikuttaisi faneihin pelin jälkeen. Hampdenin lähellä sijaitseville asemille muodostui hyvin pitkiä jonoja, kun fanit yrittivät matkustaa kotiin. ScotRail vastasi asiakkaalle sosiaalisessa mediassa: "Olemme pahoillamme häiriöistä tänä iltana." Operaattori selitti edelleen: "Joku junassa 1806 GLC (Glasgow Central) Neilstoniin vetänyt henkilö veti junan viestintähälytintä, tämä kytkee välittömästi jarrut päälle ja pysäyttää junan välittömästi, tämä aiheutti häiriön."</w:t>
      </w:r>
    </w:p>
    <w:p>
      <w:r>
        <w:rPr>
          <w:b/>
        </w:rPr>
        <w:t xml:space="preserve">Yhteenveto</w:t>
      </w:r>
    </w:p>
    <w:p>
      <w:r>
        <w:t xml:space="preserve">Jalkapallofanit, jotka matkustivat junalla Hampdeniin maajoukkueen otteluun Venäjää vastaan, kohtasivat vakavia häiriöitä.</w:t>
      </w:r>
    </w:p>
    <w:p>
      <w:r>
        <w:rPr>
          <w:b/>
          <w:u w:val="single"/>
        </w:rPr>
        <w:t xml:space="preserve">Asiakirjan numero 17618</w:t>
      </w:r>
    </w:p>
    <w:p>
      <w:r>
        <w:t xml:space="preserve">Suzanne Brownin tappaminen: "Raivokas" puukottaja sairaalahoitoon</w:t>
      </w:r>
    </w:p>
    <w:p>
      <w:r>
        <w:t xml:space="preserve">Jake Neate, 37, hyökkäsi Suzanne Brownin, 34, kimppuun 15. joulukuuta 2017 heidän asunnossaan Braintreen kaupungissa Essexissä. Vainoharhainen skitsofreenikko Neate todettiin Chelmsford Crown Courtissa oikeudenkäyntikelvottomaksi, mutta tosiseikkoja käsittelevä oikeudenkäynti päätti, että hän tappoi Brownin. Tuomari Charles Gratwicke sanoi, että Neate muodosti "vakavan riskin" yleisölle. Brownin sisar Rebecca Foskett kertoi oikeudelle, että murha oli järkyttänyt heidän perhettään. Hän sanoi: "Pyydän tuomioistuinta ryhtymään toimenpiteisiin, jotta yksikään muu perhe ei joudu kokemaan samaa kuin me olemme kokeneet." Oikeudenkäynnissä kuultiin, että Neate, joka oli ollut suhteessa Brownin kanssa yli 10 vuotta, oli lopettanut psykoosilääkityksen lokakuussa ennen hyökkäystä. Hänen äitinsä lausunnon mukaan tämä aiheutti hänen terveydentilansa heikkenemisen. Kun poliisi vastasi äidin varoitukseen murhapäivänä, he löysivät neiti Brownin ruumiin pariskunnan yhteisestä asunnosta Mountbatten Courtissa. Herra Neate, jolla oli yllään vain bokserit ja sukat, oli veressä ja kertoi poliiseille tappaneensa naisen. Tosiseikkoja koskeva oikeudenkäynti järjestetään tapauksissa, joissa vastaaja ei ole kykenevä antamaan tunnustusta.</w:t>
      </w:r>
    </w:p>
    <w:p>
      <w:r>
        <w:rPr>
          <w:b/>
        </w:rPr>
        <w:t xml:space="preserve">Yhteenveto</w:t>
      </w:r>
    </w:p>
    <w:p>
      <w:r>
        <w:t xml:space="preserve">Mies, joka tappoi kumppaninsa "hurjassa hyökkäyksessä", jossa tätä puukotettiin 173 kertaa, on määrätty toistaiseksi sairaalaan.</w:t>
      </w:r>
    </w:p>
    <w:p>
      <w:r>
        <w:rPr>
          <w:b/>
          <w:u w:val="single"/>
        </w:rPr>
        <w:t xml:space="preserve">Asiakirjan numero 17619</w:t>
      </w:r>
    </w:p>
    <w:p>
      <w:r>
        <w:t xml:space="preserve">Mohammad Asgharin kuoleman jälkeen vahvistettu uusi Seneddin jäsenehdokas</w:t>
      </w:r>
    </w:p>
    <w:p>
      <w:r>
        <w:t xml:space="preserve">Laura Anne Jones pääsee Walesin parlamenttiin seuraavana konservatiivina alueellisella listalla vuoden 2016 vaaleissa. Jones oli aiemmin alueen edustajana vuosina 2003-2007 ja puhui puolueen puolesta urheilusta. Asghar, ensimmäinen etniseen vähemmistöön kuuluva Seneddin jäsen, kuoli viime kuussa 74-vuotiaana edustettuaan aluetta vuodesta 2007. Toisin kuin Cardiff Bayn vaalipiirin jäsenillä, alueellisen jäsenen kuolema ei aiheuta täytevaaleja. Puheenjohtaja Elin Jones kertoi torstaina, että Etelä-Walesin itäisen osavaltion ääntenlaskija oli ilmoittanut hänelle, että Laura Anne Jonesista tulee Mohammad Asgharin seuraaja, ja sanoi, että hänen valansa vannotaan parhaillaan. Asghar kuoli 16. kesäkuuta sen jälkeen, kun hänet vietiin sairaalaan. Konservatiivien Senedd-ryhmän johtaja Paul Davies kutsui hänen kuolemaansa "musertavaksi iskuksi".</w:t>
      </w:r>
    </w:p>
    <w:p>
      <w:r>
        <w:rPr>
          <w:b/>
        </w:rPr>
        <w:t xml:space="preserve">Yhteenveto</w:t>
      </w:r>
    </w:p>
    <w:p>
      <w:r>
        <w:t xml:space="preserve">Mohammad Asgharin kuoleman jälkeen uusi konservatiivien Senedd-edustaja Etelä-Walesin itäosaan on vahvistettu.</w:t>
      </w:r>
    </w:p>
    <w:p>
      <w:r>
        <w:rPr>
          <w:b/>
          <w:u w:val="single"/>
        </w:rPr>
        <w:t xml:space="preserve">Asiakirjan numero 17620</w:t>
      </w:r>
    </w:p>
    <w:p>
      <w:r>
        <w:t xml:space="preserve">Star Trek -tähti George Takei laskeutuu Orkneysaarille.</w:t>
      </w:r>
    </w:p>
    <w:p>
      <w:r>
        <w:t xml:space="preserve">Sulu-tähteä näytellyt tähti on nykyään LGBTI-oikeuksien puolesta kampanjoiva korkean profiilin mies. Ostettuaan uuden puseron hän kiersi saariston historiallisia kohteita ja osallistui tarinankerrontatapahtumaan. Eräs fani kommentoi sosiaalisessa mediassa, että 81-vuotias näytti siltä, että hän elää pitkään ja hyvinvoivasti. Tuo iskulause kuuluu kuitenkin edesmenneen Leonard Nimoyn esittämän Mr Spockin hahmolle. Tarinankerrontaa johtanut Kirkwallin St Magnus -katedraalin kuraattori Fran Flett Hollinrake sanoi, että USS Enterprisen ruorimiestä Suluista esittänyt Takei oli "nauranut kaikissa oikeissa paikoissa".</w:t>
      </w:r>
    </w:p>
    <w:p>
      <w:r>
        <w:rPr>
          <w:b/>
        </w:rPr>
        <w:t xml:space="preserve">Yhteenveto</w:t>
      </w:r>
    </w:p>
    <w:p>
      <w:r>
        <w:t xml:space="preserve">Entinen Star Trek -näyttelijä George Takei aiheutti kohun, kun hän saapui risteilyaluksella Orkneysaarille.</w:t>
      </w:r>
    </w:p>
    <w:p>
      <w:r>
        <w:rPr>
          <w:b/>
          <w:u w:val="single"/>
        </w:rPr>
        <w:t xml:space="preserve">Asiakirjan numero 17621</w:t>
      </w:r>
    </w:p>
    <w:p>
      <w:r>
        <w:t xml:space="preserve">Ensimmäinen sähköbussikokeilu Cardiffiin</w:t>
      </w:r>
    </w:p>
    <w:p>
      <w:r>
        <w:t xml:space="preserve">Se kulkee säännöllistä reittiä kuusi pitkin kaupunkikeskuksesta kaupungin keskustan kautta Cardiff Bayhin. Cathays Parkiin on pystytetty suuri latausasema osana kahdeksan viikon kokeilua. Tavoitteena on osoittaa, että sähköinen julkinen liikenne voisi olla kannattavaa Cardiffissa ja muissa Walesin kaupungeissa. Yksikerroksinen Volvo-bussi kulkee 12,9 kilometrin (kahdeksan mailin) pituista reittiä, ja ylimääräinen pikalatausasema pystyy antamaan ajoneuvolle virtaa kolmesta kuuteen minuutissa. Se lopettaa tavanomaisen käytännön, jossa bussi joudutaan lataamaan yön yli linja-autoasemalla, ja se tarjoaa matkustajille mahdollisuuden ympärivuorokautiseen jatkuvaan bussiliikenteeseen. Järjestelmä toteutetaan yhteistyössä Walesin hallituksen, Cardiffin neuvoston, Cardiff Busin ja Volvon sekä ABB:n kanssa, joka on toimittanut latausaseman. Ympäristöministeri Hannah Blythyn sanoi: "Ilmanlaadun parantaminen on yksi tärkeimmistä tavoitteistani. Uudet bussit täydentävät hiljattain järjestämäämme kuulemista puhtaan ilman vyöhykkeistä, joilla pyritään puuttumaan tienvarsien typpidioksidipitoisuuksien ylityksiin.</w:t>
      </w:r>
    </w:p>
    <w:p>
      <w:r>
        <w:rPr>
          <w:b/>
        </w:rPr>
        <w:t xml:space="preserve">Yhteenveto</w:t>
      </w:r>
    </w:p>
    <w:p>
      <w:r>
        <w:t xml:space="preserve">Sähköbussi alkaa kuljettaa matkustajia Cardiffissa keskiviikkona, mikä on ensimmäinen kokeilu Walesissa.</w:t>
      </w:r>
    </w:p>
    <w:p>
      <w:r>
        <w:rPr>
          <w:b/>
          <w:u w:val="single"/>
        </w:rPr>
        <w:t xml:space="preserve">Asiakirjan numero 17622</w:t>
      </w:r>
    </w:p>
    <w:p>
      <w:r>
        <w:t xml:space="preserve">Poliisi ampuu "ilkeän" koiran Praze an Beeblessä</w:t>
      </w:r>
    </w:p>
    <w:p>
      <w:r>
        <w:t xml:space="preserve">Ampuminen Praze an Beeblessä Cambornen lähellä tiistaina tapahtui sen jälkeen, kun yleisö oli soittanut yleisölle "vaarallisesta" koirasta, joka oli huolestuttanut lampaita. Poliisi jäljitti koiran sen jälkeen, kun se oli saanut noin klo 21.30 BST uuden puhelun, jossa kuvattiin "ilkeää" saksanseisojaa, joka "hyppeli talon ikkunoita vasten". Devonin ja Cornwallin poliisin mukaan poliiseilla ei ollut muuta vaihtoehtoa kuin ampua koira. Tiedottaja sanoi: "Saapuessaan paikalle poliisit löysivät koiran, joka oli vaarallisen hallitsematon. "Poliisin ampuma-asevirkailijat ja poliisikoiranohjaaja joutuivat koiran hyökkäyksen kohteeksi, joten heillä ei ollut muuta vaihtoehtoa kuin ampua eläin." Koiran omistaja on löydetty.</w:t>
      </w:r>
    </w:p>
    <w:p>
      <w:r>
        <w:rPr>
          <w:b/>
        </w:rPr>
        <w:t xml:space="preserve">Yhteenveto</w:t>
      </w:r>
    </w:p>
    <w:p>
      <w:r>
        <w:t xml:space="preserve">Poliisin ampumavoimat ovat ampuneet "vaarallisesti hallitsemattoman" koiran Cornwallissa.</w:t>
      </w:r>
    </w:p>
    <w:p>
      <w:r>
        <w:rPr>
          <w:b/>
          <w:u w:val="single"/>
        </w:rPr>
        <w:t xml:space="preserve">Asiakirjan numero 17623</w:t>
      </w:r>
    </w:p>
    <w:p>
      <w:r>
        <w:t xml:space="preserve">Northampton Town Football Clubin stadionin työt alkavat</w:t>
      </w:r>
    </w:p>
    <w:p>
      <w:r>
        <w:t xml:space="preserve">Järjestelmä, jota rahoitetaan osittain kaupunginhallituksen 12 miljoonan punnan lainalla, lisää kentän kapasiteettia 7 653:sta 10 000:een. Töiden aloittamisen kunniaksi paikalla järjestettiin seremonia. Tilaisuuteen osallistuivat neuvoston johtaja David Mackintosh, Northampton Town Football Clubin puheenjohtaja David Cardoza ja Simon Patnick rakennuttajayhtiö County Groupista. "Merkittävä päivä" Stadion on osa Northampton Waterside Enterprise Zone -aluetta, johon kuuluu myös 100 huoneen hotelli ja konferenssikeskus. Mackintosh sanoi: "Tämä on todella merkittävä päivä Northampton Town Football Clubille ja Northamptonille. "Ammattilaisurheilussa menestys on yhä enemmän kiinni siitä, mitä tapahtuu kentän ulkopuolella ja kentällä, ja Sixfields-stadionin ja sitä ympäröivän alueen laajentaminen auttaa uudistamaan Northamptonin länsiosaa ja kehittämään seuran toimintaa. "Olemme sitoutuneet tukemaan Cobblersia ja auttamaan seuraa hyödyntämään täysimääräisesti yritysalueellamme sijaitsevien liiketoimintamahdollisuuksien tarjoamia mahdollisuuksia."</w:t>
      </w:r>
    </w:p>
    <w:p>
      <w:r>
        <w:rPr>
          <w:b/>
        </w:rPr>
        <w:t xml:space="preserve">Yhteenveto</w:t>
      </w:r>
    </w:p>
    <w:p>
      <w:r>
        <w:t xml:space="preserve">Northampton Townin jalkapalloseuran Sixfields-stadionin katsomon monimiljoonainen saneeraus on alkanut.</w:t>
      </w:r>
    </w:p>
    <w:p>
      <w:r>
        <w:rPr>
          <w:b/>
          <w:u w:val="single"/>
        </w:rPr>
        <w:t xml:space="preserve">Asiakirjan numero 17624</w:t>
      </w:r>
    </w:p>
    <w:p>
      <w:r>
        <w:t xml:space="preserve">Greenfeeds Ltd:tä syytetään kuolemantuottamuksesta maatilalla tapahtuneiden kuolemantapausten vuoksi.</w:t>
      </w:r>
    </w:p>
    <w:p>
      <w:r>
        <w:t xml:space="preserve">Gavin Rawson, 35, ja 19-vuotias Nathan Walker kuolivat 22. joulukuuta 2016 tapahtuneen välikohtauksen jälkeen Church Farm Buildingsissa, Main Streetillä Normantonissa. Greenfeeds Ltd:tä on syytetty kahdesta yrityksessä tapahtuneesta taposta ja työturvallisuuslain (Health and Safety at Work Act) mukaisen velvollisuuden laiminlyönnistä. Kaksi miestä ja nainen joutuvat myös syytteeseen. Ian Leiversiä, 57, Newarkissa sijaitsevalta Fosse Roadilta syytetään Greenfeeds Ltd:n johtajana vuoden 1974 työterveys- ja työturvallisuuslain (Health and Safety at Work etc Act 1974) 2 pykälän 1 momentin rikkomisesta, kun taas 58-vuotiasta Gillian Leiversiä, myös Fosse Roadilta, syytetään kahdesta törkeästä huolimattomuudesta aiheutuneesta kuolemantuottamuksesta sekä samankaltaisesta lain rikkomisesta. Mansfieldin Forest Roadilla asuvaa 67-vuotiasta Stewart Brownia syytetään kahdesta törkeästä kuolemantuottamuksesta työterveyttä ja -turvallisuutta koskevan lain 7 §:n a momentin nojalla. Yrityksen ja kolmikon on määrä saapua Leicesterin käräjäoikeuteen perjantaina. Seuraa BBC East Midlandsia Facebookissa, Twitterissä tai Instagramissa. Lähetä juttuideoita osoitteeseen eastmidsnews@bbc.co.uk.</w:t>
      </w:r>
    </w:p>
    <w:p>
      <w:r>
        <w:rPr>
          <w:b/>
        </w:rPr>
        <w:t xml:space="preserve">Yhteenveto</w:t>
      </w:r>
    </w:p>
    <w:p>
      <w:r>
        <w:t xml:space="preserve">Jätteiden kierrätysyritys ja kolme henkilöä ovat saaneet syytteen kahden miehen kuolemasta maatilalla Leicestershiressä.</w:t>
      </w:r>
    </w:p>
    <w:p>
      <w:r>
        <w:rPr>
          <w:b/>
          <w:u w:val="single"/>
        </w:rPr>
        <w:t xml:space="preserve">Asiakirjan numero 17625</w:t>
      </w:r>
    </w:p>
    <w:p>
      <w:r>
        <w:t xml:space="preserve">Uusi yritys investoi 10 miljoonaa puntaa syöpätutkimukseen</w:t>
      </w:r>
    </w:p>
    <w:p>
      <w:r>
        <w:t xml:space="preserve">St Andrewsiin sijoittautunut Eos Advisory on solminut strategisen kumppanuuden Kineticosin kanssa sijoittaakseen yhdessä skotlantilaisiin biotieteiden alkuvaiheen yrityksiin. Niiden tavoitteena on sijoittaa viiden vuoden aikana yli 10 miljoonaa puntaa "onkologiaan keskittyviin" yrityksiin. Ne aikovat myös hakea pääomaa julkisista, yksityisistä ja institutionaalisista lähteistä. Kumppanuus aikoo keskittyä onkologian, neurotieteiden ja harvinaisten sairauksien "suuriin, tyydyttämättömiin lääketieteellisiin tarpeisiin", uusiin geeni- ja soluhoitoihin sekä täsmälääketieteen teknologioihin. Kineticosin pääkonttori sijaitsee Pohjois-Carolinassa, ja sillä on biotekniikan neuvontapalveluja sekä rahasto, joka sijoittaa kliinisen tutkimuksen edistämiseen ja kaupallistamiseen. "Läpimurtoideat" Osana kauppaa Eos tekee yhteistyötä Scottish Enterprisen ja muiden yksityisten ja julkisten sijoittajien kanssa tukeakseen yhteissijoituksiaan. Eosin perustaja ja puheenjohtaja Kevin Grainger sanoi: "Tämä Eosin ja Kineticosin välinen strateginen transatlanttinen kumppanuus auttaa löytämään ja rahoittamaan Skotlannin älykkäimpien biotieteiden yrittäjien läpimurtoideoita. "Tämä rahoitus sekä Eosin ja Kineticosin tiimien kaupallinen asiantuntemus nopeuttavat korkeaa ammattitaitoa vaativien T&amp;K-työpaikkojen luomista Skotlantiin ja sitä seuraavia kaupallisia mahdollisuuksia Yhdysvalloissa, millä toivomme olevan merkittävä vaikutus syövän varhaisen diagnosoinnin ja hoidon parantamiseen maailmanlaajuisesti." Aiheeseen liittyvät Internet-linkit Eos Advisory Kineticos</w:t>
      </w:r>
    </w:p>
    <w:p>
      <w:r>
        <w:rPr>
          <w:b/>
        </w:rPr>
        <w:t xml:space="preserve">Yhteenveto</w:t>
      </w:r>
    </w:p>
    <w:p>
      <w:r>
        <w:t xml:space="preserve">Skotlantilainen sijoitusyhtiö on tehnyt yhteistyötä yhdysvaltalaisen biotieteiden asiantuntijan kanssa löytääkseen parannuskeinoja vaikeasti hoidettaviin syöpiin ja harvinaisiin sairauksiin.</w:t>
      </w:r>
    </w:p>
    <w:p>
      <w:r>
        <w:rPr>
          <w:b/>
          <w:u w:val="single"/>
        </w:rPr>
        <w:t xml:space="preserve">Asiakirjan numero 17626</w:t>
      </w:r>
    </w:p>
    <w:p>
      <w:r>
        <w:t xml:space="preserve">Bradingin rautatieasemalle rekrytoidaan mallinukke "henkilökuntaa".</w:t>
      </w:r>
    </w:p>
    <w:p>
      <w:r>
        <w:t xml:space="preserve">Bradingin asemalla on jo muutama eläväinen hahmo, muun muassa Albert-niminen hahmo. Hiljattain kunnostettu Grade II -luokituksen mukainen asema sijaitsee Ryden ja Shanklinin välisellä Island Line -pääradalla. Kaupunginvaltuutettu Mary Collis kertoi haluavansa nuket asetinlaituriin ja Albertin seuraksi. "Ihmiset sanovat, että nuket tekevät aseman", hän sanoi. Asema avattiin alun perin vuonna 1864, ja siellä on myös vierailijakeskus, mutta elävä rautatiehenkilökunta ei työskentele siellä. Collis sanoi: "Jotkut ihmiset eivät edes tajua, että ne ovat nukkeja, ja he puhuvat niille. "Olen saanut hauskoja vastauksia. Eräs nainen sanoi: "Mieheni on nukke, voitte ottaa hänet mielellänne."" Collis on pyytänyt kauppoja ja muita tahoja lahjoittamaan tarpeettomia nukkeja, jotka sitten puetaan ja lisätään asemalle.</w:t>
      </w:r>
    </w:p>
    <w:p>
      <w:r>
        <w:rPr>
          <w:b/>
        </w:rPr>
        <w:t xml:space="preserve">Yhteenveto</w:t>
      </w:r>
    </w:p>
    <w:p>
      <w:r>
        <w:t xml:space="preserve">Wightin saarella sijaitseva rautatieasema haluaa lisätä turistinähtävyytenä käytettävien mallinukkejen kokoelmaa.</w:t>
      </w:r>
    </w:p>
    <w:p>
      <w:r>
        <w:rPr>
          <w:b/>
          <w:u w:val="single"/>
        </w:rPr>
        <w:t xml:space="preserve">Asiakirjan numero 17627</w:t>
      </w:r>
    </w:p>
    <w:p>
      <w:r>
        <w:t xml:space="preserve">Tytöt vietiin sairaalaan MDMA:n käytön jälkeen</w:t>
      </w:r>
    </w:p>
    <w:p>
      <w:r>
        <w:t xml:space="preserve">Guernseyn poliisin mukaan 16-vuotias tyttö oli kriittisessä tilassa otettuaan huumeita torstaina. Sunnuntaina sairaalaan vietiin 19-vuotias tyttö, jonka uskottiin ottaneen samanlaista ainetta, ja hänet päästettiin myöhemmin pois. Ensimmäiseen teiniin liittyen tehtiin seitsemän pidätystä. Kuusi heistä on vapautettu takuita vastaan, poliisi kertoi. Guernseyn poliisin mukaan tyttöjen ottaman aineen uskotaan olleen MDMA:ta, joka oli joko kristalli- tai kivimuodossa kapseliin suljettuna. Kansanterveysjohtaja Nicola Brink sanoi: "MDMA:n käyttöön liittyviä riskejä ovat muun muassa lämpöhalvaus, liian suuren nestemäärän aiheuttama vesimyrkytys ja sydämen vajaatoiminta. "Joillekin ihmisille nämä voivat olla hyvin vakavia ja hengenvaarallisia". Kansanterveyden näkökulmasta suosittelen siksi voimakkaasti, etteivät ihmiset käyttäisi MDMA:ta."</w:t>
      </w:r>
    </w:p>
    <w:p>
      <w:r>
        <w:rPr>
          <w:b/>
        </w:rPr>
        <w:t xml:space="preserve">Yhteenveto</w:t>
      </w:r>
    </w:p>
    <w:p>
      <w:r>
        <w:t xml:space="preserve">Poliisi on kehottanut kaikkia MDMA:ta mahdollisesti käyttäneitä hakeutumaan kiireellisesti lääkäriin sen jälkeen, kun kaksi teiniä vietiin sairaalaan.</w:t>
      </w:r>
    </w:p>
    <w:p>
      <w:r>
        <w:rPr>
          <w:b/>
          <w:u w:val="single"/>
        </w:rPr>
        <w:t xml:space="preserve">Asiakirjan numero 17628</w:t>
      </w:r>
    </w:p>
    <w:p>
      <w:r>
        <w:t xml:space="preserve">Lisia School: Uudet nimet paljastuivat yläkoulun alueille</w:t>
      </w:r>
    </w:p>
    <w:p>
      <w:r>
        <w:t xml:space="preserve">Sateenvarjo-oppilaitoksen nimeksi tulee Lisia School, joka on saaren vanha roomalainen nimi. Les Beaucamps High -lukiosta tulee de Saumarez College, ja St Sampson's High -lukiosta tulee Victor Hugo College. Koulutuskomitea valitsi nimet yleisön ehdotusten sekä nykyisen henkilöstön ja oppilaiden kuulemisen perusteella. Koulutus-, urheilu- ja kulttuurivaliokunnan puheenjohtaja Matt Fallaize sanoi, että nimistä päättämiseen liittyi "laaja kuuleminen ja sitoutuminen". "Tämän seurauksena valiokunta tunsi suurta vastuuta siitä, että asianmukaiset nimet valittiin", hän lisäsi.</w:t>
      </w:r>
    </w:p>
    <w:p>
      <w:r>
        <w:rPr>
          <w:b/>
        </w:rPr>
        <w:t xml:space="preserve">Yhteenveto</w:t>
      </w:r>
    </w:p>
    <w:p>
      <w:r>
        <w:t xml:space="preserve">Guernseyn uusien yläkoulujen sijaintipaikkojen nimet on julkistettu.</w:t>
      </w:r>
    </w:p>
    <w:p>
      <w:r>
        <w:rPr>
          <w:b/>
          <w:u w:val="single"/>
        </w:rPr>
        <w:t xml:space="preserve">Asiakirjan numero 17629</w:t>
      </w:r>
    </w:p>
    <w:p>
      <w:r>
        <w:t xml:space="preserve">Ramseyn sairaalan uusi teknologia "ei korvaa sairaanhoitajia".</w:t>
      </w:r>
    </w:p>
    <w:p>
      <w:r>
        <w:t xml:space="preserve">Teknologia, jossa sängyn patjan alle sijoitetaan anturi, tarkkailee liikkumista sekä sydämen ja hengityksen sykettä. Järjestelmä on asennettu Ramsey and District Cottage Hospitalin kaikkiin 31 vuoteeseen osana kolmivuotista kokeilua. Järjestelmän rahoitti hyväntekeväisyysjärjestö League of Friends of Ramsey Cottage Hospital. David Ashford MHK sanoi, että "elintärkeä järjestelmä" varmistaa, että hoitohenkilökunta voi havaita varhaisessa vaiheessa kaikki merkit potilaan tilan heikkenemisestä. Ashford sanoi kuitenkin, ettei se "koskaan korvaa lääkäreiden ja sairaanhoitajien inhimillistä toimintaa". Teknologia, joka maksoi 268 000 puntaa, on laajalti käytössä Amerikassa ja Alankomaissa, mutta sitä ei ole käytetty kattamaan kokonaista osastoa muualla Brittein saarilla. Ystäväliiton puheenjohtaja Leonard Singer sanoi, että hanke "varmistaa", että sairaala pysyy saaren terveydenhuollon "lippulaivana". Järjestelmä tarkkailee potilaan liikkeiden aiheuttamaa tärinää ja näyttää tiedot keskusnäytöillä. Anturit voivat myös varoittaa henkilökuntaa, kun kaatumisvaarassa oleva henkilö yrittää nousta sängystä. Osastonhoitaja Valarie Thomson sanoi, että järjestelmä ei muuta potilaiden hoitotapaa, mutta antaa henkilökunnalle "varhaisia viitteitä" muutoksista potilaiden tilassa. Thomsonin mukaan potilaat ja heidän omaisensa ovat ottaneet järjestelmän "todella myönteisesti vastaan". Sairaalassa hoidetaan monia iäkkäitä potilaita, jotka eivät enää tarvitse akuuttia hoitoa mutta jotka eivät voi tarpeeksi hyvin palatakseen kotiin.</w:t>
      </w:r>
    </w:p>
    <w:p>
      <w:r>
        <w:rPr>
          <w:b/>
        </w:rPr>
        <w:t xml:space="preserve">Yhteenveto</w:t>
      </w:r>
    </w:p>
    <w:p>
      <w:r>
        <w:t xml:space="preserve">Mansaaren sairaalassa käyttöön otettu uusi "kosketusvapaa" potilasvalvontajärjestelmä "ei korvaa lääkäreitä ja sairaanhoitajia", terveysministeri on sanonut.</w:t>
      </w:r>
    </w:p>
    <w:p>
      <w:r>
        <w:rPr>
          <w:b/>
          <w:u w:val="single"/>
        </w:rPr>
        <w:t xml:space="preserve">Asiakirjan numero 17630</w:t>
      </w:r>
    </w:p>
    <w:p>
      <w:r>
        <w:t xml:space="preserve">Bali-lääkekokeilu: Lindsay Sandifordilla "oli kokaiinia matkalaukussa".</w:t>
      </w:r>
    </w:p>
    <w:p>
      <w:r>
        <w:t xml:space="preserve">Gloucestershiresta kotoisin oleva Lindsay Sandiford, 56, on syytteessä yli 5 gramman huumausaineen myynnistä tai sen edistämisestä. Viranomaisen mukaan huumeet löytyivät hänen matkalaukkunsa vuorauksesta toukokuussa. Hän on yksi neljästä brittiläisestä, joita vastaan nostetaan huumesyytteitä Indonesian maakunnassa. Sandiford saapui keskiviikkona oikeuteen Balin Denpasarissa, jossa kolme indonesialaista virkamiestä todisti häntä vastaan. Balin lentokentän tullivirkailija Christian Septu Nugraha kertoi oikeudessa, että kun hän näytti huumeet Sandifordille, tämä vaikutti järkyttyneeltä, aivan kuin hän ei olisi ollut tietoinen paketin sisällöstä. Hän lisäsi, että rouva Sandiford sanoi tuolloin, ettei tiennyt kokaiinista mitään. Vankilassa Viimeisimmän oikeudenkäyntinsä aikana ilman asianajajaa aiemmin lokakuussa rouva Sandiford sanoi, että hän uskoi syyttäjän väitteissä saattavan olla epätarkkuuksia. Teessiden Redcarissa syntynyt Sandiford on Balin Kerobokanin vankilassa, jossa häntä pidetään vangittuna kolmen muun syytetyn britin - Paul Bealesin, Julian Ponderin ja Rachel Dougallin - kanssa. Ponderia ja Bealesia syytetään samasta asiasta kuin Sandifordia. Dougallia syytetään huumeiden hallussapidosta ja rikosilmoituksen tekemättä jättämisestä. Yli 5 gramman huumausaineen myynnistä tai myynnin helpottamisesta voi seurata kuolemanrangaistus. Kaikki neljä pidätettiin toukokuussa, koska heidän väitettiin tuoneen maahan 4,8 kiloa kokaiinia 1,6 miljoonan punnan arvosta.</w:t>
      </w:r>
    </w:p>
    <w:p>
      <w:r>
        <w:rPr>
          <w:b/>
        </w:rPr>
        <w:t xml:space="preserve">Yhteenveto</w:t>
      </w:r>
    </w:p>
    <w:p>
      <w:r>
        <w:t xml:space="preserve">Indonesialainen tullivirkailija on kertonut balilaisessa tuomioistuimessa, että hän löysi huumausainerikoksista syytetyn brittinaisen matkalaukusta 4,8 kiloa kokaiinia, kun matkalaukku läpäisi lentokentän röntgenlaitteen.</w:t>
      </w:r>
    </w:p>
    <w:p>
      <w:r>
        <w:rPr>
          <w:b/>
          <w:u w:val="single"/>
        </w:rPr>
        <w:t xml:space="preserve">Asiakirjan numero 17631</w:t>
      </w:r>
    </w:p>
    <w:p>
      <w:r>
        <w:t xml:space="preserve">Southendin laituri avataan uudelleen proomun vaurioittaman laiturin jälkeen</w:t>
      </w:r>
    </w:p>
    <w:p>
      <w:r>
        <w:t xml:space="preserve">Southendin laituri on ollut suljettuna lähes kolme viikkoa sen jälkeen, kun 24-metrinen alus törmäsi siihen ja vahingoitti pylvästä ja osaa laiturista. Laituri avataan osittain kello 08.15 BST, ja laiturijunat jatkavat kulkuaan rannalta laiturin päähän. Vaurioitunut käytävän osa pysyy kuitenkin suljettuna vielä useita viikkoja korjaustöiden ajan. Konservatiivien kulttuurista ja matkailusta vastaava valtuutettu Derek Jarvis selitti, että junahintoja alennetaan, kun kävelytien osa pysyy suljettuna. Laiturin uudelleen avaaminen osuu samaan aikaan, kun merihöyrylaiva Waverley saapuu laiturin päähän ja laiturilla järjestetään "Busking on the Pier" -tapahtuma. Proomu saapui laituriin 6. syyskuuta. Se oli kiinnittynyt laiturin viereen, ja kova aallokko ja kova sää työnsivät sen laituriin. Alusta käytettiin teräksen varastointiin, jotta urakoitsijat voisivat vaihtaa paloputkiston 1,3 mailin (2,16 km) pituisen laiturin toisessa päässä. Kyseessä oli 16. kerta, kun laiva törmäsi laituriin, joka on yksi maailman pisimmistä huvilaitureista.</w:t>
      </w:r>
    </w:p>
    <w:p>
      <w:r>
        <w:rPr>
          <w:b/>
        </w:rPr>
        <w:t xml:space="preserve">Yhteenveto</w:t>
      </w:r>
    </w:p>
    <w:p>
      <w:r>
        <w:t xml:space="preserve">Essexin laituri, joka vaurioitui, kun myrskytuuli ajoi proomun siihen, avataan uudelleen tänä lauantaina.</w:t>
      </w:r>
    </w:p>
    <w:p>
      <w:r>
        <w:rPr>
          <w:b/>
          <w:u w:val="single"/>
        </w:rPr>
        <w:t xml:space="preserve">Asiakirjan numero 17632</w:t>
      </w:r>
    </w:p>
    <w:p>
      <w:r>
        <w:t xml:space="preserve">Ydinvoimalaitosten työntekijät äänestetään</w:t>
      </w:r>
    </w:p>
    <w:p>
      <w:r>
        <w:t xml:space="preserve">Työntekijät kuuluvat neljään eri ammattiliittoon ja työskentelevät pääasiassa käytöstäpoistotöissä. He ovat vihaisia Nuclear Decommissioning Agencyn (NDA) suunnitelmista uudistaa heidän loppupalkkaisia eläkejärjestelmiään. He sanovat, että NDA:n suunnitelmat, joiden tarkoituksena on säästää 660 miljoonaa puntaa, vähentävät heidän eläketulojaan tuhansilla punnilla. Suunnitelmissa on kyse muun muassa Sellafieldistä Cumbriassa ja Dounreaysta Caithnessissä. Muut työntekijät työskentelevät Magnoxin palveluksessa Angleseyn, Ayrshiren, Dorsetin, Dumfriesshiren, Essexin, Gloucestershiren, Gwyneddin, Kentin, Oxfordshiren, Somersetin ja Suffolkin laitoksissa. Kevin Coyne Unite-ammattiliitosta, joka on yksi neljästä mukana olevasta työntekijästä, sanoi: "Kehotamme kaikkia NDA:n palveluksessa olevia jäseniämme vastustamaan tätä ehdotettua valtiovarainministeriön johtamaa hyökkäystä heidän eläkkeisiinsä. "Jos sen annetaan toteutua, tuhansien työntekijöiden eläketulot pienenevät tuhansilla punnilla." "Tuhansilla työntekijöillä ei ole varaa jäädä eläkkeelle." Myös GMB, Prospect ja Aslef äänestävät jäsenistään.</w:t>
      </w:r>
    </w:p>
    <w:p>
      <w:r>
        <w:rPr>
          <w:b/>
        </w:rPr>
        <w:t xml:space="preserve">Yhteenveto</w:t>
      </w:r>
    </w:p>
    <w:p>
      <w:r>
        <w:t xml:space="preserve">Noin 16 000 työntekijää 19:ssä Yhdistyneen kuningaskunnan ydinvoimalassa äänestetään lakko-äänestyksessä eläkekiistan vuoksi.</w:t>
      </w:r>
    </w:p>
    <w:p>
      <w:r>
        <w:rPr>
          <w:b/>
          <w:u w:val="single"/>
        </w:rPr>
        <w:t xml:space="preserve">Asiakirjan numero 17633</w:t>
      </w:r>
    </w:p>
    <w:p>
      <w:r>
        <w:t xml:space="preserve">Oxfordin vajoama pakottaa sulkemaan Worcester Streetin</w:t>
      </w:r>
    </w:p>
    <w:p>
      <w:r>
        <w:t xml:space="preserve">Reikä ilmestyi maanantai-iltana A4144 Worcester Streetillä lähellä Oxfordin yliopiston ylioppilaskuntaa. Vaikka reiän aukko tien pinnassa näytti pieneltä, Oxfordin kaupunginvaltuuston mukaan sen alla oli suuri, metrin syvyinen onkalo. Tie suljettiin molempiin suuntiin George Streetin ja Walton Streetin välillä korjaustöiden ajaksi, ja se avattiin uudelleen tiistaina iltapäivällä. Autoilijoita kehotettiin välttämään aluetta. Sulkeminen aiheutti myös vakavia viivästyksiä ja häiriöitä kaupungin bussiliikenteelle. Saatat olla myös kiinnostunut: Umpikuopat aiheuttivat häiriöitä Oxfordin keskustassa viime vuonna, kun ne avautuivat Broad Streetillä Sheldonian-teatterin ja Boswells-tavaratalon ulkopuolella.</w:t>
      </w:r>
    </w:p>
    <w:p>
      <w:r>
        <w:rPr>
          <w:b/>
        </w:rPr>
        <w:t xml:space="preserve">Yhteenveto</w:t>
      </w:r>
    </w:p>
    <w:p>
      <w:r>
        <w:t xml:space="preserve">Oxfordin keskustassa avautui vajoama, joka aiheutti päätien sulkemisen.</w:t>
      </w:r>
    </w:p>
    <w:p>
      <w:r>
        <w:rPr>
          <w:b/>
          <w:u w:val="single"/>
        </w:rPr>
        <w:t xml:space="preserve">Asiakirjan numero 17634</w:t>
      </w:r>
    </w:p>
    <w:p>
      <w:r>
        <w:t xml:space="preserve">Singapore vetää homopingviinikirjan pois kirjastoista</w:t>
      </w:r>
    </w:p>
    <w:p>
      <w:r>
        <w:t xml:space="preserve">Ja Tango tekee kolme -elokuvassa esiintyy pari homopingviiniä, kun taas The White Swan Express -elokuvassa mainitaan lesbopari. Kirjojen palauttamista vaativat vetoomukset ovat keränneet tuhansia allekirjoituksia. Homoseksi on Singaporessa laitonta, ja hiljattain järjestetty homoseksuaalien mielenosoitus herätti uskonnollisten ryhmien ennennäkemättömän vastareaktion. Nämä kaksi kirjaa poistettiin aiemmin tällä viikolla sen jälkeen, kun eräs kirjaston käyttäjä oli kirjoittanut Kansalliselle kirjastolautakunnalle ja ilmaissut huolensa kirjojen sisällöstä. Kirjastolautakunta totesi lausunnossaan, että se noudattaa "perheystävällistä ja varovaista lähestymistapaa valittaessa kirjoja nuorille kävijöillemme" ja aikoo laittaa kirjat myyntiin äänekkäästä vastustuksesta huolimatta. Lähes 5 000 ihmistä on allekirjoittanut avoimen kirjeen ja vetoomuksen, jossa vaaditaan kirjojen palauttamista ja väitetään, että kielto on sensuuria ja että kirjat eivät ole perhearvojen vastaisia. And Tango Makes Three perustuu tosielämän tarinaan kahdesta urospuolisesta pingviinistä, jotka hautoivat munan New Yorkin eläintarhassa. Se on herättänyt kiivasta kiistelyä Yhdysvalloissa, ja se on jatkuvasti päässyt American Library Associationin luetteloon kirjoista, joista on tehty eniten poistopyyntöjä. The White Swan Express -kirjassa esiintyy useita mahdollisia vanhempia, jotka etsivät adoptiolapsia Kiinasta, mukaan lukien lesbopari ja yksinhuoltajaäiti. Keskustelu homojen oikeuksista on kiihtynyt Singaporessa viime vuosina. Viime kuussa järjestettyyn vuosittaiseen Pink Dot -homokokoukseen vastattiin uskonnollisten ryhmien tukemalla "perheystävällisellä" kampanjalla. Homoseksuaalien oikeuksia puolustavat tahot ovat nostaneet kaksi perustuslaillista kannetta kumotakseen lain, joka kieltää homoseksin. Singaporen hallitus on sanonut, että vaikka laki säilytetään, jotta se heijastaisi yhteiskunnan valtavirran kantaa asiaan, sitä ei panna aktiivisesti täytäntöön.</w:t>
      </w:r>
    </w:p>
    <w:p>
      <w:r>
        <w:rPr>
          <w:b/>
        </w:rPr>
        <w:t xml:space="preserve">Yhteenveto</w:t>
      </w:r>
    </w:p>
    <w:p>
      <w:r>
        <w:t xml:space="preserve">Singaporen viranomaiset ovat poistaneet kirjastoista kaksi lastenkirjaa, joissa esiintyy samaa sukupuolta olevia pareja, mikä on herättänyt kiistaa konservatiivisessa kaupunkivaltiossa käytävässä keskustelussa homojen oikeuksista.</w:t>
      </w:r>
    </w:p>
    <w:p>
      <w:r>
        <w:rPr>
          <w:b/>
          <w:u w:val="single"/>
        </w:rPr>
        <w:t xml:space="preserve">Asiakirjan numero 17635</w:t>
      </w:r>
    </w:p>
    <w:p>
      <w:r>
        <w:t xml:space="preserve">ISS: Japanilainen astronautti Norishige Kanai huolissaan kasvupyrähdyksestä</w:t>
      </w:r>
    </w:p>
    <w:p>
      <w:r>
        <w:t xml:space="preserve">Norishige Kanai kirjoitti sosiaalisessa mediassa olevansa huolissaan siitä, ettei hän mahdu istumaan venäläiseen Sojuz-ajoneuvoon, jonka on määrä tuoda hänet kotiin kesäkuussa. Astronautit kasvavat avaruudessa keskimäärin kahdesta viiteen senttimetriä. Tämä johtuu painovoiman puuttumisesta, jonka vuoksi heidän selkärankansa nikamat voivat levitä toisistaan. [PÄIVITYS: Norishige Kanai sanoi myöhemmin tehneensä ] Herra Kanai twiittasi: "Hyvää huomenta kaikille. Minulla on tänään tärkeä ilmoitus. Meille mitattiin kehomme avaruuteen päästyämme, ja vau, vau, vau, vau, olin itse asiassa kasvanut peräti 9 senttimetriä! "Kasvoin kuin joku kasvi vain kolmessa viikossa. Ei mitään tällaista sitten lukion. Olen hieman huolissani siitä, mahdunko Sojuzin istuimeen, kun palaan takaisin." Sojuz-avaruusaluksessa, joka vie astronautit Maasta ja Maahan, on rajoitettu istumakorkeus. Jos miehistön jäsenistä tulee liian pitkiä, se voi aiheuttaa ongelmia. Astronautit voivat kasvaa avaruudessa ollessaan ja palata normaalipituisiksi, kun he palaavat Maahan. "Yhdeksän senttimetriä on paljon, mutta se on mahdollista, kun tiedetään, että jokainen ihmiskeho on erilainen", Libby Jackson Ison-Britannian avaruusjärjestöstä sanoi BBC Newsille. "Ihminen pitenee avaruudessa, kun selkäranka etääntyy, yleensä noin kahdesta viiteen senttimetriä. "Eri ihmiset kasvavat eri tavalla, ja jokainen reagoi eri tavalla." Tämä on ensimmäinen avaruuslento japanilaiselle astronautille, joka on aiemmin toiminut sukelluslääkintäupseerina Japanin merellisten itsepuolustusvoimien palveluksessa.</w:t>
      </w:r>
    </w:p>
    <w:p>
      <w:r>
        <w:rPr>
          <w:b/>
        </w:rPr>
        <w:t xml:space="preserve">Yhteenveto</w:t>
      </w:r>
    </w:p>
    <w:p>
      <w:r>
        <w:t xml:space="preserve">Kansainvälisellä avaruusasemalla asuva japanilainen astronautti kertoo kasvaneensa 9 senttimetriä sen jälkeen, kun hän saapui sinne reilut kolme viikkoa sitten.</w:t>
      </w:r>
    </w:p>
    <w:p>
      <w:r>
        <w:rPr>
          <w:b/>
          <w:u w:val="single"/>
        </w:rPr>
        <w:t xml:space="preserve">Asiakirjan numero 17636</w:t>
      </w:r>
    </w:p>
    <w:p>
      <w:r>
        <w:t xml:space="preserve">Lahjoittajat keräävät £ 500,000 Horton General Hospitalille</w:t>
      </w:r>
    </w:p>
    <w:p>
      <w:r>
        <w:t xml:space="preserve">Laajennetut tilat rakennettiin Horton General Hospitalin Brodey-keskukseen, jossa hoidetaan syöpäpotilaita. Osaston neljä hoitotilaa on kaksinkertaistettu kuusi kuukautta kestäneessä muutostyössä. Sairaalan johtaja Mike Fleming sanoi: "Olemme hyvin kiitollisia paikallisyhteisömme monien eri henkilöiden ja ryhmien tuesta." Uusi rakennus suunniteltiin siten, että potilaat ja heidän omaisensa saavat enemmän yksityisyyttä. Se sisältää suuremman odotustilan ja lisätilaa, kuten uuden välipohjan. Fleming kiitti varainkerääjiä ja sanoi: "Ei ole liioiteltua sanoa, että ilman heitä meillä ei olisi kaunista uutta keskusta, josta on niin paljon hyötyä paikallisille ihmisille." Anita Joice, keskuksen vanhempi sairaanhoitaja, sanoi: "On myös hieno uutinen, että entistä harvemman potilaan on nyt matkustettava hoitoon ja että yhä useampi potilas voi saada hoitoa lähempänä kotiaan, täällä Banburyssa." "Tämä on hieno uutinen." Brodey Centre avattiin alun perin vuonna 1998. Siellä hoidetaan vuosittain noin 2 000 potilasta, jotka muuten olisivat joutuneet matkustamaan Oxfordiin.</w:t>
      </w:r>
    </w:p>
    <w:p>
      <w:r>
        <w:rPr>
          <w:b/>
        </w:rPr>
        <w:t xml:space="preserve">Yhteenveto</w:t>
      </w:r>
    </w:p>
    <w:p>
      <w:r>
        <w:t xml:space="preserve">Banburyssä sijaitsevan sairaalan parannukset ovat seurausta tukijoiden keräämästä yli puolesta miljoonasta punnasta.</w:t>
      </w:r>
    </w:p>
    <w:p>
      <w:r>
        <w:rPr>
          <w:b/>
          <w:u w:val="single"/>
        </w:rPr>
        <w:t xml:space="preserve">Asiakirjan numero 17637</w:t>
      </w:r>
    </w:p>
    <w:p>
      <w:r>
        <w:t xml:space="preserve">Kanaalin ylitykset: Maahanmuuttajaveneet, joissa oli 49 ihmistä, pysäytetty.</w:t>
      </w:r>
    </w:p>
    <w:p>
      <w:r>
        <w:t xml:space="preserve">Ranskan viranomaiset puolestaan estivät hallituksen tiedottajan mukaan 126 siirtolaista kahdeksassa veneessä ylittämästä rajoja. Maahanmuuttoministeri Chris Philp sanoi, että ranskalaiset ovat pysäyttäneet yli 70 prosenttia ylitysyrityksistä vuonna 2021. Vuonna 2020 Englannin kanaalin ylitti yli 8 438 ihmistä noin 635 veneessä. Noin 311 ihmistä on ylittänyt Britannian rannikon tänä vuonna tähän mennessä. Philp sanoi: "Ranskan viranomaiset ovat vuoden alusta lähtien estäneet yli 70 prosenttia Kanaalin ylitysyrityksistä maittemme yhteisen operatiivisen ja tiedustelutoiminnan avulla. "Hallitus jatkaa merkittäviä toimia tämän laittoman maahanmuuton ongelman ratkaisemiseksi. "Tammikuussa otimme käyttöön uudet säännöt, joiden ansiosta voimme käsitellä turvapaikkahakemuksia, joita ei voida ottaa käsiteltäväksi, jos he ovat matkustaneet turvallisten maiden kautta päästäkseen Yhdistyneeseen kuningaskuntaan." Seuraa BBC South Eastia Facebookissa, Twitterissä ja Instagramissa. Lähetä juttuideoita osoitteeseen southeasttoday@bbc.co.uk. Aiheeseen liittyvät Internet-linkit Yhdistyneen kuningaskunnan sisäministeriö</w:t>
      </w:r>
    </w:p>
    <w:p>
      <w:r>
        <w:rPr>
          <w:b/>
        </w:rPr>
        <w:t xml:space="preserve">Yhteenveto</w:t>
      </w:r>
    </w:p>
    <w:p>
      <w:r>
        <w:t xml:space="preserve">Sisäministeriö on vahvistanut, että neljä pienvenettä, joissa oli 49 ihmistä, on pysäytetty, kun ne ylittivät Englannin kanaalia.</w:t>
      </w:r>
    </w:p>
    <w:p>
      <w:r>
        <w:rPr>
          <w:b/>
          <w:u w:val="single"/>
        </w:rPr>
        <w:t xml:space="preserve">Asiakirjan numero 17638</w:t>
      </w:r>
    </w:p>
    <w:p>
      <w:r>
        <w:t xml:space="preserve">Mansaaren rannan siivoojat muuttavat "silmätikuksi".</w:t>
      </w:r>
    </w:p>
    <w:p>
      <w:r>
        <w:t xml:space="preserve">Vapaaehtoisryhmä Beach Buddies kertoi, että yli 70 saaren asukasta keräsi yhteensä 130 säkkiä, jotka koostuivat pääasiassa köydestä, muovista ja polystyreenistä. Ryhmä otti kohteekseen Point of Ayren lauantaina ja Fisher's Hillin sunnuntaina. Järjestön edustaja Bill Dale sanoi: "Nämä kaksi aluetta olivat todellisia silmänlumetta, mutta olemme jättäneet ne tahrattomiksi." Hän lisäsi: "Verrattuna vuoden 2013 kahteen ensimmäiseen kuukauteen tämän vuoden rannan siivoustalkoissa kerättiin yli kaksi kertaa enemmän roskia, ja vapaaehtoisia osallistui 50 prosenttia enemmän. "Maaliskuun määrä on jo nyt kaksinkertainen vuoden 2013 määrään verrattuna, kun kuukauden puoliväli on kulunut vasta vähän yli puolessa välissä." Vuonna 2006 perustettu Beach Buddies -järjestö on hiljattain hakenut hyväntekeväisyysjärjestön statusta ja haastaa vapaaehtoiset tekemään Manxin rannoista Euroopan puhtaimmat.</w:t>
      </w:r>
    </w:p>
    <w:p>
      <w:r>
        <w:rPr>
          <w:b/>
        </w:rPr>
        <w:t xml:space="preserve">Yhteenveto</w:t>
      </w:r>
    </w:p>
    <w:p>
      <w:r>
        <w:t xml:space="preserve">Mansaaren rannikolla viikonloppuna toteutetun rantojen siivouksen tuloksena kerättiin ennätysmäärä roskia, järjestäjät ovat kertoneet.</w:t>
      </w:r>
    </w:p>
    <w:p>
      <w:r>
        <w:rPr>
          <w:b/>
          <w:u w:val="single"/>
        </w:rPr>
        <w:t xml:space="preserve">Asiakirjan numero 17639</w:t>
      </w:r>
    </w:p>
    <w:p>
      <w:r>
        <w:t xml:space="preserve">Leeds-York-rautatien sähköistämistä koskeva tarjous käynnistettiin Harrogatessa.</w:t>
      </w:r>
    </w:p>
    <w:p>
      <w:r>
        <w:t xml:space="preserve">Järjestelmä kaksinkertaistaisi liikennöintitiheyden linjalla, jonka matkustajamäärät ovat kasvaneet 20 prosenttia viimeisten viiden vuoden aikana. Kampanjoijien mukaan se merkitsisi myös nopeampaa ja mukavampaa matkustamista. Brian Dunsby Harrogaten kauppakamarista sanoi: "Olemme työskennelleet tämän tärkeän suunnitelman parissa vuodesta 2008 lähtien." Kamarin toimitusjohtaja Dunsby lisäsi: "Onnistumismahdollisuutemme ovat erittäin hyvät, sillä suunnitelman hyöty-kustannussuhde on korkea." Hän totesi, että "se on hyvin todennäköistä". Harrogaten ja Knaresborough'n konservatiivinen kansanedustaja Andrew Jones sanoi tietävänsä postilaukustaan, että työmatkalaiset ja muut rautatieliikenteen käyttäjät olisivat tyytyväisiä "tähän dramaattiseen muutokseen rautatiepalveluissamme". Richard Allan, Northern Railin edustaja, sanoi: "Harrogaten radalla on viime vuosina tehty useita parannuksia, ja matkustajamäärät ovat jatkaneet kasvuaan. "Olemme tyytyväisiä kaikkiin parannuksiin, jotka parantavat asiakkaiden matkoja ja lyhentävät heidän matka-aikaansa."</w:t>
      </w:r>
    </w:p>
    <w:p>
      <w:r>
        <w:rPr>
          <w:b/>
        </w:rPr>
        <w:t xml:space="preserve">Yhteenveto</w:t>
      </w:r>
    </w:p>
    <w:p>
      <w:r>
        <w:t xml:space="preserve">Pohjois-Yorkshiressä on käynnistetty hanke, jolla pyritään parantamaan junapalveluja Leedsistä Yorkiin kulkevalla radalla sähköistämällä se ennen vuosikymmenen loppua.</w:t>
      </w:r>
    </w:p>
    <w:p>
      <w:r>
        <w:rPr>
          <w:b/>
          <w:u w:val="single"/>
        </w:rPr>
        <w:t xml:space="preserve">Asiakirjan numero 17640</w:t>
      </w:r>
    </w:p>
    <w:p>
      <w:r>
        <w:t xml:space="preserve">Brighton O:n maailmanpyörä saa vihreää valoa</w:t>
      </w:r>
    </w:p>
    <w:p>
      <w:r>
        <w:t xml:space="preserve">Paramount Attractions haluaa rakentaa 6 miljoonan punnan arvoisen Brighton O:n Madeira Driven rantakadulle, vastapäätä The Terracesia ja The Aquariumia. Kannattajat sanovat, että 45-metrinen rakennelma luo 30 kokopäiväistä työpaikkaa ja houkuttelee 250 000 kävijää vuodessa. Luonnonsuojelijat ovat kuitenkin sanoneet, että pyörän koko ei sovi "pääasiassa asuinalueelle". Suunnitellun pyörän paikka on merenranta-alueen kaiteiden ympäröimä, ja se sijaitsee noin 110 metriä itään Palace Pieristä. Se sijaitsee East Cliffin suojelualueella ja useiden suojeltujen rakennusten läheisyydessä. Rakennuttajat hakevat väliaikaista rakennuslupaa enintään viideksi vuodeksi. Pyörä olisi avoinna päivittäin kello 10.00-24.00, ja se olisi valaistu yöllä. Brightonissa toimivan Regency Society -järjestön (The Regency Society) mukaan tämän mittakaavan turistinähtävyys on sopimaton ja yliampuva. Brightonin ja Hoven kaupunginvaltuutetut hyväksyivät päätöksen keskiviikkona pidetyssä kokouksessa.</w:t>
      </w:r>
    </w:p>
    <w:p>
      <w:r>
        <w:rPr>
          <w:b/>
        </w:rPr>
        <w:t xml:space="preserve">Yhteenveto</w:t>
      </w:r>
    </w:p>
    <w:p>
      <w:r>
        <w:t xml:space="preserve">Valtuutetut ovat antaneet vihreää valoa suunnitelmille rakentaa jättimäinen maailmanpyörä Brightonin rantakadulle.</w:t>
      </w:r>
    </w:p>
    <w:p>
      <w:r>
        <w:rPr>
          <w:b/>
          <w:u w:val="single"/>
        </w:rPr>
        <w:t xml:space="preserve">Asiakirjan numero 17641</w:t>
      </w:r>
    </w:p>
    <w:p>
      <w:r>
        <w:t xml:space="preserve">BAME: Cardiffin sotaveteraanien seppeleiden hylkääminen "vihan teko".</w:t>
      </w:r>
    </w:p>
    <w:p>
      <w:r>
        <w:t xml:space="preserve">Poliisitutkinta on käynnissä sen jälkeen, kun Race Council Cymru (RCC) twiittasi kuvia Cardiffissa siirretyistä ja roskiksen päälle asetetuista seppeleistä. RCC sanoi: "Olemme järkyttyneitä, kauhistuneita ja ahdistuneita". Etelä-Walesin poliisitarkastaja Kevin Jones sanoi, että tekoa käsitellään "vihaan liittyvänä tapauksena". "Kunnioittamiamme kansainyhteisön veteraaneja pitäisi kunnioittaa, eikä tämä ole kunnioitusta", RCC sanoi. Laatta, jota seppeleet ympäröivät, paljastettiin Walesin kansallisella sotamuistomerkillä Cardiffissa vuonna 2019. Joanne Maksymiuk-King, RCC:n kumppanuus- ja viharikosten yhteisöllinen tukihenkilö, sanoi: "Yhteisön kannalta on järkyttävää, että näin tapahtui. "Yritämme pysyä positiivisina. Organisaationa vetoamme kaikkiin, joilla saattaa olla tietoja, puhumaan poliisille tai meille."</w:t>
      </w:r>
    </w:p>
    <w:p>
      <w:r>
        <w:rPr>
          <w:b/>
        </w:rPr>
        <w:t xml:space="preserve">Yhteenveto</w:t>
      </w:r>
    </w:p>
    <w:p>
      <w:r>
        <w:t xml:space="preserve">Walesin kansalliselle sotamuistomerkille mustien ja vähemmistöihin kuuluvien sotilaiden muistoksi asetettujen seppeleiden ilkivalta on leimattu vihan teoksi.</w:t>
      </w:r>
    </w:p>
    <w:p>
      <w:r>
        <w:rPr>
          <w:b/>
          <w:u w:val="single"/>
        </w:rPr>
        <w:t xml:space="preserve">Asiakirjan numero 17642</w:t>
      </w:r>
    </w:p>
    <w:p>
      <w:r>
        <w:t xml:space="preserve">Eisteddfodin puheenjohtaja "palaa kotiin" Cardiganin linnaan</w:t>
      </w:r>
    </w:p>
    <w:p>
      <w:r>
        <w:t xml:space="preserve">2,7-metrinen veistos on sijoitettu 900 vuotta vanhan linnan itäisen tornin päälle, jossa järjestettiin ensimmäinen Eisteddfod vuonna 1176. Käsin veistetty rakennelma on yksi linnan uudistuksen viimeisistä osista. Vierailijat voivat nähdä tuolin ensimmäistä kertaa, kun linna avataan uudelleen yleisölle 15. huhtikuuta. Paikallisesta tammesta, liuskekivestä ja pronssista valmistetun istuimen veisti Cardiganissa asuva puunveistäjä Paul Clarke. Tuoli on keskeinen osa Bardin puheenjohtajana toimimisen perinnettä, joka on edelleen nykyaikaisen Eisteddfodin tunnusmerkki.</w:t>
      </w:r>
    </w:p>
    <w:p>
      <w:r>
        <w:rPr>
          <w:b/>
        </w:rPr>
        <w:t xml:space="preserve">Yhteenveto</w:t>
      </w:r>
    </w:p>
    <w:p>
      <w:r>
        <w:t xml:space="preserve">Walesin alkuperäisen Eisteddfod-tuolin uusintaversio on palautettu Cardiganin linnaan 12 miljoonan punnan restauroinnin jälkeen.</w:t>
      </w:r>
    </w:p>
    <w:p>
      <w:r>
        <w:rPr>
          <w:b/>
          <w:u w:val="single"/>
        </w:rPr>
        <w:t xml:space="preserve">Asiakirjan numero 17643</w:t>
      </w:r>
    </w:p>
    <w:p>
      <w:r>
        <w:t xml:space="preserve">Sade auttaa saamaan Highlandin maastopalot kuriin</w:t>
      </w:r>
    </w:p>
    <w:p>
      <w:r>
        <w:t xml:space="preserve">Yksi, Melvichin ja Strathyn välillä Sutherlandissa, on ollut käynnissä sunnuntai-illasta lähtien, ja yksi laite on edelleen paikalla. Toisesta, Johnstripessä lähellä Dunphailia, Forresin eteläpuolella, ilmoitettiin ensimmäisen kerran torstaina iltapäivällä. Skotlannin palo- ja pelastuspalvelun mukaan kaksi laitetta on edelleen paikalla. Palomiehet olivat varoittaneet, että maastopalojen riski on kasvanut kaikkialla Skotlannissa lämpimän ja kuivan sään vuoksi. Tiedottajan mukaan yöllä satanut sade on kuitenkin auttanut molempia operaatioita ja mahdollistanut resurssien vähentämisen. Tulipalojen ollessa suurimmillaan helikoptereita käytettiin vesipommien sammuttamiseen, kun liekit leimahtivat kuivassa kanervassa ja ruohossa sekä kuivilla turvemailla.</w:t>
      </w:r>
    </w:p>
    <w:p>
      <w:r>
        <w:rPr>
          <w:b/>
        </w:rPr>
        <w:t xml:space="preserve">Yhteenveto</w:t>
      </w:r>
    </w:p>
    <w:p>
      <w:r>
        <w:t xml:space="preserve">Palomiehet sammuttavat edelleen kahta maastopaloa, jotka ovat tuhonneet tuhansia hehtaareja nummia.</w:t>
      </w:r>
    </w:p>
    <w:p>
      <w:r>
        <w:rPr>
          <w:b/>
          <w:u w:val="single"/>
        </w:rPr>
        <w:t xml:space="preserve">Asiakirjan numero 17644</w:t>
      </w:r>
    </w:p>
    <w:p>
      <w:r>
        <w:t xml:space="preserve">BHF Cymru -vetoomus vaatii opettamaan hengenpelastusta kouluissa.</w:t>
      </w:r>
    </w:p>
    <w:p>
      <w:r>
        <w:t xml:space="preserve">British Heart Foundation Cymru (BHF) haluaa, että hätäensiaputaidot sisällytetään kansalliseen opetussuunnitelmaan, mukaan lukien sydän- ja keuhkoelvytys (CPR). BHF:n mukaan tämä loisi uuden sukupolven hengenpelastajia Walesiin. Walesin vetoomus on kerännyt 4 000 nimeä sen jälkeen, kun se käynnistettiin helmikuussa. Hyväntekeväisyysjärjestö haluaa opettaa lapsille ensiaputaitoja, kuten elvytystekniikoita, ja sisällyttää ne nykyiseen opetussuunnitelmaan. "Jos heidät koulutetaan kunnolla, he ovat yhtä kykeneviä kuin aikuiset, ja toimimalla nopeasti he voivat ehkäistä vammoja ja pelastaa ihmishenkiä", BHF Cymru -järjestön julkisten asioiden päällikkö Delyth Lloyd sanoi BBC Radio Walesille. Hän sanoi, että ELS on joukko toimia, jotka voivat "pitää jonkun hengissä, kunnes ammattiapu saapuu", kuten elvytys, johon voi kuulua pelastushengitys ja rintakehän painelu. Lloyd myönsi, että vaikka ELS-taitoja ei tällä hetkellä olekaan pakollinen osa opetussuunnitelmaa, joissakin kouluissa niitä opetetaan. "Haluaisimme nähdä uuden sukupolven hengenpelastajia kaikkialla Walesissa, ja jokainen yläkoulun päättävä lapsi osaisi pelastaa hengen", hän sanoi. Koko Yhdistyneessä kuningaskunnassa yli 100 000 ihmistä on allekirjoittanut vetoomuksen.</w:t>
      </w:r>
    </w:p>
    <w:p>
      <w:r>
        <w:rPr>
          <w:b/>
        </w:rPr>
        <w:t xml:space="preserve">Yhteenveto</w:t>
      </w:r>
    </w:p>
    <w:p>
      <w:r>
        <w:t xml:space="preserve">Walesin parlamentille on toimitettu vetoomus, jossa vaaditaan, että ensiapua opetetaan kaikille yläkoulun oppilaille.</w:t>
      </w:r>
    </w:p>
    <w:p>
      <w:r>
        <w:rPr>
          <w:b/>
          <w:u w:val="single"/>
        </w:rPr>
        <w:t xml:space="preserve">Asiakirjan numero 17645</w:t>
      </w:r>
    </w:p>
    <w:p>
      <w:r>
        <w:t xml:space="preserve">Sinhalalainen perintö on "eriyttämisen perusta".</w:t>
      </w:r>
    </w:p>
    <w:p>
      <w:r>
        <w:t xml:space="preserve">Sarath Nanda Silva kertoi Trincomaleessa kokoontuneelle yleisölle, että hän tutki huolellisesti alueen sinhalaista perintöä ennen tuomion antamista. Korkein oikeus päätti lokakuussa 2006, että pohjois- ja itäisten maakuntien yhdistäminen vuonna 1987 Intian ja Lankan sopimuksen mukaisesti oli maan perustuslain vastaista. "Läheiset ystävät" Tuomio annettiin sen jälkeen, kun Jathika Hela Urumaya ja Janatha Vimukthi Peramuna -puolueiden vetoomukset oli käsitelty. Silva, joka jää eläkkeelle tällä viikolla toimittuaan yli kymmenen vuotta korkeimpana oikeuslaitoksen virkamiehenä, sanoi, että singaleesiläiset ovat jo pitkään osallistuneet buddhalaisten uskonnollisten kohteiden, kuten Somawathien ja Seruvilan, kehittämiseen pohjoisessa ja idässä. Tuomari, joka julisti avoinna useita uusia rakennuksia, esitti huomautuksensa Seruvilan temppelissä lauantai-iltana. Tilaisuuteen osallistunut presidentin vanhempi neuvonantaja, kansanedustaja Basil Rajapaksa kuvaili, kuinka Silva ja presidentti Rajapaksa ovat olleet läheisiä ystäviä vuosikymmeniä. Hän sanoi, että CJ auttoi Rajapaksan perhettä vaikeina aikoina. Se oli herra Silva, joka oli tuolloin valtion neuvonantaja, joka auttoi kuljettamaan Mahinda Rajapaksaa, tuolloin nuorta poliitikkoa, käymään äitinsä hautajaisissa vankilasellistä, Basil Rajapaksa sanoi.</w:t>
      </w:r>
    </w:p>
    <w:p>
      <w:r>
        <w:rPr>
          <w:b/>
        </w:rPr>
        <w:t xml:space="preserve">Yhteenveto</w:t>
      </w:r>
    </w:p>
    <w:p>
      <w:r>
        <w:t xml:space="preserve">Korkein oikeus päätti erottaa pohjoisen ja itäisen alueen toisistaan sen jälkeen, kun se oli ottanut huomioon maakuntien singaleesiläisen perinnön, sanoi maan korkein oikeus.</w:t>
      </w:r>
    </w:p>
    <w:p>
      <w:r>
        <w:rPr>
          <w:b/>
          <w:u w:val="single"/>
        </w:rPr>
        <w:t xml:space="preserve">Asiakirjan numero 17646</w:t>
      </w:r>
    </w:p>
    <w:p>
      <w:r>
        <w:t xml:space="preserve">Porthcawlin melojan poijupelastus vuoroveden alle jääneelle melojalle</w:t>
      </w:r>
    </w:p>
    <w:p>
      <w:r>
        <w:t xml:space="preserve">Mies oli ollut ystävänsä kanssa melomassa Porthcawlin edustalla Bridgendin läänissä, mutta he eivät päässeet takaisin rannalle virtausten voimakkuuden vuoksi. Hän onnistui kiipeämään poijuun ja soittamaan apua hukattuaan kajakkinsa. Porthcawlin rannikkopelastusvenetiimi toi melojan toisen melojan kanssa turvaan. RNLI:n vapaaehtoiset kertoivat, että rannikkovartiosto teki hälytyksen maanantaina noin kello 17.15 BST. Molemmat melojat olivat noin 1,2 kilometrin päässä rannasta eivätkä pystyneet voittamaan nousuvettä, kun toinen heistä kiipesi kelluvaan Fairy Buoy -rakenteeseen. "Kun hän oli poijun päällä, vuorovesi pyyhkäisi hänen kajakinsa pois", sanoi RNLI:n edustaja. "Hänen ystävänsä lähti kajakin perään, mutta huomasi sitten, ettei hän päässyt takaisin vuorovettä vastaan." Pelastajien mukaan on tärkeää, että melojat ja muut merelle lähtevät tarkistavat vuorovesiajat ja kunnioittavat vettä. "Bristolin kanaalissa on maailman toiseksi suurin vuoroveden vaihteluväli, minkä vuoksi vuorovesi ja virtaukset liikkuvat nopeasti", he lisäsivät.</w:t>
      </w:r>
    </w:p>
    <w:p>
      <w:r>
        <w:rPr>
          <w:b/>
        </w:rPr>
        <w:t xml:space="preserve">Yhteenveto</w:t>
      </w:r>
    </w:p>
    <w:p>
      <w:r>
        <w:t xml:space="preserve">Pelastusveneen miehistön oli pelastettava kajakkimeloja turvaan, kun hän oli jäänyt poijulle vuoroveden takia.</w:t>
      </w:r>
    </w:p>
    <w:p>
      <w:r>
        <w:rPr>
          <w:b/>
          <w:u w:val="single"/>
        </w:rPr>
        <w:t xml:space="preserve">Asiakirjan numero 17647</w:t>
      </w:r>
    </w:p>
    <w:p>
      <w:r>
        <w:t xml:space="preserve">Neuvosto hyväksyy 2,4 miljoonaa puntaa Cornwallin tuetuille bussilinjoille.</w:t>
      </w:r>
    </w:p>
    <w:p>
      <w:r>
        <w:t xml:space="preserve">Viime vuonna linja-autoliikenteen harjoittajat varoittivat, että jopa 70 prosenttia tuetuista reiteistä on leikkausten kohteena. Neuvosto myönsi kuitenkin, että uudesta rahoituksesta huolimatta se "ei voi taata, etteivät hinnat nousisi". Se aikoo myös kysyä hallitukselta, voisiko se kokeilla 50 pennin maksua maksuttoman bussilipun haltijoilta, jotta palveluja voitaisiin edelleen tukea. Liikenneasioista vastaava kabinettijäsen Graeme Hicks sanoi, että lisärahoitus on "myönteinen askel Cornwallille". Hän lisäsi haluavansa, että neuvosto tutkii keinoja kehittää vapaaehtoisjärjestöjen ylläpitämiä yhteisöllisiä liikennejärjestelmiä, jotta voitaisiin varmistaa muita rahoitustoimenpiteitä vuoden 2014 jälkeen. Western Greyhoundin edustajan Mark Howarthin mukaan lisärahoitus oli "erityisen hyvä uutinen yleisölle". Hän sanoi: "Uskon, että lähes kaikki valtuutetut ovat tunnustaneet sen, että he äänestivät lisärahoituksen puolesta. "Korotamme hintoja vain, jos meidän on pakko. Mutta kun polttoaineveron alennusta on vähennetty, polttoaine-, rengas- ja vakuutuskustannukset ovat nousseet, kaikki nämä asiat ovat nousseet uskomattomasti. "Pidämme hinnat mahdollisimman alhaisina, mutta väistämättä niiden on noustava."</w:t>
      </w:r>
    </w:p>
    <w:p>
      <w:r>
        <w:rPr>
          <w:b/>
        </w:rPr>
        <w:t xml:space="preserve">Yhteenveto</w:t>
      </w:r>
    </w:p>
    <w:p>
      <w:r>
        <w:t xml:space="preserve">Cornwallin neuvosto on hyväksynyt 2,4 miljoonan punnan budjetin kahdeksi seuraavaksi vuodeksi korvatakseen valtion rahoituksen puutteen tuetuissa bussilinjoissa.</w:t>
      </w:r>
    </w:p>
    <w:p>
      <w:r>
        <w:rPr>
          <w:b/>
          <w:u w:val="single"/>
        </w:rPr>
        <w:t xml:space="preserve">Asiakirjan numero 17648</w:t>
      </w:r>
    </w:p>
    <w:p>
      <w:r>
        <w:t xml:space="preserve">Mansaaren vaalipiirirajojen tarkistaminen hyväksytään.</w:t>
      </w:r>
    </w:p>
    <w:p>
      <w:r>
        <w:t xml:space="preserve">Saaren rajojen tarkistuskomissio esitti joukon suosituksia julkista tarkastelua varten. Se suositteli, että nykyinen 24 poliittisen paikan järjestelmä jaettaisiin tasaisemmin 12 vaalipiiriin. Uusien ehdotusten mukaan kutakin 12 aluetta edustaisi kaksi jäsentä House of Keysissä. Nykyinen järjestelmä perustuu 15 vaalipiiriin, joista Rushenissa ja Onchanissa on kolme poliittista jäsentä ja neljässä Douglasin vaalipiirissä sekä Ramseyssä kaksi. Ayrellä, Castletownilla, Garffilla, Glenfaballa, Michaelilla, Peelillä, Malewilla ja Santonilla sekä Middleillä on kaikilla yksi. Muutokset, jotka tulevat voimaan seuraaviin parlamenttivaaleihin vuonna 2016, merkitsevät loppua järjestelmälle, jossa jotkut Manxin asukkaat saavat kolme ääntä ja toiset vain yhden. Asiasta järjestetyn julkisen kuulemisen aikana valiokunta sai 68 kirjallista vastausta. Muuta palautetta tarkistuskomitea kertoi saaneensa tapaamisista, joihin osallistui 16 edustajainhuoneen jäsentä ja viisi paikallisviranomaisten edustajaa.</w:t>
      </w:r>
    </w:p>
    <w:p>
      <w:r>
        <w:rPr>
          <w:b/>
        </w:rPr>
        <w:t xml:space="preserve">Yhteenveto</w:t>
      </w:r>
    </w:p>
    <w:p>
      <w:r>
        <w:t xml:space="preserve">Mansaaren vaalipiiriuudistusta sovelletaan vuoden 2016 parlamenttivaaleihin sen jälkeen, kun Tynwaldissa hyväksyttiin muutokset.</w:t>
      </w:r>
    </w:p>
    <w:p>
      <w:r>
        <w:rPr>
          <w:b/>
          <w:u w:val="single"/>
        </w:rPr>
        <w:t xml:space="preserve">Asiakirjan numero 17649</w:t>
      </w:r>
    </w:p>
    <w:p>
      <w:r>
        <w:t xml:space="preserve">Seitsemän Hialin lentoaseman lennonjohtajat aloittavat työtaistelutoimenpiteet</w:t>
      </w:r>
    </w:p>
    <w:p>
      <w:r>
        <w:t xml:space="preserve">Prospect-liiton jäsenet aikovat työskennellä työvuorolistojen mukaan eivätkä tee ylitöitä 31. elokuuta asti. Lakko on suunnitteilla 26. huhtikuuta. Hial ja ammattiliitto ovat varoittaneet, että työtaistelu voi aiheuttaa häiriöitä joihinkin lentoihin. Seitsemän Hialin 11 lentoasemasta on kyseessä. Ne ovat Benbecula, Dundee, Inverness, Kirkwall, Stornoway, Sumburgh ja Wick John O'Groats. Kiistan ratkaisemiseksi on määrä järjestää 9. huhtikuuta kokous, johon osallistuvat Hial, Prospect ja Acas (Advisory, Conciliation and Arbitration Service). Valvojat hylkäsivät viime vuonna tehdyn 2 prosentin palkkatarjouksen. Prospectin mukaan työntekijöiden palkat olivat jääneet jälkeen yksityisen sektorin palkoista. Hialin mukaan sen on hallituksen tukemana virastona noudatettava Skotlannin hallituksen palkkapolitiikkaa, eikä se voi toteuttaa hallituksen määräämää suurempia palkkaratkaisuja. Skotlannin hallitus on pyytänyt Hialia ja Prospectia jatkamaan vuoropuhelua sopimuksen aikaansaamiseksi.</w:t>
      </w:r>
    </w:p>
    <w:p>
      <w:r>
        <w:rPr>
          <w:b/>
        </w:rPr>
        <w:t xml:space="preserve">Yhteenveto</w:t>
      </w:r>
    </w:p>
    <w:p>
      <w:r>
        <w:t xml:space="preserve">Highlands and Islands Airports Limitedin (Hial) palveluksessa työskentelevät lennonjohtajat ovat aloittaneet työtaistelun palkkakiistassaan.</w:t>
      </w:r>
    </w:p>
    <w:p>
      <w:r>
        <w:rPr>
          <w:b/>
          <w:u w:val="single"/>
        </w:rPr>
        <w:t xml:space="preserve">Asiakirjan numero 17650</w:t>
      </w:r>
    </w:p>
    <w:p>
      <w:r>
        <w:t xml:space="preserve">Baldockin Tescon tulipalo evakuoi supermarketin</w:t>
      </w:r>
    </w:p>
    <w:p>
      <w:r>
        <w:t xml:space="preserve">Tulipalo syttyi Tesco Extra -myymälässä Baldockissa, Hertfordshiren osavaltiossa, noin kello 18.40 GMT sunnuntaina. Kuusi miehistöä ja ilmatelinettä käytettiin sen jälkeen, kun tulipalo oli syttynyt toisen kerroksen generaattorihuoneessa, Hertsin palo- ja pelastuspalvelu kertoi. Kaikki pääsivät turvallisesti ulos, ja palo saatiin sammutettua hieman ennen kello 22:00. Kauppa oli suljettu asiakkailta palon syttyessä. Tescon tiedottaja kertoi, että kaupungin High Streetillä sijaitseva myymälä oli avattu uudelleen. Etsi BBC News: East of England Facebookissa, Instagramissa ja Twitterissä. Jos sinulla on juttuehdotus, lähetä sähköpostia osoitteeseen eastofenglandnews@bbc.co.uk Aiheeseen liittyvät Internet-linkit Hertfordshiren palo- ja pelastuspalvelu.</w:t>
      </w:r>
    </w:p>
    <w:p>
      <w:r>
        <w:rPr>
          <w:b/>
        </w:rPr>
        <w:t xml:space="preserve">Yhteenveto</w:t>
      </w:r>
    </w:p>
    <w:p>
      <w:r>
        <w:t xml:space="preserve">Henkilökunta jouduttiin evakuoimaan Tesco-supermarketista tulipalon sytyttyä.</w:t>
      </w:r>
    </w:p>
    <w:p>
      <w:r>
        <w:rPr>
          <w:b/>
          <w:u w:val="single"/>
        </w:rPr>
        <w:t xml:space="preserve">Asiakirjan numero 17651</w:t>
      </w:r>
    </w:p>
    <w:p>
      <w:r>
        <w:t xml:space="preserve">Hull A63:n kaistan sulkeminen uuden kävelysillan rakentamisen aloittamiseksi</w:t>
      </w:r>
    </w:p>
    <w:p>
      <w:r>
        <w:t xml:space="preserve">Silta yhdistää Princes Quay -ostoskeskuksen ja venesataman. Töiden odotetaan alkavan ensi vuonna. Molempiin suuntiin kulkeva kaista on suljettuna 9. joulukuuta asti. Highways Englandin mukaan se antaa urakoitsijoille mahdollisuuden tutkia turvallisesti "uuden sillan sijaintia". Mytongate Gyratoryn Ferenswayn risteyksessä sijaitsevien ulos- ja sisääntuloväylien väliset kaistat suljetaan, jotta urakoitsijat voivat kaivaa porausreikiä liikenneympyrän keskelle, tiedottaja sanoi. Pohjatutkimustyöt on määrä saada päätökseen tammikuun loppuun mennessä, ja sillan odotetaan valmistuvan seuraavan vuoden pääsiäiseen mennessä, jolloin sataman vuoden 2017 kulttuurikaupunkijuhliin ehditään. Projektipäällikkö Jimmy Holmes sanoi: "Teemme kovasti töitä, jotta häiriöt jäisivät mahdollisimman vähäisiksi, ja kiitämme autoilijoita ja asukkaita kärsivällisyydestä tämän työn aikana."</w:t>
      </w:r>
    </w:p>
    <w:p>
      <w:r>
        <w:rPr>
          <w:b/>
        </w:rPr>
        <w:t xml:space="preserve">Yhteenveto</w:t>
      </w:r>
    </w:p>
    <w:p>
      <w:r>
        <w:t xml:space="preserve">Yksi kaista A63-tietä Hullissa suljetaan yön yli pohjatutkimusten aloittamiseksi ennen miljoonien punnan arvoisen kävelysillan rakentamista.</w:t>
      </w:r>
    </w:p>
    <w:p>
      <w:r>
        <w:rPr>
          <w:b/>
          <w:u w:val="single"/>
        </w:rPr>
        <w:t xml:space="preserve">Asiakirjan numero 17652</w:t>
      </w:r>
    </w:p>
    <w:p>
      <w:r>
        <w:t xml:space="preserve">Brand in performance Donna Louise Children's Hospicen hyväksi</w:t>
      </w:r>
    </w:p>
    <w:p>
      <w:r>
        <w:t xml:space="preserve">Brand esiintyy Hanleyn Victoria Hallissa 14. maaliskuuta, ja kaikki tuotot menevät Donna Louise Children's Hospicen hyväksi. Koomikko on tukenut pitkään hyväntekeväisyysjärjestöä, joka hoitaa lapsia Treetopsin saattohoitokodissa Trenthamissa. Brandin kaksi aiempaa esitystä hyväntekeväisyysjärjestölle keräsivät lähes 40 000 puntaa. Donna Louise Children's Hospice tukee lähes 200 lasta ja heidän perheitään Staffordshiressä ja Etelä-Cheshiressä. Brand kertoi käyneensä sairaalassa ja nähneensä sen tekemän "uskomattoman työn" ja perheille tarjotun tuen. "Olen ylpeä voidessani tukea saattohoitokotia ja tehdä kaikkeni auttaakseni lapsia ja heidän perheitään", hän sanoi. "Se on hyvin erityinen paikka, joka on riippuvainen lahjoituksista ja varainkeruusta, joten olen iloinen voidessani auttaa kaikin tavoin." Bafta-palkitun Getting On -sarjan kirjailija järjestää tapahtuman auttaakseen saattohoitokotia saavuttamaan 2,4 miljoonan punnan summan, jonka se tarvitsee vuotuisten toimintakulujensa kattamiseen. Kello 19:30 GMT alkava show sopii vain yli 16-vuotiaille. Lippuja, joiden hinta on 21 puntaa, saa Kate Burgess-Lowelta hyväntekeväisyysjärjestöstä tai Victoria Hallista.</w:t>
      </w:r>
    </w:p>
    <w:p>
      <w:r>
        <w:rPr>
          <w:b/>
        </w:rPr>
        <w:t xml:space="preserve">Yhteenveto</w:t>
      </w:r>
    </w:p>
    <w:p>
      <w:r>
        <w:t xml:space="preserve">Koomikko Jo Brand aikoo järjestää kertaluonteisen esityksen kerätäkseen varoja Stoke-on-Trentissä sijaitsevalle lastenhoitokodille, jota hän tukee.</w:t>
      </w:r>
    </w:p>
    <w:p>
      <w:r>
        <w:rPr>
          <w:b/>
          <w:u w:val="single"/>
        </w:rPr>
        <w:t xml:space="preserve">Asiakirjan numero 17653</w:t>
      </w:r>
    </w:p>
    <w:p>
      <w:r>
        <w:t xml:space="preserve">Woodland Trust: Roskaantuminen ja kärpäsjätteiden jättäminen lisääntyvät valtavasti.</w:t>
      </w:r>
    </w:p>
    <w:p>
      <w:r>
        <w:t xml:space="preserve">Woodland Trustin 1 000 metsäkohdetta Yhdistyneessä kuningaskunnassa pysyivät avoinna koko pandemian ajan. Norman Starks, hyväntekeväisyysjärjestön johtaja, sanoi, että vaikka on "hienoa, että ihmiset pääsevät ulos... olemme nähneet, että sotku on lisääntynyt valtavasti". Kentissä, Pohjois-Yorkshiressä, Gloucestershiressä ja Boltonissa on nähty pahimpia esimerkkejä. Trustin mukaan muovit ja metallit, jotka eivät hajoa, voivat muuttaa maaperän koostumusta. Eläimet voivat tukehtua poisheitettyyn muoviin tai jäädä sen loukkuun tai loukkaantua lasinsiruista. Kentin Pluckleyn lähellä sijaitsevassa Dering Woodissa ihmiset ovat kaataneet ja vahingoittaneet puita, pystyttäneet leirejä, pudottaneet roskia ja huumejätteitä sekä kaivaneet nuotiopaikkoja. Gravesendissä sijaitsevassa Ashenbankissa ihmiset ovat poistaneet suojeltuja isokarvalampikorentoja viedäkseen ne takaisin kotilammikoihinsa, Trustin mukaan. Pohjois-Yorkshiren Skipton Castle Woodsissa, Cheltenhamin lähellä sijaitsevassa Barber Woodissa ja Boltonin lähellä sijaitsevassa Smithillsissä on havaittu samanlaista epäsosiaalista käytöstä. Vahinkojen selvittämisestä aiheutuvien kustannusten arvioidaan olevan noin 134 000 puntaa. Starks lisäsi: "Nämä ovat hyvin herkkiä elinympäristöjä; joissakin tapauksissa ne ovat satoja vuosia vanhoja. Yleisön on autettava meitä suojelemaan näitä ympäristöjä."</w:t>
      </w:r>
    </w:p>
    <w:p>
      <w:r>
        <w:rPr>
          <w:b/>
        </w:rPr>
        <w:t xml:space="preserve">Yhteenveto</w:t>
      </w:r>
    </w:p>
    <w:p>
      <w:r>
        <w:t xml:space="preserve">Hyväntekeväisyysjärjestö on varoittanut, että metsäalueiden roskaaminen ja kärpästen kaataminen lukitussa tilassa vahingoittaa maaseutua ja vaarantaa luonnon.</w:t>
      </w:r>
    </w:p>
    <w:p>
      <w:r>
        <w:rPr>
          <w:b/>
          <w:u w:val="single"/>
        </w:rPr>
        <w:t xml:space="preserve">Asiakirjan numero 17654</w:t>
      </w:r>
    </w:p>
    <w:p>
      <w:r>
        <w:t xml:space="preserve">Nigeria: USA:n ja Kanadan siepatut kansalaiset vapautettu</w:t>
      </w:r>
    </w:p>
    <w:p>
      <w:r>
        <w:t xml:space="preserve">Pääkaupungin Abujan pohjoispuolella sijaitsevalla metsäalueella väijytetty ryhmä löydettiin armeijan ja poliisin yhteisessä operaatiossa. Kaksi heidän poliisisaattajistaan sai surmansa tulitaistelussa sieppaajien kanssa. Lunnaita vastaan tehtävät sieppaukset ovat Nigeriassa yleisiä, ja niiden kohteina ovat usein ulkomaalaiset ja korkean profiilin nigerialaiset. Amerikkalaiset ja kanadalaiset olivat kaikki terveitä, AFP siteerasi poliisin tiedottajaa. Heidät siepattiin, kun he olivat matkalla kahdessa autossa Kafanchanin kaupungista Kadunan osavaltiossa Abujaan. Kaksi saksalaista arkeologia siepattiin alueella viime vuoden helmikuussa. Heidät vapautettiin myöhemmin. Viime lokakuussa Nigerjoen suistoalueella siepattiin neljä brittiä. Yksi heistä tapettiin ja kolme muuta vapautettiin neuvottelujen jälkeen.</w:t>
      </w:r>
    </w:p>
    <w:p>
      <w:r>
        <w:rPr>
          <w:b/>
        </w:rPr>
        <w:t xml:space="preserve">Yhteenveto</w:t>
      </w:r>
    </w:p>
    <w:p>
      <w:r>
        <w:t xml:space="preserve">Kaksi Nigeriassa keskiviikkona siepattua Yhdysvaltain ja Kanadan kansalaista on vapautettu, kertoo poliisi.</w:t>
      </w:r>
    </w:p>
    <w:p>
      <w:r>
        <w:rPr>
          <w:b/>
          <w:u w:val="single"/>
        </w:rPr>
        <w:t xml:space="preserve">Asiakirjan numero 17655</w:t>
      </w:r>
    </w:p>
    <w:p>
      <w:r>
        <w:t xml:space="preserve">Richard Haass tiedottaa Washingtonin komitealle NI:n rauhanprosessista</w:t>
      </w:r>
    </w:p>
    <w:p>
      <w:r>
        <w:t xml:space="preserve">Parlamentin alivaliokunta kuulee todisteita NI:n rauhanprosessista ja menneisyyden käsittelystä. Tohtori Richard Haass lähti Belfastista uudenvuodenaattona sen jälkeen, kun kuusi kuukautta kestäneet neuvottelut viiden pääpuolueen kanssa olivat päättyneet ilman sopimusta. Neuvotteluissa keskityttiin menneisyyden käsittelyyn, paraateihin ja lippuihin. Geraldine Finucane, murhatun asianajaja Pat Finucanen leski ja uhri Eugene Devlin todistavat myös ensi tiistaina Capitol Hillissä järjestettävässä kuulemistilaisuudessa. Pohjois-Irlannin entinen poliisiasiamies Nuala O'Loan antaa tietoja alivaliokunnalle videoneuvottelun välityksellä. Tohtori Haassin odotetaan myös osallistuvan Valkoisen talon vastaanotolle Pyhän Patrickin päivän kunniaksi ensi perjantaina. Myös pääministeri Peter Robinson ja varapääministeri Martin McGuinness ovat ensi viikolla Washingtonissa useissa kokouksissa ja vastaanotoilla.</w:t>
      </w:r>
    </w:p>
    <w:p>
      <w:r>
        <w:rPr>
          <w:b/>
        </w:rPr>
        <w:t xml:space="preserve">Yhteenveto</w:t>
      </w:r>
    </w:p>
    <w:p>
      <w:r>
        <w:t xml:space="preserve">NI:n neuvottelujen entinen puheenjohtaja Richard Haass antaa Washingtonissa todisteita kongressin ulkosuhteita käsittelevälle alivaliokunnalle.</w:t>
      </w:r>
    </w:p>
    <w:p>
      <w:r>
        <w:rPr>
          <w:b/>
          <w:u w:val="single"/>
        </w:rPr>
        <w:t xml:space="preserve">Asiakirjan numero 17656</w:t>
      </w:r>
    </w:p>
    <w:p>
      <w:r>
        <w:t xml:space="preserve">Ympäristövirasto tarjoaa Yorkin tulvapenkereelle rauhoittavia tietoja</w:t>
      </w:r>
    </w:p>
    <w:p>
      <w:r>
        <w:t xml:space="preserve">Perjantaina neljä padon kahdeksasta pumpusta petti, minkä seurauksena satoja kotitalouksia varoitettiin tulvasta. Ympäristöviraston mukaan ensimmäiset merkit viittaavat siihen, että pumput olivat pettäneet ylikuumenemisen vuoksi. Pato estää Ouse-joen tulvaveden nousun Foss-jokeen ja suojaa tuhansia kaupungin koteja tulvilta. Kim Andrew ympäristövirastosta sanoi: "Olemme varmoja, että pumput kestävät tämän viikon. Ne on korjattu ja ne toimivat taas niin kuin pitääkin, mutta seuraamme tilannetta edelleen." Rankkasateiden vuoksi Yorkissa on edelleen voimassa tulvavaroitus.</w:t>
      </w:r>
    </w:p>
    <w:p>
      <w:r>
        <w:rPr>
          <w:b/>
        </w:rPr>
        <w:t xml:space="preserve">Yhteenveto</w:t>
      </w:r>
    </w:p>
    <w:p>
      <w:r>
        <w:t xml:space="preserve">Fossin pato kestää Yorkissa jatkuvan korkean vedenkorkeuden, ympäristövirasto on ilmoittanut.</w:t>
      </w:r>
    </w:p>
    <w:p>
      <w:r>
        <w:rPr>
          <w:b/>
          <w:u w:val="single"/>
        </w:rPr>
        <w:t xml:space="preserve">Asiakirjan numero 17657</w:t>
      </w:r>
    </w:p>
    <w:p>
      <w:r>
        <w:t xml:space="preserve">Guernseyn merentakaisen avun määrärahoja ei pitäisi lisätä.</w:t>
      </w:r>
    </w:p>
    <w:p>
      <w:r>
        <w:t xml:space="preserve">Lokakuussa 2010 jäsenvaltiot kehottivat neuvostoa tutkimaan, miten vuotuinen avustusbudjetti voitaisiin nostaa YK:n sopimalle tasolle, joka on 0,7 prosenttia BKTL:sta. Tammikuussa 2012 käsiteltävässä raportissa neuvosto kuitenkin suosittelee, että valtiot "säilyttävät nykyisen rahoitusosuutensa". Vuonna 2010 Guernsey myönsi apua yhteensä 2 518 447 puntaa eli 0,13 prosenttia BKTL:sta. Poliittinen neuvosto vahvisti 7. syyskuuta 2009, että "edistyminen kohti 0,7 prosentin tavoitetta" oli "valtioiden hyväksymä tavoite". Uudessa raportissa ehdotetaan kuitenkin rahoituspolitiikkaa, jossa "ei sitouduta lisämenoihin". Pääministeri Lyndon Trott sanoi, että yleinen mielipide merentakaisesta avusta oli muuttunut. "Viime vuosien aikana tunne siitä, että 'hyväntekeväisyys alkaa kotimaassa', on vahvistunut", hän sanoi. Hän ehdotti kuitenkin, että ehdotettua politiikkaa voitaisiin tarkastella uudelleen, "kun yritysverotuksesta on saatu enemmän varmuutta ja kun saaren julkisen talouden tilanne paranee".</w:t>
      </w:r>
    </w:p>
    <w:p>
      <w:r>
        <w:rPr>
          <w:b/>
        </w:rPr>
        <w:t xml:space="preserve">Yhteenveto</w:t>
      </w:r>
    </w:p>
    <w:p>
      <w:r>
        <w:t xml:space="preserve">Guernseyn merentakaisen avun määrärahoja ei lisätä, jos poliittisen neuvoston suositukset hyväksytään.</w:t>
      </w:r>
    </w:p>
    <w:p>
      <w:r>
        <w:rPr>
          <w:b/>
          <w:u w:val="single"/>
        </w:rPr>
        <w:t xml:space="preserve">Asiakirjan numero 17658</w:t>
      </w:r>
    </w:p>
    <w:p>
      <w:r>
        <w:t xml:space="preserve">Norfolkin rannikolla lähellä Hunstantonia rannikolle joutunut valas</w:t>
      </w:r>
    </w:p>
    <w:p>
      <w:r>
        <w:t xml:space="preserve">Ainakin neljän valaan ryhmä nähtiin Hunstantonin pohjoispuolella iltapäivän aikana, kertoi Royal National Lifeboat Institution (RNLI). RNLI:n tiedottaja kertoi, että sen ilmatyynyalus oli vienyt merieläinasiantuntijat arvioimaan valasta, joka oli edelleen jumissa vedessä, jonka syvyys oli noin 2 metriä. Hän sanoi: Hän sanoi: "Se näyttää melko loukkaantuneelta ja on vaikeuksissa". Dersinghamissa asuva Gary Pearson näki valaat noin kello 16.00 GMT, ja hänelle kerrottiin, että ne olivat olleet siellä pari tuntia. "Kaksi oli jo päässyt syvempään veteen, mutta kaksi oli vielä vaikeuksissa ja yksi pääsi karkuun, kun olin paikalla", hän sanoi. "Jäljelle jäänyt oli rimpuilemassa ja hädissään". Se näyttää minusta aikuiselta siitosvalaalta, enkä olisi yllättynyt, jos se olisi 40 jalkaa [12 metriä] pitkä". "Se on luultavasti juuttunut näiden levän peittämien lohkareiden väliin, jotka ovat näkyvissä laskuveden aikaan."</w:t>
      </w:r>
    </w:p>
    <w:p>
      <w:r>
        <w:rPr>
          <w:b/>
        </w:rPr>
        <w:t xml:space="preserve">Yhteenveto</w:t>
      </w:r>
    </w:p>
    <w:p>
      <w:r>
        <w:t xml:space="preserve">Pelastusryhmät ovat yrittäneet pelastaa Norfolkin rannikon edustalla rantaan ajautunutta valasta.</w:t>
      </w:r>
    </w:p>
    <w:p>
      <w:r>
        <w:rPr>
          <w:b/>
          <w:u w:val="single"/>
        </w:rPr>
        <w:t xml:space="preserve">Asiakirjan numero 17659</w:t>
      </w:r>
    </w:p>
    <w:p>
      <w:r>
        <w:t xml:space="preserve">Kaksi miestä nimetty jälkeen Snake Pass kuoleman onnettomuus</w:t>
      </w:r>
    </w:p>
    <w:p>
      <w:r>
        <w:t xml:space="preserve">Ehtisham Hanif, 29, Sheffieldistä, ja Joshua Rosenberg, 18, Winsfordista, saivat surmansa kolmen ajoneuvon onnettomuudessa A57 Snake Passilla sunnuntai-iltana. Viisi ihmistä vietiin sairaalaan ensimmäisen onnettomuuden jälkeen, ja kaksi muuta ajoneuvoa törmäsi yhteen sen jälkeen. Poliisin mukaan Hanifin kuljettama BMW oli ajanut "epäsäännöllisesti" ennen onnettomuutta. BMW:n matkustajista kolme loukkaantui, kaksi heistä vakavasti. Rosenberg ajoi kuollessaan valkoista Hondaa. Hänen matkustajansa loukkaantui vakavasti. Kolmatta autoa, hopeanväristä Honda Civiciä, ajanut mies loukkaantui myös vakavasti ja on edelleen sairaalassa. Kukaan ei loukkaantunut toisessa törmäyksessä, jossa osallisina olivat Vauxhall Corsa ja Volkswagen Polo. Tie avattiin uudelleen maanantaina kello 07.00, kun pelastuspalvelut olivat raivanneet romut pois.</w:t>
      </w:r>
    </w:p>
    <w:p>
      <w:r>
        <w:rPr>
          <w:b/>
        </w:rPr>
        <w:t xml:space="preserve">Yhteenveto</w:t>
      </w:r>
    </w:p>
    <w:p>
      <w:r>
        <w:t xml:space="preserve">Poliisi on nimennyt kaksi miestä, jotka kuolivat kolmen auton kolarissa Peak Districtissä.</w:t>
      </w:r>
    </w:p>
    <w:p>
      <w:r>
        <w:rPr>
          <w:b/>
          <w:u w:val="single"/>
        </w:rPr>
        <w:t xml:space="preserve">Asiakirjan numero 17660</w:t>
      </w:r>
    </w:p>
    <w:p>
      <w:r>
        <w:t xml:space="preserve">Pubin vartija "esti MS-tautia sairastavaa naista käyttämästä inva-wc:tä</w:t>
      </w:r>
    </w:p>
    <w:p>
      <w:r>
        <w:t xml:space="preserve">Bedfordshiren Caddingtonista kotoisin oleva Perdi Parris kertoi, että vartija esti häntä käyttämästä Harpendenissä sijaitsevan Slug and Lettuce -ravintolan tiloja, vaikka hän näytti todisteita sairaudestaan. Rouva Parris, 41, sanoi, että perjantaina sattunut tapaus "nöyryytti" häntä, ja hän aikoo tavata pubiketjun. Yritys sanoo "tutkivansa asiaa". Oveen paiskautui rouva Parris sanoi, että hän oli antanut vartijalle kaksi esinettä, jotka vahvistivat hänen tilansa, ja hänellä oli tutka-avain, jolla vammaisten wc:t voidaan avata. Rouva Parrisin mukaan mies sanoi hänelle: Parris sanoi hänelle: "En välitä siitä, millainen henkilöllisyystodistus sinulla on, et näytä vammaiselta". Rouva Parris sanoi myös, että mies "paiskasi" vessan oven kiinni kolme kertaa välikohtauksen aikana. Hän sanoi päättäneensä käyttää vammaisvessaa, koska naisten vessaan oli "pitkä jono". "Paniikki iski, koska kärsin kiireellisyysongelmista ja joudun paniikkiin missä tahansa jonossa", hän sanoi. "Vastakkainasettelu, jonka jouduin käymään vain voidakseni käyttää vessaa, oli nöyryyttävää." Lopulta toinen vartija antoi hänelle luvan käyttää vessaa, hän sanoi. Slug and Lettucen tiedottaja sanoi: "Heti kun saimme tietää Perdin palautteesta, käynnistimme välittömästi tutkimuksen. "Tapaamme hänen kanssaan osana sitä... ja tarkastelemme asiaa tarkemmin sen jälkeen". "Sillä välin voimme vain pyytää anteeksi, sillä tämä kokemus ei todellakaan vastaa yrityksen käytäntöä."</w:t>
      </w:r>
    </w:p>
    <w:p>
      <w:r>
        <w:rPr>
          <w:b/>
        </w:rPr>
        <w:t xml:space="preserve">Yhteenveto</w:t>
      </w:r>
    </w:p>
    <w:p>
      <w:r>
        <w:t xml:space="preserve">Multippeliskleroosia sairastava nainen kertoo, että häntä estettiin käyttämästä pubin inva-wc:tä, koska hänelle sanottiin, ettei hän "näytä vammaiselta".</w:t>
      </w:r>
    </w:p>
    <w:p>
      <w:r>
        <w:rPr>
          <w:b/>
          <w:u w:val="single"/>
        </w:rPr>
        <w:t xml:space="preserve">Asiakirjan numero 17661</w:t>
      </w:r>
    </w:p>
    <w:p>
      <w:r>
        <w:t xml:space="preserve">Guernseyn koulutuskomitean puheenjohtaja "ei aio erota".</w:t>
      </w:r>
    </w:p>
    <w:p>
      <w:r>
        <w:t xml:space="preserve">Kuten Guernsey Press -lehdessä kerrottiin, varapresidentti Matt Fallaize hylkäsi huhtikuussa riippumattoman haastatteluryhmän valinnan paikallisesta ehdokkaasta. Apulaispäällikkö Fallaize sanoi toimineensa "kunniallisesti koko ajan" opetussuunnitelmien ja standardien johtajan nimityksessä. Nimitys on osa valiokunnan laajempia koulutusuudistuksia. Hän kiisti puuttuneensa prosessiin ja totesi, että valiokunnalla ei ole "valtuuksia ohittaa haastattelulautakuntia virkamiesten nimityksissä". Huhtikuussa vuodettu sähköpostiviesti osoitti alkuperäisen nimityksen aiheuttaman sekasorron, jossa varapuheenjohtaja Fallaize uhkasi epäluottamuslauseella komitean silloista pääsihteeriä ja uhkasi itse erota. Alun perin menestyneen ehdokkaan henkilöllisyys ei ole tiedossa, mutta tehtävää tarjottiin lopulta tunnetulle rehtorille ja koulutusbloggaajalle Clare Sealylle. Guernseyn koulutuskomitean entinen jäsen varajäsen Carl Meerveld on sanonut, että varajäsen Fallaizen "pitäisi harkita asemaansa". "Palkkaamalla ihmisiä, joilla on tietty ideologia, yritetään lukita nykyisen komitean ideologia ja saada se vaikuttamaan tuleviin suunnitelmiin", hän sanoi.</w:t>
      </w:r>
    </w:p>
    <w:p>
      <w:r>
        <w:rPr>
          <w:b/>
        </w:rPr>
        <w:t xml:space="preserve">Yhteenveto</w:t>
      </w:r>
    </w:p>
    <w:p>
      <w:r>
        <w:t xml:space="preserve">Guernseyn koulutusvaliokunnan puheenjohtaja on kieltäytynyt eroamasta, koska häntä on syytetty sekaantumisesta keskeiseen nimitykseen.</w:t>
      </w:r>
    </w:p>
    <w:p>
      <w:r>
        <w:rPr>
          <w:b/>
          <w:u w:val="single"/>
        </w:rPr>
        <w:t xml:space="preserve">Asiakirjan numero 17662</w:t>
      </w:r>
    </w:p>
    <w:p>
      <w:r>
        <w:t xml:space="preserve">Whitley Bayn rannan ilotulitus herätti aluksen hätähälytykseen</w:t>
      </w:r>
    </w:p>
    <w:p>
      <w:r>
        <w:t xml:space="preserve">Tynemouthin vapaaehtoinen pelastuspalvelu sai kaksi ilmoitusta punaisen hätäraketin havaitsemisesta Whitley Bayn yllä noin klo 22:40 GMT perjantaina. Soihdut osoittautuivat ilotulitteiksi ja raketeiksi. Se oli toinen kahdesta soitosta, jotka koskivat hätäraketteja yön aikana. Teini-ikäiset olivat myös onnekkaita, etteivät loukkaantuneet, kun he laukaisivat soihdun väärin noin kello 21:00, prikaati kertoi. Prikaatin tiedottaja lisäsi: "Soihtuja laukaistessa yksi soihtu oli laukaistu väärin ja osunut suoraan maahan. "Tällä olisi voinut olla katastrofaaliset seuraukset soihdun laukaisijoille, ja he voivat pitää itseään hyvin onnekkaina, että välttyivät vakavilta vammoilta." Myös Cullercoats RNLI:n rannikkopelastusvenettä pyydettiin soittamaan soihtujen takia. Molemmilla kerroilla suoritettiin täydellinen etsintä sen selvittämiseksi, oliko jokin alus pulassa tai kadonnut, mutta yhtään alusta ei löytynyt.</w:t>
      </w:r>
    </w:p>
    <w:p>
      <w:r>
        <w:rPr>
          <w:b/>
        </w:rPr>
        <w:t xml:space="preserve">Yhteenveto</w:t>
      </w:r>
    </w:p>
    <w:p>
      <w:r>
        <w:t xml:space="preserve">Pelastusveneen miehistön mukaan ihmiset, jotka sytyttivät ilotulitteita rannalla, herättivät huolen siitä, että alus saattaa olla merihädässä.</w:t>
      </w:r>
    </w:p>
    <w:p>
      <w:r>
        <w:rPr>
          <w:b/>
          <w:u w:val="single"/>
        </w:rPr>
        <w:t xml:space="preserve">Asiakirjan numero 17663</w:t>
      </w:r>
    </w:p>
    <w:p>
      <w:r>
        <w:t xml:space="preserve">Doverin "kansansatamasta" voitaisiin järjestää kansanäänestys.</w:t>
      </w:r>
    </w:p>
    <w:p>
      <w:r>
        <w:t xml:space="preserve">Dover People's Port Trust (DPPT) aloitti 200 miljoonan punnan ostotarjouksen satamasta vuonna 2010. Doverin konservatiivinen kansanedustaja Charlie Elphicke, joka on tukenut hanketta, sanoi, että he aikovat käyttää harvoin käytettyjä valtuuksia pakottaakseen kansanäänestyksen asiasta. Asukkaille on kerrottu, että he voivat liittyä DPPT:n jäseniksi 10 punnan hintaan. Doverin asukkaiden maksuosuuden ylittävä rahoitus hankittaisiin Lontoon kaupungilta. Dame Vera Lynn Dover Harbour Board (DHB) on aiemmin sanonut, että hanke on "täysin epärealistinen ja mahdoton toteuttaa" ja että säätiö antaa lupauksia, joita se ei pysty pitämään. Kansanäänestysprosessi aloitetaan torstaina Doverin kaupungintalolla pidettävässä julkisessa kokouksessa. Satama on toiminut säätiönä yli 400 vuotta, ja koska satamassa ei ole osakkeenomistajia, kaikki tulot palautuvat takaisin yritykseen. DHB, joka on hallinnoinut satamaa vuodesta 1606 lähtien, pyysi tammikuussa 2010 hallitukselta lupaa sataman yksityistämiseen. DPPT aloitti toimintansa 30. lokakuuta Doverin rannalla tilaisuudessa, johon osallistui laulaja Dame Vera Lynn. Säätiö kertoo verkkosivuillaan haluavansa estää "kansakunnan portin" myymisen ulkomaisille ostajille.</w:t>
      </w:r>
    </w:p>
    <w:p>
      <w:r>
        <w:rPr>
          <w:b/>
        </w:rPr>
        <w:t xml:space="preserve">Yhteenveto</w:t>
      </w:r>
    </w:p>
    <w:p>
      <w:r>
        <w:t xml:space="preserve">Doverin asukkaat saavat äänestää siitä, pitäisikö paikallisyhteisön yrittää ostaa kaupungin satama.</w:t>
      </w:r>
    </w:p>
    <w:p>
      <w:r>
        <w:rPr>
          <w:b/>
          <w:u w:val="single"/>
        </w:rPr>
        <w:t xml:space="preserve">Asiakirjan numero 17664</w:t>
      </w:r>
    </w:p>
    <w:p>
      <w:r>
        <w:t xml:space="preserve">Sawtry Village Academy: Ex-johtaja James Stewart sai elinikäisen porttikiellon</w:t>
      </w:r>
    </w:p>
    <w:p>
      <w:r>
        <w:t xml:space="preserve">James Stewart, 74, toimi Cambridgeshiressä sijaitsevan Sawtry Village Academyn johtavana rehtorina vuoteen 2014 asti. Hänet vangittiin neljäksi vuodeksi sen jälkeen, kun hän myönsi väärinkäytökset ja petokset vuonna 2017. Teaching Regulation Agencyn (TRA) kuulemistilaisuudessa todettiin, että hänen "laskelmoidut, motivoidut ja jatkuvat toimensa" saattoivat ammatin huonoon valoon. Vuonna 2017 Huntingdonin oikeusistuin kuuli, että hän käytti tuhansia euroja koulun toimistonsa kalustamiseen, josta löytyi seksileluja ja kondomeja. Hän myös vaati koululta yli 85 000 puntaa maksaakseen velkoja henkilökohtaisilla luottokorteilla ja vaati 6 000 puntaa kuluja kotitalouslaskujen kattamiseen. TRA:n ammatillisen käyttäytymisen lautakunta kokoontui viime kuussa pohtimaan Stewartin tulevaisuutta opettajana. Hänen poissa ollessaan päätettiin kieltää häntä elinikäisesti opettamasta missään lasten tai nuorten oppilaitoksessa Englannissa. Lautakunnan raportissa todettiin, että Stewartille oli ilmoitettu kuulemisesta, ja se katsoi, että opettaja oli luopunut oikeudestaan osallistua kuulemiseen. Lautakunta myönsi, että Stewartilla oli aiemmin hyvä maine, mutta "ei löytänyt todisteita siitä, etteikö opettaja olisi toiminut tahallisesti tai että häntä ei olisi pakotettu toimimaan". "Itse asiassa lautakunta katsoi, että opettajan toiminta oli laskelmoitua, motivoitunutta ja jatkunutta useiden vuosien ajan", raportissa todettiin. Stewartilla on oikeus valittaa TRA:n lautakunnan päätöksestä.</w:t>
      </w:r>
    </w:p>
    <w:p>
      <w:r>
        <w:rPr>
          <w:b/>
        </w:rPr>
        <w:t xml:space="preserve">Yhteenveto</w:t>
      </w:r>
    </w:p>
    <w:p>
      <w:r>
        <w:t xml:space="preserve">Vangittu koulun rehtori, joka säilytti toimistossaan seksileluja ja huijasi akatemialta lähes 100 000 puntaa, on saanut elinikäisen opetuskiellon.</w:t>
      </w:r>
    </w:p>
    <w:p>
      <w:r>
        <w:rPr>
          <w:b/>
          <w:u w:val="single"/>
        </w:rPr>
        <w:t xml:space="preserve">Asiakirjan numero 17665</w:t>
      </w:r>
    </w:p>
    <w:p>
      <w:r>
        <w:t xml:space="preserve">Yorkshire Show -tapahtuman järjestäjät "säänkestävät" näyttelyä".</w:t>
      </w:r>
    </w:p>
    <w:p>
      <w:r>
        <w:t xml:space="preserve">Viime vuonna kolmipäiväinen näyttely Harrogatessa peruttiin ensimmäisen päivän jälkeen, koska maa oli kastunut rankkasateiden seurauksena. Tapahtumaa järjestävä Yorkshiren maatalousyhdistys ilmoitti asentavansa uusia teitä ja kuivatusjärjestelmiä. Viime heinäkuun peruutus maksoi järjestölle noin 2 miljoonaa puntaa. Pelkästään noin 600 näytteilleasettajan korvaaminen maksoi järjestölle 700 000 puntaa. Yorkshiren maatalousyhdistyksen toimitusjohtaja Nigel Pulling sanoi: "Emme halua enää koskaan joutua samaan tilanteeseen, ja oli sydäntäsärkevää joutua perumaan näyttely. "Emme tietenkään voi vaikuttaa säähän, mutta teemme parhaamme, jotta näyttely olisi mahdollisimman 'säänkestävä'." Viime vuonna näyttely, joka on yksi Englannin suurimmista maataloustapahtumista ja houkuttelee noin 130 000 kävijää, peruttiin ensimmäisen kerran 154 vuoteen huonon sään vuoksi.</w:t>
      </w:r>
    </w:p>
    <w:p>
      <w:r>
        <w:rPr>
          <w:b/>
        </w:rPr>
        <w:t xml:space="preserve">Yhteenveto</w:t>
      </w:r>
    </w:p>
    <w:p>
      <w:r>
        <w:t xml:space="preserve">Great Yorkshire Show'n järjestäjät aikovat käyttää 500 000 puntaa tehdäkseen tapahtumasta mahdollisimman "säänkestävän".</w:t>
      </w:r>
    </w:p>
    <w:p>
      <w:r>
        <w:rPr>
          <w:b/>
          <w:u w:val="single"/>
        </w:rPr>
        <w:t xml:space="preserve">Asiakirjan numero 17666</w:t>
      </w:r>
    </w:p>
    <w:p>
      <w:r>
        <w:t xml:space="preserve">Jiang Jiemin: Jiemin Jiang Jiangin: Kiinan korruptiotutkimus huippuvirkailijaan</w:t>
      </w:r>
    </w:p>
    <w:p>
      <w:r>
        <w:t xml:space="preserve">Valvontaministeriön mukaan Jiangia epäiltiin "vakavasta kurinpidon rikkomisesta". Hän ei ole kommentoinut syytöksiä julkisesti. Termiä käytetään viittaamaan valtionyhtiöiden johtajien harjoittamaan korruptioon. Presidentti Xi Jinping on vannonut kitkevänsä korruption Kiinasta ja varoittanut, että se uhkaa kommunistista puoluetta. Viime kuukausina on nostettu esiin useita korkean tason virkamiehiin kohdistuneita korkean tason korruptiotapauksia, mukaan lukien häpeään joutunut puolueen korkea-arvoinen virkamies Bo Xilai, joka asetettiin elokuussa syytteeseen lahjonnasta, kavalluksesta ja vallan väärinkäytöstä. Tuomiota hänen tapauksessaan odotetaan "myöhemmin päätettävänä ajankohtana". Bo kiistää kaikki syytteet. Jiang johti maaliskuuhun asti China National Petroleum Corporationia (CNPC), jota on syytetty korruptiosta. Viime viikolla ilmoitettiin, että neljää muuta CNPC:n johtajaa tutkitaan korruptiosta. Aiemmin elokuussa valtion omistaman puhelinyhtiön China Mobile Ltd:n pääjohtaja pidätettiin eteläisessä Guangdongin maakunnassa. Myös häntä tutkitaan kurinpitorikkomuksista. Internetin käyttäjät ovat myös yhä useammin asettaneet syytteeseen henkilöitä, joiden katsotaan tehneen väärin, paljastusten ja kampanjoiden avulla. Viime viikkoina on kuitenkin ilmennyt merkkejä siitä, että tämä on huolestuttanut viranomaisia, sillä useita toimittajia on pidätetty "huhujen levittämisestä" ja yksi korkean profiilin bloggaaja on pidätetty.</w:t>
      </w:r>
    </w:p>
    <w:p>
      <w:r>
        <w:rPr>
          <w:b/>
        </w:rPr>
        <w:t xml:space="preserve">Yhteenveto</w:t>
      </w:r>
    </w:p>
    <w:p>
      <w:r>
        <w:t xml:space="preserve">Kiinan viranomaiset ovat ilmoittaneet, että valtionyhtiöitä valvovan komission johtajaa Jiang Jieminiä vastaan on käynnistetty korruptiotutkimus.</w:t>
      </w:r>
    </w:p>
    <w:p>
      <w:r>
        <w:rPr>
          <w:b/>
          <w:u w:val="single"/>
        </w:rPr>
        <w:t xml:space="preserve">Asiakirjan numero 17667</w:t>
      </w:r>
    </w:p>
    <w:p>
      <w:r>
        <w:t xml:space="preserve">Bangladeshin joukot tappavat 11 epäiltyä taistelijaa</w:t>
      </w:r>
    </w:p>
    <w:p>
      <w:r>
        <w:t xml:space="preserve">Terrorisminvastainen poliisi teki ratsian kolmeen paikkaan vihjeen perusteella. Kaksi ratsioista tehtiin pääkaupungin Dhakan lähellä ja kolmas Tangailin alueella noin 100 kilometrin päässä. Kaikkien kuolleiden uskotaan olevan kielletyn islamistiryhmän Jamaat-ul-Mujahideenin jäseniä. Bangladeshin sisäministeri sanoi, että ryhmän johtaja Dhakassa oli kuolleiden joukossa. Poliisi on tehnyt useita ratsioita epäiltyihin militanttien piilopaikkoihin heinäkuisen tappavan iskun jälkeen, jolloin kymmeniä panttivankeja kuoli pääkaupungissa sijaitsevan suositun kahvilan piirityksessä. Kaksikymmentä panttivankia, kaksi poliisia ja kuusi epäiltyä kuoli 12 tuntia kestäneen Holey Artisan -kahvilan piirityksen aikana. Niin sanottu Islamilainen valtio (IS) -ryhmä sanoi tehneensä iskun, mutta Bangladesh uskoo, että vastuussa olivat kotimaiset islamistit.</w:t>
      </w:r>
    </w:p>
    <w:p>
      <w:r>
        <w:rPr>
          <w:b/>
        </w:rPr>
        <w:t xml:space="preserve">Yhteenveto</w:t>
      </w:r>
    </w:p>
    <w:p>
      <w:r>
        <w:t xml:space="preserve">Yksitoista epäiltyä taistelijaa on saanut surmansa Bangladeshin turvallisuusjoukkojen kanssa käydyissä tulitaisteluissa, kertovat viranomaiset.</w:t>
      </w:r>
    </w:p>
    <w:p>
      <w:r>
        <w:rPr>
          <w:b/>
          <w:u w:val="single"/>
        </w:rPr>
        <w:t xml:space="preserve">Asiakirjan numero 17668</w:t>
      </w:r>
    </w:p>
    <w:p>
      <w:r>
        <w:t xml:space="preserve">Etelä-Korean lautan uhriluku nousee 244:ään, kun Park tapaa sukulaisiaan</w:t>
      </w:r>
    </w:p>
    <w:p>
      <w:r>
        <w:t xml:space="preserve">Park sanoi perheenjäsenille, että 16. huhtikuuta tapahtuneesta lautan uppoamisesta vastuussa olevia rangaistaan ankarasti. Sewol-lautalla oli 476 matkustajaa, kun se upposi. 174 pelastettiin, ja 58:aa ei ole vieläkään löydetty. Syyttäjien mukaan laivan omistaja ei ottanut huomioon turvallisuusvaroituksia ja antoi aluksen olla ylikuormitettu. Park vieraili sunnuntaina Jindon saarella, joka sijaitsee lähellä aluksen uppoamispaikkaa. Se oli hänen toinen tapaamisensa perheenjäsenten kanssa. Puhuessaan sukulaisille hän sanoi: "Tunnen rajatonta vastuuta... on sydäntäsärkevää kuvitella, miltä teistä tuntuu." "Perusteellinen tutkinta suoritetaan, jotta löydetään ne, jotka olivat vastuussa ja rikosoikeudellisesti syyllisiä... ja heitä rangaistaan ankarasti", hän lisäsi. Viranomaiset tutkivat, upposiko alus ylikuormituksen ja laivan rakenteessa tapahtuneiden muutosten vuoksi. Viha on kohdistunut myös aluksen kapteeniin ja miehistön jäseniin, jotka viivyttelivät evakuointikäskyjen antamista. Viime viikolla Etelä-Korean pääministeri Chung Hong-won erosi, kun hallituksen suhtautumista katastrofiin arvosteltiin. Sukeltajat ovat navigoineet uponneessa aluksessa ja yrittäneet nostaa jäljellä olevia ruumiita. Etsintöjä ovat kuitenkin vaikeuttaneet voimakkaat virtaukset, roskat ja huono näkyvyys. Useat sukeltajat kärsivät dekompressiosairaudesta, uutistoimisto Yonhap kertoi perjantaina.</w:t>
      </w:r>
    </w:p>
    <w:p>
      <w:r>
        <w:rPr>
          <w:b/>
        </w:rPr>
        <w:t xml:space="preserve">Yhteenveto</w:t>
      </w:r>
    </w:p>
    <w:p>
      <w:r>
        <w:t xml:space="preserve">Etelä-Korean lauttaturman vahvistettu kuolonuhrien määrä on noussut 244:ään, kertovat viranomaiset, kun presidentti Park Geun-hye tapasi aluksella olleiden omaisia.</w:t>
      </w:r>
    </w:p>
    <w:p>
      <w:r>
        <w:rPr>
          <w:b/>
          <w:u w:val="single"/>
        </w:rPr>
        <w:t xml:space="preserve">Asiakirjan numero 17669</w:t>
      </w:r>
    </w:p>
    <w:p>
      <w:r>
        <w:t xml:space="preserve">Newcastlen tiedesivuston maaperä "absorboi tonnia CO2:ta".</w:t>
      </w:r>
    </w:p>
    <w:p>
      <w:r>
        <w:t xml:space="preserve">He uskovat, että tieteeseen perustuvalla kehitystyöllä, Science Centralilla, voidaan "kaapata" vielä 27 000 tonnia. Heidän mukaansa tämä vastaa määrää, joka vapautuu, kun hiiltä louhitaan alueen alla sijaitsevista hylätyistä kaivoksista. Hankkeeseen osallistuva professori David Manning sanoi, että se osoittaa, että kaupunkien maaperä voi "kumota" kaavoituksesta vapautuvan hiilen. "Kaikki hiilen louhinnan seurauksena vapautuva hiili kumoutuu käytännössä hiilellä, joka on imeytynyt alueen maaperään", hän selitti. Professori Manning johti hanketta yhdessä tohtoriopiskelija Carla-Leanne Washbournen kanssa Newcastlen yliopistosta yhteistyössä tohtori Phil Renforthin kanssa Oxfordin yliopistosta. "Kaupunkimaaperässä on yleensä runsaasti jätemateriaaleja, kuten betonia tai metallikuonaa, jotka sisältävät kalsiumia ja magnesiumia", hän sanoi ja selitti, että nämä mineraalit voivat puolestaan varastoida ilmakehästä talteen otettua hiiltä. "Tämä tarkoittaa, että Science Centralin kaltaisissa kohteissa voimme kompensoida hiili-intensiivistä kehitystä maaperän suunnittelulla", hän sanoi. Science Central -hankkeen tavoitteena on houkutella huipputekniikan yrityksiä entisen Scottish and Newcastle -panimon alueelle ja luoda 1 900 työpaikkaa seuraavien 20 vuoden aikana.</w:t>
      </w:r>
    </w:p>
    <w:p>
      <w:r>
        <w:rPr>
          <w:b/>
        </w:rPr>
        <w:t xml:space="preserve">Yhteenveto</w:t>
      </w:r>
    </w:p>
    <w:p>
      <w:r>
        <w:t xml:space="preserve">Tutkijoiden mukaan Newcastlen kaupungin keskustassa sijaitsevan maaperän avulla on poistettu ilmakehästä 38 000 tonnia hiilidioksidia.</w:t>
      </w:r>
    </w:p>
    <w:p>
      <w:r>
        <w:rPr>
          <w:b/>
          <w:u w:val="single"/>
        </w:rPr>
        <w:t xml:space="preserve">Asiakirjan numero 17670</w:t>
      </w:r>
    </w:p>
    <w:p>
      <w:r>
        <w:t xml:space="preserve">Covid-19: Sark poistaa lukitusrajoitukset torstaista alkaen</w:t>
      </w:r>
    </w:p>
    <w:p>
      <w:r>
        <w:t xml:space="preserve">Muutoksen myötä saari siirtyy Guernseyn osavaltioiden lukituksesta irtautumista koskevan kehyksen kolmanteen vaiheeseen. Se tarkoittaa, että ei vaadita sosiaalista etäisyyttä, naamioiden käyttämistä, kokoontumiskokoja koskevia rajoituksia tai yrityksiin kohdistuvia rajoituksia. Ainoa jäljellä oleva lukitustoimenpide on tiukka rajavalvonta. Kaikkien Sarkille saapuvien, jotka saapuvat muista saarista ja sen ulkopuolelta, on eristettävä itsensä kahden viikon ajaksi saarelle saapumisensa jälkeen. Sarkilla ei ole tiedossa yhtään Covid-19-tapausta pandemian alkamisen jälkeen. Alderney siirtyi tiistaina lukituksesta poistumisen toiseen vaiheeseen, ja Guernsey siirtyy siihen 8. maaliskuuta. Aiheeseen liittyvät Internet-linkit Lukituksesta poistuminen - Guernseyn osavaltiot</w:t>
      </w:r>
    </w:p>
    <w:p>
      <w:r>
        <w:rPr>
          <w:b/>
        </w:rPr>
        <w:t xml:space="preserve">Yhteenveto</w:t>
      </w:r>
    </w:p>
    <w:p>
      <w:r>
        <w:t xml:space="preserve">Lähes kaikki koronaviruksen aiheuttamat lukitusrajoitukset poistetaan Sarkissa torstaista alkaen, ilmoitti siviilivalmiusviranomainen.</w:t>
      </w:r>
    </w:p>
    <w:p>
      <w:r>
        <w:rPr>
          <w:b/>
          <w:u w:val="single"/>
        </w:rPr>
        <w:t xml:space="preserve">Asiakirjan numero 17671</w:t>
      </w:r>
    </w:p>
    <w:p>
      <w:r>
        <w:t xml:space="preserve">Walesin edustajakokous: Melding hylkää puheenjohtajan viran</w:t>
      </w:r>
    </w:p>
    <w:p>
      <w:r>
        <w:t xml:space="preserve">Dame Rosemary Butlerin sijaisena toiminut konservatiivien David Melding sanoi olleensa "parhaimmillaan yhtenä elämän luutnanttina". Dame Rosemary luopui puheenjohtajan ja AM:n tehtävästä vaalien yhteydessä oltuaan tehtävässä viisi vuotta. Uusi edustajakokous valitsee uuden puheenjohtajan ja varapuheenjohtajan ensimmäisessä kokouksessaan, jonka odotetaan olevan keskiviikkona. "Pitkän sielun tutkimisen jälkeen olen tullut siihen tulokseen, että olen parhaimmillani yhtenä elämän luutnanttina", Etelä-Walesin keskustan AM sanoi maanantaina. "Tästä syystä en usko, että olen oikea henkilö johtamaan kansalliskokousta sen seuraavassa kehitysvaiheessa. "Olen hyvin kiitollinen perheelleni, ystävilleni ja kollegoilleni, jotka ovat antaneet minulle niin anteliaasti tukea ja antaneet minulle tilaa tehdä tämä päätös". "Näin ollen en aio hakea ehdokkuutta edustajakokouksen puheenjohtajaksi. "Odotan innolla, että voin antaa täyden panokseni viidennen edustajakokouksen työhön ja erityisesti aloitteisiin, joilla vahvistetaan walesilaista demokratiaa ja julkisten palvelujen tehokkuutta", Melding lisäsi.</w:t>
      </w:r>
    </w:p>
    <w:p>
      <w:r>
        <w:rPr>
          <w:b/>
        </w:rPr>
        <w:t xml:space="preserve">Yhteenveto</w:t>
      </w:r>
    </w:p>
    <w:p>
      <w:r>
        <w:t xml:space="preserve">Walesin parlamentin puheenjohtajaksi pyrkivä ehdokas on sanonut, ettei hän halua tehtävää.</w:t>
      </w:r>
    </w:p>
    <w:p>
      <w:r>
        <w:rPr>
          <w:b/>
          <w:u w:val="single"/>
        </w:rPr>
        <w:t xml:space="preserve">Asiakirjan numero 17672</w:t>
      </w:r>
    </w:p>
    <w:p>
      <w:r>
        <w:t xml:space="preserve">Entinen kansanedustaja Dennis Canavan vahvistaa ainoan tyttären kuoleman</w:t>
      </w:r>
    </w:p>
    <w:p>
      <w:r>
        <w:t xml:space="preserve">Entinen työväenpuolueen kansanedustaja ja Falkirk Westin itsenäinen kansanedustaja ilmoitti uutisesta sosiaalisessa mediassa. Hän kirjoitti: "Ainoa rakas tyttäreni Ruth on kuollut. Hän on nyt rauhassa rakkaiden veljiensä Markin, Dennisin ja Paulin kanssa. RIP." Ei ole tiedossa, miten Canavanin nelikymppinen tytär kuoli. Hän oli kävellyt West Highland Wayn vuonna 2007 veljiensä muistoksi. Apulaispääministeri John Swinney ja Skotlannin vihreän puolueen puheenjohtaja Patrick Harvie esittivät surunvalittelunsa Canavanille ja hänen perheelleen. Canavanin vanhin poika Mark kuoli Australiassa maaliskuussa 2007 41-vuotiaana kolmen vuoden taistelun jälkeen motoneuronisairautta vastaan. Hänen toinen poikansa Dennis kuoli joulukuussa 2006 aivokasvaimeen 35-vuotiaana. Canavan menetti kolmannen poikansa Paulin ihosyöpään 16-vuotiaana vuonna 1989. 74-vuotiaalla poliitikolla on myös 14-vuotias poika Adam.</w:t>
      </w:r>
    </w:p>
    <w:p>
      <w:r>
        <w:rPr>
          <w:b/>
        </w:rPr>
        <w:t xml:space="preserve">Yhteenveto</w:t>
      </w:r>
    </w:p>
    <w:p>
      <w:r>
        <w:t xml:space="preserve">Poliitikko Dennis Canavan on vahvistanut, että hänen ainoa tyttärensä Ruth on kuollut, neljäs lapsi, jonka hän on menettänyt.</w:t>
      </w:r>
    </w:p>
    <w:p>
      <w:r>
        <w:rPr>
          <w:b/>
          <w:u w:val="single"/>
        </w:rPr>
        <w:t xml:space="preserve">Asiakirjan numero 17673</w:t>
      </w:r>
    </w:p>
    <w:p>
      <w:r>
        <w:t xml:space="preserve">BiFab jää ilman tuulipuistotilausta, urakoitsija vahvistaa asian.</w:t>
      </w:r>
    </w:p>
    <w:p>
      <w:r>
        <w:t xml:space="preserve">Douglas FraserLiike- ja taloustoimittaja, Skotlanti Methilin ja Burntislandin tehdastehtaat on suljettu, koska ne olivat viime vuonna lähellä taloudellista romahdusta. Niiden elpyminen riippui sopimuksesta, joka koski joidenkin Moray Eastin merituulipuiston alustojen rakentamista. Viime viikolla ammattiliitot ilmoittivat odottavansa, että työt siirtyvät belgialaisille ja espanjalaisille telakoille. He väittivät, että tarjouskilpailussa ei ollut tasapuoliset toimintaedellytykset. Moray Eastin hankinnoista vastaavan belgialaisen Deme-yhtiön lausunnossa korostettiin Newcastlen lähellä sijaitsevan belgialaisomistuksessa olevan telakan roolia, sillä se hoitaa "suuren osan" töistä, mutta siinä ei kerrottu tarkemmin, kuinka suuri osa töistä tehdään mantereen telakoilla. Lausunnossa korostettiin Stornowayn lähellä sijaitsevan Bifabin telakan roolia laitteiden valmistuksessa sekä Invergordonin ja Peterheadin satamien roolia toimitustukikohtina. Tilaus, johon Bifab perusti toiveensa tuotannon aloittamisesta uudelleen Burntislandissa ja Methilissä Fifessä, koski 100:aa teräsvaippaa, joihin turbiinit asennetaan Caithnessin itärannikolla. Moray Eastin tuulivoimapuisto on yksi kolmesta Skotlannin itärannikolla sijaitsevasta suuresta tuulipuistosta, jotka on hyväksytty, joilla on tuetut sopimukset sähkön tuottamisesta kansalliseen verkkoon ja jotka ovat tilausten tekovaiheessa.</w:t>
      </w:r>
    </w:p>
    <w:p>
      <w:r>
        <w:rPr>
          <w:b/>
        </w:rPr>
        <w:t xml:space="preserve">Yhteenveto</w:t>
      </w:r>
    </w:p>
    <w:p>
      <w:r>
        <w:t xml:space="preserve">Moray Firthin alueelle miljardien punnan arvoista merituulipuistoa rakentava urakoitsija on vahvistanut, että BiFabin Fife-varustamot eivät ole voittaneet yhtään urakkaa.</w:t>
      </w:r>
    </w:p>
    <w:p>
      <w:r>
        <w:rPr>
          <w:b/>
          <w:u w:val="single"/>
        </w:rPr>
        <w:t xml:space="preserve">Asiakirjan numero 17674</w:t>
      </w:r>
    </w:p>
    <w:p>
      <w:r>
        <w:t xml:space="preserve">North Ferribyn kung-fu-kouluttajalle myönnettiin British Empire -mitali</w:t>
      </w:r>
    </w:p>
    <w:p>
      <w:r>
        <w:t xml:space="preserve">East Yorkshiren North Ferribystä kotoisin oleva Odette Mitchell, 41, perusti Hull Kung Fun miehensä Miken kanssa vuonna 2002, ja se opettaa vuosittain yli 140 ihmistä. Rouva Mitchellin mukaan koulu perustettiin harjoittelukouluksi, mutta pian he huomasivat, että he voisivat "auttaa muissakin ongelmissa". 41-vuotias sanoi, että oli "mukava järkytys" saada tunnustusta työstään. "Meillä on paljon nuoria, jotka ovat käyttäneet tai käyttävät huumeita, ja yritämme auttaa heitä saamaan jotain, mihin keskittyä", rouva Mitchell sanoi. Kuningattaren uudenvuoden kunniamainintaluettelossa palkittiin myös Humbersiden poliisin poliisi Sharon Houfe, joka sai MBE-tunnustuksen poliisitoiminnan hyväksi tehdyistä palveluista. Neiti Houfe, 41, sai nimityksen työstään suhteiden kehittämisessä Hullin muslimiyhteisöön ja rotukiusaamisen torjumisesta kaupungin kouluissa. Lesley Wilkinson Hullista nimitetään MBE:ksi lasten ja perheiden hyväksi tehdyistä palveluista, ja Brian Marsh Cleethorpesista saa BEM:n fyysisesti ja henkisesti vammaisten lasten koulutusterapiaan liittyvistä hyväntekeväisyyspalveluista.</w:t>
      </w:r>
    </w:p>
    <w:p>
      <w:r>
        <w:rPr>
          <w:b/>
        </w:rPr>
        <w:t xml:space="preserve">Yhteenveto</w:t>
      </w:r>
    </w:p>
    <w:p>
      <w:r>
        <w:t xml:space="preserve">Naiselle, joka auttaa kungfun avulla nuoria pääsemään eroon huumeriippuvuudesta ja muista ongelmista, on myönnetty British Empire Medal (BEM).</w:t>
      </w:r>
    </w:p>
    <w:p>
      <w:r>
        <w:rPr>
          <w:b/>
          <w:u w:val="single"/>
        </w:rPr>
        <w:t xml:space="preserve">Asiakirjan numero 17675</w:t>
      </w:r>
    </w:p>
    <w:p>
      <w:r>
        <w:t xml:space="preserve">Kuolemantapaukset asuntovaunualueilla: Kelvin Hanks</w:t>
      </w:r>
    </w:p>
    <w:p>
      <w:r>
        <w:t xml:space="preserve">Bridgnorthissa sijaitsevasta Knowle Sandsin asuntovaunualueesta kotoisin olevan Kelvin Hanksin, 73, ruumis löytyi viime torstaina läheltä aluetta B4555-tien varrelta. West Mercian poliisin mukaan hänen kuolemaansa ei liity kolmansia osapuolia. Vähän ennen Hanksin löytymistä poliisi kertoi, että heille oli kerrottu, että 67-vuotias mies oli löydetty kuolleena karavaanaripuiston pellolta. Toisen miehen ruumiinavaus ja virallinen tunnistaminen on vielä kesken. Poliisi sanoi aiemmin, että 67-vuotiaan uskottiin kuolleen pahoinpitelyn seurauksena. Komisario Mark Bellamy sanoi: "Tutkimuksemme ovat vahvistaneet, että nämä kuolemantapaukset liittyvät toisiinsa, emmekä etsi ketään muuta niihin liittyvää." Seuraa BBC West Midlandsia Facebookissa, Twitterissä ja Instagramissa. Lähetä juttuideasi osoitteeseen: newsonline.westmidlands@bbc.co.uk</w:t>
      </w:r>
    </w:p>
    <w:p>
      <w:r>
        <w:rPr>
          <w:b/>
        </w:rPr>
        <w:t xml:space="preserve">Yhteenveto</w:t>
      </w:r>
    </w:p>
    <w:p>
      <w:r>
        <w:t xml:space="preserve">Poliisi, joka tutkii kahta kuolemantapausta asuntovaunualueen hyökkäyksen jälkeen, on nimennyt yhden miehistä.</w:t>
      </w:r>
    </w:p>
    <w:p>
      <w:r>
        <w:rPr>
          <w:b/>
          <w:u w:val="single"/>
        </w:rPr>
        <w:t xml:space="preserve">Asiakirjan numero 17676</w:t>
      </w:r>
    </w:p>
    <w:p>
      <w:r>
        <w:t xml:space="preserve">Suuri Norwichin vajoama "voi kestää viikon täyttää</w:t>
      </w:r>
    </w:p>
    <w:p>
      <w:r>
        <w:t xml:space="preserve">Reikä, joka on 3 metriä leveä ja 4 metriä syvä, ilmestyi tiistai-iltana Frere Road Parkiin Norwichissa. Kaupunginhallitus sanoi, että se on saattanut johtua alla olevan liidun "eroosiosta", kuten Eastern Daily Press -lehti kertoi. Urakoitsijoiden odotetaan aloittavan työt perjantaina ja täyttävän kuopan, mutta tiedottajan mukaan tämä voi kestää viikon. Miksi Norwich ja vajoamisreiät? Lähde: Norrakot ja Norwich: Neuvoston mukaan poliisi ilmoitti heille Heartsease Estate -alueella sijaitsevasta suuresta reiästä, ja sen tiimi pääsi nopeasti paikalle aloittamaan työt ongelman ratkaisemiseksi. "Olemme nimittäneet urakoitsijan aloittamaan työt perjantaina, ja tähän työhön kuuluu todennäköisesti betonikannen asentaminen, sitten täyttäminen soralla, hiekalla ja sitten pintamaalla", tiedottaja sanoi. "Olemme sulkeneet varotoimenpiteenä koko reikää ympäröivän maa-alueen, minkä ei sijaintinsa vuoksi pitäisi vaikuttaa puiston käyttöön." Etsi BBC News: East of England Facebookissa, Instagramissa ja Twitterissä. Jos sinulla on juttuehdotuksia, lähetä sähköpostia osoitteeseen eastofenglandnews@bbc.co.uk Aiheeseen liittyvät Internet-linkit Norwich City Council (Norwichin kaupunginvaltuusto).</w:t>
      </w:r>
    </w:p>
    <w:p>
      <w:r>
        <w:rPr>
          <w:b/>
        </w:rPr>
        <w:t xml:space="preserve">Yhteenveto</w:t>
      </w:r>
    </w:p>
    <w:p>
      <w:r>
        <w:t xml:space="preserve">Kaupunginpuiston keskelle avautunut suuri vajoama voi kestää jopa viikon, ennen kuin se on täytetty, on sanottu kaupunginvaltuustossa.</w:t>
      </w:r>
    </w:p>
    <w:p>
      <w:r>
        <w:rPr>
          <w:b/>
          <w:u w:val="single"/>
        </w:rPr>
        <w:t xml:space="preserve">Asiakirjan numero 17677</w:t>
      </w:r>
    </w:p>
    <w:p>
      <w:r>
        <w:t xml:space="preserve">Ensimmäisen maailmansodan sotilaiden kirjoituskirja löytyi Cambridgeshirestä</w:t>
      </w:r>
    </w:p>
    <w:p>
      <w:r>
        <w:t xml:space="preserve">Roy Chamberlain, 90, löysi nimikirjoituskirjan vanhojen valokuvien joukosta kotonaan Foxtonissa. Hän uskoo, että hänen äitinsä Mary kävi hoitamassa sotilaita Sheprethin kylätalossa, joka muutettiin väliaikaiseksi sairaalaksi vuonna 1915. He ovat kirjoittaneet ja luonnostelleet kirjaan ja lisänneet siihen nimiä ja päivämääriä. Eräs sotilas, jonka tiedetään kuolleen Sommen taistelussa vuonna 1916, kopioi rivejä Thomas Babington Macaulayn runosta Horatius, jossa luki: "Ja miten ihminen voi kuolla paremmin, kuin kohdatessaan pelottavia vastoinkäymisiä...". Somme-isku Chamberlain sanoi, että hänen äitinsä oli kokki Sheprethin kartanossa sodan aikana. "Luulen, että tuohon aikaan oli melko tavallista, että nuorilla ihmisillä oli nimikirjoituskirjoja", hän sanoi. "Aika monet sotilaat ovat kirjoittaneet ja piirtäneet kirjaan ja allekirjoittaneet nimensä. "Äitini olisi ollut parikymppinen ja naimaton. Oletan, että hän olisi käynyt sotilaiden luona. Isoäitini työskenteli sairaalassa sairaanhoitajana." Chamberlain löysi kirjan kuukausi sen jälkeen, kun Sheprethin kylätalolla työskentelevät löysivät sotamies Edward Wolstencroftille vuonna 1915 kirjoitetun postikortin. Sotamies Wolstencroft, joka oli kotoisin Edmontonista, Middlesexistä, kuoli parikymppisenä 7. heinäkuuta 1916 - viikko sen jälkeen, kun brittijoukot olivat aloittaneet kohtalokkaan Somme-hyökkäyksensä saksalaisten linjoille. Hän kopioi nimmarikirjaan osan Horatiuksen säkeistöstä ja kopioi Mabel Lucie Attwellin kuvituksen, joka saattoi olla sodan aikana postikortissa.</w:t>
      </w:r>
    </w:p>
    <w:p>
      <w:r>
        <w:rPr>
          <w:b/>
        </w:rPr>
        <w:t xml:space="preserve">Yhteenveto</w:t>
      </w:r>
    </w:p>
    <w:p>
      <w:r>
        <w:t xml:space="preserve">Cambridgeshirestä on löydetty kirja, joka sisältää ensimmäisen maailmansodan sotilaiden sotilassairaalassa yli 90 vuotta sitten kirjoittamia merkintöjä.</w:t>
      </w:r>
    </w:p>
    <w:p>
      <w:r>
        <w:rPr>
          <w:b/>
          <w:u w:val="single"/>
        </w:rPr>
        <w:t xml:space="preserve">Asiakirjan numero 17678</w:t>
      </w:r>
    </w:p>
    <w:p>
      <w:r>
        <w:t xml:space="preserve">Cardiffin puiston laserhyökkäys haavoitti Walesin ambulanssin lääkäriä</w:t>
      </w:r>
    </w:p>
    <w:p>
      <w:r>
        <w:t xml:space="preserve">Lentokone lensi Cardiffin Roath Parkin yllä keskiviikkona noin kello 21.30 GMT, kun maasta nousi valo. Etelä-Walesin poliisin mukaan tehohoitohenkilökunta kärsi näön hämärtymisestä ja migreenistä ja joutui poistumaan päivystyksestä. Poliisi on pyytänyt apua tapauksen aiheuttajien jäljittämisessä. Se lisäsi, että se suhtautuu tämäntyyppisiin tapauksiin erittäin vakavasti. "Laserit voivat häikäistä, häiritä tai sokeuttaa lentokonetta hallitsevia henkilöitä. Laseriskut voivat aiheuttaa häiriötekijöitä tai joissakin tapauksissa lyhytaikaisia tai pitkäaikaisia silmävaurioita, ja ne voivat johtaa katastrofaalisiin vaaratilanteisiin", poliisi varoitti. Tammikuussa Swanseassa asuva mies sai vankeutta, koska hän oli valottanut poliisihelikopteria. Aiheeseen liittyvät Internet-linkit Etelä-Walesin poliisi</w:t>
      </w:r>
    </w:p>
    <w:p>
      <w:r>
        <w:rPr>
          <w:b/>
        </w:rPr>
        <w:t xml:space="preserve">Yhteenveto</w:t>
      </w:r>
    </w:p>
    <w:p>
      <w:r>
        <w:t xml:space="preserve">Wales Air Ambulance -helikopteriin tehty laserhyökkäys haavoitti koneessa ollutta lääkäriä, kertoo poliisi.</w:t>
      </w:r>
    </w:p>
    <w:p>
      <w:r>
        <w:rPr>
          <w:b/>
          <w:u w:val="single"/>
        </w:rPr>
        <w:t xml:space="preserve">Asiakirjan numero 17679</w:t>
      </w:r>
    </w:p>
    <w:p>
      <w:r>
        <w:t xml:space="preserve">Stonehengessä sijaitseva Airman's Cross -muistomerkki siirretään muualle</w:t>
      </w:r>
    </w:p>
    <w:p>
      <w:r>
        <w:t xml:space="preserve">Airman's Cornerissa sijaitseva, II-luokituksen piiriin kuuluva Airman's Cross poistetaan, kun A344-tien sulkemisen vuoksi kiertoliittymää rakennetaan liikenteen ohjaamiseksi. Muistomerkki sijoitetaan sitten uudelleen lähelle pian rakennettavan uuden Stonehenge-vierailukeskuksen alueelle. Työt alkavat ensi kuussa, ja keskuksen odotetaan avautuvan syksyllä 2013. English Heritage -järjestön Loraine Knowles sanoi: "Olemme iloisia siitä, että Airman's Cross saa turvallisemman pysyvän kodin uudessa vierailijakeskuksessa, jossa yhä useammat ihmiset voivat tulevaisuudessa päästä sen lähelle ja oppia tästä paikallishistorian osa-alueesta. Lento-onnettomuus Muistomerkillä muistetaan 5. heinäkuuta 1912 tapahtunutta varhaista sotilaslento-onnettomuutta, jossa kapteeni Eustace Loraine ja hänen matkustajansa ylikersantti Richard Wilson kuolivat ensimmäisinä vastaperustetun Kuninkaallisen lentoyksikön jäseninä palveluksessa. Wiltshiren neuvosto myönsi tammikuussa 2010 luvan muistomerkin siirtämiseen. Se siirretään maanantaina turvalliseen säilytykseen Perham Downin kasarmille. Tidworthissa toimivat kuninkaalliset insinöörit tekevät tiivistä yhteistyötä hankkeen arkeologisen urakoitsijan, Wessex Archaeologyn, kanssa ristin suojelemiseksi siirron aikana.</w:t>
      </w:r>
    </w:p>
    <w:p>
      <w:r>
        <w:rPr>
          <w:b/>
        </w:rPr>
        <w:t xml:space="preserve">Yhteenveto</w:t>
      </w:r>
    </w:p>
    <w:p>
      <w:r>
        <w:t xml:space="preserve">Stonehengen lähellä sijaitsevan tienristeyksen keskellä oleva muistomerkki siirretään, jotta risteyksen parantamistyöt saadaan tehtyä.</w:t>
      </w:r>
    </w:p>
    <w:p>
      <w:r>
        <w:rPr>
          <w:b/>
          <w:u w:val="single"/>
        </w:rPr>
        <w:t xml:space="preserve">Asiakirjan numero 17680</w:t>
      </w:r>
    </w:p>
    <w:p>
      <w:r>
        <w:t xml:space="preserve">Lotte Groupiin lisää ratsioita Etelä-Korean lahjontaepäilyjen vuoksi</w:t>
      </w:r>
    </w:p>
    <w:p>
      <w:r>
        <w:t xml:space="preserve">Tiedottajan mukaan ainakin 10 divisioonaan tehtiin ratsioita, mukaan lukien sen kemikaali- ja makeisliiketoiminta. Ratsiat tehtiin sen jälkeen, kun poliisi oli hyökännyt perjantaina konsernin pääkonttoriin. Tämä sai yhtiön vetäytymään jopa 4,5 miljardin dollarin (3 miljardin punnan) arvoisesta pörssiosakkeiden myynnistä. Syytökset ja poliisin toimet saivat myös Korean viidenneksi suurimman monialayrityksen vetäytymään yhdysvaltalaisesta kemikaaliyhtiöstä tehdystä tarjouksesta. Sekä kemikaali- että makeiskonsernin osakkeet ovat laskeneet jyrkästi perjantain ratsian jälkeen. Tarjous vedettiin pois Asiasta perillä olevat henkilöt kertoivat Reutersille, että perjantain ratsiat, joihin osallistui noin 200 syyttäjää ja tutkijaa, olivat osa mahdollista lahjusrahastoa koskevaa tutkintaa, vaikka Soulin syyttäjänvirastoa ei tavoitettu kommentoimaan asiaa. Lotten osakkeiden tarjoamisella yleisölle, joka tunnetaan nimellä listautumisanti, oli tarkoitus osittain yksinkertaistaa omistusrakennetta ja parantaa konsernin hallintoa. Tämä tapahtui sen jälkeen, kun Shinin perustajaperheen katkera riita perintöoikeudesta viime vuonna herätti laajaa julkista kritiikkiä. Konsernilla on yli 90 yritystä niinkin erilaisilla aloilla kuin olut, hotellit ja kemikaalit, ja sen vuotuiset tulot ovat noin 60 miljardia dollaria Korean Fair Trade Commissionin mukaan.</w:t>
      </w:r>
    </w:p>
    <w:p>
      <w:r>
        <w:rPr>
          <w:b/>
        </w:rPr>
        <w:t xml:space="preserve">Yhteenveto</w:t>
      </w:r>
    </w:p>
    <w:p>
      <w:r>
        <w:t xml:space="preserve">Etelä-Korean syyttäjät tekivät uusia ratsioita lahjontatutkimuksen keskipisteessä olevan laajan monialayhtiön Lotte Groupin yrityksiin.</w:t>
      </w:r>
    </w:p>
    <w:p>
      <w:r>
        <w:rPr>
          <w:b/>
          <w:u w:val="single"/>
        </w:rPr>
        <w:t xml:space="preserve">Asiakirjan numero 17681</w:t>
      </w:r>
    </w:p>
    <w:p>
      <w:r>
        <w:t xml:space="preserve">Kevyttä lumisadetta osassa Walesia, ja lisää odotetaan</w:t>
      </w:r>
    </w:p>
    <w:p>
      <w:r>
        <w:t xml:space="preserve">Lunta satoi Walesin itäosissa korkeammilla alueilla, ja se oli monilla alueilla vuoden 2013 ensimmäinen lumisade. Eniten lunta on satanut Koillis-Walesin maaseudulla ja korkealla sijaitsevissa yhteisöissä sekä kaakkoisissa laaksoissa. Met Office kertoo, että jää on yleisempi ongelma erityisesti rajanaapurikunnissa. BBC Walesin sääjuontaja Sue Charles sanoi: "Näemme tänä yönä muutamia lumisateita alempana." Hänen mukaansa lumisateet ovat todennäköisimmin Walesin keskiosien korkeammilla alueilla sekä koillis- ja kaakkoisosan korkeilla alueilla. Hän lisäsi: "Viime yönä lämpötila laski -2C Radnorin kukkuloilla, Walesin kylmimmässä paikassa. "Mutta kun taivas kirkastuu tänä yönä, lämpötila laskee ja voi laskea -5 celsiusasteeseen, joten tuore lumi todennäköisesti jäätyy yön aikana." Osassa Englantia on satanut kevyttä lunta yön aikana, ja ennustajat varoittavat, että iltapäivällä suurille alueille Yhdistyneessä kuningaskunnassa sataa toista, raskaampaa lunta. Met Office on antanut keltaisen varoituksen varautua lumisateiden aiheuttamiin häiriöihin Koillis-Englannissa, Yorkshiressä ja Humberissa sekä East Midlandsissa. Myös Walesissa ja Kaakkois-Englannissa odotetaan lunta maanantain aikana, ja ainoastaan Lounais-Englannin ja Pohjois-Irlannin alueet ovat jääneet koskemattomiksi ankarasta kylmyydestä. Ison-Britannian sääkartat: klikkaa avainta ja välilehtiä saadaksesi lisätietoja.</w:t>
      </w:r>
    </w:p>
    <w:p>
      <w:r>
        <w:rPr>
          <w:b/>
        </w:rPr>
        <w:t xml:space="preserve">Yhteenveto</w:t>
      </w:r>
    </w:p>
    <w:p>
      <w:r>
        <w:t xml:space="preserve">Joihinkin Walesin osiin satoi yön aikana kevyttä lunta, ja sitä sataa myöhemmin lisää, mutta ennusteiden mukaan jää on laajempi ongelma.</w:t>
      </w:r>
    </w:p>
    <w:p>
      <w:r>
        <w:rPr>
          <w:b/>
          <w:u w:val="single"/>
        </w:rPr>
        <w:t xml:space="preserve">Asiakirjan numero 17682</w:t>
      </w:r>
    </w:p>
    <w:p>
      <w:r>
        <w:t xml:space="preserve">Asuntoja evakuoitu Beaulyn lähellä syttyneen tulipalon vuoksi</w:t>
      </w:r>
    </w:p>
    <w:p>
      <w:r>
        <w:t xml:space="preserve">Beaulyn lähellä sijaitsevassa Aigasissa syttyi tulipalo hieman kello 21:00 jälkeen torstaina. Highlands and Islands Fire and Rescue Servicen palomiehet joutuivat kosteuttamaan talojen ympärillä olevaa aluetta. Yhdeksän palolaitetta oli paikalla vielä perjantaiaamuna, ja helikopteri vesipommitti liekkejä. Tulipalo on sittemmin sammutettu. Torstaina tieosuus A9:ää Sutherlandissa suljettiin väliaikaisesti palomiesten käsitellessä nummipaloa. Highlands and Islands Fire and Rescue Servicen mukaan miehistö on reilun viikon aikana joutunut hoitamaan 107 maastopaloa, joista suurin osa on aiheutunut hallitsemattomaksi käyneestä muurinpoltosta. Palvelu on pyytänyt maanomistajia varmistamaan, että paikalla on riittävästi henkilökuntaa, jotta he voivat hallita mahdollisia muirburning-paloja.</w:t>
      </w:r>
    </w:p>
    <w:p>
      <w:r>
        <w:rPr>
          <w:b/>
        </w:rPr>
        <w:t xml:space="preserve">Yhteenveto</w:t>
      </w:r>
    </w:p>
    <w:p>
      <w:r>
        <w:t xml:space="preserve">Useita Highlandsin koteja jouduttiin evakuoimaan palomiesten taistellessa niitä kohti leviävää maastopaloa vastaan.</w:t>
      </w:r>
    </w:p>
    <w:p>
      <w:r>
        <w:rPr>
          <w:b/>
          <w:u w:val="single"/>
        </w:rPr>
        <w:t xml:space="preserve">Asiakirjan numero 17683</w:t>
      </w:r>
    </w:p>
    <w:p>
      <w:r>
        <w:t xml:space="preserve">Ed Sheeran tasoittaa miesten albumiennätyksen</w:t>
      </w:r>
    </w:p>
    <w:p>
      <w:r>
        <w:t xml:space="preserve">Viimeksi tämän saavutti James Blunt vuonna 2005 ilmestyneellä Back to Bedlam -kokoelmallaan. Se on myös pisin listaykkösalbumi sitten Adelen 21:n, joka oli listaykkösenä 11 viikkoa vuonna 2011. Norjalaiset laulaja-lauluntekijät Nico ja Vinz säilyttivät paikkansa singlelistan kärjessä kappaleellaan Am I Wrong. Viime viikolla kaksikosta tuli ensimmäinen norjalainen yhtye sitten A-ha:n vuonna 1986, joka on päässyt Britannian listaykköseksi. Kanadalaisyhtye Magic! pysyi myös kakkossijalla Rude-kappaleellaan, ja OneRepublicin Love Runs Out täydensi kärkikolmikon ennallaan. Neljänneksi korkeimmalle sijalle nousi toinen kanadalainen artisti, Kiesza, jonka Giant In My Heart jatkoi Hideawayn listaykköstä. Albumilistalla Sam Smith ja Dolly Parton vaihtoivat paikkoja Ed Sheeranin takana, ja yhdysvaltalaiset rokkarit Gaslight Anthem olivat korkeimmalla uudella sijalla neljä. Heitä seurasivat tiiviisti Britannian Got Talent -ohjelmassa esiintyneet Richard ja Adam, jotka debytoivat viidennellä sijalla At The Movies -albumillaan. Naisyhtye The Saturdaysin uusi Greatest Hits -kokoelma nousi sijalle 10. Irlantilaislaulaja Sinead O'Connorin kymmenes studioalbumi I'm Not Bossy, I'm The Boss oli uutena sijalla 22.</w:t>
      </w:r>
    </w:p>
    <w:p>
      <w:r>
        <w:rPr>
          <w:b/>
        </w:rPr>
        <w:t xml:space="preserve">Yhteenveto</w:t>
      </w:r>
    </w:p>
    <w:p>
      <w:r>
        <w:t xml:space="preserve">Laulaja-lauluntekijä Ed Sheeranin albumi X on ollut kahdeksan viikkoa listaykkösenä, ja siitä on tullut miespuolisen sooloartistin pisin listaykkönen.</w:t>
      </w:r>
    </w:p>
    <w:p>
      <w:r>
        <w:rPr>
          <w:b/>
          <w:u w:val="single"/>
        </w:rPr>
        <w:t xml:space="preserve">Asiakirjan numero 17684</w:t>
      </w:r>
    </w:p>
    <w:p>
      <w:r>
        <w:t xml:space="preserve">Intian päällikkötuomari pyytää "kyynelehtimällä" lisää tuomareita.</w:t>
      </w:r>
    </w:p>
    <w:p>
      <w:r>
        <w:t xml:space="preserve">Ylituomari TS Thakur näytti olevan lähellä kyyneleitä, kun hän kysyi, miten maan nykyiset 21 000 tuomaria voisivat selviytyä kymmenistä miljoonista vireillä olevista tapauksista. Hän sanoi, että Intian korkeimman oikeuden tuomari käsittelee noin 2 600 tapausta vuodessa, kun Yhdysvalloissa vastaava luku on vain 81. Modi sanoi, että hallitus yrittää ratkaista ongelman. Ylituomari Thakur sanoi Delhissä järjestetyssä konferenssissa: "Pyydän teitä nousemaan tilaisuuteen tämän maan kehityksen vuoksi. Ette voi siirtää koko taakkaa oikeuslaitokselle...". Tuomareiden kapasiteetti on rajallinen." Hän sanoi, että hallituksen pitäisi nostaa tuomareiden määrä vähintään 40 000:een. Lähes 30 vuotta sitten eräs toimikunta suositteli tuomareiden määrän viisinkertaistamista - mutta näin ei ole tapahtunut, BBC:n Charles Haviland sanoo. Intian oikeusjärjestelmä on tunnetusti hidas, ja oikeudenkäynnit voivat kestää vuosia tai jopa vuosikymmeniä. Asiantuntijoiden mukaan nykyisellä käsittelyvauhdilla pelkästään rikosjuttujen selvittäminen veisi noin 30 vuotta.</w:t>
      </w:r>
    </w:p>
    <w:p>
      <w:r>
        <w:rPr>
          <w:b/>
        </w:rPr>
        <w:t xml:space="preserve">Yhteenveto</w:t>
      </w:r>
    </w:p>
    <w:p>
      <w:r>
        <w:t xml:space="preserve">Intian ylin tuomari on esittänyt tunteikkaan vetoomuksen pääministeri Narendra Modille, jotta tämä palkkaisi lisää tuomareita käsittelemään ruuhkautuneiden tapausten "vyöryä".</w:t>
      </w:r>
    </w:p>
    <w:p>
      <w:r>
        <w:rPr>
          <w:b/>
          <w:u w:val="single"/>
        </w:rPr>
        <w:t xml:space="preserve">Asiakirjan numero 17685</w:t>
      </w:r>
    </w:p>
    <w:p>
      <w:r>
        <w:t xml:space="preserve">Keira Knightleyn elokuva avaa Rooman elokuvajuhlat</w:t>
      </w:r>
    </w:p>
    <w:p>
      <w:r>
        <w:t xml:space="preserve">Elokuvaa, jonka pääosassa nähdään myös Clash of the Titansin Sam Worthington, kuvaillaan "romanttiseksi tarinaksi seksuaalisesta vetovoimasta, petoksesta ja mustasukkaisuudesta". Myös Nicole Kidmanin uusin elokuva, draama Rabbit Hole, esitetään viidettä kertaa järjestettävillä festivaaleilla. Tapahtuma kestää 28. lokakuuta-5. marraskuuta. Festivaalilla keskitytään myös japanilaiseen elokuvaan ja kulttuuriin ja järjestetään tapahtuma, joka on omistettu elokuvantekijä Akira Kurosawalle hänen syntymänsä satavuotispäivänä. Tapahtumassa esitetään restauroitu versio hänen vuonna 1950 valmistuneesta elokuvastaan Rashomon. Festivaalin lastenelokuvaosastolla saa ensi-iltansa ensimmäinen italialainen 3D-elokuva Winx Club, joka perustuu sarjakuvaan, jossa seurataan viittä teini-ikäistä tyttöä, jotka elävät maagisessa universumissa. Cinema Paradison ohjaaja Giuseppe Tornatore johtaa tuomaristoa, joka päättää Marc'Aurelio-palkinnoista, muun muassa parhaasta elokuvasta, näyttelijästä ja näyttelijättärestä.</w:t>
      </w:r>
    </w:p>
    <w:p>
      <w:r>
        <w:rPr>
          <w:b/>
        </w:rPr>
        <w:t xml:space="preserve">Yhteenveto</w:t>
      </w:r>
    </w:p>
    <w:p>
      <w:r>
        <w:t xml:space="preserve">Keira Knightleyn elokuva Last Night avaa Rooman elokuvajuhlat, järjestäjät ovat ilmoittaneet.</w:t>
      </w:r>
    </w:p>
    <w:p>
      <w:r>
        <w:rPr>
          <w:b/>
          <w:u w:val="single"/>
        </w:rPr>
        <w:t xml:space="preserve">Asiakirjan numero 17686</w:t>
      </w:r>
    </w:p>
    <w:p>
      <w:r>
        <w:t xml:space="preserve">Haverfordwestiin suunnitellaan elokuvateatteria ja ravintolaa</w:t>
      </w:r>
    </w:p>
    <w:p>
      <w:r>
        <w:t xml:space="preserve">Fairacre ehdottaa nykyisen Wilko-myymälän osittaista purkamista ja uudelleenmuotoilua, jotta Cleddau-joen varrelle voitaisiin rakentaa monisalielokuvateatteri ja neljä ravintolaa. Yhtiön mukaan näin puututaan vapaa-ajanviettomahdollisuuksien puutteeseen. Suunnitelmat olivat nähtävillä Riverside Shoppingissa maanantaina. Haverfordwestissä on jo Palace-elokuvateatteri, ja Conygar teki aiemmin tänä vuonna hakemuksen Slade Lanelle rakennettavasta monisalielokuvateatteri- ja ravintolakompleksista. Jeannie Pritchard Fairacresta sanoi: "Tällä hetkellä Haverfordwestissä ei ole riittävästi vapaa-ajanviettomahdollisuuksia, ja tämä uusi kehitys luo elinvoimaisen ilta-ajanviettopaikan asukkaille ja niille, jotka vierailevat tässä historiallisessa keskustassa". Hakemusta edeltävä kuuleminen kestää 4. marraskuuta asti.</w:t>
      </w:r>
    </w:p>
    <w:p>
      <w:r>
        <w:rPr>
          <w:b/>
        </w:rPr>
        <w:t xml:space="preserve">Yhteenveto</w:t>
      </w:r>
    </w:p>
    <w:p>
      <w:r>
        <w:t xml:space="preserve">Pembrokeshiren kreivikunnan Haverfordwestin kaupungin osan muuttamista koskevat suunnitelmat on esitelty yleisölle.</w:t>
      </w:r>
    </w:p>
    <w:p>
      <w:r>
        <w:rPr>
          <w:b/>
          <w:u w:val="single"/>
        </w:rPr>
        <w:t xml:space="preserve">Asiakirjan numero 17687</w:t>
      </w:r>
    </w:p>
    <w:p>
      <w:r>
        <w:t xml:space="preserve">Sir Bobby Robsonin muistoesineitä myydään huutokaupassa</w:t>
      </w:r>
    </w:p>
    <w:p>
      <w:r>
        <w:t xml:space="preserve">Pääasiassa Sir Bobbyn peliajalta peräisin olevia signeerattuja valokuvia, otteluohjelmia, savukekortteja ja nimikirjoituskirja. Sen on koonnut Michael Robson, nyt 74-vuotias, joka matkusti ympäri maata katsomaan Bobbyn pelaamista. Huutokauppias Anderson ja Garland myi kokoelman 650 punnalla. Durhamin kreivikunnasta kotoisin oleva Robson sanoi haluavansa "tehdä oman osuutensa" Sir Bobby Robson -säätiön hyväksi. "Bob oli minua muutaman vuoden edellä, ja olin vielä koulussa, kun hän siirtyi Fulhamiin", hän sanoi. "Isäni ja hänen veljensä, mukaan lukien Bobin isä Philip, kävivät katsomassa Bobin peliä aina, kun hän tuli pohjoiseen, ja kun olin noin 11-vuotias, minäkin aloin käydä katsomassa. "Tapasimme Bobin ennen peliä ja ... usein annoin hänelle nimikirjoituskirjani, ja hän antoi sen minulle pukuhuoneissa ja palautti sen jälkeenpäin. "Lahjoitin kokoelman, koska halusin tietää, että se menee jollekin, joka arvostaa sitä, ja tietää, että se tekee myös hyvää. " Säätiö perustettiin vuonna 2008, kun entinen Newcastlen, Ipswichin ja Barcelonan manageri oli syöpähoidossa. Hän kuoli seuraavana vuonna.</w:t>
      </w:r>
    </w:p>
    <w:p>
      <w:r>
        <w:rPr>
          <w:b/>
        </w:rPr>
        <w:t xml:space="preserve">Yhteenveto</w:t>
      </w:r>
    </w:p>
    <w:p>
      <w:r>
        <w:t xml:space="preserve">Sir Bobby Robsonin serkun keräämät jalkapallomuistoesineet ovat päätyneet huutokauppaan, jolla kerätään rahaa entisen englantilaismanagerin syöpäjärjestölle.</w:t>
      </w:r>
    </w:p>
    <w:p>
      <w:r>
        <w:rPr>
          <w:b/>
          <w:u w:val="single"/>
        </w:rPr>
        <w:t xml:space="preserve">Asiakirjan numero 17688</w:t>
      </w:r>
    </w:p>
    <w:p>
      <w:r>
        <w:t xml:space="preserve">Sosiaalinen investointirahasto: Kokous hylkää Allianssin vaatimuksen riippumattomasta tarkastelusta</w:t>
      </w:r>
    </w:p>
    <w:p>
      <w:r>
        <w:t xml:space="preserve">Ohjelma, jonka tavoitteena on torjua köyhyyttä, on ollut tiedotusvälineiden valokeilassa. Se on seurausta Ulster Defence Association -järjestön johtajan, Charter NI:n toimitusjohtajan Dee Stittin huomautuksista. Charter NI on saanut rahastosta 1,7 miljoonaa puntaa. Alliance-puolue vaati rahaston riippumatonta tarkastelua. Kansanedustaja Stewart Dickson sanoi, että rahasto on uudistettava perusteellisesti. SDLP:n Nicola Mallon sanoi, että ihmiset olivat menettäneet luottamuksensa järjestelmään. Hän kritisoi ensimmäistä ja varapääministeriä ja sanoi, että heiltä puuttui rohkeutta ja että heidän olisi vastustettava Dee Stittia. Danny Kennedy, Ulster Unionist Party, myönsi, että rahasto teki hyvää työtä. Hän sanoi kuitenkin, että rahaston hallinnointitapa herätti perusteltua huolta. Nuorempi ministeri Alastair Ross sanoi, että viimeaikainen mediahuomio oli häiritsevää. Hänen mukaansa rahasto on luonut työpaikkoja, muuttanut yhteisöjä ja vaikuttanut ihmisten elämään. Esitys, jossa vaadittiin riippumatonta tarkastelua, hylättiin äänin 53-38.</w:t>
      </w:r>
    </w:p>
    <w:p>
      <w:r>
        <w:rPr>
          <w:b/>
        </w:rPr>
        <w:t xml:space="preserve">Yhteenveto</w:t>
      </w:r>
    </w:p>
    <w:p>
      <w:r>
        <w:t xml:space="preserve">Pohjois-Irlannin yleiskokous on hylännyt vaatimuksen sosiaalisten investointien rahaston (Sif) riippumattomasta tarkastelusta.</w:t>
      </w:r>
    </w:p>
    <w:p>
      <w:r>
        <w:rPr>
          <w:b/>
          <w:u w:val="single"/>
        </w:rPr>
        <w:t xml:space="preserve">Asiakirjan numero 17689</w:t>
      </w:r>
    </w:p>
    <w:p>
      <w:r>
        <w:t xml:space="preserve">Lukukausimaksujen korotus ei ole oikein, sanoo Michelle O'Neill</w:t>
      </w:r>
    </w:p>
    <w:p>
      <w:r>
        <w:t xml:space="preserve">Viime viikolla ensimmäinen ministeri Foster sanoi, että opiskelijoiden korkeammista maksuista olisi keskusteltava "myönteisellä tavalla". Sinn Féinin jäsen O'Neill sanoi, että maksujen korottaminen ei ole "oikea lähestymistapa". Pohjois-Irlannin ministeri ehdotti, että toimeenpanovallan pitäisi löytää uusia tapoja kerätä tuloja. Julian Smith sanoi olevansa pettynyt siihen, että toimeenpanevassa elimessä olevat puolueet olivat sulkeneet pois vesimaksujen käyttöönoton. Stormont saa miljardi puntaa lisää osana sopimusta, jolla palautetaan vallanjako kolmen vuoden umpikujan jälkeen, mutta valtiovarainministeri Conor Murphy sanoi, että summa ei riitä. Foster sanoi BBC News NI:lle viime viikolla, että toimeenpanevan elimen on "tarkasteltava" yliopistojen rahoitusta. "Voimme tarkastella myös muita asioita - se ei tarkoita, että päätämme tavalla tai toisella", lisäsi demokraattisen unionistipuolueen (DUP) johtaja. "Hallitus maksaa rahaa, ja kun ihmiset sanovat: 'Haluan, että kaikki nämä asiat hoidetaan', meidän on sanottava: 'Missä ovat prioriteettimme?'." 'Koulutuksen esteet alas' Varapääministeri O'Neill sanoi BBC:n Sunday Politics Northern Ireland -ohjelmassa, että keskustelu lukukausimaksuista oli "iänikuinen väittely". "Aina kun puhumme taloudesta, puhumme vesimaksuista ja lukukausimaksuista", hän sanoi. "Meidän ei pitäisi yrittää rakentaa esteitä koulutukseen pääsylle - meidän pitäisi yrittää purkaa niitä." Hän sanoi, että "meidän pitäisi yrittää purkaa niitä". Sinn Féinin varapuheenjohtaja sanoi, että toimeenpanovallan käyttäjillä on "taloudellisia haasteita", mutta ehdotukset lukukausimaksujen korottamisesta eivät auta. Pohjois-Irlannissa yliopistomaksut voivat olla jopa 4275 puntaa vuodessa, kun taas Englannissa ne voivat olla jopa 9 250 puntaa.</w:t>
      </w:r>
    </w:p>
    <w:p>
      <w:r>
        <w:rPr>
          <w:b/>
        </w:rPr>
        <w:t xml:space="preserve">Yhteenveto</w:t>
      </w:r>
    </w:p>
    <w:p>
      <w:r>
        <w:t xml:space="preserve">Michelle O'Neill on torjunut Arlene Fosterin ehdotuksen, jonka mukaan Pohjois-Irlannin yliopistojen lukukausimaksujen korottaminen voisi olla yksi vaihtoehto varojen hankkimiseksi Stormontin uudelle toimeenpanoviranomaiselle.</w:t>
      </w:r>
    </w:p>
    <w:p>
      <w:r>
        <w:rPr>
          <w:b/>
          <w:u w:val="single"/>
        </w:rPr>
        <w:t xml:space="preserve">Asiakirjan numero 17690</w:t>
      </w:r>
    </w:p>
    <w:p>
      <w:r>
        <w:t xml:space="preserve">Arkkipiispa Justin Welby vaatii "avoimuuden henkeä" vuonna 2019.</w:t>
      </w:r>
    </w:p>
    <w:p>
      <w:r>
        <w:t xml:space="preserve">Pastori Justin Welby sanoi, että Yhdistynyt kuningaskunta on nyt "ihmeellisesti" monimuotoisempi. Hän lisäsi kuitenkin, että ihmiset ovat "eri mieltä monista asioista, ja kamppailemme sen kanssa, miten voimme olla hyvin eri mieltä". Saarna esitettiin BBC One -kanavalla uudenvuodenpäivänä klo 12.55 GMT. Arkkipiispa kertoi sanomansa Lambethin palatsista Lontoosta: "Jos katsot televisiota tai luet uutisia, näet paljon sellaista, joka voi houkutella sinut epätoivoon. Englannin kirkon johtohahmo lisäsi kuitenkin: "Toivo piilee kyvyssämme lähestyä tätä uutta vuotta avoimin mielin toisiamme kohtaan - sitoutuneina löytämään enemmän siitä, mitä tarkoittaa olla kansalaisia yhdessä, jopa suurten haasteiden ja muutosten keskellä". Tämä edellyttää, että näemme itsemme naapureina, kansalaisina ja yhteisöinä, joilla jokaisella on jotakin annettavaa". "Se tarkoittaa, että meidän on koottava yhteen yhteisten arvojemme, yhteisen vision ja toisiimme sitoutumisen ympärille. "Viime vuosien kamppailujen ja erimielisyyksien vuoksi se ei ole helppoa. Mutta tämä vaikea työ on osa yhteisön iloa ja siunausta." 'Rauha ja yhtenäisyys' Joulupalveluksessaan Canterburyn katedraalissa arkkipiispa kehotti ihmisiä unohtamaan "vihan, heimojen [ja] kilpailun kielet". Sen sijaan hän kehotti seurakuntaansa pyrkimään rauhaan ja yhtenäisyyteen haasteiden ja erimielisyyksien aikana. Hän korosti, että on tärkeää, että rakkauden kieli korvaa konfliktin kielen.</w:t>
      </w:r>
    </w:p>
    <w:p>
      <w:r>
        <w:rPr>
          <w:b/>
        </w:rPr>
        <w:t xml:space="preserve">Yhteenveto</w:t>
      </w:r>
    </w:p>
    <w:p>
      <w:r>
        <w:t xml:space="preserve">Canterburyn arkkipiispa on käyttänyt uudenvuodensaarnaansa rohkaistakseen ihmisiä lähtemään vuoteen 2019 "avoimuuden hengessä toisiaan kohtaan" viime vuosien "kamppailujen ja erimielisyyksien" jälkeen.</w:t>
      </w:r>
    </w:p>
    <w:p>
      <w:r>
        <w:rPr>
          <w:b/>
          <w:u w:val="single"/>
        </w:rPr>
        <w:t xml:space="preserve">Asiakirjan numero 17691</w:t>
      </w:r>
    </w:p>
    <w:p>
      <w:r>
        <w:t xml:space="preserve">Killingholme 4 Paws -järjestön lemmikkieläimet palautettiin kotiin poliisin ratsian jälkeen.</w:t>
      </w:r>
    </w:p>
    <w:p>
      <w:r>
        <w:t xml:space="preserve">RSPCA vei noin 160 eläintä osana hyvinvointitutkimusta Killingholmessa sijaitsevaan 4 Paws Vets and Rescue Centre -keskukseen 22. maaliskuuta. Ne arvioitiin ja testattiin sairauksien varalta ennen palauttamista. Tarkastajat sanoivat, että kaikki eläimet, joilla ei ollut omistajaa, jäisivät hyväntekeväisyysjärjestöön, kunnes ne voitaisiin sijoittaa uudelleen. Ratsian aikaan hyväntekeväisyysjärjestö oli takavarikoinut 144 koiraa ja 16 kissaa. Tiedottaja sanoi uskovansa, että kaikki omistajilleen palautetut lemmikit olivat koiria. RSPCA sanoi lausunnossaan: "Haluamme kiittää kaikkia kärsivällisyydestä ja siitä, että annoitte meille aikaa, jonka tarvitsimme näiden eläinten asianmukaiseen arviointiin ja terveystarkastukseen, ennen kuin annoimme luvan kuljettaa ne koteihin eri puolilla maata. Hyväntekeväisyysjärjestö lisäsi, että 4 Paws -järjestön tutkinta jatkuu. Ratsian jälkeen eräs entinen työntekijä väitti, että keskuksen koirat jätettiin ahtaisiin tiloihin ja omien ulosteidensa peittoon ylikuormitetuissa kenneleissä.</w:t>
      </w:r>
    </w:p>
    <w:p>
      <w:r>
        <w:rPr>
          <w:b/>
        </w:rPr>
        <w:t xml:space="preserve">Yhteenveto</w:t>
      </w:r>
    </w:p>
    <w:p>
      <w:r>
        <w:t xml:space="preserve">Kymmeniä lemmikkejä, jotka vietiin Pohjois-Lincolnshiressa sijaitsevasta eläinlääkäri- ja pelastuskeskuksesta poliisin ja RSPCA:n suurhyökkäyksen aikana, on palautettu omistajilleen.</w:t>
      </w:r>
    </w:p>
    <w:p>
      <w:r>
        <w:rPr>
          <w:b/>
          <w:u w:val="single"/>
        </w:rPr>
        <w:t xml:space="preserve">Asiakirjan numero 17692</w:t>
      </w:r>
    </w:p>
    <w:p>
      <w:r>
        <w:t xml:space="preserve">Unkarin pääministeri Viktor Orban hylkää IMF:n lainaehdot</w:t>
      </w:r>
    </w:p>
    <w:p>
      <w:r>
        <w:t xml:space="preserve">Facebook-sivullaan hän sanoi, että lainaehtojen luettelo "sisältää kaiken, mikä ei ole Unkarin etujen mukaista". Orban sanoi, että näihin kuuluvat muun muassa eläkkeiden leikkaukset ja pankkiveron peruuttaminen. Hän sanoi hallituksensa esittävän "vaihtoehtoisen neuvotteluehdotuksen". IMF ei ole kommentoinut julkisesti Orbanin huomautuksia. Budapestin keskustaoikeistolainen hallitus ilmoitti ensimmäisen kerran hakevansa uutta lainaa viime marraskuussa ja perääntyi aiemmasta tiukasta, IMF:n vastaisesta retoriikasta, kertoo BBC:n Nick Thorpe Budapestistä. Neuvottelut aloitettiin, mutta ne kariutuivat lähes välittömästi, kirjeenvaihtajamme kertoo. Sittemmin neuvotteluja on jatkettu, ja Orban kertoi vielä keskiviikkona toimittajille, että neuvottelut IMF:n ja Euroopan unionin kanssa ovat aikataulussa. Unkarin talous on nyt taantumassa, vaikka Budapest on kyennyt jatkamaan rahoitusta joukkovelkakirjojen myynnillä. Hallitus on sanonut hakevansa IMF:ltä varovaisuusluottoa hätärahoitusta varten. Vuonna 2008 Unkarille myönnettiin 20 miljardin euron valmiuslaina, jotta se ei joutuisi laiminlyömään velkojaan.</w:t>
      </w:r>
    </w:p>
    <w:p>
      <w:r>
        <w:rPr>
          <w:b/>
        </w:rPr>
        <w:t xml:space="preserve">Yhteenveto</w:t>
      </w:r>
    </w:p>
    <w:p>
      <w:r>
        <w:t xml:space="preserve">Unkarin pääministeri Viktor Orban on torjunut Kansainvälisen valuuttarahaston (IMF) asettamat ehdot uudelle 15 miljardin euron (12 miljardin punnan; 19 miljardin dollarin) lainalle.</w:t>
      </w:r>
    </w:p>
    <w:p>
      <w:r>
        <w:rPr>
          <w:b/>
          <w:u w:val="single"/>
        </w:rPr>
        <w:t xml:space="preserve">Asiakirjan numero 17693</w:t>
      </w:r>
    </w:p>
    <w:p>
      <w:r>
        <w:t xml:space="preserve">Tulipalo Kilnhurstin kierrätyslaitoksessa, kun akku syttyy tuleen</w:t>
      </w:r>
    </w:p>
    <w:p>
      <w:r>
        <w:t xml:space="preserve">Palosta Universal Recyclingin tiloissa Wharfe Roadilla, Kilnhurstissa, Mexboroughissa, ilmoitettiin noin klo 09:30 GMT. Kyseessä oli kolmas kerta, kun toimipaikalla syttyi tulipalo kahden vuoden aikana, yksi toukokuussa 2017 ja toinen kesäkuussa. South Yorkshiren palo- ja pelastuspalvelun tutkimuksessa todettiin, että sunnuntain tulipalon syy oli tapaturmainen. Asukkaita pyydettiin pysymään sisätiloissa ja pitämään kaikki ikkunat ja ovet kiinni. Lisää tarinoita eri puolilta Yorkshirea Etelä-Yorkshiren poliisi kutsuttiin paikalle. Silminnäkijät kertoivat kuulleensa kolme räjähdystä sunnuntaiaamuna. Paikallinen asukas Danny Atkin sanoi, että lähistöllä asuvat ihmiset olivat "kyllästyneet" tulipalojen määrään alueella. Samassa paikassa sijaitsevassa muovin kierrätyskeskuksessa Moulding Solutions Ltd:ssä syttyi tulipalo kesäkuussa 2018. Tämä tapahtui Universal Recyclingin toukokuussa 2017 tapahtuneen tulipalon jälkeen.</w:t>
      </w:r>
    </w:p>
    <w:p>
      <w:r>
        <w:rPr>
          <w:b/>
        </w:rPr>
        <w:t xml:space="preserve">Yhteenveto</w:t>
      </w:r>
    </w:p>
    <w:p>
      <w:r>
        <w:t xml:space="preserve">Etelä-Yorkshiressä sijaitsevassa metalliromun kierrätyslaitoksessa syttynyt tulipalo johtui akun syttymisestä tuleen, palokunta on kertonut.</w:t>
      </w:r>
    </w:p>
    <w:p>
      <w:r>
        <w:rPr>
          <w:b/>
          <w:u w:val="single"/>
        </w:rPr>
        <w:t xml:space="preserve">Asiakirjan numero 17694</w:t>
      </w:r>
    </w:p>
    <w:p>
      <w:r>
        <w:t xml:space="preserve">EU-kansanäänestys: David Jones johtaa Walesin Vote Leave -äänestystä</w:t>
      </w:r>
    </w:p>
    <w:p>
      <w:r>
        <w:t xml:space="preserve">Hän sanoi, että Walesissa on "todellista halukkuutta" lähteä Euroopan unionista, ja väitti, että maa on "vielä innokkaampi" Brexitin suhteen kuin muut Yhdistyneen kuningaskunnan osat. Wales Stronger in Europe -järjestön puheenjohtaja Geraint Talfan Davies sanoi, että EU-myönteinen ryhmä odottaa innokkaasti, että se pääsee Davidin kanssa keskustelemaan Walesin kansalle sen ansaitsemasta myönteisestä keskustelusta. Kansanäänestys järjestetään 23. kesäkuuta. Clwyd Westin konservatiivinen kansanedustaja Jones sanoi: "Minulla ei ole epäilystäkään siitä, etteikö Walesissa olisi todellista halua, että Yhdistynyt kuningaskunta eroaa Euroopan unionista. Viimeaikaiset mielipidetutkimukset ovat osoittaneet, että Walesissa äänestetään jopa innokkaammin "leave"-äänestyksestä kuin monissa muissa osissa maata." Hän lisäsi: "Wales ja muu Yhdistynyt kuningaskunta voivat odottaa vauraampaa ja ulospäin suuntautuneempaa tulevaisuutta Euroopan unionin ulkopuolella."</w:t>
      </w:r>
    </w:p>
    <w:p>
      <w:r>
        <w:rPr>
          <w:b/>
        </w:rPr>
        <w:t xml:space="preserve">Yhteenveto</w:t>
      </w:r>
    </w:p>
    <w:p>
      <w:r>
        <w:t xml:space="preserve">Entinen Walesin ministeri David Jones johtaa Vote Leave -kampanjan walesilaista osastoa EU-kansanäänestyksessä.</w:t>
      </w:r>
    </w:p>
    <w:p>
      <w:r>
        <w:rPr>
          <w:b/>
          <w:u w:val="single"/>
        </w:rPr>
        <w:t xml:space="preserve">Asiakirjan numero 17695</w:t>
      </w:r>
    </w:p>
    <w:p>
      <w:r>
        <w:t xml:space="preserve">Whitley Bayn joulupäivän sukellus hattua kantavalle varainkerääjälle</w:t>
      </w:r>
    </w:p>
    <w:p>
      <w:r>
        <w:t xml:space="preserve">Whitley Baysta kotoisin oleva Katherine Davis pulahtaa aamulla ennen töihin lähtöä, kun hän käyttää yhtä 31:stä eri hatusta koko kuukauden ajan. Hän kerää rahaa hyväntekeväisyysjärjestö Brain Tumor Researchille. Joulupäivän kunniaksi päähineenä on joulupukin hattu, johon liittyy täydellinen rouva Joulupukin asu. Davis otti haasteen vastaan sen jälkeen, kun hänen ystävänsä Lee Patterson kuoli marraskuussa pian sen jälkeen, kun hänellä oli diagnosoitu leikkaamaton aivokasvain. Kahden lapsen äiti, joka työskentelee julkishallinnossa, sanoi: "Hänen kuolemansa oli niin traaginen, enkä voi kuvitella, millaista tuskaa [hänen vaimonsa] ja pojat käyvät läpi. "Veteen meneminen lämpötilan laskiessa on ollut vaikeaa, mutta halusin tästä aidosti haastavaa. "Fyysinen kipuni ei ole mitään verrattuna siihen henkiseen kipuun, jota rakkaat ystävämme käyvät läpi." Aivokasvaintutkimuksen vuosittaisen varainkeruun Wear A Hat Day -tapahtuman innoittamana, joka järjestetään maaliskuussa, hän kokosi 31 hattua - mukaan lukien Goofy-hattu, rullalautailukypärä ja punainen trilby, Kun lämpötilat joina aamuina laskivat nollan alapuolelle, hän sanoi: "Kun kylmä iskee sinuun, hengitys salpautuu, mutta se on niin virkistävää. "Se on yhtä lailla henkinen kuin fyysinenkin haaste, mutta jollain oudolla tavalla rakastan sitä!" Seuraa BBC North East &amp; Cumbria -kanavaa Twitterissä, Facebookissa ja Instagramissa. Lähetä juttuideoita osoitteeseen northeastandcumbria@bbc.co.uk. Aiheeseen liittyvät Internet-linkit Aivokasvaintutkimus</w:t>
      </w:r>
    </w:p>
    <w:p>
      <w:r>
        <w:rPr>
          <w:b/>
        </w:rPr>
        <w:t xml:space="preserve">Yhteenveto</w:t>
      </w:r>
    </w:p>
    <w:p>
      <w:r>
        <w:t xml:space="preserve">Pohjoisen Tynesiden nainen on uhmannut Pohjanmerellä joka päivä joulukuussa kerätäkseen rahaa auttaakseen löytämään parannuskeinon sairauteen, joka tappoi ystävänsä.</w:t>
      </w:r>
    </w:p>
    <w:p>
      <w:r>
        <w:rPr>
          <w:b/>
          <w:u w:val="single"/>
        </w:rPr>
        <w:t xml:space="preserve">Asiakirjan numero 17696</w:t>
      </w:r>
    </w:p>
    <w:p>
      <w:r>
        <w:t xml:space="preserve">White and Bishop sulkee Northamptonin myymälän 83 vuoden jälkeen</w:t>
      </w:r>
    </w:p>
    <w:p>
      <w:r>
        <w:t xml:space="preserve">Bridge Streetillä sijaitseva White and Bishopin myymälä suljetaan 27. heinäkuuta, mutta yrityksen Rugbyssä sijaitseva myymälä ja verkkopalvelu jatkavat toimintaansa. Toimitusjohtaja Steve Moseley sanoi: "Yrityksenä teemme voittoa. "Mutta tämän myymälän on vaikea nähdä tulevaisuutta nykyisessä sijainnissaan, ja tarvitsemamme henkilökunta riittää." Moseley sanoi, että entisen Angel-hotellin viime vuoden tulipalon aiheuttamat liikennerajoitukset ovat myös vaikuttaneet asiaan, samoin kuin liikekustannukset. "Olen ollut täällä yli 30 vuotta, joten sydämeni on täällä", hän sanoi. "Olisin halunnut pysyä auki. "Olemme harkinneet siirtymistä muualle, mutta kun katsoo kiinteistöjen hintoja, se on melko kohtuutonta." Moseley sanoo, että "pari työntekijää" siirtyy Rugbyn myymälään ja kaksi tai kolme muuta yrityksen pääkonttoriin ja varastoon Daventryyn. "Yksi tai kaksi työntekijää saatetaan irtisanoa", hän sanoi.</w:t>
      </w:r>
    </w:p>
    <w:p>
      <w:r>
        <w:rPr>
          <w:b/>
        </w:rPr>
        <w:t xml:space="preserve">Yhteenveto</w:t>
      </w:r>
    </w:p>
    <w:p>
      <w:r>
        <w:t xml:space="preserve">Northamptonissa sijaitseva ulkoiluvaatekauppa sulkee ovensa 83 vuoden jälkeen ja kertoo, että verkkokaupan osuus sen liiketoiminnasta on nykyään noin 85 prosenttia.</w:t>
      </w:r>
    </w:p>
    <w:p>
      <w:r>
        <w:rPr>
          <w:b/>
          <w:u w:val="single"/>
        </w:rPr>
        <w:t xml:space="preserve">Asiakirjan numero 17697</w:t>
      </w:r>
    </w:p>
    <w:p>
      <w:r>
        <w:t xml:space="preserve">Derbyn nainen kuoli mahalaukun komplikaatioihin</w:t>
      </w:r>
    </w:p>
    <w:p>
      <w:r>
        <w:t xml:space="preserve">Sinfinistä kotoisin oleva 37-vuotias Clare White kuoli syyskuussa 2010 Royal Derby Hospitalissa tehdyn leikkauksen jälkeen. Hänen terveytensä kärsi diabeteksesta, diagnosoimattomasta sydänsairaudesta ja keuhkoveritulpasta, kuolinsyyntutkija sanoi. Tutkinnan yhteydessä kerrottiin, että rouva White, joka oli painanut jopa 19 kiloa, oli yrittänyt turhaan laihduttaa. Vyötärön "eroosio" Apulaisoikeuslääkärin sijainen Paul McCandless sanoi, että rouva White oli saanut tulehduksen "harvinaisen mutta tunnustetun komplikaation, mahalaukun vyötärön eroosion" vuoksi, joka "heikensi viereisiä soluja ja mahdollisti bakteerien siirtymisen vatsasta". Royal Derby Hospitalin lääkärit olivat arvioineet hänet ja todenneet, että hän oli sopiva ehdokas mahanauhan asentamiseen. Rouva White, kolmen lapsen äiti, joutui leikkauksen jälkeen uudelleen sairaalaan infektion vuoksi ja kuoli kuukautta myöhemmin. Tutkinnassa kuultiin, että rouva Whitelle oli kerrottu, että alkuperäisessä leikkauksessa oli 1:100 mahdollisuus komplikaatioihin ja 1:2 000 kuoleman riski.</w:t>
      </w:r>
    </w:p>
    <w:p>
      <w:r>
        <w:rPr>
          <w:b/>
        </w:rPr>
        <w:t xml:space="preserve">Yhteenveto</w:t>
      </w:r>
    </w:p>
    <w:p>
      <w:r>
        <w:t xml:space="preserve">Derbyläisen naisen kuolema mahalaukkuleikkauksen jälkeen johtui verihyytymästä ja useista komplikaatioista, on kuolinsyyntutkija todennut.</w:t>
      </w:r>
    </w:p>
    <w:p>
      <w:r>
        <w:rPr>
          <w:b/>
          <w:u w:val="single"/>
        </w:rPr>
        <w:t xml:space="preserve">Asiakirjan numero 17698</w:t>
      </w:r>
    </w:p>
    <w:p>
      <w:r>
        <w:t xml:space="preserve">Free Derry -museon uudelleenrakentaminen saa vihreää valoa</w:t>
      </w:r>
    </w:p>
    <w:p>
      <w:r>
        <w:t xml:space="preserve">Kiistaa oli herättänyt ministeriön rahoituksen vahvistamisen ilmeinen viivästyminen, minkä väitettiin saattaneen 2 miljoonan punnan uudistuksen toteutumisen epävarmaksi. Rahoitus vahvistettiin 31. lokakuuta, mutta DETI julkisti sen torstaina. Bloody Sunday Trustin puheenjohtaja Conal McFeely sanoi: "Olemme iloisia. Uutisen jälkeen, jonka kaksi Sinn Feinin MLA:n jäsentä myös kertoi Twitterissä, Conal McFeely sanoi: "Meidän ja DETI:n välillä ei ole nyt mitään kiistaa. "Olen tyytyväinen, että matkailuviranomaiselta saatu 1,2 miljoonan punnan summa on hyväksytty. "Meidän on nyt aloitettava muut keskustelut muiden rahoittajien kanssa, lähinnä Heritage Lottery Fundin ja sosiaalisen kehityksen ministeriön kanssa. Tämä on rahoituksen cocktail. "Kun olemme lukeneet tarjouskirjeen ja olemme tyytyväisiä sen sisältöön, allekirjoitamme sen, ja hanke etenee. "Huolemme viivästyksistä ja Arlene Fosterista on nyt ratkaistu, ja olemme edelleen luottavaisia, että tämä kahden miljoonan punnan investointi on merkittävä aloite tälle kaupungille." Bloody Sunday Trust -järjestön tiedottajan mukaan rahoitus viivästyi noin kahdeksan kuukautta.</w:t>
      </w:r>
    </w:p>
    <w:p>
      <w:r>
        <w:rPr>
          <w:b/>
        </w:rPr>
        <w:t xml:space="preserve">Yhteenveto</w:t>
      </w:r>
    </w:p>
    <w:p>
      <w:r>
        <w:t xml:space="preserve">Yritys-, kauppa- ja investointiministeriö (Department for Enterprise, Trade and Investment, DETI) on hyväksynyt Londonderryn Bogsiden alueella sijaitsevan Museum of Free Derry -museon rahoituksen.</w:t>
      </w:r>
    </w:p>
    <w:p>
      <w:r>
        <w:rPr>
          <w:b/>
          <w:u w:val="single"/>
        </w:rPr>
        <w:t xml:space="preserve">Asiakirjan numero 17699</w:t>
      </w:r>
    </w:p>
    <w:p>
      <w:r>
        <w:t xml:space="preserve">Museojoukkio vangittiin 57 miljoonan punnan kiinalaisen taiteen ja sarvikuonovarkauksista</w:t>
      </w:r>
    </w:p>
    <w:p>
      <w:r>
        <w:t xml:space="preserve">Esineitä, kuten kiinalaista jadea ja sarvikuonon sarvea, varastettiin Cambridgessa, Durhamissa, Norwichissa ja Lewesissa, East Sussexissa. Cambridgeshirestä, Essexistä, Lontoosta ja West Midlandsista kotoisin olevat miehet tuomittiin salaliitosta murtautumiseen marraskuun 2011 ja huhtikuun 2012 välisenä aikana. Heidät tuomittiin vankeuteen neljästä vuodesta kuuteen vuoteen ja kahdeksaan kuukauteen. Seuraa suoraa päivitystä tästä jutusta ja muista Cambridgeshiren uutisista Tuomiot olivat seuraavat: Vangitut todettiin syyllisiksi valamiehistön päätöksellä Birminghamin kruununoikeudessa käydyn oikeudenkäyntisarjan jälkeen. He olivat osa 14-henkistä jengiä, joka oli mukana järjestämässä kahta varkautta ja varkauden yritystä Durhamin yliopiston itämaisessa museossa sekä muita tapauksia Gorringesin huutokauppahallissa Lewesissa, Norwichin linnamuseossa ja Fitzwilliam-museossa Cambridgessa. Durhamissa ja Cambridgessa varastettujen näyttelyesineiden arvo oli noin 17 miljoonaa puntaa, mutta etsivät uskoivat, että niistä olisi voitu saada jopa 57 miljoonaa puntaa (79 miljoonaa dollaria) "kukoistavilla" Kiinan huutokauppamarkkinoilla. Kuusi muuta jengin jäsentä tuomitaan tiistaina. Jengin 14. jäsen, Robert Gilbert-Smith, 27, jolla ei ole kiinteää osoitetta, tunnusti syyllisyytensä 10. maaliskuuta 2015, ja hänet tuomittiin 27. huhtikuuta 2015 15 kuukauden vankeusrangaistukseen.</w:t>
      </w:r>
    </w:p>
    <w:p>
      <w:r>
        <w:rPr>
          <w:b/>
        </w:rPr>
        <w:t xml:space="preserve">Yhteenveto</w:t>
      </w:r>
    </w:p>
    <w:p>
      <w:r>
        <w:t xml:space="preserve">Seitsemän järjestäytyneen rikollisryhmän jäsentä on tuomittu vankilaan osallisuudestaan jopa 57 miljoonan punnan arvosta museoiden ja huutokauppahuoneen esineiden varastamiseen.</w:t>
      </w:r>
    </w:p>
    <w:p>
      <w:r>
        <w:rPr>
          <w:b/>
          <w:u w:val="single"/>
        </w:rPr>
        <w:t xml:space="preserve">Asiakirjan numero 17700</w:t>
      </w:r>
    </w:p>
    <w:p>
      <w:r>
        <w:t xml:space="preserve">Läntiset neuvostot saavat 24 miljoonaa puntaa rahoitusta ympäristöystävällisen matkustamisen edistämiseen.</w:t>
      </w:r>
    </w:p>
    <w:p>
      <w:r>
        <w:t xml:space="preserve">Bathin ja Koillis-Somersetin, Bristolin, Pohjois-Somersetin ja Etelä-Gloucestershiren kaupungit toivovat, että hiilidioksidipäästöjä vähennetään kannustamalla ihmisiä käyttämään autojaan vähemmän. Järjestelmän tavoitteena on myös auttaa ihmisiä liikkumaan ja säästämään rahaa. Valtuustot pyrkivät edistämään kestäviä liikennemuotoja, kuten kävelyä, pyöräilyä tai yhteiskäyttöautoja. Paikallisten yritysten, koulujen ja yliopistojen kanssa perustetaan kumppanuusohjelmia, ja "matkatiimit" osallistuvat tukeen ja tarjoavat ihmisille tietoa siitä, miten he voivat muuttaa matkarutiinejaan. Kokonaispaketin arvo on noin 40 miljoonaa puntaa, mukaan luettuna neuvostojen ja muiden kumppaneiden myöntämä rahoitus.</w:t>
      </w:r>
    </w:p>
    <w:p>
      <w:r>
        <w:rPr>
          <w:b/>
        </w:rPr>
        <w:t xml:space="preserve">Yhteenveto</w:t>
      </w:r>
    </w:p>
    <w:p>
      <w:r>
        <w:t xml:space="preserve">Liikenneministeriö on myöntänyt neljälle läntiselle kaupungille 24 miljoonaa puntaa ympäristöystävällisen matkustamisen edistämiseen.</w:t>
      </w:r>
    </w:p>
    <w:p>
      <w:r>
        <w:rPr>
          <w:b/>
          <w:u w:val="single"/>
        </w:rPr>
        <w:t xml:space="preserve">Asiakirjan numero 17701</w:t>
      </w:r>
    </w:p>
    <w:p>
      <w:r>
        <w:t xml:space="preserve">Edinburghilainen Apex avaa ensimmäisen hotellinsa Glasgow'ssa</w:t>
      </w:r>
    </w:p>
    <w:p>
      <w:r>
        <w:t xml:space="preserve">Konserni ilmoitti, että se on sopinut ostavansa Glasgow'ssa sijaitsevan hotellin, joka suljetaan tammikuussa kunnostustöiden ajaksi. Hotelli, jonka nimeä ei ole vielä mainittu oikeudellisista syistä, avataan uudelleen ensi kesänä. Ilmoitus tuli samaan aikaan, kun Apex raportoi tulojen ja voittojen kasvusta huhtikuun loppuun päättyneeltä tilikaudelta. Konsernin liikevaihto kasvoi 11 prosenttia 56 miljoonaan puntaan, ja voitto ennen satunnaisia eriä oli 9,6 miljoonaa puntaa - 37 prosenttia enemmän kuin edellisenä vuonna. Apexilla on tällä hetkellä kahdeksan neljän tähden hotellia - neljä Edinburghissa, yksi Dundeessa ja kolme Lontoossa. Yhtiön mukaan Lontoon toiminnot hyötyivät vuoden 2012 olympialaisten jälkeisestä markkinatilanteen kohentumisesta, ja käyttöaste ja huonehinnat kasvoivat voimakkaasti. Se lisäsi, että sen skotlantilaisten hotellien hyvät tulokset heijastavat lisääntynyttä yritys- ja vapaa-ajan kysyntää. Laajentumissuunnitelmiin kuuluu 30 huoneen lisääminen Apex City of London -hotelliin. Samanlaisia suunnitelmia on ensi vuonna myös Lontoossa sijaitsevan Apex Temple Court -hotellin osalta. Apex harkitsee myös hiljattain hankkimansa Custom House and Harbour Chambers -hotellin laajentamista Dundeessa, joka sijaitsee Apex City Quay Hotel &amp; Span vieressä.</w:t>
      </w:r>
    </w:p>
    <w:p>
      <w:r>
        <w:rPr>
          <w:b/>
        </w:rPr>
        <w:t xml:space="preserve">Yhteenveto</w:t>
      </w:r>
    </w:p>
    <w:p>
      <w:r>
        <w:t xml:space="preserve">Edinburghissa sijaitseva hotelliketju Apex on ilmoittanut avaavansa ensimmäisen hotellinsa Skotlannin länsiosiin ensi vuonna osana laajentumissuunnitelmiaan.</w:t>
      </w:r>
    </w:p>
    <w:p>
      <w:r>
        <w:rPr>
          <w:b/>
          <w:u w:val="single"/>
        </w:rPr>
        <w:t xml:space="preserve">Asiakirjan numero 17702</w:t>
      </w:r>
    </w:p>
    <w:p>
      <w:r>
        <w:t xml:space="preserve">Boston Stump: Avustus St Botolphin kirkon korjauksiin</w:t>
      </w:r>
    </w:p>
    <w:p>
      <w:r>
        <w:t xml:space="preserve">Bostonissa sijaitseva St Botolph's Church, joka tunnetaan nimellä Stump, käyttää National Churches Trustin myöntämiä varoja katon eteläpuolen korjauksiin. Osa rahoista käytetään myös Cotton Chaplen restaurointihankkeeseen. 700 vuotta vanhan kirkon henkilökunta kerää tällä hetkellä ämpäreillä vettä vuotavasta katosta. Varainhankintapäällikkö Peter Coleman sanoi: "Meillä on ollut ongelmia eteläisen kirkonkäytävän katon kanssa jo useiden vuosien ajan, ja se tarvitsee melko merkittäviä töitä, jotta se saadaan vesitiiviiksi." Aiemmin tänä vuonna prinsessa Royal, joka on restaurointivalituksen suojelija, avasi virallisesti uuden lahjatavarakaupan, kahvilan ja käymälät osana 250 000 punnan restaurointihanketta. Kaksi muuta Lincolnshiren kirkkoa, jotka molemmat ovat Heritage at Risk -rekisterissä, ovat myös saaneet 10 000 punnan avustukset. St Swithin Lincolnissa ja St James Woolsthorpe by Belvoirissa.</w:t>
      </w:r>
    </w:p>
    <w:p>
      <w:r>
        <w:rPr>
          <w:b/>
        </w:rPr>
        <w:t xml:space="preserve">Yhteenveto</w:t>
      </w:r>
    </w:p>
    <w:p>
      <w:r>
        <w:t xml:space="preserve">"Yhdistyneen kuningaskunnan suurimmalle seurakuntakirkolle" on myönnetty 50 000 punnan avustus vuotavan katon korjaamiseen.</w:t>
      </w:r>
    </w:p>
    <w:p>
      <w:r>
        <w:rPr>
          <w:b/>
          <w:u w:val="single"/>
        </w:rPr>
        <w:t xml:space="preserve">Asiakirjan numero 17703</w:t>
      </w:r>
    </w:p>
    <w:p>
      <w:r>
        <w:t xml:space="preserve">Connecticutin mustakarhu "vihainen" siitä, ettei häntä ole kutsuttu ruskeakalleihin.</w:t>
      </w:r>
    </w:p>
    <w:p>
      <w:r>
        <w:t xml:space="preserve">Ei-toivottu vieras onnistui repimään ovea, mutta ei pystynyt avaamaan lasista liukuovea, vaikka kiipesi kuistin kaiteeseen. Avonin kaupungissa sijaitsevaan taloon tullut ja nämä kuvat ottanut naapuri sanoi, että se oli "ahdistava kokemus". Bill Belfioren mukaan mustakarhu ei suostunut pelästymään. "Vaikka se näyttääkin söpöltä kaiteella, tämä karhu oli vihainen siitä, ettei se päässyt ruokaan käsiksi", Belfiore sanoi. Hän kertoi hätäkeskukselle: "Meillä on karhu, joka yrittää päästä taloon, eikä se pelkää meteliä, huutoa, huutamista tai paukuttamista." Tassuteltuaan takaovea - joka johtaa keittiöön - itsepäinen karhu yritti päästä kodin muihin oviin. Kun poliisi tuli paikalle, karhu oli jo menettänyt mielenkiintonsa ja lähtenyt pois. Connecticutin energia- ja ympäristönsuojeluvirasto (DEEP) on kehottanut lähistöllä asuvia asukkaita ryhtymään toimenpiteisiin "kohtaamisten ja mahdollisten konfliktien vähentämiseksi" mustakarhujen kanssa. Heidän mukaansa osavaltion karhukanta on kasvanut, ja ne ovat aktiivisempia keväällä. "Jos välität aidosti karhuista, sinun ei pitäisi koskaan ruokkia niitä - ei tahallisesti eikä tahattomasti", DEEP:n apulaiskomissaari Susan Whalen sanoi viime kuussa. Hänen mukaansa karhut ovat menettäneet ihmiskammonsa ja niistä tulee todennäköisemmin "häirikköeläimiä". Lisää karhuista Yhdysvaltalainen retkeilijä sai varoituksen "hylätyn" karhunpennun pelastamisesta.</w:t>
      </w:r>
    </w:p>
    <w:p>
      <w:r>
        <w:rPr>
          <w:b/>
        </w:rPr>
        <w:t xml:space="preserve">Yhteenveto</w:t>
      </w:r>
    </w:p>
    <w:p>
      <w:r>
        <w:t xml:space="preserve">Yhdysvaltain Connecticutin osavaltiossa asuva karhu ei hyväksynyt kieltävää vastausta, kun se ilmestyi asunnon omistajan kuistille hakemaan tuoreita leivonnaisia.</w:t>
      </w:r>
    </w:p>
    <w:p>
      <w:r>
        <w:rPr>
          <w:b/>
          <w:u w:val="single"/>
        </w:rPr>
        <w:t xml:space="preserve">Asiakirjan numero 17704</w:t>
      </w:r>
    </w:p>
    <w:p>
      <w:r>
        <w:t xml:space="preserve">Ympäristövirasto uhkaa toimia Brierley Hillin roskakummun vuoksi.</w:t>
      </w:r>
    </w:p>
    <w:p>
      <w:r>
        <w:t xml:space="preserve">RDF (Refuse Derived Fuel) Limited -yhtiötä syytetään siitä, että se on laiminlyönyt ainakin viisi määräaikaa Brierley Hillissä sijaitsevan jätekasan pienentämiseksi. Ympäristöviraston mukaan yritys rikkoi toimilupaansa, ja se on nyt peruuttanut kaikki määräajat ja ryhtyy "vaihtoehtoisiin toimiin". RDF Limited kieltäytyi kommentoimasta ympäristökeskuksen lausuntoa. Brierley Hillin asukkaat ovat valittaneet kaatopaikan koosta ja pölyn määrästä, joka leviää lähialueelle. He väittävät myös, että kotitalous- ja teollisuusjätettä sisältävä jätekasa on terveysriski. Ympäristövirasto puuttui asiaan viime kesänä, ja se on toistuvasti kehottanut RDF Limitediä pienentämään 9 metrin (30 jalan) korkuista kaatopaikkaansa. Viraston mukaan yhtiö ei noudattanut tammikuun määräaikaa ja väitti tarvitsevansa lisäaikaa.</w:t>
      </w:r>
    </w:p>
    <w:p>
      <w:r>
        <w:rPr>
          <w:b/>
        </w:rPr>
        <w:t xml:space="preserve">Yhteenveto</w:t>
      </w:r>
    </w:p>
    <w:p>
      <w:r>
        <w:t xml:space="preserve">Black Country -yritys, joka määrättiin vähentämään roskakasaa, saatetaan estää toimimasta.</w:t>
      </w:r>
    </w:p>
    <w:p>
      <w:r>
        <w:rPr>
          <w:b/>
          <w:u w:val="single"/>
        </w:rPr>
        <w:t xml:space="preserve">Asiakirjan numero 17705</w:t>
      </w:r>
    </w:p>
    <w:p>
      <w:r>
        <w:t xml:space="preserve">Man Unitedin 'Class of '92' osallistuu Eric Harrisonin hautajaisiin</w:t>
      </w:r>
    </w:p>
    <w:p>
      <w:r>
        <w:t xml:space="preserve">Eric Harrison, joka kuoli 81-vuotiaana 13. helmikuuta, työskenteli Sir Alex Fergusonin rinnalla saadakseen David Beckhamista, Gary Nevillestä ja Ryan Giggsistä parhaat puolet irti. Myös Paul Scholes, Nicky Butt ja Ben Thornley liittyivät entisen valmentajan perheeseen Halifax Minsterissä. Unitedin nykyinen manageri Ole Gunnar Solksjaer ja entinen pomo Ron Atkinson olivat myös surijoiden joukossa. Sir Alex kuvaili Harrisonia, jolla todettiin dementia neljä vuotta sitten, "yhdeksi aikamme suurimmista valmentajista". Pelattuaan Halifaxissa, Hartlepoolissa, Barrow'ssa ja Southportissa Harrisonista tuli osa Evertonin valmennusryhmää ennen kuin Atkinson toi hänet Old Traffordille nuorisomaajoukkueen manageriksi vuonna 1981. Hän johti Unitedin FA Youth Cupin voittoihin vuosina 1992 ja 1995. . Aiheeseen liittyvät Internet-linkit Manchester United</w:t>
      </w:r>
    </w:p>
    <w:p>
      <w:r>
        <w:rPr>
          <w:b/>
        </w:rPr>
        <w:t xml:space="preserve">Yhteenveto</w:t>
      </w:r>
    </w:p>
    <w:p>
      <w:r>
        <w:t xml:space="preserve">Manchester Unitedin "vuoden 92 luokka" on osallistunut sen valmentajan hautajaisiin, jonka katsotaan kehittäneen heidän uraansa.</w:t>
      </w:r>
    </w:p>
    <w:p>
      <w:r>
        <w:rPr>
          <w:b/>
          <w:u w:val="single"/>
        </w:rPr>
        <w:t xml:space="preserve">Asiakirjan numero 17706</w:t>
      </w:r>
    </w:p>
    <w:p>
      <w:r>
        <w:t xml:space="preserve">Vuoristopelastusryhmän hälytykset lisääntyvät Skotlannissa</w:t>
      </w:r>
    </w:p>
    <w:p>
      <w:r>
        <w:t xml:space="preserve">Ryhmät kutsuttiin viime vuonna 573 tapaukseen, kun vuonna 2010 vastaava luku oli 534. Vuonna 2011 kuoli 52 ihmistä, kun edellisenä vuonna heitä oli 45. Luvut laatinut Scottish Mountain Rescue -järjestö totesi, että yleinen suuntaus viimeisten 10 vuoden aikana on ollut tapausten määrän kasvu. Raportin mukaan eniten vaaratilanteita aiheutui kesäisestä vuorikävelystä. Matkapuhelimet olivat yleisin tapa pyytää apua pelastuspalveluilta. Skotlannin vuoristopelastusta johtavan Skotlannin vuoristopelastuskomitean (Mountain Rescue Committee of Scotland) puheenjohtaja Jonathan Hart sanoi olevansa "suunnattoman ylpeä" 1 100 vuoristopelastusryhmään osallistuvasta henkilöstä. Hän lisäsi: "Odotan, että Skotlannin kävijämäärät kasvavat edelleen lähivuosina - monet kävijät ja asukkaat haluavat tutustua ja nauttia erinomaisista luonnonmaisemistamme. "Odotan, että sekä vuoristo- että luolapelastuspalvelujen kysyntä kasvaa edelleen." Pelastusryhmät saavat rahoitusta Skotlannin hallitukselta ja St John Scotlandilta, mutta ryhmät keräävät myös omia varojaan.</w:t>
      </w:r>
    </w:p>
    <w:p>
      <w:r>
        <w:rPr>
          <w:b/>
        </w:rPr>
        <w:t xml:space="preserve">Yhteenveto</w:t>
      </w:r>
    </w:p>
    <w:p>
      <w:r>
        <w:t xml:space="preserve">Skotlannin vuoristopelastusryhmät käsittelivät vuonna 2011 enemmän tapauksia kuin edellisenä vuonna, ilmenee äskettäin julkaistuista luvuista.</w:t>
      </w:r>
    </w:p>
    <w:p>
      <w:r>
        <w:rPr>
          <w:b/>
          <w:u w:val="single"/>
        </w:rPr>
        <w:t xml:space="preserve">Asiakirjan numero 17707</w:t>
      </w:r>
    </w:p>
    <w:p>
      <w:r>
        <w:t xml:space="preserve">Mies valittaa "orwellilaisesta poliisista" twiittitutkimuksen jälkeen</w:t>
      </w:r>
    </w:p>
    <w:p>
      <w:r>
        <w:t xml:space="preserve">Humbersiden poliisin virkamies haastatteli Harry Milleriä puhelimitse sen jälkeen, kun poliisi oli saanut valituksia hänen Twitterissä julkaisemistaan viesteistä. Yhdessä twiitissä kyseenalaistettiin, olivatko transsukupuoliset naiset oikeita naisia. Miller sanoi olleensa "täysin järkyttynyt", kun poliisi kuulusteli häntä. "Sananvapauden sulkeminen" "Hän sanoi, että vaikka en ollut tehnyt mitään rikosta, hänen piti tarkistaa ajatteluni", Miller sanoi. "Olemme ehdottomasti menossa kohti jotain orwellilaista valtiota, ja poliisi käyttää vuotta 1984 käyttöohjeena, ja tämä pelottaa minua kuollakseni." Orwellin vuonna 1949 julkaistussa romaanissa kuvataan tulevaisuuden totalitaarista valtiota, jota hallitsee Isoveli ja jossa ihmiset pidätetään "ajatuksen rikoksista". Miller, joka on entinen poliisi, kiisti olevansa transfobinen ja väitti poliisin "tukahduttavan sananvapauden". Humbersiden poliisi sanoi lausunnossaan: "Saimme raportteja useista transfobisista kommenteista sosiaalisessa mediassa. "Suhtaudumme vakavasti kaikkiin vihaan liittyviin ilmoituksiin. Tutkimme aina, onko kyseessä viharikos tai -välikohtaus, ja ryhdymme sen jälkeen oikeasuhteisiin toimiin."</w:t>
      </w:r>
    </w:p>
    <w:p>
      <w:r>
        <w:rPr>
          <w:b/>
        </w:rPr>
        <w:t xml:space="preserve">Yhteenveto</w:t>
      </w:r>
    </w:p>
    <w:p>
      <w:r>
        <w:t xml:space="preserve">Mies on kuvaillut poliisin käyttävän George Orwellin romaania 1984 "käyttöohjeena" sen jälkeen, kun häntä tutkittiin sosiaalisessa mediassa julkaistujen transfobisten kommenttien vuoksi.</w:t>
      </w:r>
    </w:p>
    <w:p>
      <w:r>
        <w:rPr>
          <w:b/>
          <w:u w:val="single"/>
        </w:rPr>
        <w:t xml:space="preserve">Asiakirjan numero 17708</w:t>
      </w:r>
    </w:p>
    <w:p>
      <w:r>
        <w:t xml:space="preserve">Suffolkin kreivikunnanvaltuuston johtaja Mark Bee eroaa tehtävästään</w:t>
      </w:r>
    </w:p>
    <w:p>
      <w:r>
        <w:t xml:space="preserve">Mark Bee aloitti konservatiivien johtaman valtuuston johtajana vuonna 2011 Jeremy Pembroken seuraajana. Viime huhtikuussa Colin Noble haastoi epäonnistuneesti Been konservatiiviryhmän johtajuuden, ja hänet pudotettiin myöhemmin kabinetista. Uuden johtajan odotetaan valittavan, kun ryhmän vuosikokous pidetään tiistaina. Been lähdön syitä ei ole vielä kerrottu.</w:t>
      </w:r>
    </w:p>
    <w:p>
      <w:r>
        <w:rPr>
          <w:b/>
        </w:rPr>
        <w:t xml:space="preserve">Yhteenveto</w:t>
      </w:r>
    </w:p>
    <w:p>
      <w:r>
        <w:t xml:space="preserve">Suffolkin kreivikunnanvaltuuston johtaja luopuu tehtävästään neljän vuoden jälkeen.</w:t>
      </w:r>
    </w:p>
    <w:p>
      <w:r>
        <w:rPr>
          <w:b/>
          <w:u w:val="single"/>
        </w:rPr>
        <w:t xml:space="preserve">Asiakirjan numero 17709</w:t>
      </w:r>
    </w:p>
    <w:p>
      <w:r>
        <w:t xml:space="preserve">Euro 2016: "Panini Cheapskates" -hyväntekeväisyystarjous sketsin muodossa</w:t>
      </w:r>
    </w:p>
    <w:p>
      <w:r>
        <w:t xml:space="preserve">Oxfordista kotoisin olevat Alex ja Sian Pratchett, joita kutsutaan "Panini Cheapskateiksi", loivat kaikki 639 tarraa World Cup Panini -albumiin vuonna 2014. Viime vuonna kaksikko siirtyi sitten politiikkaan piirtäen puoluejohtajia ennen toukokuun vaaleja. Nyt he toivovat voivansa luoda 800 tarraa Euro 2016 -albumiin hyväntekeväisyyteen. He aikovat aloittaa uusimman haasteensa 10. kesäkuuta - turnauksen alkamispäivänä - ja lopettaa sen, kun turnaus päättyy 10. heinäkuuta. Rahan kerääminen Cancer Research UK:lle ja Macintyre Charities -järjestölle antaisi parille "motivaatiota jatkaa epäsiistien pikkumiesten tekemistä silloinkin, kun aivomme ja kehomme käskevät lopettaa", Pratchett sanoi. Hän myönsi, että pariskunta, jolla on "todellisia töitä ja monin tavoin todellista elämää", ei ole parantanut piirtämistä sitten vuoden 2014, ja kuvaili heidän yrityksiään "tasaisen kamaliksi". Sen lisäksi, että Pratchett ja Pratchettin pariskunta ovat luoneet kaikki 800 pelaajaa, he ovat myös luvanneet piirtää henkilökohtaisia kuvia sadasta parhaasta lahjoittajasta.</w:t>
      </w:r>
    </w:p>
    <w:p>
      <w:r>
        <w:rPr>
          <w:b/>
        </w:rPr>
        <w:t xml:space="preserve">Yhteenveto</w:t>
      </w:r>
    </w:p>
    <w:p>
      <w:r>
        <w:t xml:space="preserve">Pariskunta, joka sai valmiiksi MM-kisojen tarra-albumin omilla pelaajapiirroksillaan, on tarttunut jälleen kynäänsä ja piirtänyt hyväntekeväisyyteen.</w:t>
      </w:r>
    </w:p>
    <w:p>
      <w:r>
        <w:rPr>
          <w:b/>
          <w:u w:val="single"/>
        </w:rPr>
        <w:t xml:space="preserve">Asiakirjan numero 17710</w:t>
      </w:r>
    </w:p>
    <w:p>
      <w:r>
        <w:t xml:space="preserve">Euro 2016: Cardiffin fanialue siirtyy Principality Stadiumille</w:t>
      </w:r>
    </w:p>
    <w:p>
      <w:r>
        <w:t xml:space="preserve">30-metrinen valkokangas asennetaan tapahtumapaikan nykyisten kahden suuren valkokankaan rinnalle. Liput 20 000 fanille tulevat myyntiin tiistaina klo 10.00 BST alkaen. Tähän asti fanialue on sijainnut Cooper's Fieldissä, ja sinne mahtui 6 000 ihmistä. Cardiffin kaupunginvaltuutettu Peter Bradbury sanoi: "Se antaa tuhansille lisämahdollisuuden nähdä poikiemme tekevän historiaa." Fanivyöhykkeitä on myös Singleton Parkissa, Swanseassa, Colwyn Bayssä, Rhylissä, Denbighshiressä, Aberystwythissä, Angleseyssä, Newportissa, Pontypriddissä ja Wrexhamissa.</w:t>
      </w:r>
    </w:p>
    <w:p>
      <w:r>
        <w:rPr>
          <w:b/>
        </w:rPr>
        <w:t xml:space="preserve">Yhteenveto</w:t>
      </w:r>
    </w:p>
    <w:p>
      <w:r>
        <w:t xml:space="preserve">Principality Stadium isännöi Cardiffin fanialuetta Walesin ja Portugalin välisessä Euro 2016 -välieräottelussa keskiviikkona.</w:t>
      </w:r>
    </w:p>
    <w:p>
      <w:r>
        <w:rPr>
          <w:b/>
          <w:u w:val="single"/>
        </w:rPr>
        <w:t xml:space="preserve">Asiakirjan numero 17711</w:t>
      </w:r>
    </w:p>
    <w:p>
      <w:r>
        <w:t xml:space="preserve">Coventryn mies saapuu oikeuteen WhatsApp-terrorivideoiden takia</w:t>
      </w:r>
    </w:p>
    <w:p>
      <w:r>
        <w:t xml:space="preserve">Aftab Khania syytetään viidestä terrorismiaiheisen materiaalin levittämisestä ja sellaisen materiaalin hallussapidosta, josta voi olla hyötyä henkilöille, jotka syyllistyvät terroritekoihin tai valmistelevat niitä. Khan, joka asuu Dorset Roadilla, Coventryssä, ei esittänyt vastalausetta Westminsterin käräjäoikeudessa. Hänet vapautettiin takuita vastaan, ja hänen on määrä saapua Old Bailey -oikeuteen 13. maaliskuuta. Oikeus kuuli, että Khan lähetti videot vuosien 2014 ja 2019 välillä ja omisti Anarchist Cookbookin kopion. Hänet pidätettiin heinäkuussa osana suunniteltua operaatiota yhdessä 38-vuotiaan Mohammed Farrukh Yousifin kanssa, joka asuu Cash's Lanella, Radfordissa, Coventryssä ja jonka on määrä saapua Birminghamin tuomaristuomioistuimeen 9. maaliskuuta syytettynä ampuma-aserikoksista. Seuraa BBC West Midlandsia Facebookissa ja Twitterissä ja tilaa paikalliset uutispäivitykset suoraan puhelimeesi.</w:t>
      </w:r>
    </w:p>
    <w:p>
      <w:r>
        <w:rPr>
          <w:b/>
        </w:rPr>
        <w:t xml:space="preserve">Yhteenveto</w:t>
      </w:r>
    </w:p>
    <w:p>
      <w:r>
        <w:t xml:space="preserve">52-vuotias insinööri, jota syytetään WhatsAppin käyttämisestä terroristiryhmiä ylistävien videoiden lähettämiseen, on saapunut oikeuteen.</w:t>
      </w:r>
    </w:p>
    <w:p>
      <w:r>
        <w:rPr>
          <w:b/>
          <w:u w:val="single"/>
        </w:rPr>
        <w:t xml:space="preserve">Asiakirjan numero 17712</w:t>
      </w:r>
    </w:p>
    <w:p>
      <w:r>
        <w:t xml:space="preserve">Chedworthin roomalaisen huvilan mosaiikkien yläpuolella avautuvat kulkuväylät</w:t>
      </w:r>
    </w:p>
    <w:p>
      <w:r>
        <w:t xml:space="preserve">Se on osa kolmen miljoonan punnan hanketta, jonka yhteydessä on korvattu viktoriaanisia rakennuksia, rakennettu uusi kahvila ja avattu kunnostettu vierailijakeskus. National Trustin tiedottajan mukaan uudet kulkuväylät mahdollistavat "paljon paremman pääsyn". Huvilassa tehdään parhaillaan myös kaivauksia aiemmin piilossa olleiden mosaiikkien löytämiseksi. Yhden mosaiikin, jota parhaillaan paljastetaan, katsotaan olevan yksi maan pisimmistä paikoillaan olevista käytävämosaiikeista, sillä sen pituus on 35 metriä. Huvilan kävijät voivat nähdä arkeologien työskentelevän uusilta kulkuväyliltä käsin. Kiinteistöpäällikkö Janet Gough sanoi: "Arkeologimme ovat tienneet, että nämä ylimääräiset mosaiikit ovat olleet piilossa täällä Chedworthissa siitä lähtien, kun viktoriaanit hautasivat ne uudelleen, mutta ne eivät olleet niin hyvin suojassa maan alla kuin ne voisivat olla tässä uudessa rakennuksessa, joka on suojattu pakkaselta ja muilta vaurioilta." National Trustin arkeologi Martin Papworth sanoi: Martin Martin Martin: "Kävelyreitit tarjoavat ihanteelliset alustat, joilla ihmiset voivat seurata meitä tänä kesänä ja nähdä, löydämmekö jotain jännittävää. "Kaivamisen jälkeen me vain puhdistamme mosaiikit ja stabiloimme ne, minkä jälkeen seuraa muita konservointitöitä, jotta ne pysyvät siinä kunnossa kuin ne löydettiin paljastettaessa."</w:t>
      </w:r>
    </w:p>
    <w:p>
      <w:r>
        <w:rPr>
          <w:b/>
        </w:rPr>
        <w:t xml:space="preserve">Yhteenveto</w:t>
      </w:r>
    </w:p>
    <w:p>
      <w:r>
        <w:t xml:space="preserve">Gloucestershiren Chedworthissa sijaitsevan roomalaisen huvilan 4. vuosisadan mosaiikkien yläpuolella kulkevat ripustetut kävelytiet on avattu vierailijoille.</w:t>
      </w:r>
    </w:p>
    <w:p>
      <w:r>
        <w:rPr>
          <w:b/>
          <w:u w:val="single"/>
        </w:rPr>
        <w:t xml:space="preserve">Asiakirjan numero 17713</w:t>
      </w:r>
    </w:p>
    <w:p>
      <w:r>
        <w:t xml:space="preserve">Mies kiistää isän puukotusmurhan Wolverhamptonissa</w:t>
      </w:r>
    </w:p>
    <w:p>
      <w:r>
        <w:t xml:space="preserve">Paulius Petrasiunasia, 24, puukotettiin kuolettavasti Chervil Rise -nimisessä kaupungissa Heath Townissa, ja hän kuoli tapahtumapaikalla 13. heinäkuuta. Sean Bulle, kotoisin Clover Leystä, Heath Townista, kiisti murhan Wolverhampton Crown Courtissa aiemmin. Hänet määrättiin tutkintavankeuteen 8. tammikuuta pidettävään esitutkintakuulusteluun. Oikeudenkäyntipäivä on sovittu 12. huhtikuuta. Seuraa BBC West Midlandsia Facebookissa, Twitterissä ja Instagramissa. Lähetä juttuideoita osoitteeseen: newsonline.westmidlands@bbc.co.uk Aiheeseen liittyvät Internet-linkit HM Courts and Tribunals Service (HM Courts and Tribunals Service).</w:t>
      </w:r>
    </w:p>
    <w:p>
      <w:r>
        <w:rPr>
          <w:b/>
        </w:rPr>
        <w:t xml:space="preserve">Yhteenveto</w:t>
      </w:r>
    </w:p>
    <w:p>
      <w:r>
        <w:t xml:space="preserve">20-vuotias mies on kiistänyt murhan Wolverhamptonissa.</w:t>
      </w:r>
    </w:p>
    <w:p>
      <w:r>
        <w:rPr>
          <w:b/>
          <w:u w:val="single"/>
        </w:rPr>
        <w:t xml:space="preserve">Asiakirjan numero 17714</w:t>
      </w:r>
    </w:p>
    <w:p>
      <w:r>
        <w:t xml:space="preserve">Ofstedin raportin mukaan Wiltshiren lasten palveluja on parannettu.</w:t>
      </w:r>
    </w:p>
    <w:p>
      <w:r>
        <w:t xml:space="preserve">Ofstedin tarkastajat arvostelivat Wiltshiren neuvostoa vuonna 2012 ja totesivat varhaisen puuttumisen olevan riittämätöntä. Ofsted on nyt todennut, että viranomainen on puuttunut nopeasti vuonna 2012 havaittuihin ongelmiin. Valtuusto sanoi, että se ei aio jatkaa palvelun parantamista "omahyväisesti". Valtuutettu Laura Mayes sanoi, että he halusivat "parantaa palveluidemme laatua niille, joilla on eniten merkitystä". Vastauksena raporttiin viranomainen sanoi, että se tarkasteli kaikkia tapauksia, palkkasi uusia ja kokeneita johtajia ja otti käyttöön toimenpiteitä parannussuunnitelman seuraamiseksi. Ofsted teki heinäkuussa Wiltshiren neuvoston lasten palveluihin toisen kahden viikon ennalta ilmoittamattoman tarkastuksen, jossa tutkittiin tapausten asiakirjoja, havainnoitiin työtä ja keskusteltiin kaikkien virastojen henkilöstön sekä lasten ja heidän perheidensä kanssa. Raportissa todettiin, että Wiltshiren lasten ja nuorten suojelujärjestelyt ovat nyt yleisesti ottaen riittävän tehokkaita, mutta siinä korostettiin useita parannusalueita. Niihin kuuluu muun muassa tehokkaampi yhteistyö kumppanuusvirastojen, kuten poliisin, NHS:n ja koulujen, kanssa.</w:t>
      </w:r>
    </w:p>
    <w:p>
      <w:r>
        <w:rPr>
          <w:b/>
        </w:rPr>
        <w:t xml:space="preserve">Yhteenveto</w:t>
      </w:r>
    </w:p>
    <w:p>
      <w:r>
        <w:t xml:space="preserve">Lasten palveluosasto, jota syytetään siitä, että se ei ole suojellut haavoittuvassa asemassa olevia lapsia, on parantanut toimintaansa, mutta se on edelleen arvioitu riittämättömäksi.</w:t>
      </w:r>
    </w:p>
    <w:p>
      <w:r>
        <w:rPr>
          <w:b/>
          <w:u w:val="single"/>
        </w:rPr>
        <w:t xml:space="preserve">Asiakirjan numero 17715</w:t>
      </w:r>
    </w:p>
    <w:p>
      <w:r>
        <w:t xml:space="preserve">Kiinalainen pastori, joka vastusti ristinsiirtoja, vangittiin korruptiosta</w:t>
      </w:r>
    </w:p>
    <w:p>
      <w:r>
        <w:t xml:space="preserve">Kiinan tiedotusvälineet kertoivat, että Bao Guohua oli todettu syylliseksi Zhejiangin maakunnassa sijaitsevan seurakuntansa rahojen kavaltamiseen. Hänen vaimonsa Xing Wenxiang sai samoista rikoksista 12 vuotta. Pariskunnan tukijoiden mukaan tapaus liittyy hallituksen kristillisen toiminnan tukahduttamiseen Zhejiangissa. Siellä kaavoitusviranomaiset ovat kahden viime vuoden aikana poistaneet yli 1 000 ristiä kirkoista. Bao Guohua oli yksi harvoista hallituksen hyväksymistä pastoreista, jotka vastustivat poistoja. Aiemmin tässä kuussa Zhejiangin viranomaiset ilmoittivat, että toista tunnettua pastoria, Gu Yuesea, tutkitaan korruptiosta. Kristittyjen aktivistien mukaan tutkinta liittyi myös siihen, että Gu oli avoimesti vastustanut kristittyjen toiminnan tukahduttamista. Zhejiang Daily -sanomalehti kertoi, että Bao oli saanut yli 15 000 dollarin (10 800 punnan) sakot, ja tuomioistuin oli myös määrännyt menetetyksi toiset 92 000 dollaria. Viranomaiset ovat perustelleet ristien purkamista sillä, että ne rikkovat kaavoitussääntöjä. Monet uskovat kuitenkin, että viranomaiset haluavat rajoittaa kristinuskoa koko kaakkoisessa maakunnassa, jossa uskonnolla on vahva kannattajakunta. Zhejiangissa on monia kirkkoja, erityisesti Wenzhoun kaupungissa. Bao ja hänen vaimonsa pidätettiin viime elokuussa, ja heitä syytettiin pian sen jälkeen kavalluksesta.</w:t>
      </w:r>
    </w:p>
    <w:p>
      <w:r>
        <w:rPr>
          <w:b/>
        </w:rPr>
        <w:t xml:space="preserve">Yhteenveto</w:t>
      </w:r>
    </w:p>
    <w:p>
      <w:r>
        <w:t xml:space="preserve">Kiinassa kristitty pastori, joka kieltäytyi poistamasta ristiä kirkkonsa katolta, on tuomittu 14 vuodeksi vankilaan korruptiosta ja yllyttämisestä häiritsemään yhteiskuntajärjestystä, kerrotaan.</w:t>
      </w:r>
    </w:p>
    <w:p>
      <w:r>
        <w:rPr>
          <w:b/>
          <w:u w:val="single"/>
        </w:rPr>
        <w:t xml:space="preserve">Asiakirjan numero 17716</w:t>
      </w:r>
    </w:p>
    <w:p>
      <w:r>
        <w:t xml:space="preserve">Coronavirus: Viruksen "shokkiaallot" iskevät Skotlannin talouteen</w:t>
      </w:r>
    </w:p>
    <w:p>
      <w:r>
        <w:t xml:space="preserve">Palvelualan toiminta laski jyrkimmin sitten Royal Bank of Scotlandin ostopäällikköindeksin (PMI) alkamisen vuonna 1998. Samaan aikaan teollisuustuotanto laski jyrkimmin sitten vuoden 2009 alun. Tutkimus osoittaa myös, että Skotlanti oli muuta Yhdistynyttä kuningaskuntaa nopeampi työpaikkojen vähentämisessä viime kuussa. Yleisen yritystoiminnan ennätysmäinen lasku johtui asiakkaiden kysynnän "romahtamisesta". Yritystoimintaindeksi, joka mittaa sekä teollisuuden että palvelualan tuotantoa, oli maaliskuussa 29,7, kun se helmikuussa oli 50,1. Näin ollen yritystoimintaindeksi laski maaliskuussa 29,7:ään, kun se helmikuussa oli 50,1. Kaikki alle 50:n luvut viittaavat talouden supistumiseen. Maaliskuun tutkimustiedot osoittivat uuden liiketoiminnan kokonaismäärän ennätysmäisen laskun, ja keskustelijat yhdistivät laskun coronavirusepidemian aiheuttamaan heikkoon asiakaskysyntään. Yhdistyneen kuningaskunnan 12:sta seuratusta alueesta vain Pohjois-Irlanti raportoi jyrkemmästä laskusta. Tutkimuksen mukaan myös skotlantilaisten yritysten luottamus romahti maaliskuussa. Ensimmäistä kertaa sen jälkeen, kun PMI-indeksin optimismia koskevat tiedot alettiin kirjata lähes kahdeksan vuotta sitten, yksityisen sektorin yritykset ilmoittivat odottavansa toiminnan vähenevän tulevan vuoden aikana. RBS Scotlandin hallituksen puheenjohtaja Malcolm Buchanan sanoi: "Maaliskuun tiedot antavat huolestuttavan kuvan Skotlannin yksityisen sektorin tilanteesta, koska hätätoimenpiteet ovat edelleen voimassa ja kysyntä tuskin elpyy lähitulevaisuudessa. "Covid-19-pandemian vaikutukset tuntuvat todennäköisesti vielä jonkin aikaa."</w:t>
      </w:r>
    </w:p>
    <w:p>
      <w:r>
        <w:rPr>
          <w:b/>
        </w:rPr>
        <w:t xml:space="preserve">Yhteenveto</w:t>
      </w:r>
    </w:p>
    <w:p>
      <w:r>
        <w:t xml:space="preserve">Tutkimuksen mukaan skotlantilaiset yritykset vähensivät työpaikkoja nopeimmin yli 20 vuoteen viime kuussa coronavirus-pandemian aiheuttamien "shokkiaaltojen" keskellä.</w:t>
      </w:r>
    </w:p>
    <w:p>
      <w:r>
        <w:rPr>
          <w:b/>
          <w:u w:val="single"/>
        </w:rPr>
        <w:t xml:space="preserve">Asiakirjan numero 17717</w:t>
      </w:r>
    </w:p>
    <w:p>
      <w:r>
        <w:t xml:space="preserve">Beyonce peruu Mrs Carter -kiertueensa keikan Belgiassa</w:t>
      </w:r>
    </w:p>
    <w:p>
      <w:r>
        <w:t xml:space="preserve">Laulajan oli määrä esiintyä Antwerpenissä osana Mrs Carter -kiertuettaan. Sekä laulaja että konserttipaikka ilmoittivat, että keikka siirretään myöhempään ajankohtaan. Sportpaleis-sivustolla julkaistussa lausunnossa luki: "Lääkärit ovat neuvoneet Beyoncea lepäämään nestehukan ja uupumuksen vuoksi." Beyoncen oli määrä nousta samalle lavalle keskiviikkona, mutta tapahtumapaikka kertoi, että hän odottaa lääkäreiden päätöstä ennen jatkoa. Viime aikoina on spekuloitu, että 31-vuotias saattaa olla raskaana toisella lapsellaan, mutta Beyonce ei ole kommentoinut huhuja. Laulajan maailmankiertue merkitsee hänen paluutaan musiikin pariin pidettyään vuoden tauon ensimmäisen lapsensa Blue Ivyn syntymän jälkeen. Seuraa @BBCNewsbeat Twitterissä</w:t>
      </w:r>
    </w:p>
    <w:p>
      <w:r>
        <w:rPr>
          <w:b/>
        </w:rPr>
        <w:t xml:space="preserve">Yhteenveto</w:t>
      </w:r>
    </w:p>
    <w:p>
      <w:r>
        <w:t xml:space="preserve">Beyonce on konserttipaikan mukaan joutunut perumaan keikkansa Belgiassa nestehukan ja uupumuksen vuoksi.</w:t>
      </w:r>
    </w:p>
    <w:p>
      <w:r>
        <w:rPr>
          <w:b/>
          <w:u w:val="single"/>
        </w:rPr>
        <w:t xml:space="preserve">Asiakirjan numero 17718</w:t>
      </w:r>
    </w:p>
    <w:p>
      <w:r>
        <w:t xml:space="preserve">Panasonic raportoi ensimmäisestä vuosivoitosta kolmeen vuoteen</w:t>
      </w:r>
    </w:p>
    <w:p>
      <w:r>
        <w:t xml:space="preserve">Lumix-kameran valmistaja teki maaliskuuhun päättyneeltä tilikaudelta voittoa 120,4 miljardia jeniä (1,2 miljardia dollaria; 710 miljoonaa puntaa), kun vuotta aiemmin tappiota kertyi 754 miljardia jeniä. Yhtiö kertoi myös, että kustannusten leikkaaminen on parantanut sen kannattavuutta. Panasonic ennustaa nettovoiton kasvavan 16 prosenttia 140 miljardiin jeniin kuluvana tilikautena. Kasvu perustuu Yhdysvaltojen ja Euroopan talouden elpymiseen. Panasonicilla on organisaatiossaan yli 600 liiketoimintayksikköä, joiden kiinnostuksen kohteet vaihtelevat kodinkoneista asuntolaitteisiin, kuten ilmanvaihtojärjestelmiin, sekä teollisuustuotteisiin autoteollisuudessa ja robotiikassa. Sen kodinkoneita valmistavan osaston myynti kasvoi 10 prosenttia vuoden takaisesta, mikä johtui pääasiassa kuluttajien kulutuksen kasvusta Japanissa ennen maan kulutusveron korotusta. Japani nosti kulutusverokantaa 8 prosenttiin 5 prosentista 1. huhtikuuta.</w:t>
      </w:r>
    </w:p>
    <w:p>
      <w:r>
        <w:rPr>
          <w:b/>
        </w:rPr>
        <w:t xml:space="preserve">Yhteenveto</w:t>
      </w:r>
    </w:p>
    <w:p>
      <w:r>
        <w:t xml:space="preserve">Japanilainen viihde-elektroniikkajätti Panasonic on raportoinut ensimmäisestä koko vuoden voitostaan kolmeen vuoteen, ja heikentynyt jeni on auttanut lisäämään myyntiä.</w:t>
      </w:r>
    </w:p>
    <w:p>
      <w:r>
        <w:rPr>
          <w:b/>
          <w:u w:val="single"/>
        </w:rPr>
        <w:t xml:space="preserve">Asiakirjan numero 17719</w:t>
      </w:r>
    </w:p>
    <w:p>
      <w:r>
        <w:t xml:space="preserve">Chelsean omistaja Roman Abramovich "oikeutettu Israelin kansalaisuuteen</w:t>
      </w:r>
    </w:p>
    <w:p>
      <w:r>
        <w:t xml:space="preserve">Maahanmuuttoviranomaiset kertoivat BBC:lle, että häntä haastateltiin viime viikolla Israelin Moskovan suurlähetystössä. Hänen Yhdistyneen kuningaskunnan viisuminsa uusiminen on viivästynyt. Hänen tiedottajansa ei kommentoi tietoja kansalaisuuden myöntämisestä. Abramovich, 51, olisi Israelin rikkain henkilö. Hänen Britannian sijoittajaviisuminsa päättyi tiettävästi joitakin viikkoja sitten, mutta Britannian hallitus on kieltäytynyt kommentoimasta hänen tapaustaan. Viivästys uuden viisumin myöntämisessä johtuu Lontoon ja Moskovan välisten diplomaattisten jännitteiden lisääntymisestä sen jälkeen, kun entinen venäläisvakooja Sergei Skripal myrkytettiin Etelä-Englannissa. Abramovitš ei osallistunut FA-cupin loppuotteluun Wembleyllä aiemmin tässä kuussa, kun Chelsea voitti Manchester Unitedin. Israelin tiedotusvälineiden mukaan hän on saanut Israelissa henkilökortin paluulain nojalla, jonka mukaan juutalaiset voivat tulla Israelin kansalaisiksi. The Times of Israel -lehden mukaan sisäministeriö oli vahvistanut, että Abramovich saapui Israeliin maanantaina ja että hän oli muuttanut maahan. Hän vierailee usein Israelissa ja osti vuonna 2015 Tel Avivista hotellin, jonka hän on raporttien mukaan muuttanut asunnokseen. Israelin passin haltijat saavat tulla Britanniaan ilman viisumia lyhytaikaista oleskelua varten. Forbes-lehden mukaan Abramovichin arvo on 11,5 miljardia dollaria (8,6 miljardia puntaa). Siirto voi kannattaa taloudellisesti, sillä uudet Israelin kansalaiset ovat vapautettuja ulkomaisista tuloista maksettavista veroista 10 vuoden ajan. Kuka on Roman Abramovich?</w:t>
      </w:r>
    </w:p>
    <w:p>
      <w:r>
        <w:rPr>
          <w:b/>
        </w:rPr>
        <w:t xml:space="preserve">Yhteenveto</w:t>
      </w:r>
    </w:p>
    <w:p>
      <w:r>
        <w:t xml:space="preserve">Jalkapalloseura Chelsean venäläisjuutalainen miljardööriomistaja Roman Abramovich on lentänyt Tel Aviviin sen jälkeen, kun hänen on todettu voivan saada Israelin kansalaisuuden.</w:t>
      </w:r>
    </w:p>
    <w:p>
      <w:r>
        <w:rPr>
          <w:b/>
          <w:u w:val="single"/>
        </w:rPr>
        <w:t xml:space="preserve">Asiakirjan numero 17720</w:t>
      </w:r>
    </w:p>
    <w:p>
      <w:r>
        <w:t xml:space="preserve">Toyota kutsuu takaisin 5,8 miljoonaa autoa viallisten Takata-turvatyynyjen vuoksi</w:t>
      </w:r>
    </w:p>
    <w:p>
      <w:r>
        <w:t xml:space="preserve">Näihin malleihin kuuluvat Corolla ja Yaris, joista useimpia myydään Japanissa, Kiinassa ja Euroopassa. Kyseiset autot on valmistettu toukokuun 2000 ja marraskuun 2001 sekä huhtikuun 2006 ja joulukuun 2014 välisenä aikana. Takatan valmistamien turvatyynyjen takaisinkutsut ovat jo vuosia haitanneet maailmanlaajuisia autonvalmistajia. Toyota kertoi kutsuvansa takaisin 1,47 miljoonaa turvatyynyä Euroopassa myydyissä autoissa, 1,16 miljoonaa Japanissa, 820 000 Kiinassa ja 2,35 miljoonaa muilla alueilla Yhdysvaltoja lukuun ottamatta. Toyotan keskiviikkona toteuttama takaisinkutsu nostaa Takata-turvatyynyjen kokonaismäärän 23,1 miljoonaan. Tähän mennessä yhteensä 12 autonvalmistajaa on joutunut kutsumaan ajoneuvoja takaisin Takata-turvatyynyjen vikojen vuoksi, ja takaisinkutsujen kokonaismäärän odotetaan ylittävän 100 miljoonaa autoa. Autonosavalmistaja Takata joutuu jo maksamaan valtavia korvauskustannuksia monien autonvalmistajien käyttämistä turvatyynyistä, jotka ovat aiheuttaneet ainakin 16 kuolemantapausta maailmanlaajuisesti. Yhdysvaltain sääntelyviranomaiset uskovat, että turvatyynyissä käytetty haihtuva kemikaali, ammoniumnitraatti, voi aiheuttaa turvatyynyjen räjähtämisen liiallisella voimalla. Useat autonvalmistajat, kuten Toyota, Honda, Mazda ja Ford, ovat ilmoittaneet lopettavansa ammoniumnitraattia sisältävien Takatan turvatyynyjen käytön tulevissa malleissa. Takata valmistaa myös turvavöitä, lastenistuimia ja muita turvallisuuteen liittyviä autonosia.</w:t>
      </w:r>
    </w:p>
    <w:p>
      <w:r>
        <w:rPr>
          <w:b/>
        </w:rPr>
        <w:t xml:space="preserve">Yhteenveto</w:t>
      </w:r>
    </w:p>
    <w:p>
      <w:r>
        <w:t xml:space="preserve">Maailman suurin autonvalmistaja Toyota kutsuu takaisin 5,8 miljoonaa autoa maailmanlaajuisesti alihankkijan Takatan valmistamien mahdollisesti viallisten turvatyynyjen vuoksi.</w:t>
      </w:r>
    </w:p>
    <w:p>
      <w:r>
        <w:rPr>
          <w:b/>
          <w:u w:val="single"/>
        </w:rPr>
        <w:t xml:space="preserve">Asiakirjan numero 17721</w:t>
      </w:r>
    </w:p>
    <w:p>
      <w:r>
        <w:t xml:space="preserve">Brasilian presidentti Temer välttyy korruptiosyytteiltä kongressin valiokunnassa</w:t>
      </w:r>
    </w:p>
    <w:p>
      <w:r>
        <w:t xml:space="preserve">Oikeuskomitea äänesti 39-26 ennen kuin koko alahuone ottaa asian käsiteltäväkseen. Kansanedustajien odotetaan seuraavan valiokunnan esimerkkiä. Temeriä syytetään oikeuden estämisestä ja rikollisjärjestön jäsenyydestä. Presidentti kiistää kaikki väärinkäytökset, ja hänen asianajajansa ovat väittäneet, että tapaus on virheellinen. Syytteet juontavat juurensa korruptiotapauksesta, joka koskee maailman suurinta lihapakkausyritystä JBS:ää. Hän selvisi elokuussa vastaavasta kongressin äänestyksestä lahjussyytösten vuoksi. Temer voi joutua oikeuteen vain, jos kaksi kolmasosaa kongressin alahuoneesta hyväksyy sen. Hänellä on tällä hetkellä Brasilian historian huonoimmat kannatusluvut, mutta lainsäätäjät näyttävät olevan valmiita suojelemaan häntä jälleen, kertoo BBC:n Julia Carneiro Rio de Janeirossa. Temeristä tuli presidentti viime vuonna sen jälkeen, kun hänen edeltäjänsä Dilma Rousseff asetettiin syytteeseen. Hänet todettiin syylliseksi valtion tilien peukalointiin kasvavan alijäämän salaamiseksi ennen uudelleenvalintaansa vuonna 2014.</w:t>
      </w:r>
    </w:p>
    <w:p>
      <w:r>
        <w:rPr>
          <w:b/>
        </w:rPr>
        <w:t xml:space="preserve">Yhteenveto</w:t>
      </w:r>
    </w:p>
    <w:p>
      <w:r>
        <w:t xml:space="preserve">Brasilian kongressin valiokunta on äänestänyt presidentti Michel Temeriä vastaan nostettujen korruptiosyytteiden hylkäämisestä.</w:t>
      </w:r>
    </w:p>
    <w:p>
      <w:r>
        <w:rPr>
          <w:b/>
          <w:u w:val="single"/>
        </w:rPr>
        <w:t xml:space="preserve">Asiakirjan numero 17722</w:t>
      </w:r>
    </w:p>
    <w:p>
      <w:r>
        <w:t xml:space="preserve">Kiinan osakkeen liukuminen: Eläkerahasto sijoittaa osakemarkkinoille</w:t>
      </w:r>
    </w:p>
    <w:p>
      <w:r>
        <w:t xml:space="preserve">Uusien sääntöjen mukaan rahasto saa sijoittaa enintään 30 prosenttia nettovarallisuudestaan kotimaassa noteerattuihin osakkeisiin. Xinhuan mukaan Kiinan suurimmalla eläkerahastolla on hallussaan 3,5 miljardia juania (548 miljardia dollaria; 349 miljardia puntaa). Tämä on Kiinan hallituksen viimeisin yritys pysäyttää maan osakemarkkinoiden alamäki. Rahasto saa sijoittaa osakkeiden lisäksi myös erilaisiin markkinavälineisiin, kuten johdannaisiin. Lisäämällä niiden kysyntää hallitus toivoo hintojen nousevan. Shanghai Composite -indeksi sulkeutui perjantaina yli 4 prosentin laskuun sen jälkeen, kun luvut osoittivat kuukausittaisen tehdastoiminnan supistuneen nopeimmin kuuteen vuoteen. Tämä päätti kiinalaisille sijoittajille kovat päivät, ja indeksi laski viikolla 12 prosenttia. Kiinalaiset osakkeet ovat nyt laskeneet yli 30 prosenttia kesäkuun puolivälin jälkeen. Aiemmin tässä kuussa Kiinan keskuspankki devalvoi juanin yrittäessään lisätä vientiä. Näiden toimenpiteiden taustalla on Kiinan talouskasvun hidastuminen. Tämän vuoden toisella neljänneksellä maan talous kasvoi 7 prosenttia, mikä on hitainta vauhtia kuuteen vuoteen. Viime vuonna talous kasvoi hitaimmin sitten vuoden 1990. Pelko kasvun hidastumisen pitkittymisestä on iskenyt myös maailmanlaajuisiin osakemarkkinoihin, ja Yhdysvaltojen ja Euroopan johtavat indeksit kärsivät viime viikolla suuria tappioita.</w:t>
      </w:r>
    </w:p>
    <w:p>
      <w:r>
        <w:rPr>
          <w:b/>
        </w:rPr>
        <w:t xml:space="preserve">Yhteenveto</w:t>
      </w:r>
    </w:p>
    <w:p>
      <w:r>
        <w:t xml:space="preserve">Kiina aikoo antaa tärkeimmän valtion eläkerahastonsa sijoittaa ensimmäistä kertaa osakemarkkinoille, kertoo maan virallinen uutistoimisto Xinhua.</w:t>
      </w:r>
    </w:p>
    <w:p>
      <w:r>
        <w:rPr>
          <w:b/>
          <w:u w:val="single"/>
        </w:rPr>
        <w:t xml:space="preserve">Asiakirjan numero 17723</w:t>
      </w:r>
    </w:p>
    <w:p>
      <w:r>
        <w:t xml:space="preserve">Banksyn myyminen</w:t>
      </w:r>
    </w:p>
    <w:p>
      <w:r>
        <w:t xml:space="preserve">Will GompertzTaidetoimittaja@WillGompertzBBCon Twitter Se oli peräisin vaikeasti tavoitettavissa olevalta katutaiteilija Banksyltä, jonka väitettiin kritisoivan kuningattaren timanttista juhlavuotta. Sitten se katosi helmikuussa. Graffititaide irrotettiin kolmen päivän aikana varovasti paikallisen sijoitusyhtiön omistaman rakennuksen seinästä. Kukaan ei tiedä, kuka antoi luvan poistamiseen tai miksi, mutta Metropolitan Police kertoi BBC:lle, että "varkaudesta ei ole raportoitu". Pian seinämaalaus ilmestyi uudelleen Miamiin, jossa se asetettiin huutokauppaan noin 450 000 punnan ohjehintaan, mutta se peruttiin viime hetkellä yleisön paheksunnan vuoksi. Tarina ei kuitenkaan ole ohi. Se on nyt jälleen huutokaupattu, tällä kertaa Lontoossa, jossa vähimmäishinta on 900 000 puntaa. Tässä on raporttini ennen huutokauppaa.</w:t>
      </w:r>
    </w:p>
    <w:p>
      <w:r>
        <w:rPr>
          <w:b/>
        </w:rPr>
        <w:t xml:space="preserve">Yhteenveto</w:t>
      </w:r>
    </w:p>
    <w:p>
      <w:r>
        <w:t xml:space="preserve">Lähes vuoden ajan Pohjois-Lontoossa sijaitsevan Poundlandin seinää koristi ahdistava kuva ompelukoneen ääressä kyyristyvästä pojasta.</w:t>
      </w:r>
    </w:p>
    <w:p>
      <w:r>
        <w:rPr>
          <w:b/>
          <w:u w:val="single"/>
        </w:rPr>
        <w:t xml:space="preserve">Asiakirjan numero 17724</w:t>
      </w:r>
    </w:p>
    <w:p>
      <w:r>
        <w:t xml:space="preserve">Viisi srilankalaista paralympialaisissa</w:t>
      </w:r>
    </w:p>
    <w:p>
      <w:r>
        <w:t xml:space="preserve">Shantha Kumara (200 m) ja Upali Rajakaruna (pyörätuolitennis) ovat viiden srilankalaisen miehen joukossa, jotka osallistuvat tämän vuoden paralympialaisiin. Lal Pushpakumara (korkeushyppy), Sandun Wasana Perera (painonnosto) ja Udaya Pushpakumara (keihäs ja pituushyppy) ovat kolme muuta srilankalaista 148 maata edustavien lähes 4000 urheilijan joukossa. Neljä viidestä srilankalaisesta osallistujasta vammautui palvellessaan Sri Lankan asevoimissa. Sri Lanka, joka on osallistunut aiemmin kolmeen paralympialaiseen, ei ole vielä voittanut yhtään paralympiamitalia. On erittäin epätodennäköistä, että nykyinen joukkue voittaa olympiamitalin, sanoi BBC Sandeshayalle Pekingin tapahtumaa raportoiva Lankadeepan toimittaja Namal Pathirage.</w:t>
      </w:r>
    </w:p>
    <w:p>
      <w:r>
        <w:rPr>
          <w:b/>
        </w:rPr>
        <w:t xml:space="preserve">Yhteenveto</w:t>
      </w:r>
    </w:p>
    <w:p>
      <w:r>
        <w:t xml:space="preserve">Kaksi srilankalaista kilpailee omilla aloillaan 08. syyskuuta Kiinan pääkaupungissa Pekingissä järjestettävissä paralympialaisissa.</w:t>
      </w:r>
    </w:p>
    <w:p>
      <w:r>
        <w:rPr>
          <w:b/>
          <w:u w:val="single"/>
        </w:rPr>
        <w:t xml:space="preserve">Asiakirjan numero 17725</w:t>
      </w:r>
    </w:p>
    <w:p>
      <w:r>
        <w:t xml:space="preserve">DUP:n Simon Hamilton hyökkää Sinn Feinin taktiikkaa vastaan</w:t>
      </w:r>
    </w:p>
    <w:p>
      <w:r>
        <w:t xml:space="preserve">Simon Hamilton syytti puoluetta myös "vahingontekemisestä". Hänen mukaansa se oli harjoittanut "valikoivaa vuotamista" ja tiedotusta. Hamilton, joka kuului DUP:n neuvotteluryhmään neuvotteluissa, sanoi, että osapuolten välillä vallitsee nyt "selvä luottamuspula". Hän sanoi, että mahdollisuudet palata hajauttamiseen "varmasti tänä vuonna ja ehkä sen jälkeenkin" olivat "synkät". "Heidän viime päivien käytöksensä osoittaa minulle, etteivät he ole tosissaan hajauttamisen palauttamisessa", Hamilton sanoi parlamentin jäsenille Pohjois-Irlannin asioiden valiokunnan istunnossa Westminsterissä. Sinn Féin kuitenkin torjui Hamiltonin kommentit ja syytti DUP:tä "uloskirjautumisesta" hajautetuista toimielimistä. MLA Conor Murphy sanoi: "Tämä on seurausta heidän päätöksestään luopua sopimusluonnoksesta ja keskeyttää neuvotteluprosessi, vaikka heidän omat oikeistolaisimmat, sopimusta vastustavat ryhmänsä vastustivat sitä." Murphy kehotti Lontoon ja Dublinin hallituksia kutsumaan pikaisesti koolle Britannian ja Irlannin hallitustenvälisen konferenssin, jotta toimeenpanovallan palauttamista koskeva prosessi voitaisiin käynnistää.</w:t>
      </w:r>
    </w:p>
    <w:p>
      <w:r>
        <w:rPr>
          <w:b/>
        </w:rPr>
        <w:t xml:space="preserve">Yhteenveto</w:t>
      </w:r>
    </w:p>
    <w:p>
      <w:r>
        <w:t xml:space="preserve">DUP:n entinen valtiovarainministeri on syyttänyt Sinn Feinia "poltetun maan" politiikasta viimeaikaisten neuvottelujen kariuduttua.</w:t>
      </w:r>
    </w:p>
    <w:p>
      <w:r>
        <w:rPr>
          <w:b/>
          <w:u w:val="single"/>
        </w:rPr>
        <w:t xml:space="preserve">Asiakirjan numero 17726</w:t>
      </w:r>
    </w:p>
    <w:p>
      <w:r>
        <w:t xml:space="preserve">Mansaaren TT-tähti McGuinness "tunteellinen" merkin vuoksi</w:t>
      </w:r>
    </w:p>
    <w:p>
      <w:r>
        <w:t xml:space="preserve">Järjestäjät ovat tilanneet tiemerkinnät joidenkin tapahtuman menestyneimpien ajajien kunniaksi. Toistaiseksi on paljastettu vain kaksi, toinen McGuinnessille, jolla on takanaan 19 TT-voittoa, ja toinen Dave Molyneuxille, joka on voittanut 16 sivuvaunukilpailua. McGuinness sanoi: "Olin melkein kyynelissä, kun sain tietää - todella tunteellinen." Hän lisäsi: "Tuntuu epätodelliselta, että kun minä olen jo kauan sitten poissa, se on edelleen McGuinnessin nurkka, olen kuollakseni ylpeä, samoin äitini ja isäni." Ennätyksen haltija 40-vuotias entinen muurari Morecambesta on TT-kisojen kierrosennätyksen haltija ja tapahtuman historian toiseksi menestynein kuljettaja. John McGuinness ja Dave Molyneux ovat Joey Dunlopin takana toisena ja kolmantena. McGuinnessin mutka on Shoughlaiguen kohdalla ja Molyneuxin mutka on Cronk-y-Voddyn suoran päässä. Vuonna 2002 TT-radan 26. merkkipaalu nimettiin uudelleen "Joey's" kaksi vuotta aiemmin kilpaonnettomuudessa kuolleen 26-kertaisen TT-voittajan Joey Dunlopin muistoksi. Aiemmat kilpailujen tiemerkinnät on huutokaupattu eBayssä, jotta saataisiin varoja tapahtuman järjestämiseen. Ensimmäisestä, Ballaugh Bridgeltä, saatiin yli 1000 puntaa.</w:t>
      </w:r>
    </w:p>
    <w:p>
      <w:r>
        <w:rPr>
          <w:b/>
        </w:rPr>
        <w:t xml:space="preserve">Yhteenveto</w:t>
      </w:r>
    </w:p>
    <w:p>
      <w:r>
        <w:t xml:space="preserve">Mansaaren TT-tähti John McGuinness kertoi tuntevansa "tunteita" siitä, että 38 mailin mittaisen vuoristoradan eräs mutkaosuus on nimetty hänen mukaansa.</w:t>
      </w:r>
    </w:p>
    <w:p>
      <w:r>
        <w:rPr>
          <w:b/>
          <w:u w:val="single"/>
        </w:rPr>
        <w:t xml:space="preserve">Asiakirjan numero 17727</w:t>
      </w:r>
    </w:p>
    <w:p>
      <w:r>
        <w:t xml:space="preserve">Lostprophets rock-tähti Ian Watkins oikeudessa lapsiseksisyytteistä</w:t>
      </w:r>
    </w:p>
    <w:p>
      <w:r>
        <w:t xml:space="preserve">Ian Watkins, 35, Pontypriddistä, saapui videolinkin välityksellä Cardiffin kruununoikeuteen Bridgendin Parcin vankilasta. Watkins oli pukeutunut mustaan pukuun, paitaan ja solmioon, ja hän saapui paikalle yhdessä kahden muun naispuolisen syytetyn kanssa, joita ei voida mainita oikeudellisista syistä. Heidät vangittiin edelleen 11. maaliskuuta asti. Watkinsia syytetään salaliitosta seksuaaliseen kanssakäymiseen alle 13-vuotiaan lapsen kanssa ja neljästä rikoksesta, jotka liittyvät siveettömien lapsikuvien hallussapitoon ja levittämiseen. Väitetyt rikokset ajoittuvat tämän vuoden toukokuusta joulukuuhun. Bedfordista kotoisin olevaa 24-vuotiasta naista syytetään samoista rikoksista kuin Watkinsia, ja Doncasterista kotoisin olevaa 20-vuotiasta naista syytetään viidestä samasta rikoksesta, mutta ei raiskaukseen liittyvästä salaliitosta.</w:t>
      </w:r>
    </w:p>
    <w:p>
      <w:r>
        <w:rPr>
          <w:b/>
        </w:rPr>
        <w:t xml:space="preserve">Yhteenveto</w:t>
      </w:r>
    </w:p>
    <w:p>
      <w:r>
        <w:t xml:space="preserve">Rockyhtye Lostprophetsin laulaja on saapunut oikeuteen syytettynä lapsen seksuaalirikoksesta, muun muassa salaliitosta lapsen raiskaamiseen.</w:t>
      </w:r>
    </w:p>
    <w:p>
      <w:r>
        <w:rPr>
          <w:b/>
          <w:u w:val="single"/>
        </w:rPr>
        <w:t xml:space="preserve">Asiakirjan numero 17728</w:t>
      </w:r>
    </w:p>
    <w:p>
      <w:r>
        <w:t xml:space="preserve">Alcoa odottaa valoisampaa vuotta</w:t>
      </w:r>
    </w:p>
    <w:p>
      <w:r>
        <w:t xml:space="preserve">Sen nettotulos oli 242 miljoonaa dollaria (151 miljoonaa puntaa) vuoden 2012 viimeiseltä kolmelta kuukaudelta, kun se vuosi sitten oli 191 miljoonaa dollaria tappiollinen. Liikevaihto laski 1,5 prosenttia edellisvuoden vastaavaan ajanjaksoon verrattuna ja oli 5,9 miljardia dollaria, mutta se ylitti silti analyytikoiden odotukset. Yhtiö odottaa alumiinin kysynnän kasvavan 7 prosenttia vuonna 2013. Tämä olisi hieman enemmän kuin 6 prosentin kasvu vuonna 2012. Yritys uskoo, että alumiinin kysyntää lisää tänä vuonna ilmailu- ja rakennusteollisuus, ja se ennustaa edelleen alumiinin maailmanlaajuisen kysynnän kaksinkertaistuvan vuosina 2010-2020. Alcoan osakkeet nousivat 1,3 prosenttia jälkikaupankäynnissä sen jälkeen, kun ne olivat varsinaisen kaupankäynnin jälkeen pysyneet ennallaan. "Vahva asema" Yhtiö merkitsee perinteisesti Yhdysvaltain yritysten epävirallisen tuloskauden alkua. Se sanoi, että alumiinin alhaisista hinnoista huolimatta se oli päättänyt vuoden 2012 vahvassa kassatilanteessa. "Voitimme epävakaat metallien hinnat ja maailmantalouden epävakauden ja saavutimme tavoitteemme neljättä vuotta peräkkäin", sanoi Alcoan hallituksen puheenjohtaja ja toimitusjohtaja Klaus Kleinfeld. "Lähtökohtamme vuodelle 2013 on vahva, jotta voimme maksimoida kannattavan kasvun", hän sanoi.</w:t>
      </w:r>
    </w:p>
    <w:p>
      <w:r>
        <w:rPr>
          <w:b/>
        </w:rPr>
        <w:t xml:space="preserve">Yhteenveto</w:t>
      </w:r>
    </w:p>
    <w:p>
      <w:r>
        <w:t xml:space="preserve">Yhdysvaltalainen alumiinijätti Alcoa on tehnyt neljännen neljänneksen tuloksensa arvioiden mukaisesti ja ilmaissut varovaisen optimistisen näkemyksensä siitä, että kysynnän kasvu jatkuu tänä vuonna.</w:t>
      </w:r>
    </w:p>
    <w:p>
      <w:r>
        <w:rPr>
          <w:b/>
          <w:u w:val="single"/>
        </w:rPr>
        <w:t xml:space="preserve">Asiakirjan numero 17729</w:t>
      </w:r>
    </w:p>
    <w:p>
      <w:r>
        <w:t xml:space="preserve">Hollie Gazzardin tapahtuma 21-vuotissyntymäpäivän kunniaksi</w:t>
      </w:r>
    </w:p>
    <w:p>
      <w:r>
        <w:t xml:space="preserve">Hollie Gazzardin murhasi helmikuussa hänen entinen poikaystävänsä Asher Maslin. King Teddy -pubissa, jossa neiti Gazzard työskenteli osa-aikaisesti, järjestetään muun muassa Harry Potter -aiheinen ilta, jonka tarkoituksena on kerätä rahaa hyväksikäytön uhrien hyväksi. Kynttilät sytytetään neiti Gazzardin muistoksi hänen syntymäpäivänään klo 20.00 BST. Aiemmin tässä kuussa Maslin myönsi puukottaneensa hänet toistuvasti kuoliaaksi vain muutama päivä sen jälkeen, kun neiti Gazzard oli lopettanut heidän suhteensa. Hän istuu nyt elinkautista vankeutta murhasta. Viikonlopun aikana järjestettävät tapahtumat alkavat elävällä musiikilla ja myöhemmin järjestetään huutokauppa. Pubin johtaja Aaron Abbott sanoi: "Siellä tulee olemaan paljon hauskaa, paljon naurua Hollien muistelemiseksi ja sen muistelemiseksi, mikä olisi ollut hänen 21-vuotissyntymäpäivänsä."</w:t>
      </w:r>
    </w:p>
    <w:p>
      <w:r>
        <w:rPr>
          <w:b/>
        </w:rPr>
        <w:t xml:space="preserve">Yhteenveto</w:t>
      </w:r>
    </w:p>
    <w:p>
      <w:r>
        <w:t xml:space="preserve">Kahden päivän ajan kerätään varoja sen kunniaksi, että salongissaan kuoliaaksi puukotetun kampaajan 21-vuotissyntymäpäivä olisi tullut täyteen.</w:t>
      </w:r>
    </w:p>
    <w:p>
      <w:r>
        <w:rPr>
          <w:b/>
          <w:u w:val="single"/>
        </w:rPr>
        <w:t xml:space="preserve">Asiakirjan numero 17730</w:t>
      </w:r>
    </w:p>
    <w:p>
      <w:r>
        <w:t xml:space="preserve">Tuhkatulitöiden hautajaiset saavat uuden tapahtumapaikan Ashbournesta</w:t>
      </w:r>
    </w:p>
    <w:p>
      <w:r>
        <w:t xml:space="preserve">Ashbournessa asuva Mick Finnikin, 68, joka kuoli sydänkohtaukseen viime vuonna, oli kertonut ystävilleen toiveensa. Derbyshire Dalesin piirineuvosto esti tapahtuman, joka oli alun perin suunniteltu järjestettäväksi kaupungin pelikentällä, kun se oli vastustanut sitä. Nyt se järjestetään kuitenkin yksityisellä maalla alkuperäisenä ajankohtana 6. helmikuuta. Pienet määrät Finnikinin tuhkia laitetaan 30 rakettiin ja laukaistaan lyhyessä näytöksessä. Alkuperäistä ehdotusta vastustivat muun muassa jotkut paikalliset asukkaat ja kaupunginvaltuusto, jotka pelkäsivät, että osa tuhkasta voisi pudota puutarhoihin ja julkisille alueille. Carolyn Brown, Finnikinin 40-vuotinen ystävä, sanoi: "On todella ihanaa, että niin monet ihmiset tarjoutuivat auttamaan. "Meille tarjottiin jopa mahdollisuutta lähettää Mick avaruuteen, mutta hän rakasti Ashbournea, joten luulen, että hän olisi mieluummin jäänyt tänne. "Ja hän halusi lähteä pois kovalla paukutuksella, kirkkailla väreillä ja tuikkivilla tähdillä." Seremonia järjestetään yksityisillä pelloilla kaupungin laidalla sijaitsevan talon takana A515-tien varrella. Brown sanoi, että koska herra Finnikin "tunsi kaikki Ashbournessa", paikka oli valittu, koska läheisellä Waterside Retail Parkilla oli pysäköintitilaa. Seuraa BBC East Midlandsia Facebookissa, Twitterissä tai Instagramissa. Lähetä juttuideoita osoitteeseen eastmidsnews@bbc.co.uk.</w:t>
      </w:r>
    </w:p>
    <w:p>
      <w:r>
        <w:rPr>
          <w:b/>
        </w:rPr>
        <w:t xml:space="preserve">Yhteenveto</w:t>
      </w:r>
    </w:p>
    <w:p>
      <w:r>
        <w:t xml:space="preserve">Sen miehen hautajaiset, joka halusi lähteä "rytinällä" ampumalla tuhkansa taivaalle, järjestetään, vaikka ne ensin keskeytettiin.</w:t>
      </w:r>
    </w:p>
    <w:p>
      <w:r>
        <w:rPr>
          <w:b/>
          <w:u w:val="single"/>
        </w:rPr>
        <w:t xml:space="preserve">Asiakirjan numero 17731</w:t>
      </w:r>
    </w:p>
    <w:p>
      <w:r>
        <w:t xml:space="preserve">Rautatietyöläisten muistomerkki National Memorial Arboretumissa</w:t>
      </w:r>
    </w:p>
    <w:p>
      <w:r>
        <w:t xml:space="preserve">Mustasta graniitista veistetty höyryveturin veistos lepää sokkelin päällä, jossa on rautatietä edustavia kuvia. British Transport Pensioners Federation (BTPF) keräsi muistomerkkiä varten noin 50 000 puntaa. Se on rakennettu aivan arboretumin Millennium Way -tien varteen. Alrewasin muistomerkki esittää luokan 8F höyryveturia, ja sen leveys on noin 2,7 metriä ja korkeus noin 2,3 metriä. BTPF, Yhdistyneen kuningaskunnan eläkkeelle jääneiden rautatieläisten vapaaehtoisjärjestö, sanoi, että muistomerkki on osittain rautatien rakentamisessa kuolleiden ja onnettomuuksissa henkensä menettäneiden muistoksi. Varapuheenjohtaja Sam Reed sanoi: "Haluamme, että tämä on paikka, jonne ihmiset voivat tulla miettimään hiljaisessa yksinäisyydessä ja osoittamaan kunnioitustaan, olipa kyse sitten rakkaista, ystävistä tai yksinkertaisesti alan laulamattomista sankareista." Staffordshiren lordiluutnantti Ian Dudson ja British Railin entinen puheenjohtaja Sir Bob Reid paljastivat ja omistivat muistomerkin.</w:t>
      </w:r>
    </w:p>
    <w:p>
      <w:r>
        <w:rPr>
          <w:b/>
        </w:rPr>
        <w:t xml:space="preserve">Yhteenveto</w:t>
      </w:r>
    </w:p>
    <w:p>
      <w:r>
        <w:t xml:space="preserve">Staffordshiren National Memorial Arboretumissa on paljastettu muistomerkki, jolla juhlistetaan rautatietyöläisten saavutuksia 150 vuoden ajalta.</w:t>
      </w:r>
    </w:p>
    <w:p>
      <w:r>
        <w:rPr>
          <w:b/>
          <w:u w:val="single"/>
        </w:rPr>
        <w:t xml:space="preserve">Asiakirjan numero 17732</w:t>
      </w:r>
    </w:p>
    <w:p>
      <w:r>
        <w:t xml:space="preserve">Murhaaja Thomas Dooley kuolee sairastuttuaan coronavirukseen</w:t>
      </w:r>
    </w:p>
    <w:p>
      <w:r>
        <w:t xml:space="preserve">Thomas Dooley tappoi kumppaninsa Susan Cranen, 31, ennen kuin hyökkäsi ex-vaimonsa ja tämän kumppanin kimppuun ja puukotti sitten entistä anoppiaan 23 kertaa. Suur-Manchesterin Heywoodista kotoisin oleva Dooley, joka oli istunut vankilassa ainakin 22 vuotta kymmenen vuotta sitten, oli vangittuna HMP Berwynissä Wrexhamissa. 60-vuotias, jolla oli koronavirus ja leukemia, kuoli Maelor-sairaalassa. Ruthinissa aloitettiin maanantaina kuolemansyyntutkinta. Kuolinsyyntutkija John Gittins sanoi: "Koska kyseessä on herrasmies, joka oli tuolloin pidätettynä, tutkinnan järjestäminen on pakollinen vaatimus."</w:t>
      </w:r>
    </w:p>
    <w:p>
      <w:r>
        <w:rPr>
          <w:b/>
        </w:rPr>
        <w:t xml:space="preserve">Yhteenveto</w:t>
      </w:r>
    </w:p>
    <w:p>
      <w:r>
        <w:t xml:space="preserve">Elinkautista tuomiota istuva murhaaja on kuollut sairastuttuaan koronavirukseen.</w:t>
      </w:r>
    </w:p>
    <w:p>
      <w:r>
        <w:rPr>
          <w:b/>
          <w:u w:val="single"/>
        </w:rPr>
        <w:t xml:space="preserve">Asiakirjan numero 17733</w:t>
      </w:r>
    </w:p>
    <w:p>
      <w:r>
        <w:t xml:space="preserve">Värikoodatut luokitukset ovat epäoikeudenmukaisia pieniä kouluja kohtaan, sanovat koulujen johtajat.</w:t>
      </w:r>
    </w:p>
    <w:p>
      <w:r>
        <w:t xml:space="preserve">Koulujen johtokunnan puheenjohtajien mukaan yksittäisen lapsen suoriutuminen voi merkitä sitä, että koulu luokitellaan keltaiseksi eli "parantamisen tarpeessa olevaksi". Parhaat koulut luokitellaan järjestelmässä vihreiksi, keltaisiksi, keltaisiksi ja keltaisiksi, ja punaisiksi kouluiksi, joissa on eniten parantamisen tarvetta. Walesin ministerit julkaisivat torstaina toisen luokitusluettelon. Torstaina Flintshiren, Wrexhamin, Powysin, Denbighshiren, Gwyneddin ja Conwyn pienten alakoulujen johtokunnat tukivat 67 oppilaan Ysgol yr Esgobin alakoulun puheenjohtajan avointa kirjettä opetusministeri Huw Lewisille Caerwysissä Flintshiressä. Roland Ward kirjoitti: "Vaikka [oppilaalla] olisi oppimiseen liittyviä lisätarpeita ja hän olisi edistynyt poikkeuksellisen hyvin, järjestelmä katsoo, että oppilas ei ole saavuttanut arvosanaa, ja tämä voi tarkoittaa, että koulu on "parantamisen tarpeessa". "Hallituksessa on epäilemättä niitä, jotka väittävät, että tällaiset vastalauseet todistavat, että he ovat 'kovia vaatimuksiin'. "Tämä väite voidaan kuitenkin pitää paikkansa vain, jos mittaukset ovat päteviä ja oikeudenmukaisia." "Tämänvuotinen järjestelmä, jota sovelletaan moniin pieniin kouluihin, ei ole kumpaakaan", Ward lisäsi.</w:t>
      </w:r>
    </w:p>
    <w:p>
      <w:r>
        <w:rPr>
          <w:b/>
        </w:rPr>
        <w:t xml:space="preserve">Yhteenveto</w:t>
      </w:r>
    </w:p>
    <w:p>
      <w:r>
        <w:t xml:space="preserve">Ryhmä Pohjois-Walesin alakouluja on sanonut, että värikoodattu luokitusjärjestelmä rankaisee epäoikeudenmukaisesti pieniä kouluja.</w:t>
      </w:r>
    </w:p>
    <w:p>
      <w:r>
        <w:rPr>
          <w:b/>
          <w:u w:val="single"/>
        </w:rPr>
        <w:t xml:space="preserve">Asiakirjan numero 17734</w:t>
      </w:r>
    </w:p>
    <w:p>
      <w:r>
        <w:t xml:space="preserve">Ullapoolin hulabaloo: Kuvia Loopallu-festivaalilta</w:t>
      </w:r>
    </w:p>
    <w:p>
      <w:r>
        <w:t xml:space="preserve">Perjantaina ja lauantaina järjestetty tapahtuma täytti 10 vuotta. Wester Rossin kaupunkiin saapui juhlijoita katsomaan sellaisia esiintyjiä kuin Utah Saints, Twin Atlantic, Shed Seven, The Undertones, Alabama 3, Public Service Broadcasting ja Hunter and the Bear. Tapahtumaan osallistui noin 2 500 ihmistä jokaisena päivänä. Tämänvuotinen tapahtuma oli loppuunmyyty ennen kuin yhtään esiintyjää oli julkistettu.</w:t>
      </w:r>
    </w:p>
    <w:p>
      <w:r>
        <w:rPr>
          <w:b/>
        </w:rPr>
        <w:t xml:space="preserve">Yhteenveto</w:t>
      </w:r>
    </w:p>
    <w:p>
      <w:r>
        <w:t xml:space="preserve">Loopallu-musiikkifestivaali järjestettiin viikonloppuna Ullapoolissa.</w:t>
      </w:r>
    </w:p>
    <w:p>
      <w:r>
        <w:rPr>
          <w:b/>
          <w:u w:val="single"/>
        </w:rPr>
        <w:t xml:space="preserve">Asiakirjan numero 17735</w:t>
      </w:r>
    </w:p>
    <w:p>
      <w:r>
        <w:t xml:space="preserve">Putkisopimus turvaa Hartlepoolin Tata Steelin työpaikat</w:t>
      </w:r>
    </w:p>
    <w:p>
      <w:r>
        <w:t xml:space="preserve">Tata Steel on saanut sopimuksen putkien toimittamisesta Enterprise Products Partners LP:n raakaöljyn vientiputkeen. Sopimus edellyttää yli 48 000 metrisen tonnin teräsputken toimittamista Hartlepoolissa sijaitsevalta 42-tuumaiselta tehtaaltaan. Steelatan mukaan sopimus turvaa työpaikat tehtaalla, jossa työskentelee yli 700 henkilöä. Tata Steel sanoi, että sopimuksen arvo on "useita kymmeniä miljoonia dollareita". Se toimittaa 169 kilometriä (105 mailia) halkaisijaltaan 18 tuuman putkia. Putki asennetaan jopa 7 000 jalan syvyyteen. Putki on tarkoitettu Lucius Development Project -hankkeeseen Meksikonlahden Keathley Canyonin alueella. Tata Steelin myynti- ja markkinointijohtaja Deirdre Fox sanoi: "Olemme menestyneet pitkään putkien toimittamisessa syvänmeren projekteihin. Tämä on merkittävä sopimus Tata Steelille."</w:t>
      </w:r>
    </w:p>
    <w:p>
      <w:r>
        <w:rPr>
          <w:b/>
        </w:rPr>
        <w:t xml:space="preserve">Yhteenveto</w:t>
      </w:r>
    </w:p>
    <w:p>
      <w:r>
        <w:t xml:space="preserve">Teessiden terästehtaan työpaikat turvataan sen jälkeen, kun se sai sopimuksen putkiston toimittamisesta Meksikonlahdella toteutettavaan hankkeeseen.</w:t>
      </w:r>
    </w:p>
    <w:p>
      <w:r>
        <w:rPr>
          <w:b/>
          <w:u w:val="single"/>
        </w:rPr>
        <w:t xml:space="preserve">Asiakirjan numero 17736</w:t>
      </w:r>
    </w:p>
    <w:p>
      <w:r>
        <w:t xml:space="preserve">Guernseyn huumausainerangaistuskäytännön tarkistaminen on "epätodennäköistä".</w:t>
      </w:r>
    </w:p>
    <w:p>
      <w:r>
        <w:t xml:space="preserve">Nightingale kommentoi Isossa-Britanniassa esitettyä vaatimusta, jonka mukaan pienten laittomien huumausainemäärien hallussapito pitäisi dekriminalisoida. Hän lisäsi, että Yhdistyneen kuningaskunnan huumepoliittisen komission raportista, jossa suositellaan muutoksia, keskusteltaisiin. Hän sanoi kuitenkin, että on olemassa todisteita siitä, että huumausaineiden hallussapitoa ja maahantuontia koskeva tiukka asenne toimii hyvin pelotteena. Raportissa todettiin, että Yhdistynyt kuningaskunta tuhlaa suuren osan niistä 3 miljardista punnasta, jotka se käyttää vuosittain laittomien huumeiden torjuntaan. Komission mukaan varoitusten ja rikosrekisteriotteiden antaminen ihmisille pienten huumemäärien hallussapidosta ei ole "oikeasuhtaista". Se ehdotti sen sijaan siviilirangaistuksia, kuten sakkoja tai huumehoitomääräyksiä. Guernsey on perinteisesti ottanut tiukan kannan huumausainerikoksiin, ja rikoksentekijöille on usein langetettu vankeusrangaistuksia. Nightingale sanoi, että vahva politiikka toimii hyvin paikallisesti. Hän lisäsi, että todisteet ovat osoittaneet, että "laillisten huumausaineiden" käyttö on vähentynyt sen jälkeen, kun niistä tuli Guernseyssä laittomia.</w:t>
      </w:r>
    </w:p>
    <w:p>
      <w:r>
        <w:rPr>
          <w:b/>
        </w:rPr>
        <w:t xml:space="preserve">Yhteenveto</w:t>
      </w:r>
    </w:p>
    <w:p>
      <w:r>
        <w:t xml:space="preserve">Guernseyn huumausainerangaistuksia koskevaa politiikkaa ei todennäköisesti tarkisteta, kertoo saaren huumausaine- ja alkoholistrategian koordinaattori Andrea Nightingale.</w:t>
      </w:r>
    </w:p>
    <w:p>
      <w:r>
        <w:rPr>
          <w:b/>
          <w:u w:val="single"/>
        </w:rPr>
        <w:t xml:space="preserve">Asiakirjan numero 17737</w:t>
      </w:r>
    </w:p>
    <w:p>
      <w:r>
        <w:t xml:space="preserve">Norwichin bändi Sink Ya Teeth astuu Pohoda-festivaalin pääesiintyjäksi</w:t>
      </w:r>
    </w:p>
    <w:p>
      <w:r>
        <w:t xml:space="preserve">Norwichista kotoisin oleva post-punk-tanssiyhtye Sink Ya Teeth soitti viikonloppuna Pohoda-festivaaleilla Slovakiassa. Kaksikko oli juuri lopettanut soittamisensa 2000 ihmiselle Europa-lavalla, kun heitä pyydettiin korvaamaan ruotsalainen laulaja Lykke Li päälavalla. Sink Ya Teethin Gemma Cullingford sanoi, että se "tuntui surrealistiselta". Festivaalin muita pääesiintyjiä olivat muun muassa Liam Gallagher, The 1975, The Roots ja Skepta. Cullingford, joka perusti bändin Maria Uzorin kanssa vuonna 2015, sanoi: "Tapasimme festivaalin promoottorin Michael Kascakin soitettuamme iltapäivällä suuressa teltassa settimme, joka oli mennyt hyvin perille noin 2 000 hengen yleisölle. "Michael kiitti meitä soittamisesta ja sanoi nauttineensa setistämme. "Maria ja minä lähdimme sitten nauttimaan loppuillasta... kun yhtäkkiä Michael löysi meidät ja kysyi, voisimmeko soittaa Lykke Li:n tilalla, koska tämä oli joutunut perumaan keikkansa matkan keskeytymisen vuoksi." Hän sanoi, että kun soundcheckiin oli jäljellä noin 40 minuuttia, kaikki "tuntui epätodelliselta". Hän lisäsi: "En voinut lakata nauramasta. Olimme tietoisia siitä, että olimme melko tuntemattomia siellä, joten emme tienneet, jäisivätkö ihmiset katsomaan, mutta kävi ilmi, että siellä oli ihmisiä, jotka olivat nähneet meidät aiemmin iltapäivällä, jotka nauttivat siitä, ja soitimme täydelle ja arvostavalle yleisölle. "Se ei ole vielä uponnut kumpaankaan meistä."</w:t>
      </w:r>
    </w:p>
    <w:p>
      <w:r>
        <w:rPr>
          <w:b/>
        </w:rPr>
        <w:t xml:space="preserve">Yhteenveto</w:t>
      </w:r>
    </w:p>
    <w:p>
      <w:r>
        <w:t xml:space="preserve">Pienemmälle festivaalilavalle varattu bändi joutui pääesiintyjäksi ja soittamaan 30 000-päiselle yleisölle sen jälkeen, kun pääesiintyjä joutui perumaan esiintymisensä.</w:t>
      </w:r>
    </w:p>
    <w:p>
      <w:r>
        <w:rPr>
          <w:b/>
          <w:u w:val="single"/>
        </w:rPr>
        <w:t xml:space="preserve">Asiakirjan numero 17738</w:t>
      </w:r>
    </w:p>
    <w:p>
      <w:r>
        <w:t xml:space="preserve">Paikallisvaalit: Gwyneddissä ei ole ehdokkaita neuvoston vaalipiirissä</w:t>
      </w:r>
    </w:p>
    <w:p>
      <w:r>
        <w:t xml:space="preserve">Gwyneddin neuvoston mukaan Meirionnyddissä sijaitsevan Bryncrugin/Llanfihangelin vaalipiiriin ei ole tullut yhtään ehdokasta. Tämä on seurausta siitä, että istuva riippumaton valtuutettu Arwel Pierce on päättänyt luopua luottamustoimistaan. Neuvosto ilmoitti, että vapaaksi jääneen paikan täyttämiseksi on järjestettävä täytevaalit 3. toukokuuta pidettävien vaalien jälkeen. Pierce oli Gwyneddin valtuuston valtateistä ja konsultoinnista vastaava salkunhoitaja. Gwyneddin neuvoston tiedottaja sanoi keskiviikkona ehdokkaiden asettamisen päätyttyä: "Voimme vahvistaa, että Bryncrug/Llanfihangelin vaalipiiriin ei ole asetettu ehdokkaita. "Vuoden 1983 kansanedustuslain (Representation of People Act 1983) mukaisesti järjestetään aikanaan täytevaalit vapautuvan paikan täyttämiseksi." Vaalipiiri kattaa suurelta osin maaseutualueen Snowdonian lounaisreunalla, johon kuuluvat Bryncrugin kylä Tywynin lähellä ja Llanfihangel-y-Pennantin kylä Cadair Idrisin juurella.</w:t>
      </w:r>
    </w:p>
    <w:p>
      <w:r>
        <w:rPr>
          <w:b/>
        </w:rPr>
        <w:t xml:space="preserve">Yhteenveto</w:t>
      </w:r>
    </w:p>
    <w:p>
      <w:r>
        <w:t xml:space="preserve">Vaikka tuhannet paikalliskokousehdokkaat käyvät kampanjakokeilua, yksi Pohjois-Walesin kolkka ei ole houkutellut ketään astumaan ehdokkaaksi.</w:t>
      </w:r>
    </w:p>
    <w:p>
      <w:r>
        <w:rPr>
          <w:b/>
          <w:u w:val="single"/>
        </w:rPr>
        <w:t xml:space="preserve">Asiakirjan numero 17739</w:t>
      </w:r>
    </w:p>
    <w:p>
      <w:r>
        <w:t xml:space="preserve">Cheshiren poliisipäällikön väärinkäytösten tutkinta "suboptimaalinen".</w:t>
      </w:r>
    </w:p>
    <w:p>
      <w:r>
        <w:t xml:space="preserve">Phil McCannCheshiren poliittinen toimittaja, BBC News Simon Byrne vapautettiin kaikista syytteistä viime joulukuussa. Väärinkäytösten tutkintavaliokunta totesi, että prosessi olisi voitu ja pitänyt välttää. Komissaari David Keane kertoi valtuutetuille, että Pohjois-Yorkshiren poliisin virkamiesten tekemä tutkinta syytöksistä oli "suboptimaalinen". Byrne hyllytettiin elokuussa 2017, mutta hänen sopimuksensa poliisin kanssa päättyi kesäkuussa 2018, kun hän odotti kuulemistaan. Valtuutetut kuulustelivat Keanea hänen päätöksestään nostaa syytteet törkeästä virkavirheestä, joka Byrnen mukaan oli ollut "koettelemus", joka "tuhlasi arvokasta julkista rahaa". Työväenpuolueen komissaari kertoi Cheshiren poliisi- ja rikoslautakunnalle, että olisi "sopimatonta jättää huomiotta joukko virkamiesten ja henkilökunnan tekemiä valituksia". Hänen mukaansa oli "ongelma", että North Yorkshiren tutkijat eivät haastatelleet Keanea ja että he olivat "soveltaneet väärää testiä" arvioidessaan, olivatko syytökset vakavia väärinkäytöksiä. "Olen ensimmäinen, joka tunnustaa, kuinka aikaa ja kustannuksia tämä on vienyt", hän lisäsi. Hän sanoi kuitenkin, että 421 000 punnan kustannukset olivat "hallituksen määräämän prosessin sanelemia". Poliisi- ja rikospaneelin konservatiivijäsen Andrew Dawson sanoi, että komissaari ei ollut kyennyt "hallinnoimaan prosessia tehokkaasti", ja riippumaton jäsen Evan Morris sanoi, että hän oli "luopunut kaikesta vastuusta".</w:t>
      </w:r>
    </w:p>
    <w:p>
      <w:r>
        <w:rPr>
          <w:b/>
        </w:rPr>
        <w:t xml:space="preserve">Yhteenveto</w:t>
      </w:r>
    </w:p>
    <w:p>
      <w:r>
        <w:t xml:space="preserve">Cheshiren poliisipäällikkö on syyttänyt nimittämiään tutkijoita "puutteista" piirikunnan entiseen poliisipäällikköön kohdistuneiden kiusaamissyytösten tutkinnassa.</w:t>
      </w:r>
    </w:p>
    <w:p>
      <w:r>
        <w:rPr>
          <w:b/>
          <w:u w:val="single"/>
        </w:rPr>
        <w:t xml:space="preserve">Asiakirjan numero 17740</w:t>
      </w:r>
    </w:p>
    <w:p>
      <w:r>
        <w:t xml:space="preserve">Lontoon pyöränvuokrausjärjestelmä avataan satunnaisille käyttäjille</w:t>
      </w:r>
    </w:p>
    <w:p>
      <w:r>
        <w:t xml:space="preserve">Joulukuun 3. päivästä alkaen kuka tahansa, jolla on pankki- tai luottokortti, voi vuokrata yhden pyöristä. Tällä hetkellä pyörän saaminen edellyttää rekisteröintiä ja avaimenperää. Lontoon liikennelaitoksen (Transport for London, TfL) mukaan heinäkuussa alkaneessa järjestelmässä on yli 100 000 jäsentä, jotka ovat tehneet noin 1,7 miljoonaa matkaa. Ihmisten oli aluksi rekisteröidyttävä, jotta TfL voisi seurata käyttöä ja antaa järjestelmän vakiintua. Rekisteröintivaiheen piti kestää neljä viikkoa, mutta sitä pidennettiin, jotta TfL voisi tutkia järjestelmää tarkemmin. Lontoon pormestari Boris Johnson sanoi: "On hienoa, että Barclaysin pyöränvuokrausjärjestelmä on osoittautunut uskomattoman suosituksi ja että järjestelmä on osoittautunut tiukaksi ja vakaaksi. "Nyt kun yli 100 000 jäsentä on testannut sitä perusteellisesti, olemme valmiita seuraavaan vaiheeseen, jossa kuka tahansa, joka haluaa siirtyä kaksipyöräiseen autoon, voi tehdä sen hetkessä vain korttiaan vetämällä."</w:t>
      </w:r>
    </w:p>
    <w:p>
      <w:r>
        <w:rPr>
          <w:b/>
        </w:rPr>
        <w:t xml:space="preserve">Yhteenveto</w:t>
      </w:r>
    </w:p>
    <w:p>
      <w:r>
        <w:t xml:space="preserve">Satunnaiset käyttäjät voivat pian käyttää Lontoon pyöränvuokrausjärjestelmää, Transport for London on ilmoittanut.</w:t>
      </w:r>
    </w:p>
    <w:p>
      <w:r>
        <w:rPr>
          <w:b/>
          <w:u w:val="single"/>
        </w:rPr>
        <w:t xml:space="preserve">Asiakirjan numero 17741</w:t>
      </w:r>
    </w:p>
    <w:p>
      <w:r>
        <w:t xml:space="preserve">Ampleforth Collegen apotti "väistyy" väärinkäytösvalitusten vuoksi</w:t>
      </w:r>
    </w:p>
    <w:p>
      <w:r>
        <w:t xml:space="preserve">Ampleforth Abbey sanoi, että abbedissa Cuthbert Madden, 61, oli kiistänyt kaikki väärinkäytökset. North Yorkshiren poliisi vahvisti, että 60-vuotiasta miestä oli kuulusteltu vapaaehtoisesti varoituksen alaisena. Syytökset ovat peräisin 1990-luvulta, ja ne koskevat neljää oppilasta luostarin koulussa, Ampleforth Collegessa. Lue lisää tästä ja muista Pohjois-Yorkshiren tarinoista: "P. Abbot kiistää kaikki väärinkäytökset ja tekee täyttä yhteistyötä, kun asianomaiset viranomaiset tutkivat syytöksiä. "Avoimuuden nimissä haluamme varmistaa, että Ampleforthin yhteisö ja ystävät ovat tietoisia tämänhetkisestä tilanteesta." North Yorkshiren poliisin tiedottaja sanoi, että väitteistä ilmoitettiin poliisille elokuussa ja että tutkinta on "käynnissä". "Poliisitutkinta on myös käynnistänyt turvatoimia, jotka on otettu käyttöön tutkinnan jatkuessa", hän lisäsi. Apotti Madden on ollut benediktiiniluostarissa yli 30 vuotta, ja hänet valittiin apotiksi vuonna 2005 ja uudelleen vuonna 2013. Aiemmin hän on opettanut luostarin yhteydessä toimivassa collegessa.</w:t>
      </w:r>
    </w:p>
    <w:p>
      <w:r>
        <w:rPr>
          <w:b/>
        </w:rPr>
        <w:t xml:space="preserve">Yhteenveto</w:t>
      </w:r>
    </w:p>
    <w:p>
      <w:r>
        <w:t xml:space="preserve">Erään Englannin parhaimpiin kuuluvan roomalaiskatolisen koulun johtohahmo on siirtynyt syrjään, kun poliisi tutkii syytöksiä historiallisista väärinkäytöksistä.</w:t>
      </w:r>
    </w:p>
    <w:p>
      <w:r>
        <w:rPr>
          <w:b/>
          <w:u w:val="single"/>
        </w:rPr>
        <w:t xml:space="preserve">Asiakirjan numero 17742</w:t>
      </w:r>
    </w:p>
    <w:p>
      <w:r>
        <w:t xml:space="preserve">Kamerun profiili - media</w:t>
      </w:r>
    </w:p>
    <w:p>
      <w:r>
        <w:t xml:space="preserve">Arkaluonteisista aiheista raportoiviin toimittajiin kohdistuu painostusta ja he ovat vaarassa joutua pidätetyiksi, sanoo yhdysvaltalainen kansalaisjärjestö Freedom House. Sen mukaan viranomaiset ovat tukahduttaneet tiedotusvälineiden uutisointia mielenosoituksista ja levottomuuksista Kamerunin englanninkielisillä alueilla. Toimittajat ilman rajoja -järjestön (RSF) mukaan viranomaiset ovat "luoneet pelon ja itsesensuurin ilmapiirin". Englanninkielisten kriisi johti separatististen tiedotusvälineiden, kuten verkko- ja satelliittitelevisiokanavien, syntymiseen vastauksena hallituksen harjoittamaan raportoinnin rajoittamiseen. BBC World Service -radiokanavaa voi seurata paikallisten lähetysten kautta (98.4 FM Yaoundessa). Internetin käyttäjiä oli vuoden 2017 lopussa noin 6,1 miljoonaa (InternetWorldStats.com). Facebook on johtava sosiaalisen median alusta. Englanninkielisten alueiden mielenosoitusten vuoksi internetin käyttö näillä alueilla keskeytettiin kolmeksi kuukaudeksi vuoden 2017 alussa. Tämän jälkeen viranomaiset asettivat kohdennettuja rajoituksia sosiaaliselle medialle ja viestisovelluksille. RSF:n mukaan rajoituksilla pyrittiin estämään paikallisia ihmisiä vaihtamasta tietoa protesteista. Lehdistö Televisio Radio Internet</w:t>
      </w:r>
    </w:p>
    <w:p>
      <w:r>
        <w:rPr>
          <w:b/>
        </w:rPr>
        <w:t xml:space="preserve">Yhteenveto</w:t>
      </w:r>
    </w:p>
    <w:p>
      <w:r>
        <w:t xml:space="preserve">Kamerunissa on vilkas mediaympäristö. Valtion omistama CRTV ylläpitää valtakunnallisia televisio- ja radioverkkoja sekä maakunnallisia radioasemia. Yksityisiä radio- ja televisioasemia on kymmeniä ja lehdistössä satoja.</w:t>
      </w:r>
    </w:p>
    <w:p>
      <w:r>
        <w:rPr>
          <w:b/>
          <w:u w:val="single"/>
        </w:rPr>
        <w:t xml:space="preserve">Asiakirjan numero 17743</w:t>
      </w:r>
    </w:p>
    <w:p>
      <w:r>
        <w:t xml:space="preserve">Basildonin sairaalan kuolemantapausten määrän tarkistaminen ensi kuussa</w:t>
      </w:r>
    </w:p>
    <w:p>
      <w:r>
        <w:t xml:space="preserve">Basildonin yliopistollinen sairaala kertoi, että sinne tehdään vierailu 7. toukokuuta osana Keogh Review -tutkimusta, jossa tutkitaan 14 sairaalassa mahdollisesti esiintyviä puutteita. Tarkastelu käynnistettiin sen jälkeen, kun puutteet johtivat satoihin kuolemantapauksiin Mid Staffordshire NHS Trustissa. Basildon and Thurrock University Hospitals NHS Trustia on syytetty lukujen peittelystä, minkä se kiistää. Sairaalan toimitusjohtaja Clare Panniker sanoi, että hän "tukee tarkastelua täysin" ja että hän "kuuntelee, ottaa opiksi ja toteuttaa tarvittavat muutokset". Professori Sir Bruce Keoghin odotetaan raportoivan tuloksistaan kesään mennessä. Sairaalassa oli heinäkuun 2011 ja kesäkuun 2012 välisenä aikana 1 943 kuolemantapausta.</w:t>
      </w:r>
    </w:p>
    <w:p>
      <w:r>
        <w:rPr>
          <w:b/>
        </w:rPr>
        <w:t xml:space="preserve">Yhteenveto</w:t>
      </w:r>
    </w:p>
    <w:p>
      <w:r>
        <w:t xml:space="preserve">Ensi kuussa on tarkoitus tutkia, miksi eräässä Essexin sairaalassa on odotettua enemmän kuolemantapauksia.</w:t>
      </w:r>
    </w:p>
    <w:p>
      <w:r>
        <w:rPr>
          <w:b/>
          <w:u w:val="single"/>
        </w:rPr>
        <w:t xml:space="preserve">Asiakirjan numero 17744</w:t>
      </w:r>
    </w:p>
    <w:p>
      <w:r>
        <w:t xml:space="preserve">Royal Cornwall Hospital maksaa £ 85,000 ambulanssin viivästyssakkoja sakkoja</w:t>
      </w:r>
    </w:p>
    <w:p>
      <w:r>
        <w:t xml:space="preserve">Sairaaloilla on sopimus, jonka mukaan ambulanssit on saatava takaisin liikenteeseen 30 minuutin kuluessa siitä, kun potilaat ovat saapuneet paikalle. Royal Cornwall Hospital on maksanut South Western Ambulance Servicelle 830 tapauksen vuoksi 10 kuukauden aikana helmikuuhun 2012 mennessä. Sairaalan mukaan vastaanottotiimit tekivät kovasti töitä nopean luovutuksen mahdollistamiseksi. BBC:n South West -terveydenhuollon kirjeenvaihtaja Sally Mountjoy sanoi, että sairaalaa uhkaa yhä useampi tällainen rangaistus, sillä helmikuun jälkeen useammat ambulanssimiehet ovat joutuneet odottamaan yli puoli tuntia potilaiden luovuttamista. Toukokuussa ambulanssit joutuivat odottamaan 142 kertaa. Sairaalan mukaan kiireellisten sairaalahoitojen suuri määrä ja vuodepaikkojen tukkeutuminen olivat aiheuttaneet vaikeuksia tehdä sopivia järjestelyjä joidenkin potilaiden poistumiselle, jotta uudet potilaat pääsisivät sisään. Sairaala lisäsi, että se työskenteli terveydenhuolto- ja sosiaalihuoltoyhteisön kollegoiden kanssa varmistaakseen potilaiden sujuvan kulun sairaaloiden kautta. South Western Ambulance sanoi, että nopeampi luovutus oli "kaikkien ensisijainen tavoite". Se sanoi luottavansa siihen, että tilanne paranee, mutta lisäsi, että on pidetty useita kiireellisiä kokouksia, joissa on keskusteltu siitä, miten selviytyä kysyntähuipuista kesälomakaudella.</w:t>
      </w:r>
    </w:p>
    <w:p>
      <w:r>
        <w:rPr>
          <w:b/>
        </w:rPr>
        <w:t xml:space="preserve">Yhteenveto</w:t>
      </w:r>
    </w:p>
    <w:p>
      <w:r>
        <w:t xml:space="preserve">Cornwallissa sijaitseva sairaala on maksanut yli 85 000 puntaa sakkoja, koska ambulanssit joutuivat odottamaan hätätilapotilaiden luovutuksen aikana.</w:t>
      </w:r>
    </w:p>
    <w:p>
      <w:r>
        <w:rPr>
          <w:b/>
          <w:u w:val="single"/>
        </w:rPr>
        <w:t xml:space="preserve">Asiakirjan numero 17745</w:t>
      </w:r>
    </w:p>
    <w:p>
      <w:r>
        <w:t xml:space="preserve">North Tynesiden neuvosto järjestää kirjastojen sakkojen armahduksen</w:t>
      </w:r>
    </w:p>
    <w:p>
      <w:r>
        <w:t xml:space="preserve">Paikallinen viranomainen ryhtyy toimenpiteisiin, koska lähes 12 000 esinettä, kuten kirjoja, CD-levyjä ja DVD-levyjä, on nyt palautuspäivämääränsä jälkeen. Helmikuun 4. päivänä kaikki myöhässä olevat tuotteet voi palauttaa johonkin kunnan kirjastoista, ja maksamatta olevat sakot poistetaan. Tämän toivotaan rohkaisevan ihmisiä käyttämään kirjastoja uudelleen. Viime vuonna kaupunginosan kirjastot perivät keskimäärin noin 620 puntaa viikossa sakkoja.</w:t>
      </w:r>
    </w:p>
    <w:p>
      <w:r>
        <w:rPr>
          <w:b/>
        </w:rPr>
        <w:t xml:space="preserve">Yhteenveto</w:t>
      </w:r>
    </w:p>
    <w:p>
      <w:r>
        <w:t xml:space="preserve">North Tyneside Council järjestää sakkojen armahduksen osana kansallista kirjastopäivää.</w:t>
      </w:r>
    </w:p>
    <w:p>
      <w:r>
        <w:rPr>
          <w:b/>
          <w:u w:val="single"/>
        </w:rPr>
        <w:t xml:space="preserve">Asiakirjan numero 17746</w:t>
      </w:r>
    </w:p>
    <w:p>
      <w:r>
        <w:t xml:space="preserve">Pyöräilijä kateissa sen jälkeen, kun hänet vedettiin pakettiautoon Northamptonissa</w:t>
      </w:r>
    </w:p>
    <w:p>
      <w:r>
        <w:t xml:space="preserve">Uhrin nähtiin ajavan polkupyörällä Green Endissä, Northamptonissa 1. toukokuuta kello 20:30 BST, jolloin hän poliisin mukaan oli "mukana riidassa". Valkoinen pakettiauto ajoi pois välikohtauksen jälkeen, eikä pyöräilijää ole nähty sen jälkeen. Northamptonshiren poliisi julkaisi vetoomuksen, koska se oli huolissaan pyöräilijän hyvinvoinnista. Hänet nähtiin viimeksi pukeutuneena mustaan takkiin ja huppariin. Polkupyöräilijä ja kuva hänen pyörästään julkaistiin valvontakameran kuvaamana siinä toivossa, että joku tunnistaisi hänet. 36-vuotias mies ja 18-vuotias mies pidätettiin myöhemmin, ja heidät on vapautettu jatkotutkimuksia odotellessa.</w:t>
      </w:r>
    </w:p>
    <w:p>
      <w:r>
        <w:rPr>
          <w:b/>
        </w:rPr>
        <w:t xml:space="preserve">Yhteenveto</w:t>
      </w:r>
    </w:p>
    <w:p>
      <w:r>
        <w:t xml:space="preserve">Kaksi miestä on pidätetty välikohtauksen jälkeen, jossa mies raahattiin valkoiseen pakettiautoon riidan jälkeen.</w:t>
      </w:r>
    </w:p>
    <w:p>
      <w:r>
        <w:rPr>
          <w:b/>
          <w:u w:val="single"/>
        </w:rPr>
        <w:t xml:space="preserve">Asiakirjan numero 17747</w:t>
      </w:r>
    </w:p>
    <w:p>
      <w:r>
        <w:t xml:space="preserve">Poliisitarkastajan pyörätietä koskeva huoli</w:t>
      </w:r>
    </w:p>
    <w:p>
      <w:r>
        <w:t xml:space="preserve">Pyöräilyaktivisti Richard Burton kutsui komisario Mark Evansin ajamaan Almondsburystä Aztec Westiin. Polku ylittää M5-tien liittymän, eikä siinä ole liikennevaloja jalankulkijoiden ylittämistä varten. Burtonin mukaan viimeaikaiset parannukset ovat pahentaneet tilannetta. South Gloucestershiren neuvoston mukaan risteys on kansallisten ohjeiden mukainen. Tiedottaja myönsi kuitenkin, että sitä ei ole suunniteltu perhepyöräilyyn ja että "vähemmän itsevarmoille pyöräilijöille" suositeltava reitti on käyttää nykyistä, ajoradan ulkopuolella kulkevaa yhteiskäyttöpolkua. "Tietojemme mukaan pyöräilijöiden onnettomuudet eivät ole ongelma tässä paikassa", tiedottaja sanoi. Evans, joka kuvailee itseään "kokeneeksi pyöräilijäksi", sanoi, että hänen mielestään tarvitaan liikennevalojärjestelmä, joka antaa pyöräilijöille ja jalankulkijoille riittävästi aikaa ylittää tie. "Jos olet ylityspaikoilla, et näe valoja [liikenneympyrässä], joten joudut arvaamaan, milloin on turvallista ylittää tie. "Se on moottoritien risteys, joten autot ajavat toisinaan kovaa vauhtia."</w:t>
      </w:r>
    </w:p>
    <w:p>
      <w:r>
        <w:rPr>
          <w:b/>
        </w:rPr>
        <w:t xml:space="preserve">Yhteenveto</w:t>
      </w:r>
    </w:p>
    <w:p>
      <w:r>
        <w:t xml:space="preserve">Vanhempi poliisi sanoo, ettei hän "asettaisi perhettään vaaraan" antamalla heidän käyttää pyörätietä Bristolin lähellä.</w:t>
      </w:r>
    </w:p>
    <w:p>
      <w:r>
        <w:rPr>
          <w:b/>
          <w:u w:val="single"/>
        </w:rPr>
        <w:t xml:space="preserve">Asiakirjan numero 17748</w:t>
      </w:r>
    </w:p>
    <w:p>
      <w:r>
        <w:t xml:space="preserve">Kiinteistötikkaat monien skotlantilaisten ulottumattomissa</w:t>
      </w:r>
    </w:p>
    <w:p>
      <w:r>
        <w:t xml:space="preserve">Bank of Scotlandin raportin mukaan kuitenkin vain 14 prosenttia sanoi olevansa "huolissaan" siitä, ettei koskaan tule asunnon omistajaksi. Vaikka 40 prosenttia uskoi, ettei koskaan tule omistamaan omaa asuntoa, 26 prosenttia oli optimistisempia ostokyvyn suhteen. Loput 26 prosenttia sanoi, etteivät he tiedä, tulevatko he koskaan omistamaan kiinteistön. YouGovin joulukuussa tekemässä verkkokyselyssä kysyttiin yli 3 000:n Skotlannissa asuvan yli 16-vuotiaan aikuisen mielipidettä. Nuoremmat ihmiset olivat optimistisimpia, sillä lähes puolet 18-24-vuotiaista uskoi, että he voisivat ostaa kiinteistön ilman, että he tarvitsisivat lainata muuta rahaa kuin asuntolainaa. Kyselyn mukaan vain 4 prosenttia yli 50-vuotiaista oli samaa mieltä. Itsevarmat aberdeenilaiset Aberdeenissa asuvat ihmiset olivat luottavaisimpia oman asunnon ostamisen suhteen, sillä 40 prosenttia uskoi, että he voisivat ostaa oman asunnon. Pessimistisimpiä olivat fifeilaiset vastaajat, joista 37 prosenttia uskoi, ettei koskaan pysty omistamaan omaa asuntoa. Bank of Scotlandin Nicola Noble sanoi: "On huolestuttavaa, että kaksi viidesosaa skotlantilaisista ei usko voivansa koskaan ostaa omaa asuntoa, ja neljäsosa vastaajista pitää tätä nykypäivänä normaalina asiana. "On mahdollista, että ostoavun ja Help to Buy Isa -ohjelman kaltaiset järjestelmät saavat nuoremmat sukupolvet suhtautumaan optimistisemmin siihen, että heillä on jonain päivänä varaa hankkia oma asunto."</w:t>
      </w:r>
    </w:p>
    <w:p>
      <w:r>
        <w:rPr>
          <w:b/>
        </w:rPr>
        <w:t xml:space="preserve">Yhteenveto</w:t>
      </w:r>
    </w:p>
    <w:p>
      <w:r>
        <w:t xml:space="preserve">Tutkimuksen mukaan 40 prosenttia skotlantilaisista, jotka eivät vielä ole kiinteistötikkailla, ei usko, että he pystyvät koskaan ostamaan oman talon.</w:t>
      </w:r>
    </w:p>
    <w:p>
      <w:r>
        <w:rPr>
          <w:b/>
          <w:u w:val="single"/>
        </w:rPr>
        <w:t xml:space="preserve">Asiakirjan numero 17749</w:t>
      </w:r>
    </w:p>
    <w:p>
      <w:r>
        <w:t xml:space="preserve">'Laittomia maahanmuuttajia' löytyi kuorma-autosta Gillinghamissa</w:t>
      </w:r>
    </w:p>
    <w:p>
      <w:r>
        <w:t xml:space="preserve">Ne löydettiin Gillingham Business Parkista noin kello 01:20 GMT perjantaina, kertoi Kentin poliisi. Poliisin tiedottaja sanoi, että poliisi oli saanut "ilmoituksen kuorma-autossa olevista henkilöistä". Heidät vietiin Doveriin ja luovutettiin sisäministeriön maahanmuuttoviranomaisille. Viime kuussa neljä epäiltyä laitonta maahanmuuttajaa löydettiin Canterburyn läheltä. Lokakuun 7. päivänä 15 epäiltyä laitonta maahanmuuttajaa löydettiin pakastinrekasta Clacket Lanen palvelupisteestä M25-tien varrella Surreyssä. Kuorma-auto oli jäähdytetty -25 celsiusasteeseen. Aiheeseen liittyvät Internet-linkit Kentin poliisi Maahanmuuton valvonta - GOV.UK</w:t>
      </w:r>
    </w:p>
    <w:p>
      <w:r>
        <w:rPr>
          <w:b/>
        </w:rPr>
        <w:t xml:space="preserve">Yhteenveto</w:t>
      </w:r>
    </w:p>
    <w:p>
      <w:r>
        <w:t xml:space="preserve">Yhdeksän epäiltyä laitonta maahanmuuttajaa on löydetty piilotettuna kuorma-auton takaosaan yrityspuistossa.</w:t>
      </w:r>
    </w:p>
    <w:p>
      <w:r>
        <w:rPr>
          <w:b/>
          <w:u w:val="single"/>
        </w:rPr>
        <w:t xml:space="preserve">Asiakirjan numero 17750</w:t>
      </w:r>
    </w:p>
    <w:p>
      <w:r>
        <w:t xml:space="preserve">Musta UWE opiskelijat ja henkilökunta kunnioitetaan hall of fameen</w:t>
      </w:r>
    </w:p>
    <w:p>
      <w:r>
        <w:t xml:space="preserve">Opiskelijoiden liiton puheenjohtaja Precious Onyenekwu Tatah oli Black Hall of Fame -järjestön liikkeellepaneva voima. Hän sai inspiraationsa Mustan historian kuukaudesta ja halusta antaa tunnustusta mustan yhteisön saavutuksille ympäri vuoden. "Se on otettu hyvin vastaan, ja olemme saaneet paljon myönteisiä viestejä", hän sanoi. Precious kertoi suunnitelleensa sitä useiden vuosien ajan. "Kun päätin tehdä sen, tajusin, että siitä tulisi iso projekti", hän sanoi. "Black Hall of Fame nostaa esiin aliedustettuina olevien mustien opiskelijoiden työtä. "Black History Month innoitti minua todella tekemään jotain mustan yhteisön hyväksi lokakuun ulkopuolella. "Miksi saavutuksia pitäisi juhlia vain yhden kuukauden aikana? Halusin, että niitä juhlitaan milloin tahansa, ei vain lokakuussa. Tämä tunnustaminen on hyvin tärkeää." Precious lähetti viime kesänä yliopistolle linkin, jossa hän pyysi ehdokkaita kunniagalleriaan, johon entiset ja nykyiset opiskelijat ja henkilökunta voivat kaikki tulla mukaan. Mukana ovat muun muassa soveltavien tieteiden laitoksen lehtori ja Africa Week UK:n perustaja, tohtori Emmanuel Adukwu sekä vararehtori ja dekaani, professori Paul Olomolaiye. Precious sanoi, että UWE:lta valmistunut graafinen suunnittelija Stacey Olika oli suosittu valinta, sillä useat eri henkilöt ehdottivat häntä. "Haluan inspiroida ihmisiä", hän sanoi. "Toivomme laajentuvamme ja näkevämme vastaavien ideoiden lähtevän liikkeelle muissa yliopistoissa ja laitoksissa."</w:t>
      </w:r>
    </w:p>
    <w:p>
      <w:r>
        <w:rPr>
          <w:b/>
        </w:rPr>
        <w:t xml:space="preserve">Yhteenveto</w:t>
      </w:r>
    </w:p>
    <w:p>
      <w:r>
        <w:t xml:space="preserve">Bristolissa sijaitsevan University of the West of Englandin (UWE) mustien opiskelijoiden ja henkilökunnan saavutusten kunniaksi on perustettu kunniagalleria.</w:t>
      </w:r>
    </w:p>
    <w:p>
      <w:r>
        <w:rPr>
          <w:b/>
          <w:u w:val="single"/>
        </w:rPr>
        <w:t xml:space="preserve">Asiakirjan numero 17751</w:t>
      </w:r>
    </w:p>
    <w:p>
      <w:r>
        <w:t xml:space="preserve">Camp Bestivalin perustajat "jälleen hallinnassa" hallinnon jälkeen</w:t>
      </w:r>
    </w:p>
    <w:p>
      <w:r>
        <w:t xml:space="preserve">Velkoja Richmond Group osti festivaalibrändin ja sen omaisuuden viime viikolla tarjottuaan 1,1 miljoonaa puntaa. Perheystävällisen festivaalin osuuden on sittemmin ostanut Live Nation. Perustaja Rob da Bank sanoi, että Live Nation Gaiety ja promoottori SJM auttaisivat tarjoamaan "tarvittavan tukirakenteen". Viime kuussa Camp Bestival myönsi, että sillä oli taloudellisia haasteita ja että se etsi uutta kumppania sen jälkeen, kun Bournemouthissa toimiva Richmond Group oli jättänyt ilmoitukset Bestival Groupin, Bestival Ltd:n ja Camp Bestivalin pesänhoitajien nimeämisestä. Hallinnoija Begbies Traynor vahvisti viime viikolla, että se oli saanut kaupan päätökseen Richmond Groupille. Josie ja Rob da Bankin lausunnossa Camp Bestivalin verkkosivuilla sanottiin: "Live Nation Gaietyn ja SJM:n avulla pystymme todella toteuttamaan enemmän luovaa visiotamme ja saamaan siihen tarvittavan tukirakenteen jatkossa. "Tavoitteenamme on ollut ja tulee aina olemaan luoda kaikkien aikojen paras perhefestivaali. "Odotamme innolla, että pääsemme jakamaan tämän uuden luvun kanssanne. Lisää uutisia hyvin pian." Live Nationin tiedottaja sanoi: "LN-Gaiety ja SJM odottavat innolla yhteistyötä Robin ja Josien kanssa Camp Bestivalin parissa." Live Nationilla on jo osuuksia useissa festivaaleissa, kuten Isle of Wight Festivalissa Camp Bestival, joka on perheystävällinen versio Bestivalista, on järjestetty Lulworth Estate -festivaalilla Dorsetissa vuodesta 2008. Järjestäjät ovat toistaiseksi kieltäytyneet kommentoimasta Bestivalin tulevaisuutta, joka siirtyi viime vuonna samaan paikkaan Isle of Wightilta.</w:t>
      </w:r>
    </w:p>
    <w:p>
      <w:r>
        <w:rPr>
          <w:b/>
        </w:rPr>
        <w:t xml:space="preserve">Yhteenveto</w:t>
      </w:r>
    </w:p>
    <w:p>
      <w:r>
        <w:t xml:space="preserve">Camp Bestivalin perustajat ovat sanoneet, että he ovat "jälleen hallinnassa" musiikkifestivaalia sen jälkeen, kun velkojat pakottivat sen hallintoon viime kuussa.</w:t>
      </w:r>
    </w:p>
    <w:p>
      <w:r>
        <w:rPr>
          <w:b/>
          <w:u w:val="single"/>
        </w:rPr>
        <w:t xml:space="preserve">Asiakirjan numero 17752</w:t>
      </w:r>
    </w:p>
    <w:p>
      <w:r>
        <w:t xml:space="preserve">Beaumarisin linna lähes valmis 600 vuoden jälkeen</w:t>
      </w:r>
    </w:p>
    <w:p>
      <w:r>
        <w:t xml:space="preserve">Angleseyn Beaumaris-linna rakennettiin 1200-luvun lopulla ja 1300-luvun alussa, mutta sitä ei koskaan saatu valmiiksi. Nyt kävijät voivat kiertää linnaa interaktiivisen sovelluksen avulla, joka näyttää, miltä valmis rakennus olisi näyttänyt. Se on seurausta 170 000 punnan suuruisesta investoinnista, jonka Walesin hallituksen historiallisesta ympäristöstä vastaava CADW-palvelu teki. Muita parannuksia ovat audiovisuaaliset näytöt, uudet opasteet ja perheille suunnattu polku. Talous- ja infrastruktuuriasioista vastaava kabinettisihteeri Ken Skates sanoi: "Siksi on erittäin tärkeää, että jatkamme sen kävijäkokemuksen vahvistamista, jotta se houkuttelisi kävijöitä Walesista ja muualta."</w:t>
      </w:r>
    </w:p>
    <w:p>
      <w:r>
        <w:rPr>
          <w:b/>
        </w:rPr>
        <w:t xml:space="preserve">Yhteenveto</w:t>
      </w:r>
    </w:p>
    <w:p>
      <w:r>
        <w:t xml:space="preserve">Yksi Edward I:n hienoimmista walesilaisista linnoista on lähes valmis 600 vuoden jälkeen.</w:t>
      </w:r>
    </w:p>
    <w:p>
      <w:r>
        <w:rPr>
          <w:b/>
          <w:u w:val="single"/>
        </w:rPr>
        <w:t xml:space="preserve">Asiakirjan numero 17753</w:t>
      </w:r>
    </w:p>
    <w:p>
      <w:r>
        <w:t xml:space="preserve">"Osta Blencathra": Kampanjoijat kokoontuvat suunnittelemaan varainkeruuta.</w:t>
      </w:r>
    </w:p>
    <w:p>
      <w:r>
        <w:t xml:space="preserve">Lonsdalen jaarli Hugh Lowther myi Blencathraa, joka on 869 metriä korkea, 1,75 miljoonalla punnalla auttaakseen 9 miljoonan punnan perintöverolaskun maksamisessa. Friends of Blencathra -ryhmä haluaa pitää huipun julkisessa omistuksessa. Järjestäjä Debbie Cosgrove kertoi, että hänelle oli tarjottu 1 000 puntaa pubissa ja muuta rahaa vuorella käveleviltä. "Joka suuntaan ihmiset tarjoavat tukeaan, eivätkä vain nyt vaan pitkällä aikavälillä, mikä on tärkeintä", hän sanoi. Hän korosti, että Blencathran, joka tunnetaan myös nimellä Saddleback, ostaminen oli vasta ensimmäinen vaihe. "Tämä ei ole mikään yhden tempun juttu - meidän on ajateltava, mitä tapahtuu seuraavien 400-800 vuoden aikana, kauan sen jälkeen, kun me olemme poissa", hän sanoi. Cumbialainen vuorikiipeilijä Sir Chris Bonington on lupautunut ryhmän kunniapuheenjohtajaksi. Kampanjaryhmä 38 astetta ajaa vetoomusta vuoren pitämiseksi julkisessa omistuksessa. Vuoresta on jätettävä suljetut tarjoukset 2. heinäkuuta mennessä. Arvonlisäveron kanssa uuden omistajan lopullinen lasku voi olla yli 2 miljoonaa puntaa.</w:t>
      </w:r>
    </w:p>
    <w:p>
      <w:r>
        <w:rPr>
          <w:b/>
        </w:rPr>
        <w:t xml:space="preserve">Yhteenveto</w:t>
      </w:r>
    </w:p>
    <w:p>
      <w:r>
        <w:t xml:space="preserve">Lake Districtin vuoren ostamista toivovat kampanjoijat ovat pitäneet ensimmäisen julkisen kokouksen päättääkseen, miten rahat hankitaan.</w:t>
      </w:r>
    </w:p>
    <w:p>
      <w:r>
        <w:rPr>
          <w:b/>
          <w:u w:val="single"/>
        </w:rPr>
        <w:t xml:space="preserve">Asiakirjan numero 17754</w:t>
      </w:r>
    </w:p>
    <w:p>
      <w:r>
        <w:t xml:space="preserve">Videobloggaajan etsinnät henkensä pelastaneen muukalaisen löytämiseksi</w:t>
      </w:r>
    </w:p>
    <w:p>
      <w:r>
        <w:t xml:space="preserve">Jonny Benjamin, 26, oli tammikuussa 2008 Waterloon sillan reunalla, kun hänellä oli diagnosoitu skitsoaffektiivinen häiriö, ja mies puuttui asiaan. Nyt Rethink Mental Illness -hyväntekeväisyysjärjestön lähettiläänä hän on auttanut monia. "Ohikulkijan osoittama empatia, usko ja päättäväisyys antoivat minulle toivoa", Benjamin sanoi aloittaessaan vetoomuksen. Hän palaa myöhemmin sillalle jakamaan lehtisiä ihmisille, jotka etsivät häntä pelastanutta miestä. "Ystävällinen teko" Benjamin kertoi, että hän tunsi itsensä ahdistuneeksi ja toivottomaksi diagnoosin jälkeen ja oli vähällä hypätä sillalta, kun tuntematon mies, "Mike", lähestyi häntä ja tarjoutui ostamaan hänelle kahvia ja juttelemaan. Hän kertoi: "Hän on todella pahoillani, että olen niin pahoillani: "En muista paljoa siitä, miltä hän näytti, mutta hän näytti olevan minua muutaman vuoden vanhempi ja oli matkalla töihin. "Hän näytti ihmiseltä, joka vietti normaalia elämää, mitä minä todella halusin siinä vaiheessa", hän sanoi. Hän kertoi minulle, että hänellä oli ollut samanlaisia tunteita kuin minulla aiemmin, mutta ne olivat parantuneet. "Hänen ystävällinen tekonsa muutti elämänkatsomukseni, ja olen ajatellut häntä siitä lähtien. Ilman häntä en luultavasti olisi täällä tänään." Videobloggaaja, joka on esitellyt BBC Three -kanavan dokumentin mielisairauksista, on myös tekemässä dokumenttielokuvaa hyvän samarialaisen etsinnästä. Skitsoaffektiivinen häiriö vaikuttaa noin yhteen 200 ihmisestä, ja siitä kärsivillä on hyvin korkeat tai hyvin matalat mielialat, ja he saattavat menettää kosketuksen todellisuuteen, hyväntekeväisyysjärjestö kertoi.</w:t>
      </w:r>
    </w:p>
    <w:p>
      <w:r>
        <w:rPr>
          <w:b/>
        </w:rPr>
        <w:t xml:space="preserve">Yhteenveto</w:t>
      </w:r>
    </w:p>
    <w:p>
      <w:r>
        <w:t xml:space="preserve">Videobloggaaja, jota tuntematon mies esti kuusi vuotta sitten hyppäämästä jokeen, on käynnistänyt kampanjan löytääkseen miehen, joka pelasti hänen henkensä.</w:t>
      </w:r>
    </w:p>
    <w:p>
      <w:r>
        <w:rPr>
          <w:b/>
          <w:u w:val="single"/>
        </w:rPr>
        <w:t xml:space="preserve">Asiakirjan numero 17755</w:t>
      </w:r>
    </w:p>
    <w:p>
      <w:r>
        <w:t xml:space="preserve">Keski-Afrikan tasavalta luovuttaa entisen sotilasjohtajan "Rambon".</w:t>
      </w:r>
    </w:p>
    <w:p>
      <w:r>
        <w:t xml:space="preserve">Alfred Yekatom saapui Kansainvälisen rikostuomioistuimen (ICC) pidätyskeskukseen lauantaina. ICC syyttää häntä murhista, kidutuksesta, siviilien kimppuun hyökkäämisestä ja lapsitaistelijoiden käytöstä. Yekatom, joka tunnetaan nimellä "Rambo", johti kristillistä miliisiä, joka muodostettiin sen jälkeen, kun muslimikapinalliset kaappasivat vallan vuonna 2013. Ryhmä oli osa enimmäkseen kristittyjen miliisien joukkoa, jota kutsutaan anti-Balakaksi ja joka nousi kapinallisia vastaan. Yekatomia vastaan esitetyt syytökset, joihin sisältyy sotarikoksia, ajoittuvat vuoden 2013 lopulle ja vuoden 2014 alkuun. Yekatom valittiin parlamentin jäseneksi vuonna 2016, vaikka häneen kohdistettiin YK:n pakotteita. Hänet pidätettiin viime kuussa, kun hän ampui aseella parlamentissa ja juoksi sitten karkuun riideltyään kollegansa kanssa. Kyseessä on ensimmäinen Keski-Afrikan tuomioistuimelle tapahtuva luovutus. Kansainvälinen ihmisoikeusjärjestö FIDH totesi, että tämä on merkki siitä, että viranomaiset ovat sitoutuneet torjumaan rankaisemattomuutta. Keski-Afrikassa jatkuu edelleen uskonnollisten ryhmien välinen väkivalta, ja lähes 40 ihmistä kuoli perjantaina maan keskiosassa sattuneissa yhteenotoissa. Samaan aikaan YK:n rauhanturvaaja kuoli vammoihinsa, jotka hän sai tulitaistelussa tukikohtaan tehdyssä hyökkäyksessä maan länsiosassa. Myös pappi poltettiin kuoliaaksi keskisessä kaupungissa, ja YK:n mukaan tuhannet ihmiset joutuivat pakenemaan väkivaltaisuuksia. Keski-Afrikan tasavallan konflikti</w:t>
      </w:r>
    </w:p>
    <w:p>
      <w:r>
        <w:rPr>
          <w:b/>
        </w:rPr>
        <w:t xml:space="preserve">Yhteenveto</w:t>
      </w:r>
    </w:p>
    <w:p>
      <w:r>
        <w:t xml:space="preserve">Keski-Afrikan tasavallan parlamentin jäsen ja entinen miliisijohtaja on luovutettu Haagiin, jossa häntä syytetään rikoksista ihmisyyttä vastaan.</w:t>
      </w:r>
    </w:p>
    <w:p>
      <w:r>
        <w:rPr>
          <w:b/>
          <w:u w:val="single"/>
        </w:rPr>
        <w:t xml:space="preserve">Asiakirjan numero 17756</w:t>
      </w:r>
    </w:p>
    <w:p>
      <w:r>
        <w:t xml:space="preserve">Suffragetti Emmeline Pankhurst on Manchesterin patsaan ehdokaslistalla</w:t>
      </w:r>
    </w:p>
    <w:p>
      <w:r>
        <w:t xml:space="preserve">Kaupungin keskustassa tällä hetkellä olevista 17 patsaasta kuusitoista on miesten patsaita - poikkeuksena kuningatar Victoria. Heidän lisäkseen ehdokaslistalla ovat myös kirjailija Elizabeth Gaskell ja rasisminvastainen kampanjoija Louise Da-Cocodia. Voittajapatsas on tarkoitus paljastaa vuonna 2019. Manchesterin kaupunginvaltuutettu Margaret Ashton, liikenainen Elizabeth Raffald - joka kirjoitti teoksen The Experienced English Housekeeper in the 18th Century - ja edesmennyt työväenpuolueen kansanedustaja Ellen Wilkinson ovat myös ehdokaslistalla. Ihmiset voivat äänestää suosikkiaan verkossa 31. joulukuuta asti. WoManchester Statue Project -nimisen kampanjan aloitti viime vuonna Didsburyn kaupunginvaltuutettu Andrew Simcock.</w:t>
      </w:r>
    </w:p>
    <w:p>
      <w:r>
        <w:rPr>
          <w:b/>
        </w:rPr>
        <w:t xml:space="preserve">Yhteenveto</w:t>
      </w:r>
    </w:p>
    <w:p>
      <w:r>
        <w:t xml:space="preserve">Suffragetti Emmeline Pankhurstista saattaa tulla ensimmäinen nainen, jolle pystytetään patsas Manchesterissa yli 100 vuoteen.</w:t>
      </w:r>
    </w:p>
    <w:p>
      <w:r>
        <w:rPr>
          <w:b/>
          <w:u w:val="single"/>
        </w:rPr>
        <w:t xml:space="preserve">Asiakirjan numero 17757</w:t>
      </w:r>
    </w:p>
    <w:p>
      <w:r>
        <w:t xml:space="preserve">Elgarin rintakuva lahjoitettu Worcesterin yliopistolle</w:t>
      </w:r>
    </w:p>
    <w:p>
      <w:r>
        <w:t xml:space="preserve">Entisen luennoitsijan ja kuvanveistäjän Victor Heyfronin pronssirintakuva on asetettu näytteille yliopiston Elgar-rakennukseen. Hänen Elgarista tekemänsä rintakuvat ovat esillä myös Royal College of Musicissa ja Royal Worcestershire Hospitalissa. Heyfron on aiemmin tehnyt veistoksia Sir Cliff Richardista, Hank Marvinista ja Eric Morecambesta. Hän opetti yliopiston taideosastolla vuosina 1972-1990. Yliopiston alumniyhdistyksen puheenjohtaja David Morphy sanoi: "Rintakuva on nyt henkilökohtainen tervetulotoivotus kaikille Elgar-rakennukseen tuleville, ja se on sopiva kunnianosoitus Vicin panokselle luennoitsijana, opettajana ja Bredon Hallsin vartijana."</w:t>
      </w:r>
    </w:p>
    <w:p>
      <w:r>
        <w:rPr>
          <w:b/>
        </w:rPr>
        <w:t xml:space="preserve">Yhteenveto</w:t>
      </w:r>
    </w:p>
    <w:p>
      <w:r>
        <w:t xml:space="preserve">Edward Elgarin rintakuva on lahjoitettu Worcesterin yliopistolle säveltäjän mukaan nimettyyn rakennukseen.</w:t>
      </w:r>
    </w:p>
    <w:p>
      <w:r>
        <w:rPr>
          <w:b/>
          <w:u w:val="single"/>
        </w:rPr>
        <w:t xml:space="preserve">Asiakirjan numero 17758</w:t>
      </w:r>
    </w:p>
    <w:p>
      <w:r>
        <w:t xml:space="preserve">Kyselytutkimuksen mukaan yhä useampi on unionisti tai nationalisti.</w:t>
      </w:r>
    </w:p>
    <w:p>
      <w:r>
        <w:t xml:space="preserve">Mark DevenportBBC News NI:n poliittinen päätoimittaja Tutkimuksen on toteuttanut vuosittain Ark, Queen's Universityn ja Ulster Universityn yhteinen hanke. Vuonna 2018 50 prosenttia haastatelluista kertoi tutkijoille, etteivät he ole unionisteja eivätkä nationalisteja. Vuoden 2019 tutkimuksessa tämä osuus kuitenkin laski vain 39 prosenttiin. "Ei kumpikaan" on edelleen suurin yksittäinen kategoria kaiken kaikkiaan, mutta tämä on sen alhaisin kohta mieltymyksissä 15 vuoteen. Kyselyssä havaittiin, että katolilaisia (59 %) oli enemmän kuin vuoden 2003 jälkeen, kun heitä oli ollut enemmän nationalisteja kuin katolilaisia (59 %). Vastaavasti useampi protestantti (67 %) kutsui itseään unionistiksi. Tutkijat haastattelivat kasvokkain 1200 ihmistä syyskuun 2019 ja helmikuun 2020 välisenä aikana; ajanjakso, joka kattoi Brexitin, viimeiset parlamenttivaalit ja pyrkimykset palauttaa Pohjois-Irlannin edustajakokous ja toimeenpaneva elin. Huolimatta hajautettujen instituutioiden kolme vuotta kestäneestä epäonnistumisesta, hajauttaminen oli edelleen suosituin hallintomuoto, ja 42 prosenttia kannatti Stormontin lisävaltuuksia. Brexitin Queen'sin akateemikko, tohtori Katy Hayward kertoi BBC News NI:n Good Morning Ulster -ohjelmassa, että hän uskoi Brexitin kontekstilla olleen ehdottomasti vaikutusta siihen, miten ihmiset ajattelivat Pohjois-Irlannista ja yhdistyneen Irlannin mahdollisuudesta. Haastatelluista 30 prosenttia piti yhdistynyttä Irlantia todennäköisenä seuraavien 20 vuoden aikana, kun taas 46 prosenttia oli eri mieltä. Noin 77 prosenttia nationalisteista uskoo, että Brexit on tehnyt yhdistyneen Irlannin todennäköisemmäksi, mutta vain 22 prosenttia unionisteista on samaa mieltä. Puolet unionisteiksi identifioituneista kertoi tutkijoille, että heidän mielestään brexit ei vaikuta perustuslaillisen muutoksen todennäköisyyteen.</w:t>
      </w:r>
    </w:p>
    <w:p>
      <w:r>
        <w:rPr>
          <w:b/>
        </w:rPr>
        <w:t xml:space="preserve">Yhteenveto</w:t>
      </w:r>
    </w:p>
    <w:p>
      <w:r>
        <w:t xml:space="preserve">Pohjois-Irlannin viimeisimmän Life and Times -tutkimuksen mukaan yhä useammat ihmiset pitivät itseään kansallismielisinä tai unionisteina Yhdistyneen kuningaskunnan EU-eroa edeltävänä aikana.</w:t>
      </w:r>
    </w:p>
    <w:p>
      <w:r>
        <w:rPr>
          <w:b/>
          <w:u w:val="single"/>
        </w:rPr>
        <w:t xml:space="preserve">Asiakirjan numero 17759</w:t>
      </w:r>
    </w:p>
    <w:p>
      <w:r>
        <w:t xml:space="preserve">Aberdeenin kampanjoijat julkaisivat kuvia uudesta Marischal Square -työmaasta.</w:t>
      </w:r>
    </w:p>
    <w:p>
      <w:r>
        <w:t xml:space="preserve">Rakennuttaja Muse sai lokakuussa rakennusluvan 107 miljoonan punnan hotelli-, toimisto- ja vähittäiskauppahankkeelle. Muse kertoi, että työt on tarkoitus aloittaa ensi kuussa suunnitelmien mukaisesti. Mielenosoittajat pelkäävät, että se estää näkymän historialliseen Marischal Collegeen ja Provost Skene Houseen. Viikonloppuna on tarkoitus järjestää julkinen mielenosoitus. Edellisessä mielenosoituksessa useat sadat mielenosoittajat muodostivat ketjun työmaan ympärille. Eräs kansanedustaja vaati viime kuussa tutkimusta siitä, onko yleisöä "johdettu harhaan" Marischal Square -suunnitelmien yksityiskohdista. Neuvoston talousjohtaja Willie Young väitti, että vetäytyminen olisi voinut maksaa viranomaiselle 100 miljoonaa puntaa peruutusmaksuina. Myöhemmin neuvosto ilmoitti, että taloudellisia seuraamuksia ei tulisi. Aiemmin tässä kuussa Aberdeen sai Skotlannin synkimmän kaupungin toivottoman tittelin. Urban Realm -lehden mukaan Aberdeenista oli tullut Skotlannin kaupunkien "köyhä sukulainen", kun se myönsi vuosittaisen Plook on the Plinth Carbuncle -palkinnon Granite Citylle.</w:t>
      </w:r>
    </w:p>
    <w:p>
      <w:r>
        <w:rPr>
          <w:b/>
        </w:rPr>
        <w:t xml:space="preserve">Yhteenveto</w:t>
      </w:r>
    </w:p>
    <w:p>
      <w:r>
        <w:t xml:space="preserve">Aberdeeniin suunniteltua Marischal Square -rakennusta vastustavat kampanjoijat ovat julkaisseet uusia kuvia siitä, miltä alue voisi sen sijaan näyttää.</w:t>
      </w:r>
    </w:p>
    <w:p>
      <w:r>
        <w:rPr>
          <w:b/>
          <w:u w:val="single"/>
        </w:rPr>
        <w:t xml:space="preserve">Asiakirjan numero 17760</w:t>
      </w:r>
    </w:p>
    <w:p>
      <w:r>
        <w:t xml:space="preserve">Blake Fowler 2011 kuolema: Kolme perheenjäsentä takuita vastaan</w:t>
      </w:r>
    </w:p>
    <w:p>
      <w:r>
        <w:t xml:space="preserve">Blake Fowler kuoli joulukuussa 2011 saamaansa vakavaan päävammaan. Hänen äitinsä, isäpuolensa ja setäpuolensa pidätettiin kaupungissa tiistaina hänen kuolemaansa johtaneiden olosuhteiden uudelleen tutkimisen jälkeen. Southamptonin poliisi pyysi aiemmin anteeksi Blaken kuoleman "epätyydyttävää" tutkintaa. Sarah Spacagna, 28, Blaken isäpuoli Peter Meek ja hänen veljensä Philip Meek on nyt asetettu takuita vastaan 27. toukokuuta asti. Apulaispoliisipäällikkö Laura Nicholson sanoi: "Myönnän, että poliisin alkututkimus oli epätyydyttävä, ja pyydän sitä anteeksi. "Hampshiren suurrikostutkintaryhmästä on koko tiimi paneutunut tähän asiaan." Blaken kuolemaa koskevassa tutkinnassa kuolinsyyntutkija antoi avoimen tuomion.</w:t>
      </w:r>
    </w:p>
    <w:p>
      <w:r>
        <w:rPr>
          <w:b/>
        </w:rPr>
        <w:t xml:space="preserve">Yhteenveto</w:t>
      </w:r>
    </w:p>
    <w:p>
      <w:r>
        <w:t xml:space="preserve">Kolme perheenjäsentä, jotka on pidätetty seitsemänvuotiaan pojan kuoleman yhteydessä Southamptonissa, on vapautettu takuita vastaan.</w:t>
      </w:r>
    </w:p>
    <w:p>
      <w:r>
        <w:rPr>
          <w:b/>
          <w:u w:val="single"/>
        </w:rPr>
        <w:t xml:space="preserve">Asiakirjan numero 17761</w:t>
      </w:r>
    </w:p>
    <w:p>
      <w:r>
        <w:t xml:space="preserve">Pakistan: Karachin väkivaltaisuudet tappavat 39 ihmistä kolmen päivän aikana</w:t>
      </w:r>
    </w:p>
    <w:p>
      <w:r>
        <w:t xml:space="preserve">Shahzeb Jillani BBC:n uutiset, Karachi Viranomaiset sanoivat pidättäneensä useita epäiltyjä ja yrittävänsä saada tilanteen hallintaan. Surmat alkoivat tiistai-iltana Karachin läntisissä kaupunginosissa. Kaupunkia vaivaavat kiristyskorvaukset, mafian johtamat maakaappaukset ja kilpaileviin poliittisiin puolueisiin liittyvien aseistettujen ryhmien käymät alueelliset sodat. Asukkaat kertovat, että he eivät uskalla mennä ulos, koska voimakkaat tulitukset jatkuvat edelleen. Monissa kotitalouksissa elintarvikevarastot ovat vähissä. Eräs nainen kertoi BBC:lle, ettei hänen talossaan ollut enää maitoa tai leipää perheen ruokkimiseen. Väkivaltaisuudet näyttävät toistaiseksi rajoittuvan pitkälti tietyille alueille, mutta ne ovat toisinaan levinneet kaupungin muihin osiin. Eräässä tapauksessa moottoripyörillä liikkuneet aseistautuneet miehet pysäyttivät pikkubussin ja ampuivat viisi matkustajaa. Toisessa tapauksessa viisivuotias tyttö kuoli joutuessaan kilpailevien ryhmien ristituleen. Karachi on Pakistanin tärkein satamakaupunki, mutta myös merkittävä teollisuus- ja kauppakeskus. On pelättävissä, että Karachin tärkeimmän poliittisen puolueen MQM:n viime viikolla tapahtuneen hallituksen eron jälkeen väkivaltaisuuksien ja epävakauden lisääntyminen saattaa pysäyttää Pakistanin taloudellisen pääkaupungin.</w:t>
      </w:r>
    </w:p>
    <w:p>
      <w:r>
        <w:rPr>
          <w:b/>
        </w:rPr>
        <w:t xml:space="preserve">Yhteenveto</w:t>
      </w:r>
    </w:p>
    <w:p>
      <w:r>
        <w:t xml:space="preserve">Ainakin 39 ihmistä on kuollut kolmen päivän väkivaltaisuuksissa kilpailevien poliittisten ryhmien välillä Pakistanin Karachin kaupungissa, kertovat turvallisuusviranomaiset.</w:t>
      </w:r>
    </w:p>
    <w:p>
      <w:r>
        <w:rPr>
          <w:b/>
          <w:u w:val="single"/>
        </w:rPr>
        <w:t xml:space="preserve">Asiakirjan numero 17762</w:t>
      </w:r>
    </w:p>
    <w:p>
      <w:r>
        <w:t xml:space="preserve">Sighthillin seisovat kivet poistetaan väliaikaisesti.</w:t>
      </w:r>
    </w:p>
    <w:p>
      <w:r>
        <w:t xml:space="preserve">Kivet varastoidaan ennen kuin ne lopulta pystytetään uudelleen eri paikkaan. Ne siirretään uuteen puistoon, nykyisen paikan kaakkoispuolelle. Sighthillin kivikehä perustettiin vuonna 1979 Glasgow'n puisto-osaston tähtitieteen projektissa kirjailija Duncan Lunanin johdolla. Lunan järjesti rakentamisen siten, että se heijastaisi tarkasti auringon ja kuun nousua ja laskua kaupungin yllä. Sen väitettiin olevan ensimmäinen Britanniaan rakennettu aidosti samansuuntainen kivikehä noin 3 000 vuoteen. Sighthill Parkin uudistustyöt ovat osa viisivuotista ohjelmaa, jonka on määrä päättyä vuonna 2019. Ohjelmassa on tarkoitus rakentaa noin 800 uutta asuntoa myyntiin ja vuokralle sekä uusi koulukampus. Kehityshankkeeseen kuuluu myös uusi M8-tien ylittävä kävelysilta, joka yhdistää Sighthillin kaupungin keskustaan, sekä uusi rautatien ylittävä maantiesilta, joka yhdistää Sighthillin ja Port Dundasin.</w:t>
      </w:r>
    </w:p>
    <w:p>
      <w:r>
        <w:rPr>
          <w:b/>
        </w:rPr>
        <w:t xml:space="preserve">Yhteenveto</w:t>
      </w:r>
    </w:p>
    <w:p>
      <w:r>
        <w:t xml:space="preserve">Glasgow'ssa sijaitsevan Sighthill Parkin pystykivet poistetaan väliaikaisesti osana 250 miljoonan punnan arvoisen alueen uudistamista.</w:t>
      </w:r>
    </w:p>
    <w:p>
      <w:r>
        <w:rPr>
          <w:b/>
          <w:u w:val="single"/>
        </w:rPr>
        <w:t xml:space="preserve">Asiakirjan numero 17763</w:t>
      </w:r>
    </w:p>
    <w:p>
      <w:r>
        <w:t xml:space="preserve">Ex-Birmingham Dogs Home pari syytetään £ 450k petoksesta</w:t>
      </w:r>
    </w:p>
    <w:p>
      <w:r>
        <w:t xml:space="preserve">Simon Price oli Solihullissa sijaitsevan Birminghamin koirakodin toimitusjohtajana ja hänen vaimonsa Alayna kaupallisena johtajana, ennen kuin heidät pidätettiin viime vuonna. Pariskunta on nyt saanut syytteen petoksesta aseman väärinkäytön kautta, kun heidät oli alun perin pidätetty varkaudesta. Heidän on määrä saapua Birminghamin tuomareiden eteen 1. marraskuuta. Rouva Pricea syytetään myös rikollisen omaisuuden kätkemisestä, naamioimisesta tai muuntamisesta, kertoi Crown Prosecution Service. Molemmat on vapautettu takuita vastaan. John Wheatley, hyväntekeväisyysjärjestön puheenjohtaja, sanoi, että ryhmä "toivoo edelleen, että varat saadaan takaisin". Hyväntekeväisyysjärjestö tarjoaa hoitoa ja tukea tuhansille kulkukoirille ja laiminlyödyille koirille, ja se muutti lokakuussa 2016 uuteen 5,5 miljoonan punnan arvoiseen 12 hehtaarin suuruiseen tilaan. Kodin ylläpito maksoi yli 1,85 miljoonaa puntaa vuonna 2015. Aiheeseen liittyvät Internet-linkit West Midlandsin poliisi Birmingham Dogs Home (Birmingham Dogs Home)</w:t>
      </w:r>
    </w:p>
    <w:p>
      <w:r>
        <w:rPr>
          <w:b/>
        </w:rPr>
        <w:t xml:space="preserve">Yhteenveto</w:t>
      </w:r>
    </w:p>
    <w:p>
      <w:r>
        <w:t xml:space="preserve">Koirahyväntekeväisyysjärjestön entinen pomo ja hänen vaimonsa ovat saaneet syytteen petoksesta, kun 450 000 puntaa lahjoituksia katosi.</w:t>
      </w:r>
    </w:p>
    <w:p>
      <w:r>
        <w:rPr>
          <w:b/>
          <w:u w:val="single"/>
        </w:rPr>
        <w:t xml:space="preserve">Asiakirjan numero 17764</w:t>
      </w:r>
    </w:p>
    <w:p>
      <w:r>
        <w:t xml:space="preserve">Vessassa jumissa oleva viestimies: Network Rail pahoittelee</w:t>
      </w:r>
    </w:p>
    <w:p>
      <w:r>
        <w:t xml:space="preserve">Matkustajille aiheutui haittaa sen jälkeen, kun yhteys Worcesterin Henwickissä sijaitsevaan asetinlaitteeseen katkesi. Herefordista Lontooseen klo 15.13 kello 15:13 liikennöivän junan kuljettaja nousi junasta ja käveli opastinasemalle tutkimaan asiaa. Sitten selvisi, että opastinmies oli jumissa viktoriaanisen rakennuksen ulkovessassa. Network Railin edustaja pyysi anteeksi 6. helmikuuta sattuneesta epätavallisesta tapauksesta matkustajille aiheutunutta haittaa. Hän sanoi: "Suurta osaa rautateistä valvotaan edelleen viktoriaanisista opastinasemista, joissa on usein ulkovessat. Suunnitelmissamme uudenaikaistaa rautatietä valvonta siirretään nykyaikaisiin alueellisiin ohjauskeskuksiin, joissa tämänkaltaiset valitettavat tapahtumat eivät yksinkertaisesti ole ongelma", hän jatkaa. "Pyydämme anteeksi kaikilta, joiden matka viivästyi tai keskeytyi sen vuoksi."</w:t>
      </w:r>
    </w:p>
    <w:p>
      <w:r>
        <w:rPr>
          <w:b/>
        </w:rPr>
        <w:t xml:space="preserve">Yhteenveto</w:t>
      </w:r>
    </w:p>
    <w:p>
      <w:r>
        <w:t xml:space="preserve">Network Rail on pyytänyt anteeksi sen jälkeen, kun opastinmies jäi jumiin vessaan, mikä aiheutti myöhästymisiä junaliikenteeseen.</w:t>
      </w:r>
    </w:p>
    <w:p>
      <w:r>
        <w:rPr>
          <w:b/>
          <w:u w:val="single"/>
        </w:rPr>
        <w:t xml:space="preserve">Asiakirjan numero 17765</w:t>
      </w:r>
    </w:p>
    <w:p>
      <w:r>
        <w:t xml:space="preserve">Warsopin Meden-urheilukeskus avataan osittain uudelleen "viikkojen kuluessa".</w:t>
      </w:r>
    </w:p>
    <w:p>
      <w:r>
        <w:t xml:space="preserve">Warsopissa sijaitseva Meden Sports Centre suljettiin lyhyellä varoitusajalla 22. elokuuta, kun tarkastuksessa havaittiin ongelmia rakennuksen palonkestävyydessä. Jotkut käyttäjät olivat pelänneet, että rakennus suljettaisiin pysyvästi. Mansfieldin piirineuvoston mukaan urheiluhallin pitäisi avautua uudelleen 15. syyskuuta mennessä, mutta uima-allas suljettaisiin ensi vuoteen asti. Virkamiehet kertoivat aikovansa työskennellä kahdessa vaiheessa, jotta urheiluhalli ja monikäyttöinen pelihuone saataisiin takaisin käyttöön alle kolmessa viikossa. Uimahalli ja urheilukeskuksen osat olisi kuitenkin pidettävä suljettuina koko syksyn ja talven ajan. Jäsenmaksut jäädytetään tänä aikana, ja uimaopetus siirretään läheiseen Rebecca Adlingtonin uintikeskukseen.</w:t>
      </w:r>
    </w:p>
    <w:p>
      <w:r>
        <w:rPr>
          <w:b/>
        </w:rPr>
        <w:t xml:space="preserve">Yhteenveto</w:t>
      </w:r>
    </w:p>
    <w:p>
      <w:r>
        <w:t xml:space="preserve">Nottinghamshireläinen urheilukeskus, joka suljettiin turvallisuuspelkojen vuoksi, avataan osittain uudelleen viikkojen kuluessa.</w:t>
      </w:r>
    </w:p>
    <w:p>
      <w:r>
        <w:rPr>
          <w:b/>
          <w:u w:val="single"/>
        </w:rPr>
        <w:t xml:space="preserve">Asiakirjan numero 17766</w:t>
      </w:r>
    </w:p>
    <w:p>
      <w:r>
        <w:t xml:space="preserve">Entinen varapääministeri Skotlannin kirkon moderaattoriksi</w:t>
      </w:r>
    </w:p>
    <w:p>
      <w:r>
        <w:t xml:space="preserve">Tankernessin lordi Wallace aloittaa tehtävässä ensi toukokuussa. Hänestä tuli Orkneysaarten ja Shetlandin parlamentin jäsen vuonna 1983, ja hän liittyi Skotlannin parlamenttiin vuonna 1999 Orkneysaarten kansanedustajaksi. Skotlannin liberaalidemokraattien entinen johtaja Wallace luopui kansanedustajan tehtävästä vuonna 2007 ja hänet nimitettiin ylähuoneeseen. Dumfriesin ja Gallowayn Annanissa syntynyt mutta nykyään Orkneyllä asuva 66-vuotias sanoi olevansa "sekä innoissaan että peloissaan" uudesta tehtävästä. "Nöyrä ja kunnioitettu" Lordi Wallace toimi Skotlannin pääministerin sijaisena useaan otteeseen, muun muassa Donald Dewarin kuoleman ja Henry McLeishin eron jälkeen. Kirkwallin St Magnus -katedraalin jäsen, hän sanoi: "Olen iloinen, että minua pyydettiin tehtävään, ja tunnen nöyryyttä ja kunniaa siitä, että ihmiset ovat luottaneet minuun. "Rehellisesti sanottuna olen joutunut nipistämään itseäni, että tämä todella tapahtuu. "Lähdin politiikkaan, jotta voisin vaikuttaa myönteisesti yhteiskuntaan, ja motivaationi perustuu kristilliseen uskooni." Covid-pandemiasta hän lisäsi: "Uskon, että kirkolla on oltava keskeinen rooli Skotlannin tervehdyttämisessä ja uudistamisessa sen jälkeen, kun tämä virushätä on ohi."</w:t>
      </w:r>
    </w:p>
    <w:p>
      <w:r>
        <w:rPr>
          <w:b/>
        </w:rPr>
        <w:t xml:space="preserve">Yhteenveto</w:t>
      </w:r>
    </w:p>
    <w:p>
      <w:r>
        <w:t xml:space="preserve">Entisestä varapääministeristä Jim Wallacesta tulee Skotlannin kirkon yleiskokouksen seuraava moderaattori.</w:t>
      </w:r>
    </w:p>
    <w:p>
      <w:r>
        <w:rPr>
          <w:b/>
          <w:u w:val="single"/>
        </w:rPr>
        <w:t xml:space="preserve">Asiakirjan numero 17767</w:t>
      </w:r>
    </w:p>
    <w:p>
      <w:r>
        <w:t xml:space="preserve">South Western Railway -vartijan lakot keskeytetty</w:t>
      </w:r>
    </w:p>
    <w:p>
      <w:r>
        <w:t xml:space="preserve">Rautatie-, meriliikenne- ja kuljetusalan työntekijäliiton (RMT) jäsenet olivat suunnitelleet ulosmarssia 9. maaliskuuta kello 10.00 GMT ja 10. maaliskuuta kello 09.59 GMT välisenä aikana. Heidän oli myös tarkoitus lakkoilla samoihin aikoihin 12. ja 13. maaliskuuta. Ammattiliiton mukaan keskeytyksen tarkoituksena oli mahdollistaa perjantaina käytävät jatkoneuvottelut. SWR on kärsinyt vuodesta 2018 lähtien useista junavartijoiden lakoista, muun muassa joulukuussa pidetystä 27 päivän työnseisauksesta. Kiistan keskiössä on SWR:n tilaus uusista junista, jotka on suunniteltu siten, että kuljettaja käyttää ovia. Ammattiliitto on vaatinut, että vartijoiden pitäisi valvoa ovien toimintaa matkustajien turvallisuuden vuoksi. Liitto on aiemmin päässyt vartijoiden tehtävistä sopimukseen muiden rautatieyritysten, kuten Greater Anglian sekä Skotlannin ja Walesin liikenteenharjoittajien kanssa. SWR, joka on luvannut pitää vartijan jokaisessa junassa, uskoo, että uudet vaunut ovat "tehokkain tapa lähettää junia". Yhtiö liikennöi Lontoon Waterloon, Readingin, Bristolin, Exeterin, Weymouthin ja Portsmouthin välillä sekä Wightin saarella.</w:t>
      </w:r>
    </w:p>
    <w:p>
      <w:r>
        <w:rPr>
          <w:b/>
        </w:rPr>
        <w:t xml:space="preserve">Yhteenveto</w:t>
      </w:r>
    </w:p>
    <w:p>
      <w:r>
        <w:t xml:space="preserve">Ammattiyhdistys on perunut kaksi 24 tunnin lakkoa South Western Railwayn (SWR) palveluksessa junien vartijoiden tulevaisuutta koskevassa pitkäaikaisessa kiistassa.</w:t>
      </w:r>
    </w:p>
    <w:p>
      <w:r>
        <w:rPr>
          <w:b/>
          <w:u w:val="single"/>
        </w:rPr>
        <w:t xml:space="preserve">Asiakirjan numero 17768</w:t>
      </w:r>
    </w:p>
    <w:p>
      <w:r>
        <w:t xml:space="preserve">Suoli- ja kohdunkaulan syövän seulonnan parantamislupaus</w:t>
      </w:r>
    </w:p>
    <w:p>
      <w:r>
        <w:t xml:space="preserve">Sosiaali- ja terveysministeri Rebecca Evans sanoi, että suolistosyövän seulontaa yksinkertaistetaan, jotta seulontaan osallistumista voitaisiin lisätä. Poikkeavuudet tunnistaviin seulontatutkimuksiin sisällytetään myös kohdunkaulan syöpää aiheuttavan ihmisen papilloomaviruksen (HPV) testaus. Pilottiohjelma otetaan käyttöön koko Walesissa huhtikuusta alkaen. Evans sanoi, että yksi asia, johon on myös puututtava, on se, että kansanterveysseulontaohjelmiin osallistuminen on erilaista varakkaimmilla ja vähävaraisimmilla alueilla asuvien ihmisten välillä. Hän sanoi: "Jotta nämä seulontaohjelmat saavuttaisivat täyden potentiaalinsa, Walesin asukkaiden on osallistuttava seulontoihin entistä enemmän - erityisesti vähävaraisimmissa yhteisöissä asuvien ihmisten keskuudessa. "Parannuksia voidaan nopeuttaa tietoisuuden lisäämisen sekä helpommin saatavilla olevien ja käytännöllisempien testien yhdistelmällä." Walesissa testataan vuosittain rutiininomaisesti yli 400 000 miestä ja naista osana rinta-, kohdunkaula- ja suolistosyövän seulontaohjelmia.</w:t>
      </w:r>
    </w:p>
    <w:p>
      <w:r>
        <w:rPr>
          <w:b/>
        </w:rPr>
        <w:t xml:space="preserve">Yhteenveto</w:t>
      </w:r>
    </w:p>
    <w:p>
      <w:r>
        <w:t xml:space="preserve">Ministerin mukaan kohdunkaulan syövän ja suolistosyövän seulonnan parantaminen auttaa säästämään ihmishenkiä.</w:t>
      </w:r>
    </w:p>
    <w:p>
      <w:r>
        <w:rPr>
          <w:b/>
          <w:u w:val="single"/>
        </w:rPr>
        <w:t xml:space="preserve">Asiakirjan numero 17769</w:t>
      </w:r>
    </w:p>
    <w:p>
      <w:r>
        <w:t xml:space="preserve">Newbold-on-Stourista löydetty esihistoriallinen kyhäelmä</w:t>
      </w:r>
    </w:p>
    <w:p>
      <w:r>
        <w:t xml:space="preserve">Newbold-on-Stourissa sijaitseva alue on varattu asuntorakentamista varten. Geofysikaalinen tutkimus johti ensimmäisiin kaivauksiin vuonna 2016, mutta arkeologit ovat olleet "innoissaan" havaitessaan, että alun perin hautakummuksi luultu alue on itse asiassa rituaalinen kokoontumispaikka. Toisin kuin Stonehengessä, Newboldissa sijaitseva paikka koostuu vain pyöreästä tilasta, jota ympäröivät kumpu ja oja. Sen tarkka tarkoitus on epäselvä, mutta Warwickshiren arkeologian laitoksen Nigel Page sanoi, että se oli "hyvin selvästi rituaalinen", ja se on peräisin ajalta 4 000-3 000 eKr. Ojasta löytyi viisi luurankoa, joiden uskotaan ajoittuvan myöhäiselle pronssikaudelle. Niiden ajoituksen odotetaan valmistuvan kesäkuun puolivälissä, mutta Page sanoi, että ne olivat itsessään yllättävä löytö. "Luurankojen säilyminen tällä alueella on hyvin harvinaista, koska maaperäolosuhteet vain syövät luut", hän sanoi.</w:t>
      </w:r>
    </w:p>
    <w:p>
      <w:r>
        <w:rPr>
          <w:b/>
        </w:rPr>
        <w:t xml:space="preserve">Yhteenveto</w:t>
      </w:r>
    </w:p>
    <w:p>
      <w:r>
        <w:t xml:space="preserve">Warwickshiren viljelysmaalta on löydetty lähes 6 000 vuotta vanha esihistoriallinen kyhmy.</w:t>
      </w:r>
    </w:p>
    <w:p>
      <w:r>
        <w:rPr>
          <w:b/>
          <w:u w:val="single"/>
        </w:rPr>
        <w:t xml:space="preserve">Asiakirjan numero 17770</w:t>
      </w:r>
    </w:p>
    <w:p>
      <w:r>
        <w:t xml:space="preserve">Michaela McAreaveyn oikeudenkäynti: Poliisi kiistää kidutusväitteet</w:t>
      </w:r>
    </w:p>
    <w:p>
      <w:r>
        <w:t xml:space="preserve">Rouva McAreavey, 27, löydettiin kuolleena häämatkallaan Legends-hotellissa Mauritiuksella tammikuussa 2011. Avinash Treebhoowoon, 30, hotellin huonevahtimestari pidätettiin murhan jälkeisenä aamuna. Tutkintaa johtanutta ylikomisariota kuulusteltiin jälleen väitteistä, joiden mukaan poliisi kidutti Treebhoowoonia. Puolustus on sanonut, että tämä johti siihen, että syytetty myönsi murhan ja allekirjoitti tunnustuksen oltuaan kaksi päivää poliisin huostassa. Treebhoowoonin asianajaja kertoi oikeudelle, että häntä hakattiin, hänen päänsä upotettiin veteen ja että etsivät yrittivät tukehduttaa hänet pyyhkeellä, ennen kuin yksi poliiseista uhkasi häntä aseella. Puolustusasianajaja Sanjeev Teeluckdharry esitti ylikomisario Luciano Gerardille, että tämä oli "väsynyt ja raivostunut" ja kiroili Treebhoowoonille, jonka väitetään uhanneen pidättää hänen äitinsä isänsä ja vaimonsa. Neljä tuntia kestäneessä kuulustelussa ylikomisario oli vastauksissaan järkähtämätön. Hän vastasi "ei, herra", "ei koskaan, herra", "tämä on perusteetonta ja naurettavaa, herra" ja "en ymmärrä, miksi kukaan poliisi altistuisi hakkaamaan tai vahingoittamaan Treebhoowoonia". Treebhoowoon, 30, ja Sandip Moneea, 42, kiistävät molemmat murhan. Ylikomisario Gerardin ristikuulustelu jatkuu perjantaina.</w:t>
      </w:r>
    </w:p>
    <w:p>
      <w:r>
        <w:rPr>
          <w:b/>
        </w:rPr>
        <w:t xml:space="preserve">Yhteenveto</w:t>
      </w:r>
    </w:p>
    <w:p>
      <w:r>
        <w:t xml:space="preserve">Michaela McAreaveyn murhasta syytettyjen kahden miehen oikeudenkäynnissä on kuultu lisää yksityiskohtia poliisin väitteistä, jotka koskevat toista heistä.</w:t>
      </w:r>
    </w:p>
    <w:p>
      <w:r>
        <w:rPr>
          <w:b/>
          <w:u w:val="single"/>
        </w:rPr>
        <w:t xml:space="preserve">Asiakirjan numero 17771</w:t>
      </w:r>
    </w:p>
    <w:p>
      <w:r>
        <w:t xml:space="preserve">Mansaaren hallitus tutkii Yhdistyneen kuningaskunnan leikkauksia</w:t>
      </w:r>
    </w:p>
    <w:p>
      <w:r>
        <w:t xml:space="preserve">Talouskehitysministeri Allan Bell sanoi, että Yhdistyneen kuningaskunnan muutokset ovat vaikuttaneet hänen valmisteluihinsa helmikuun talousarviota varten. "Meidän on tiedettävä mahdollisimman paljon yksityiskohtia", hän sanoi. Hän lisäsi: "Siksi viimeistelemme talousarviota vielä viimeisiä silauksia talousarviota edeltävällä viikolla". Etuusmaksut Mansaaren hallitus ei saa suoraa rahoitusta Yhdistyneeltä kuningaskunnalta . Sillä on kuitenkin vastavuoroinen järjestely, joka koskee etuuksien maksamista Manxin kansalaisille Yhdistyneessä kuningaskunnassa ja Yhdistyneen kuningaskunnan kansalaisille saarella. Maksut on sidottu samansuuruisiin maksuihin, hallituksen edustaja kertoi BBC:lle. Hän sanoi, että kaikki muutokset Yhdistyneen kuningaskunnan etuuksien tasossa voivat vaikuttaa Mansaareen. Bell sanoi saaren talouden olevan vahva. "Olemme selvinneet taantumasta, ja työttömyys on alhaisimmillaan kahteen vuoteen", hän lisäsi.</w:t>
      </w:r>
    </w:p>
    <w:p>
      <w:r>
        <w:rPr>
          <w:b/>
        </w:rPr>
        <w:t xml:space="preserve">Yhteenveto</w:t>
      </w:r>
    </w:p>
    <w:p>
      <w:r>
        <w:t xml:space="preserve">Yhdistyneen kuningaskunnan hallituksen ehdottamat menoleikkaukset ovat Mansaaren hallituksen tarkasteltavana mahdollisten Mansaaren julkiseen kukkaroon kohdistuvien vaikutusten osalta.</w:t>
      </w:r>
    </w:p>
    <w:p>
      <w:r>
        <w:rPr>
          <w:b/>
          <w:u w:val="single"/>
        </w:rPr>
        <w:t xml:space="preserve">Asiakirjan numero 17772</w:t>
      </w:r>
    </w:p>
    <w:p>
      <w:r>
        <w:t xml:space="preserve">Met Office varoittaa rankkasateista suurimmassa osassa Walesia</w:t>
      </w:r>
    </w:p>
    <w:p>
      <w:r>
        <w:t xml:space="preserve">Met Office on antanut keltaisen varoituksen ja todennut, että sateet voivat aiheuttaa tulvia. Ensimmäinen varoitus on voimassa perjantaina kello 06.00 BST:stä keskiyöhön, ja toinen varoitus koskee hieman laajempaa aluetta koko lauantain ajan. Met Office sanoi, että jatkuvat sateet siirtyvät lauantaina pohjoiseen ja laajentavat mahdollista tulvariskiä. Sen mukaan ajo-olosuhteet voivat olla vaikeat, ja bussit ja junat voivat myöhästyä tai peruuntua. Pahimmin sateesta kärsivät etelässä ja lounaassa sijaitsevat korkeat alueet, joilla voi sataa yli 60 millimetriä 12 tunnissa kaikkein alttiimmilla alueilla ja yli 100 millimetriä perjantain loppuun mennessä. Ilmatieteen laitoksen mukaan voimakkaat tuulet yhdistettynä korkeaan vuoroveteen voivat aiheuttaa suuria aaltoja rannikolla. Tuulet voivat lisätä syksyistä lehtien putoamista, mikä voi lisätä viemäreiden ja katuojien tukkeutumisen mahdollisuutta, mikä lisää tulvariskiä, se lisäsi.</w:t>
      </w:r>
    </w:p>
    <w:p>
      <w:r>
        <w:rPr>
          <w:b/>
        </w:rPr>
        <w:t xml:space="preserve">Yhteenveto</w:t>
      </w:r>
    </w:p>
    <w:p>
      <w:r>
        <w:t xml:space="preserve">Perjantaiksi ja lauantaiksi on annettu kaksi lähes koko Walesin kattavaa rankkasadetta koskevaa säävaroitusta.</w:t>
      </w:r>
    </w:p>
    <w:p>
      <w:r>
        <w:rPr>
          <w:b/>
          <w:u w:val="single"/>
        </w:rPr>
        <w:t xml:space="preserve">Asiakirjan numero 17773</w:t>
      </w:r>
    </w:p>
    <w:p>
      <w:r>
        <w:t xml:space="preserve">WP:n neuvoston istunnot keskeytetään</w:t>
      </w:r>
    </w:p>
    <w:p>
      <w:r>
        <w:t xml:space="preserve">"Näin annetaan pääministeri Reginald Cooraylle aikaa vastata häntä vastaan esitettyihin syytöksiin. Myös enemmistö jäsenistä on pyytänyt minua tekemään niin", hän sanoi. Yhdistyneen kansallisen puolueen (UNP) puolue on esittänyt Reginald Coorayta vastaan epäluottamuslauseen, johon sisältyy 11 syytettä, muun muassa korruptiosta. Janatha Vimukthi Peramuna (JVP) on ilmoittanut pidättäytyvänsä äänestämästä, kun epäluottamuslause-esityksestä keskustellaan. Asiasta oli määrä keskustella tiistaina. Läntisessä maakuntaneuvostossa (Western Provincial Council, WPC) on 104 jäsentä, joista 59 on UPFA:n valtuutettuja (SLFP 36 ja JVP 23), United National Party (UNP) 39, Sri Lankan muslimikongressi (SLMC) 4, Western Province Peoples Front (WPPF) 1 ja Democratic United Front (DUA) 1. Lisäksi UPFA:lla on kaksi valtuutettua.</w:t>
      </w:r>
    </w:p>
    <w:p>
      <w:r>
        <w:rPr>
          <w:b/>
        </w:rPr>
        <w:t xml:space="preserve">Yhteenveto</w:t>
      </w:r>
    </w:p>
    <w:p>
      <w:r>
        <w:t xml:space="preserve">Länsiprovinssin kuvernööri Alavi Mowlana on keskeyttänyt Länsiprovinssin maakuntaneuvoston (WPC) toiminnan 17. toukokuuta asti.</w:t>
      </w:r>
    </w:p>
    <w:p>
      <w:r>
        <w:rPr>
          <w:b/>
          <w:u w:val="single"/>
        </w:rPr>
        <w:t xml:space="preserve">Asiakirjan numero 17774</w:t>
      </w:r>
    </w:p>
    <w:p>
      <w:r>
        <w:t xml:space="preserve">Tewkesburyn kanatilan laajennussuunnitelma hyväksytty</w:t>
      </w:r>
    </w:p>
    <w:p>
      <w:r>
        <w:t xml:space="preserve">Tewkesburyn lähellä sijaitseva Starveall Farm avattiin vuonna 2014, ja sen kapasiteetti riittää 200 000 linnulle, ja se on saanut luvan laajentaa kapasiteettiaan vielä 360 000 linnulla. Suunnittelijat sanoivat, että kehittäminen "toisi Yhdistyneen kuningaskunnan lähemmäksi omavaraisuutta siipikarjanlihan suhteen". Suunnitelmaan kuuluu myös rehusäiliöitä, aurinkopaneeleita ja biomassakattiloita. Neuvoston asiakirjojen mukaan Oxentonin seurakuntaneuvosto sanoi: "Ajoittain vallitsevien tuulten mukana etelälänsisuuntaan kulkeutuvat erittäin epämiellyttävät hajut vaikuttavat molempiin kyliimme (Woolstone ja Oxenton). "Asukkaat ovat jo nyt huolissaan Starveallin toiminnasta tähän suuntaan ajautuvista inhottavista hajuista, ja he ovat aiemmin valittaneet asiasta neuvostolle." 'Hyödyt ylittävät haitat' Ashchurchin seurakuntaneuvosto sanoi: "Alueelta tuleva haju tunkeutuu tällä hetkellä ympäröivälle alueelle, ja laajentaminen neljästä kymmeneen jäteastiaan voi vain pahentaa tätä." Paikallisen demokratian raportointipalvelun mukaan neuvoston virkamiehet kuitenkin sanoivat raportissaan, että "taloudelliset hyödyt ovat haittoja suuremmat". Raportissa sanottiin: "Vaikka alue ei sijaitse asutuksen tai olemassa olevien rakennusten vieressä, ehdotuksen luonteen vuoksi on tärkeää, että tällaista käyttöä ei sijoiteta lähelle asuinkiinteistöjä. "Vaikka alueella olisi joitakin vaikutuksia, kuten on todettu, katsotaan, että ehdotuksen taloudelliset hyödyt ovat tässä tapauksessa haittoja suuremmat, ja ehdotusta suositellaan hyväksyttäväksi." Tewkesbury Borough Councilin suunnittelukomitea hyväksyi suunnitelman aiemmin.</w:t>
      </w:r>
    </w:p>
    <w:p>
      <w:r>
        <w:rPr>
          <w:b/>
        </w:rPr>
        <w:t xml:space="preserve">Yhteenveto</w:t>
      </w:r>
    </w:p>
    <w:p>
      <w:r>
        <w:t xml:space="preserve">Kanafarmi on laajentumassa ja pystyy pitämään yhteensä 560 000 kanaa huolimatta jatkuvasta huolesta "inhottavien hajujen" ja melun suhteen.</w:t>
      </w:r>
    </w:p>
    <w:p>
      <w:r>
        <w:rPr>
          <w:b/>
          <w:u w:val="single"/>
        </w:rPr>
        <w:t xml:space="preserve">Asiakirjan numero 17775</w:t>
      </w:r>
    </w:p>
    <w:p>
      <w:r>
        <w:t xml:space="preserve">Waddesdonin lento-onnettomuus: Vietnamilaispilotti kuoli onnettomuudessa</w:t>
      </w:r>
    </w:p>
    <w:p>
      <w:r>
        <w:t xml:space="preserve">Nguyen Thanh Trung oli yksi neljästä miehestä, jotka kuolivat, kun kaksi lentokonetta törmäsi toisiinsa lähellä Aylesburyä Buckinghamshiren osavaltiossa perjantaina. Trung, 32, oli kahden kuukauden koulutusohjelmassa, ja häntä opasti helikopterissa kapteeni Mike Green, joka myös kuoli onnettomuudessa. Thames Valleyn poliisi ei ole vahvistanut kuolleiden henkilöllisyyttä. Kapteeni Trung oli Vietnamin armeijan koulutuskeskuksen varajohtaja, ja hän oli Yhdistyneessä kuningaskunnassa kouluttautumassa sotilaslentokouluttajaksi. Vietnamin puolustusministeriön mukaan Cessna 152 -lentokone putosi yhtäkkiä korkeudesta ja törmäsi helikopterin pyrstöön, mikä aiheutti onnettomuuden. Lentokoneet on nyt siirretty pois paikalta, ja ne viedään lento-onnettomuuksien tutkintaosaston (AAIB) päämajaan Hampshireen. AAIB tutkii parhaillaan onnettomuuden syytä. Sunnuntaina ruumiit poistettiin onnettomuuspaikalta, joka sijaitsee lähellä National Trustin omistamaa Waddesdonin kartanoa. Poliisin mukaan muut uhrit olivat Britannian kansalaisia, ja kaikkien uhrien ruumiinavaukset jatkuvat maanantaina. Poliisin tiedottaja lisäsi, että poliisi työskentelee "sotilaallisen tuen" kanssa hylyn poistamiseksi. Sekä helikopteri että Cessna 152 -lentokone nousivat ilmaan Wycombe Air Parkista, joka tunnetaan myös nimellä Booker Airfield, ja joka tarjoaa lentokoulutusta.</w:t>
      </w:r>
    </w:p>
    <w:p>
      <w:r>
        <w:rPr>
          <w:b/>
        </w:rPr>
        <w:t xml:space="preserve">Yhteenveto</w:t>
      </w:r>
    </w:p>
    <w:p>
      <w:r>
        <w:t xml:space="preserve">Vietnamilaislentäjä, joka oli koulutuskurssilla Yhdistyneessä kuningaskunnassa, sai surmansa helikopterin ja lentokoneen välisessä törmäyksessä, maansa puolustusministeriö on kertonut.</w:t>
      </w:r>
    </w:p>
    <w:p>
      <w:r>
        <w:rPr>
          <w:b/>
          <w:u w:val="single"/>
        </w:rPr>
        <w:t xml:space="preserve">Asiakirjan numero 17776</w:t>
      </w:r>
    </w:p>
    <w:p>
      <w:r>
        <w:t xml:space="preserve">Ranskan Guayanan profiili</w:t>
      </w:r>
    </w:p>
    <w:p>
      <w:r>
        <w:t xml:space="preserve">Matkailua on haitannut infrastruktuurin puute, sillä suuri osa harvaan asutusta sisämaasta on saavutettavissa vain jokea pitkin. Etnisesti monimuotoinen väestö nauttii yhdestä maanosan korkeammasta elintasosta, jota Ranskan sosiaaliturvajärjestelmä ja tuet tukevat. Katuväkivaltaisuuksia 1990-luvulla, joita osittain ruokki korkea nuorisotyöttömyys, pidettiin Pariisiin kohdistuvien jännitteiden ilmentyminä. Äänestäjät kuitenkin hylkäsivät autonomian lisäämisen vuoden 2010 kansanäänestyksessä. Ranska miehitti alueen 1600-luvulla. Myös hollantilaiset ja espanjalaiset asuttivat aluetta. Ranska lähetti sinne 1930-luvulle asti vankeja rangaistussiirtokuntiin, kuten pahamaineiselle Devil's Islandille. Toisessa entisessä rangaistussiirtokunnassa, Kouroussa, sijaitsee Euroopan avaruusjärjestön rakettien laukaisupaikka, jonka osuus BKT:stä on merkittävä ja joka antaa strategista arvoa. TIEDOT Johtaja Valtion päämies: Ranskan presidentti Nimitetty prefekti edustaa Ranskan hallitusta Pariisissa. Kaksi vaaleilla valittua neuvostoa - Conseil General ja Conseil Regional - käyttävät valtaa paikallisesti. Alue lähettää vaaleilla valitut edustajat Ranskan kansalliskokoukseen ja senaattiin. MEDIA Kaupalliset yleisradioyhtiöt toimivat julkisen yleisradioyhtiön Reseau France Outre-merin (RFO) tarjoamien palvelujen rinnalla.</w:t>
      </w:r>
    </w:p>
    <w:p>
      <w:r>
        <w:rPr>
          <w:b/>
        </w:rPr>
        <w:t xml:space="preserve">Yhteenveto</w:t>
      </w:r>
    </w:p>
    <w:p>
      <w:r>
        <w:t xml:space="preserve">Tiheät päiväntasaajan metsät, siirtomaakaupungit ja merkittävä avaruuskeskus ovat Ranskan Guayanan, Etelä-Amerikan koillisrannikolla sijaitsevan Ranskan alueen, kasvoja.</w:t>
      </w:r>
    </w:p>
    <w:p>
      <w:r>
        <w:rPr>
          <w:b/>
          <w:u w:val="single"/>
        </w:rPr>
        <w:t xml:space="preserve">Asiakirjan numero 17777</w:t>
      </w:r>
    </w:p>
    <w:p>
      <w:r>
        <w:t xml:space="preserve">Shrewsburyn Dana-vankilan alueen muuttamista asunnoiksi suunnitellaan.</w:t>
      </w:r>
    </w:p>
    <w:p>
      <w:r>
        <w:t xml:space="preserve">Shrewsburyn Dana-vankila, joka on peräisin 1800-luvulta, suljettiin vuonna 2013. Se oli yksi monista vankiloista, jotka suljettiin 63 miljoonan punnan säästötalkoissa. II-luokan rakennus myytiin kesäkuussa 2014. Suunnitelmat, joihin sisältyy myös kuntosali ja ravintola, on toimitettu Shropshiren kaupunginvaltuustolle. Lisää tästä ja muista Shropshiren jutuista Vuonna 1877 rakennetussa kolmen hehtaarin kokoisessa Shrewsburyn vankilassa oli ennen yli 300 vankia.</w:t>
      </w:r>
    </w:p>
    <w:p>
      <w:r>
        <w:rPr>
          <w:b/>
        </w:rPr>
        <w:t xml:space="preserve">Yhteenveto</w:t>
      </w:r>
    </w:p>
    <w:p>
      <w:r>
        <w:t xml:space="preserve">Suunnitelmat historiallisen entisen vankilan muuttamiseksi asunnoiksi ja opiskelija-asunnoiksi on jätetty.</w:t>
      </w:r>
    </w:p>
    <w:p>
      <w:r>
        <w:rPr>
          <w:b/>
          <w:u w:val="single"/>
        </w:rPr>
        <w:t xml:space="preserve">Asiakirjan numero 17778</w:t>
      </w:r>
    </w:p>
    <w:p>
      <w:r>
        <w:t xml:space="preserve">Kaakkois-Englannin tekojärvet täyttyvät, mutta letkukielto pysyy voimassa</w:t>
      </w:r>
    </w:p>
    <w:p>
      <w:r>
        <w:t xml:space="preserve">South East Water, Southern Water ja Sutton and East Surrey Water ilmoittivat, että sade ja jokivesi ovat kasvattaneet vesivarastoja, mutta letkukielto on edelleen voimassa. Bough Beechin säiliön täyttymisaste on 94 prosenttia, Bewl Waterin 70 prosenttia, Arlingtonin 100 prosenttia ja Ardinglyn 75 prosenttia. Kaikki kolme yhtiötä ilmoittivat, että maanalaisten pohjavesivarastojen ja porakaivojen varaustaso on edelleen alhainen. Mike Hegarty, Sutton and East Surrey Waterin operatiivinen johtaja, sanoi: "Saatamme kokea "sateisimman kuivuuden" kautta aikojen, mutta olemme edelleen kuivuudessa." "Ei paljon muutosta" Hän sanoi, että maa oli maaliskuun lopussa kuin "vanha kova sieni", ja sen piti kastua ennen kuin vesi pääsi valumaan pohjavesikerroksiin. "Sateella on ollut erittäin myönteinen vaikutus - kosteat alueet ovat jälleen märkiä, monet sato-ongelmat ovat poistuneet ja joet virtaavat, ainakin lyhyellä aikavälillä", hän lisäsi. "Mutta maan alla - mikä on tärkeintä Suttonin ja East Surrey Waterin vedenjakelualueen ja suuren osan Kaakkois-Surreyn vesihuollon kannalta - ei ole tapahtunut paljonkaan muutoksia." Ympäristövirasto on todennut, että pohjavesilähteiden täyttyminen edellyttää keskimääräistä sateisempaa talvea. Viime viikolla virasto kertoi, että kuivuuden tila oli poistettu 19 alueella maassa, mutta kuivuus säilyi Itä- ja Kaakkois-Englannissa.</w:t>
      </w:r>
    </w:p>
    <w:p>
      <w:r>
        <w:rPr>
          <w:b/>
        </w:rPr>
        <w:t xml:space="preserve">Yhteenveto</w:t>
      </w:r>
    </w:p>
    <w:p>
      <w:r>
        <w:t xml:space="preserve">Vesilaitosten mukaan vesivarastojen tasot ovat elpymässä kuivuudesta kärsivässä Kaakkois-Englannissa, mutta maanalaisten vesivarastojen täydentämiseksi tarvitaan vielä sateinen talvi.</w:t>
      </w:r>
    </w:p>
    <w:p>
      <w:r>
        <w:rPr>
          <w:b/>
          <w:u w:val="single"/>
        </w:rPr>
        <w:t xml:space="preserve">Asiakirjan numero 17779</w:t>
      </w:r>
    </w:p>
    <w:p>
      <w:r>
        <w:t xml:space="preserve">Crowthornen murha: Crowthrowness: Kaksi pidätetty sen jälkeen, kun mies löytyi kuolleena tieltä</w:t>
      </w:r>
    </w:p>
    <w:p>
      <w:r>
        <w:t xml:space="preserve">Hänet löydettiin Crowthornen Nine Mile Ridestä maanantaina kello 14:00 GMT. Ensihoitajat hoitivat miestä paikan päällä, mutta hän kuoli pian sen jälkeen. Parikymppiset mies ja nainen pidätettiin maanantai-iltana murhasta epäiltynä, ja he ovat poliisin huostassa. Tie on edelleen suljettu, ja kiertotie on käytössä murhatutkinnan jatkuessa. Uhrin lähiomaisille on ilmoitettu, ja Thames Valleyn poliisi on kertonut, että heitä tukevat erityiskoulutetut poliisit. Poliisi on vedonnut silminnäkijöihin ja haluaa kuulla niitä, jotka olivat maanantaina New Acresin asuntovaunualueen ja Pineridge Park Homesin lähellä.</w:t>
      </w:r>
    </w:p>
    <w:p>
      <w:r>
        <w:rPr>
          <w:b/>
        </w:rPr>
        <w:t xml:space="preserve">Yhteenveto</w:t>
      </w:r>
    </w:p>
    <w:p>
      <w:r>
        <w:t xml:space="preserve">Kaksi ihmistä on pidätetty Berkshiressä keskeltä tietä loukkaantuneena löydetyn miehen kuoleman jälkeen.</w:t>
      </w:r>
    </w:p>
    <w:p>
      <w:r>
        <w:rPr>
          <w:b/>
          <w:u w:val="single"/>
        </w:rPr>
        <w:t xml:space="preserve">Asiakirjan numero 17780</w:t>
      </w:r>
    </w:p>
    <w:p>
      <w:r>
        <w:t xml:space="preserve">Bournemouthin Imax-paikan ulkoilmatapahtumia koskeva suunnitelma toimitettu</w:t>
      </w:r>
    </w:p>
    <w:p>
      <w:r>
        <w:t xml:space="preserve">Uusi areena sijaitsisi Imax Waterfront -rakennuksen paikalla, joka on tarkoitus purkaa syksyllä. Bournemouth Borough Councilin suunnitteluhakemuksessa ehdotetaan, että aluetta käytettäisiin extreme-urheilun, musiikin, tanssin ja yhteisötapahtumien järjestämiseen. Jos lupa myönnetään, uusi areena on tarkoitus avata ennen kesää 2013. Bournemouthin sinfoniaorkesteri ja Pavilion Dance ovat molemmat jo ilmaisseet kiinnostuksensa järjestää esityksiä ranta-alueella. Konservatiivien johtaman valtuuston johtaja John Beesley sanoi: "Tiedämme, että paikalliset ovat iloisia nähdessään Imax-rakennuksen, mutta se, mitä sen tilalle voisi tulla, on todella jännittävää." Rakennusta on kritisoitu rumentavaksi siitä lähtien, kun se avattiin Imax-elokuvateatterina vuonna 2002. Se suljettiin kolme vuotta myöhemmin. Vuonna 2010 neuvosto halusi laskea rakennuksen alemmas, jotta näkymät saataisiin takaisin, mutta se ei saanut "yhtään sopivaa tarjousta" rakennuttajilta.</w:t>
      </w:r>
    </w:p>
    <w:p>
      <w:r>
        <w:rPr>
          <w:b/>
        </w:rPr>
        <w:t xml:space="preserve">Yhteenveto</w:t>
      </w:r>
    </w:p>
    <w:p>
      <w:r>
        <w:t xml:space="preserve">Neuvosto on esittänyt suunnitelmat uudesta ulkoilma-areenasta Bournemouthin rantakadulle.</w:t>
      </w:r>
    </w:p>
    <w:p>
      <w:r>
        <w:rPr>
          <w:b/>
          <w:u w:val="single"/>
        </w:rPr>
        <w:t xml:space="preserve">Asiakirjan numero 17781</w:t>
      </w:r>
    </w:p>
    <w:p>
      <w:r>
        <w:t xml:space="preserve">Pappi Francis Paul Cullenin seksuaalisen hyväksikäytön tapauksen oikeudenkäyntipäivä asetettu</w:t>
      </w:r>
    </w:p>
    <w:p>
      <w:r>
        <w:t xml:space="preserve">Francis Paul Cullen luovutettiin Teneriffalta elokuussa, ja häntä vastaan nostettiin 27 syytettä alle 15-vuotiaisiin poikiin kohdistuneista seksuaalirikoksista, jotka ajoittuvat 50 vuoden taakse. Hän saapui Derby Crown Court -oikeuteen videoyhteyden välityksellä Nottinghamin vankilasta ja puhui vain vahvistaakseen nimensä. Syytettä ei esitetty. Rikosten väitetään tapahtuneen Derbyshiressä ja Nottinghamshiressä. Hänet vangittiin, ja oikeudenkäyntipäiväksi määrättiin maaliskuu 2014. Hänen luovuttamismääräyksensä vankeusaika päättyy helmikuun lopussa, ja sen jatkamista koskevaa hakemusta odotetaan. Hän toimi pappina Christ the Kingin Mackworthin seurakunnassa Derbyshiressä vuosina 1960-1978. Myöhemmin hän palveli Nottinghamin Hyson Greenissä sijaitsevassa St Mary's -seurakunnassa.</w:t>
      </w:r>
    </w:p>
    <w:p>
      <w:r>
        <w:rPr>
          <w:b/>
        </w:rPr>
        <w:t xml:space="preserve">Yhteenveto</w:t>
      </w:r>
    </w:p>
    <w:p>
      <w:r>
        <w:t xml:space="preserve">85-vuotias katolinen pappi, jota syytetään poikien seksuaalisesta hyväksikäytöstä East Midlandsissa, joutuu oikeuteen ensi vuonna.</w:t>
      </w:r>
    </w:p>
    <w:p>
      <w:r>
        <w:rPr>
          <w:b/>
          <w:u w:val="single"/>
        </w:rPr>
        <w:t xml:space="preserve">Asiakirjan numero 17782</w:t>
      </w:r>
    </w:p>
    <w:p>
      <w:r>
        <w:t xml:space="preserve">Dorchesterin vankilan kehittäminen: Suunnitelmat 190 asunnosta ja museosta jätetty</w:t>
      </w:r>
    </w:p>
    <w:p>
      <w:r>
        <w:t xml:space="preserve">Dorchesterin vankilasta voitaisiin tehdä 190 asunnon rakennuspaikka, jos West Dorsetin piirineuvosto tukee suunnitelmia. Perintökohteista vastaava City &amp; Country osti pääosin viktoriaanisen rakennuksen helmikuussa sen jälkeen, kun se suljettiin vuonna 2013. Suunnitelmista järjestettyjen julkisten kuulemisten jälkeen rakennuttaja sanoi, että luettelossa oleva porttirakennus muutettaisiin "museoksi tai tulkintatilaksi". Aikaisemmin oli keskusteltu hotellin rakentamisesta, mutta päätettiin, että alueella ei ole riittävästi kysyntää. City &amp; Country sanoi, että lopullinen suunnitelma "pienentää pohjoisten kortteleiden mittakaavaa", mikä merkitsee parempaa maisemointia ja näkymiä. Tammikuun alussa on tarkoitus järjestää näyttely, jossa asukkaat voivat tutustua ehdotuksiin.</w:t>
      </w:r>
    </w:p>
    <w:p>
      <w:r>
        <w:rPr>
          <w:b/>
        </w:rPr>
        <w:t xml:space="preserve">Yhteenveto</w:t>
      </w:r>
    </w:p>
    <w:p>
      <w:r>
        <w:t xml:space="preserve">Valtuustolle on toimitettu suunnitelmat porttimuseon sisällyttämisestä viktoriaanisen vankilan saneeraukseen.</w:t>
      </w:r>
    </w:p>
    <w:p>
      <w:r>
        <w:rPr>
          <w:b/>
          <w:u w:val="single"/>
        </w:rPr>
        <w:t xml:space="preserve">Asiakirjan numero 17783</w:t>
      </w:r>
    </w:p>
    <w:p>
      <w:r>
        <w:t xml:space="preserve">Nottinghamissa puukotetut teinit saapuvat oikeuteen</w:t>
      </w:r>
    </w:p>
    <w:p>
      <w:r>
        <w:t xml:space="preserve">15- ja 16-vuotiaita poikia syytetään törkeästä ruumiinvammantuottamuksesta, pahoinpitelystä ja hyökkäysaseen hallussapidosta. He tarvitsivat sairaalahoitoa loukkaannuttuaan Fletcher Gatella noin klo 18.40 GMT 11. tammikuuta. Tapaus on nyt lähetetty Nottinghamin kruununoikeuteen, jossa kaksikko saapuu oikeuteen myöhemmin tässä kuussa. Seuraa BBC East Midlandsia Facebookissa, Twitterissä tai Instagramissa. Lähetä juttuideoita osoitteeseen eastmidsnews@bbc.co.uk.</w:t>
      </w:r>
    </w:p>
    <w:p>
      <w:r>
        <w:rPr>
          <w:b/>
        </w:rPr>
        <w:t xml:space="preserve">Yhteenveto</w:t>
      </w:r>
    </w:p>
    <w:p>
      <w:r>
        <w:t xml:space="preserve">Kaksi Nottinghamin keskustassa puukotettua teiniä on saapunut tuomareiden eteen.</w:t>
      </w:r>
    </w:p>
    <w:p>
      <w:r>
        <w:rPr>
          <w:b/>
          <w:u w:val="single"/>
        </w:rPr>
        <w:t xml:space="preserve">Asiakirjan numero 17784</w:t>
      </w:r>
    </w:p>
    <w:p>
      <w:r>
        <w:t xml:space="preserve">Guernseyn rajavartiolaitos tähtää rahan liikkeisiin</w:t>
      </w:r>
    </w:p>
    <w:p>
      <w:r>
        <w:t xml:space="preserve">Viraston mukaan viimeaikaiset tarkastukset lentokentällä ovat osoittaneet, että monet saarelaiset eivät ole tietoisia 10 000 euron (8 800 punnan) ylärajasta. Tarkastuksissa käytettiin Bellaa, Yhdistyneen kuningaskunnan rajavartiolaitoksen haistajakoiraa. Viraston päällikkö Rob Prow sanoi, että he jatkavat ajoittain yhteistyötä Yhdistyneen kuningaskunnan koirajoukkojen kanssa. Vuonna 2007 annetun käteisrahavalvontalain mukaan käteisrahan valvontaan eivät kelpaa ainoastaan setelit, vaan myös minkä tahansa valuutan määräiset kolikot, postiosoitukset, kaikenlaiset sekit, pankkivekselit, haltijavelkakirjat ja haltijaosakkeet, postimerkit, jalometalliharkot ja kolikot.</w:t>
      </w:r>
    </w:p>
    <w:p>
      <w:r>
        <w:rPr>
          <w:b/>
        </w:rPr>
        <w:t xml:space="preserve">Yhteenveto</w:t>
      </w:r>
    </w:p>
    <w:p>
      <w:r>
        <w:t xml:space="preserve">Guernseyn rajaviranomainen on korostanut rajoituksia, jotka koskevat rahan kuljettamista saarelle ja sieltä pois.</w:t>
      </w:r>
    </w:p>
    <w:p>
      <w:r>
        <w:rPr>
          <w:b/>
          <w:u w:val="single"/>
        </w:rPr>
        <w:t xml:space="preserve">Asiakirjan numero 17785</w:t>
      </w:r>
    </w:p>
    <w:p>
      <w:r>
        <w:t xml:space="preserve">Japanin sinkkujen määrä ennätyksellisen korkea</w:t>
      </w:r>
    </w:p>
    <w:p>
      <w:r>
        <w:t xml:space="preserve">Roland BuerkBBC News, Tokio 61 prosentilla 18-34-vuotiaista naimattomista miehistä ei ole kumppania, samoin puolella samanikäisistä naimattomista naisista. Luvut ovat kasvaneet edellisestä, vuonna 2005 tehdystä tutkimuksesta. Japanin syntyvyys on yksi maailman alhaisimmista, ja sen väestö on vähenemässä dramaattisesti vuosisadan puoliväliin mennessä. Siksi hallitus tekee viiden vuoden välein yksityiskohtaisen tutkimuksen seksiin ja avioliittoon liittyvistä asenteista. Viimeisimmän tutkimuksen mukaan 61 prosentilla 18-34-vuotiaista naimattomista miehistä ei ole tyttöystävää, ja puolella samanikäisistä naisista ei ole poikaystävää - ennätyslukema. Yli neljännes miehistä ja 23 prosenttia naisista sanoi, etteivät he edes etsi. Jotkut vetosivat rahapulaan, toiset taas uskomukseen, että 25 ikävuoden jälkeen on mahdotonta löytää hyvää kumppania. Monet naisista sanoivat myös, että sinkkuelämä sopi heille paremmin kuin millaiseksi he kuvittelivat avioliiton olevan. Tutkimuksessa havaittiin myös, että yli neljännes 35-39-vuotiaista naimattomista miehistä ja naisista kertoi, ettei ollut koskaan harrastanut seksiä.</w:t>
      </w:r>
    </w:p>
    <w:p>
      <w:r>
        <w:rPr>
          <w:b/>
        </w:rPr>
        <w:t xml:space="preserve">Yhteenveto</w:t>
      </w:r>
    </w:p>
    <w:p>
      <w:r>
        <w:t xml:space="preserve">Ennätysmäärällä japanilaisia nuoria ei ole poikaystävää tai tyttöystävää, eivätkä monet halua sellaista, käy ilmi maan hallituksen tekemästä tutkimuksesta.</w:t>
      </w:r>
    </w:p>
    <w:p>
      <w:r>
        <w:rPr>
          <w:b/>
          <w:u w:val="single"/>
        </w:rPr>
        <w:t xml:space="preserve">Asiakirjan numero 17786</w:t>
      </w:r>
    </w:p>
    <w:p>
      <w:r>
        <w:t xml:space="preserve">'Homer Simpson' -autoilija pysäytettiin Milton Keynesissä</w:t>
      </w:r>
    </w:p>
    <w:p>
      <w:r>
        <w:t xml:space="preserve">Thames Valleyn poliisi pysäytti autoilijan sunnuntai-iltana Milton Keynesissä Buckinghamshiren osavaltiossa. Poliisin mukaan kuljettajan väärennetyn ajokortin lisäksi autolla ei ollut vakuutusta, joten poliisit takavarikoivat sen. Uutinen herätti Twitter-seuraajissa useita "D'oh"-kommentteja. "Näyttää lailliselta. Onko se allekirjoitus, jota epäilet?", kirjoitti eräs. Toinen kirjoitti: "Nyt kysymys kuuluu, pyysitkö voimassa olevaa ajokorttia vai pelkkää ajokorttia, koska ollaksemme rehellisiä, tuo on ajokortti." Poliisi kertoi, että kuljettaja ilmoitettiin oikeuteen molemmista rikoksista.</w:t>
      </w:r>
    </w:p>
    <w:p>
      <w:r>
        <w:rPr>
          <w:b/>
        </w:rPr>
        <w:t xml:space="preserve">Yhteenveto</w:t>
      </w:r>
    </w:p>
    <w:p>
      <w:r>
        <w:t xml:space="preserve">Poliisille annettiin ajokortti, jossa oli sarjakuvahahmo Homer Simpsonin tiedot, kun he pysäyttivät kuljettajan.</w:t>
      </w:r>
    </w:p>
    <w:p>
      <w:r>
        <w:rPr>
          <w:b/>
          <w:u w:val="single"/>
        </w:rPr>
        <w:t xml:space="preserve">Asiakirjan numero 17787</w:t>
      </w:r>
    </w:p>
    <w:p>
      <w:r>
        <w:t xml:space="preserve">Miestä syytetään kolmen naisen tartuttamisesta HIV:hen</w:t>
      </w:r>
    </w:p>
    <w:p>
      <w:r>
        <w:t xml:space="preserve">John Nehemiah Rodney, joka asui aiemmin Swindonissa sijaitsevassa Toothillissa, sai syytteen "todisteiden huolellisen tarkastelun jälkeen", poliisi kertoi. Poliisin mukaan Rodney joutuu vastaamaan kolmeen rikokseen, jotka koskevat vakavan ruumiinvamman aiheuttamista kolmelle naiselle, jotka ovat saaneet virustartunnan. Rodney saapuu keskiviikkona Swindonin käräjäoikeuden eteen.</w:t>
      </w:r>
    </w:p>
    <w:p>
      <w:r>
        <w:rPr>
          <w:b/>
        </w:rPr>
        <w:t xml:space="preserve">Yhteenveto</w:t>
      </w:r>
    </w:p>
    <w:p>
      <w:r>
        <w:t xml:space="preserve">Mies on saanut syytteen sen jälkeen, kun kolme naista sai HIV-tartunnan.</w:t>
      </w:r>
    </w:p>
    <w:p>
      <w:r>
        <w:rPr>
          <w:b/>
          <w:u w:val="single"/>
        </w:rPr>
        <w:t xml:space="preserve">Asiakirjan numero 17788</w:t>
      </w:r>
    </w:p>
    <w:p>
      <w:r>
        <w:t xml:space="preserve">Jerseyn asuntojen hinnat korkeimmillaan laskusuhdanteen jälkeen</w:t>
      </w:r>
    </w:p>
    <w:p>
      <w:r>
        <w:t xml:space="preserve">Jerseyn osavaltioiden vuotuisessa asuntojen hintaindeksissä todettiin, että saaren keskimääräinen asuntohinta oli 456 000 puntaa vuoden 2015 lopussa. Tämä oli toinen peräkkäinen vuosittainen nousu keskimääräisessä kiinteistöjen hinnassa neljän vuoden laskun jälkeen. Paul Seymour The Mortgage Shopista sanoi, että "luottamus" oli piristänyt asuntomarkkinoita. Asuntolainameklarien toimitusjohtaja kertoi BBC:lle, että kuninkaallisen tuomioistuimen kautta ja osakkeiden siirroilla tehtyjen kauppojen määrä kasvoi 7 prosenttia vuodessa vuonna 2015. Seymour sanoi, että keskivertoasunnon 10 prosentin vähimmäistalletuskustannukset "eivät ole kaikkien saatavilla", mutta hänen mukaansa ensiasunnon ostajat voivat löytää kolmen makuuhuoneen kiinteistön 380 000-420 000 punnan hintaan. Jerseyn keskitulojen mediaani oli hieman yli 35 000 puntaa viimeisimmässä raportissa kesäkuussa 2016.</w:t>
      </w:r>
    </w:p>
    <w:p>
      <w:r>
        <w:rPr>
          <w:b/>
        </w:rPr>
        <w:t xml:space="preserve">Yhteenveto</w:t>
      </w:r>
    </w:p>
    <w:p>
      <w:r>
        <w:t xml:space="preserve">Asuntojen keskihinta Jerseyssä on korkeimmillaan sitten vuoden 2008 taloudellisen taantuman, ja se on noussut 4 prosenttia vuoteen 2014 verrattuna.</w:t>
      </w:r>
    </w:p>
    <w:p>
      <w:r>
        <w:rPr>
          <w:b/>
          <w:u w:val="single"/>
        </w:rPr>
        <w:t xml:space="preserve">Asiakirjan numero 17789</w:t>
      </w:r>
    </w:p>
    <w:p>
      <w:r>
        <w:t xml:space="preserve">JVP protestoi avustussopimusta vastaan</w:t>
      </w:r>
    </w:p>
    <w:p>
      <w:r>
        <w:t xml:space="preserve">Kansan vapautusrintama eli JVP on asettanut uhkavaatimuksen: joko hallitus luopuu suunnitelmasta keskiviikkoon 15. päivään mennessä tai se eroaa koalitiosta. Protesti tulee samaan aikaan, kun kansainväliset avunantajat jälleen kerran korostavat tukeaan sopimukselle. Mielenosoittajat ruuhkauttivat pääkaupungin Colombon kadut. He huusivat "alas yhteinen mekanismi" ja syyttivät presidentti Chandrika Kumaratungaa siitä, että hän on tekemisissä terroristien kanssa. Avustussopimus on ollut erittäin kiistanalainen. Viime päivien väkivaltaiset mielenosoitukset ovat korostaneet sen epäsuosiota, ja siitä on tullut poliittinen fiasko, koska sen tarkoituksena oli varmistaa avun suhteellinen jakaminen tuhoutuneen saaren kaikkiin osiin. Se on korostanut ja laajentanut erimielisyyksiä hallituskoalition kanssa. Kovan linjan kansallismielinen Kansan vapautusrintama eli JVP vastustaa jyrkästi kaikkia sopimuksia tamilitiikerikapinallisten kanssa. Se on antanut presidentille keskiviikkoon 15. päivään asti aikaa luopua mekanismista, muuten se eroaa koalitiosta. Analyytikot sanovat kuitenkin, että presidentin uskottavuus on vaakalaudalla - hänen on allekirjoitettava sopimus. Tämä kaikki tapahtuu umpikujassa olevan rauhanprosessin, lisääntyvien ryhmittymien taistelujen ja poliittisten murhien keskellä.</w:t>
      </w:r>
    </w:p>
    <w:p>
      <w:r>
        <w:rPr>
          <w:b/>
        </w:rPr>
        <w:t xml:space="preserve">Yhteenveto</w:t>
      </w:r>
    </w:p>
    <w:p>
      <w:r>
        <w:t xml:space="preserve">Sri Lankan koalition kovan linjan kansallismieliset mobilisoivat tuhansia kannattajiaan marssimaan Tamilitiikerikapinallisten kanssa suunniteltua tsunamin jälkeistä avustussopimusta vastaan.</w:t>
      </w:r>
    </w:p>
    <w:p>
      <w:r>
        <w:rPr>
          <w:b/>
          <w:u w:val="single"/>
        </w:rPr>
        <w:t xml:space="preserve">Asiakirjan numero 17790</w:t>
      </w:r>
    </w:p>
    <w:p>
      <w:r>
        <w:t xml:space="preserve">Pienemmät kierrätysastiat "vähentävät henkilöstön selkävaivoja ja väsymystä".</w:t>
      </w:r>
    </w:p>
    <w:p>
      <w:r>
        <w:t xml:space="preserve">South Lakeland District Council luopuu nyt asteittain 55 litran laatikoista, joita käytetään paperille, kortille ja lasille, ja korvaa ne 44 litran astioilla. Viranomainen haluaa vähentää tuki- ja liikuntaelinsairauksien riskiä ja vähentää henkilöstön väsymystä. Valtuusto ilmoitti noudattavansa Health and Safety Executive -viraston ohjeita. Tuki- ja liikuntaelinsairaudet - nivelten tai muiden raajojen tai selän kudosten vammat, vauriot tai häiriöt - ovat Local Democracy Reporting Servicen mukaan yleinen syy poissaoloihin neuvoston henkilöstön keskuudessa. Neuvoston edustaja sanoi: "Tämä on todettu keinoksi vähentää liikuntaelinten sairauksien mahdollista riskiä. "55 litran laatikoiden painon ja manuaalisen käsittelyn tiheyden riskitekijöihin liittyy nyt selkeää näyttöä". "44 litran laatikot ovat saman pituisia ja levyisiä kuin 55 litran laatikot, ja niiden pitäisi pystyä täyttämään kotitalouksien tarpeet." Kaikki asukkaat, jotka pyytävät uutta laatikkoa, saavat nyt 44-litraisen version isomman laatikon sijasta.</w:t>
      </w:r>
    </w:p>
    <w:p>
      <w:r>
        <w:rPr>
          <w:b/>
        </w:rPr>
        <w:t xml:space="preserve">Yhteenveto</w:t>
      </w:r>
    </w:p>
    <w:p>
      <w:r>
        <w:t xml:space="preserve">Kierrätyslaatikoiden kokoa on pienennetty Etelä-Cumbriassa, jotta roskienkerääjät eivät saisi selkäkipuja ja väsyisi liikaa.</w:t>
      </w:r>
    </w:p>
    <w:p>
      <w:r>
        <w:rPr>
          <w:b/>
          <w:u w:val="single"/>
        </w:rPr>
        <w:t xml:space="preserve">Asiakirjan numero 17791</w:t>
      </w:r>
    </w:p>
    <w:p>
      <w:r>
        <w:t xml:space="preserve">Covid: Shropshiren mies palaa kotiin 178 päivän sairaalahoidon jälkeen</w:t>
      </w:r>
    </w:p>
    <w:p>
      <w:r>
        <w:t xml:space="preserve">Stuart Tyrer, 55, Shropshiren Leegomerystä, otettiin marraskuussa Telfordin Princess Royal -sairaalan tehohoitoyksikköön. Sairaalasäätiön mukaan hänellä oli kaksi aivohalvausta ja hän saattoi menettää joitakin varpaita. Herra Tyrer sanoi: "Jos hän ei ole ollut täällä, hän ei ole voinut menettää särkyjä: "Joulu ja pääsiäinen jäivät väliin, mutta onneksi pääsen kotiin ajoissa syntymäpäiväkseni kesäkuussa". Hän jatkaa hoitoaan kotona. "Tuntuu kuin olisin tullut vasta eilen", Tyrer sanoi. "Jossain vaiheessa vaimolleni soitettiin, koska he eivät odottaneet minun elävän, joten olen pärjännyt täällä erittäin hyvin, ja siitä kiitos kuuluu tälle loistavalle tiimille. "Olen aina sanonut, että jos olen päässyt näin pitkälle, haluan kävellä syntymäpäivänäni, ja niin kävelenkin, vaikkakin kainalosauvojen avulla." Sarah Sivill, osastonhoitaja, sanoi: "Hän on todella ihme, ja olimme iloisia, että saimme hänet kotiin, ja meillä oli kunnia taputtaa häntä matkalla. "Toivotamme hänelle kaikkea hyvää toipumiseen." Seuraa BBC West Midlandsia Facebookissa, Twitterissä ja Instagramissa. Lähetä juttuideasi osoitteeseen: newsonline.westmidlands@bbc.co.uk Aiheeseen liittyvät Internet-linkit Shrewsbury and Telford Hospital NHS Trust (SaTH)</w:t>
      </w:r>
    </w:p>
    <w:p>
      <w:r>
        <w:rPr>
          <w:b/>
        </w:rPr>
        <w:t xml:space="preserve">Yhteenveto</w:t>
      </w:r>
    </w:p>
    <w:p>
      <w:r>
        <w:t xml:space="preserve">Mies, joka vietti 178 päivää sairaalaosastolla toipumassa Covid-19-taudista, sai kunniavartioinnin, kun hän lähti kotiinsa.</w:t>
      </w:r>
    </w:p>
    <w:p>
      <w:r>
        <w:rPr>
          <w:b/>
          <w:u w:val="single"/>
        </w:rPr>
        <w:t xml:space="preserve">Asiakirjan numero 17792</w:t>
      </w:r>
    </w:p>
    <w:p>
      <w:r>
        <w:t xml:space="preserve">Star Wars- ja James Bond -tulot kasvattavat Pinewoodin voittoa</w:t>
      </w:r>
    </w:p>
    <w:p>
      <w:r>
        <w:t xml:space="preserve">Liikevoitto yli kaksinkertaistui 13,6 miljoonaan puntaan 31. maaliskuuta päättyneellä tilikaudella, ja liikevaihto kasvoi 10,9 prosenttia 83,2 miljoonaan puntaan. Star Wars: The Force Awakens ja Spectre, viimeisin James Bond -elokuva, käyttivät molemmat Pinewoodin studioita. Pinewood lisäsi, että kansanäänestyksen jälkeinen punnan kurssin lasku oli "myönteinen" sen kansainvälisille asiakkaille. Pinewood sanoi myös, että Yhdistyneen kuningaskunnan päätös erota EU:sta olisi "suurelta osin lieventynyt", koska suurin osa sen suurimmista asiakkaista on Yhdysvalloissa. Punta on nyt alle 1,30 dollaria, kun se oli 1,50 dollaria juuri ennen kansanäänestystä Britannian EU-jäsenyydestä. Pinewood kertoi, että sillä on nyt viisi uutta äänistudiota, mikä tarkoittaa, että sen Lontoon pohjoispuolella sijaitsevalla tuotantolaitoksella on kapasiteettia ottaa vastaan kaksi uutta menestyselokuvaa vuodessa. Aiemmin tänä vuonna Pinewood palkkasi finanssiryhmä Rothschildin suorittamaan liiketoimintansa strategisen tarkastelun, joka saattaa johtaa yhtiön myyntiin. Pinewoodin mukaan tämä tarkastelu on "käynnissä".</w:t>
      </w:r>
    </w:p>
    <w:p>
      <w:r>
        <w:rPr>
          <w:b/>
        </w:rPr>
        <w:t xml:space="preserve">Yhteenveto</w:t>
      </w:r>
    </w:p>
    <w:p>
      <w:r>
        <w:t xml:space="preserve">Uusimpien Star Wars- ja James Bond -elokuvien kuvauksista saadut tulot ovat auttaneet nostamaan elokuvastudio Pinewood Groupin voittoja.</w:t>
      </w:r>
    </w:p>
    <w:p>
      <w:r>
        <w:rPr>
          <w:b/>
          <w:u w:val="single"/>
        </w:rPr>
        <w:t xml:space="preserve">Asiakirjan numero 17793</w:t>
      </w:r>
    </w:p>
    <w:p>
      <w:r>
        <w:t xml:space="preserve">Marokkolainen toimittaja Hajar Raissouni vangittu aborttisyytteiden vuoksi</w:t>
      </w:r>
    </w:p>
    <w:p>
      <w:r>
        <w:t xml:space="preserve">Hajar Raissouni pidätettiin sulhasensa kanssa, kun he poistuivat gynekologin klinikalta pääkaupungissa Rabatissa elokuussa. 28-vuotias kiisti syytteet ja sanoi hakeutuneensa hoitoon sisäisen verenvuodon vuoksi. Raissouni työskentelee riippumattomassa sanomalehdessä, joka kritisoi viranomaisia. Akhbar Al-Yaoum -päivälehden toimittaja tuomitsi häntä vastaan nostetun syytteen "poliittiseksi oikeudenkäynniksi" ja sanoi, että poliisi oli kuulustellut häntä hänen perheestään ja kirjoituksistaan. Raissouni, jolla oli päässään musta huntu, vaikutti rauhalliselta saapuessaan Rabatin oikeussaliin. Hän ja hänen sulhasensa, Sudanin kansalainen, kiistivät, että abortti olisi tehty. "Olemme järkyttyneitä tästä tuomiosta", hänen asianajajansa Abdelmoula El Marouri sanoi uutistoimisto Reutersille ja totesi, että kaikkien lääketieteellisten ja oikeudellisten todisteiden olisi pitänyt johtaa vapauttavaan tuomioon. Hän sanoi valittavansa tuomiosta. Tapauksen syyttäjä sanoi, että toimittajan pidätyksen olosuhteilla ei ollut mitään tekemistä hänen toimittajan työnsä kanssa ja että klinikka, jossa hän oli vieraillut, oli poliisin valvonnassa epäiltynä laittomien aborttien tekemisestä. Oikeus tuomitsi hänen sulhasensa vuodeksi vankeuteen ja lääkärin kahdeksi vuodeksi. Myös lääkärin assistentti ja klinikan sairaanhoitaja todettiin syyllisiksi, mutta he saivat ehdollisen tuomion. Human Rights Watch -järjestön aluejohtaja Ahmed Benchemsi kuvaili tuomiota "mustaksi päiväksi vapaudelle Marokossa" ja kutsui sitä "räikeäksi epäoikeudenmukaisuudeksi, räikeäksi ihmisoikeusloukkaukseksi ja rintamahyökkäykseksi yksilönvapauksia vastaan".</w:t>
      </w:r>
    </w:p>
    <w:p>
      <w:r>
        <w:rPr>
          <w:b/>
        </w:rPr>
        <w:t xml:space="preserve">Yhteenveto</w:t>
      </w:r>
    </w:p>
    <w:p>
      <w:r>
        <w:t xml:space="preserve">Marokkolainen toimittaja on tuomittu vuodeksi vankeuteen esiaviollisesta seksistä ja abortin tekemisestä. Aktivistien mukaan tapaus on osa kriittisten toimittajien tukahduttamista.</w:t>
      </w:r>
    </w:p>
    <w:p>
      <w:r>
        <w:rPr>
          <w:b/>
          <w:u w:val="single"/>
        </w:rPr>
        <w:t xml:space="preserve">Asiakirjan numero 17794</w:t>
      </w:r>
    </w:p>
    <w:p>
      <w:r>
        <w:t xml:space="preserve">John de Lauselen "laadukas" keskiaikainen sinetti julistettiin aarteeksi.</w:t>
      </w:r>
    </w:p>
    <w:p>
      <w:r>
        <w:t xml:space="preserve">Metallinpaljastin löysi hyljematriisin Nayland-with-Wissingtonin läheltä Sufoflkista lokakuussa 2017. Suffolkin kuolinsyyntutkija Nigel Parsleylle kerrottiin, että sen uskottiin kuuluneen John Lausele - tai John de Lausele -nimiselle miehelle, ja se ajoittui vuosien 1300 ja 1350 välille. Parsley julisti sen aarteeksi. Ipswichissä järjestetyssä tutkinnassa kuultiin, että sinettimatriisia olisi käytetty vahasinettiin tehtävän painauman tekemiseen, asiakirjan todentamiseen tai sen sulkemiseen. Kuolinsyyntutkijalle toimitetun raportin mukaan löydetty sinettimatriisi oli "erittäin korkealaatuinen" ja sen omistaja oli "ilmeisesti varakas". "Rikkaus ja asema" Tutkimuksissa havaittiin, että vuoden 1327 tukiluetteloissa oli kaksi mainintaa Suffolkissa asuvasta John de Lauselesta, toinen Sudburyssa ja toinen Bury St Edmundsissa, josta maksettiin shillingin vero. Lausele-sukunimi on Lawshallin kylän vanha nimi Suffolkissa, ja se oli todennäköisesti omistajan kotipaikka, kuultiin tutkinnassa. Sinetti menee nyt Moysen museohalliin Bury St Edmundsissa. Museon kulttuuriperintövastaava Ron Murrell sanoi, että jotkut sinettimatriisit ovat "melko harvinaisia" ja kertovat "varallisuudesta ja asemasta".</w:t>
      </w:r>
    </w:p>
    <w:p>
      <w:r>
        <w:rPr>
          <w:b/>
        </w:rPr>
        <w:t xml:space="preserve">Yhteenveto</w:t>
      </w:r>
    </w:p>
    <w:p>
      <w:r>
        <w:t xml:space="preserve">Keskiajalla asiakirjojen allekirjoittamiseen käytetty hopeasinetti kuului huomattavan varakkaalle omistajalle, kuultiin aarrekyselyssä.</w:t>
      </w:r>
    </w:p>
    <w:p>
      <w:r>
        <w:rPr>
          <w:b/>
          <w:u w:val="single"/>
        </w:rPr>
        <w:t xml:space="preserve">Asiakirjan numero 17795</w:t>
      </w:r>
    </w:p>
    <w:p>
      <w:r>
        <w:t xml:space="preserve">Williamin ja Katen Kanadan-vierailun kaupungit julkistettiin</w:t>
      </w:r>
    </w:p>
    <w:p>
      <w:r>
        <w:t xml:space="preserve">Pariskunnan matka kestää 30. kesäkuuta ja 8. heinäkuuta välisenä aikana, mutta yhdeksän päivän vierailun yksityiskohtaista matkasuunnitelmaa ei ole vielä virallisesti julkistettu. Kyseessä on heidän ensimmäinen virallinen ulkomaanmatkansa avioparina. Herttua ja herttuatar vierailevat muun muassa Gatineaussa, Quebec Cityssä ja Montrealissa. He vierailevat myös Summersidessa Prinssi Edwardin saarella idässä, läheisessä Charlottetownissa ja Yellowknifen syrjäisessä taajamassa Luoteisterritorioissa. Kanadan ilmavoimat lennättää herttuan ja herttuattaren sinne ja huolehtii kaikista heidän lennoistaan koko matkan ajan. Sen jälkeen kuninkaallinen pari matkustaa Yhdysvaltoihin, jossa he viettävät aikaa Los Angelesissa ja sen ympäristössä kolmipäiväisellä virallisella vierailulla tukien Britannian etuja Yhdysvalloissa. St James's Palacen tiedottaja sanoi, että Kanadan hallitus on teemoittanut kiertueen "siirtymiseksi yhdessä eteenpäin menneistä saavutuksista nykyiseen palvelukseen ja tuleviin saavutuksiin".</w:t>
      </w:r>
    </w:p>
    <w:p>
      <w:r>
        <w:rPr>
          <w:b/>
        </w:rPr>
        <w:t xml:space="preserve">Yhteenveto</w:t>
      </w:r>
    </w:p>
    <w:p>
      <w:r>
        <w:t xml:space="preserve">Tiedot kahdeksasta kaupungista, joissa Cambridgen herttua ja herttuatar vierailevat kesän Kanadan-kiertueellaan, on julkaistu.</w:t>
      </w:r>
    </w:p>
    <w:p>
      <w:r>
        <w:rPr>
          <w:b/>
          <w:u w:val="single"/>
        </w:rPr>
        <w:t xml:space="preserve">Asiakirjan numero 17796</w:t>
      </w:r>
    </w:p>
    <w:p>
      <w:r>
        <w:t xml:space="preserve">Kvangot on poistettava, jos konservatiivit voittavat ensi vuoden Senedd-vaalit.</w:t>
      </w:r>
    </w:p>
    <w:p>
      <w:r>
        <w:t xml:space="preserve">Wales Centre for Public Policy -ajatushautomo lakkautettaisiin, poliittinen johtaja Darren Millar sanoi, ja näin säästettäisiin noin 500 000 puntaa vuodessa. Torrit ovat jo ehdottaneet, että he tekisivät radikaaleja muutoksia siihen, miten Walesin hallitusta johdetaan, jos he voittavat. Puolueen ohjelma olisi "radikaalein ja haastavin ohjelma, jota olemme koskaan tarjonneet", Millar sanoi. Hän lisäsi: "Meidän on tarkasteltava jokaista niistä lähes 200:sta kvangosta, virastosta ja neuvoa-antavasta elimestä, jotka työväenpuolue on rakentanut ympärilleen auttaakseen säilyttämään otteensa vallan vipuvarsista. "On esitettävä vaikeita kysymyksiä. "Mihin me oikeastaan tarvitsemme Literature Walesia? Mitä hyötyä Walesin muotoilukomissiosta oikeastaan on? Miksi veronmaksajat rahoittavat Wales Union Learning Fundia? "Nämä ovat vaikeita kysymyksiä, ei vain siksi, että ne ovat haastavia, vaan myös siksi, että niitä ei ole koskaan ennen kysytty."</w:t>
      </w:r>
    </w:p>
    <w:p>
      <w:r>
        <w:rPr>
          <w:b/>
        </w:rPr>
        <w:t xml:space="preserve">Yhteenveto</w:t>
      </w:r>
    </w:p>
    <w:p>
      <w:r>
        <w:t xml:space="preserve">Useita quangoja saatetaan lakkauttaa säästöjen aikaansaamiseksi, jos Walesin konservatiivit voittavat ensi vuoden Senedd-vaalit.</w:t>
      </w:r>
    </w:p>
    <w:p>
      <w:r>
        <w:rPr>
          <w:b/>
          <w:u w:val="single"/>
        </w:rPr>
        <w:t xml:space="preserve">Asiakirjan numero 17797</w:t>
      </w:r>
    </w:p>
    <w:p>
      <w:r>
        <w:t xml:space="preserve">Portsmouthin ja Guernseyn väliset purjehdukset alkavat taas liikennöidä.</w:t>
      </w:r>
    </w:p>
    <w:p>
      <w:r>
        <w:t xml:space="preserve">Commodore Clipper lähti Portsmouthista Guernseyyn ajoissa maanantaiaamuna. Operaattoriyhtiö Condor Ferriesin mukaan laivaan oli asennettava uudet pesurit EU:n ympäristölainsäädännön noudattamiseksi. Yhtiön mukaan myös Condor Liberation -aluksen moottoritöiden pitäisi valmistua maanantaina, jotta alus voisi liikennöidä aikataulun mukaisesti torstaista alkaen. Clipper on ollut kuivatelakalla 4. marraskuuta lähtien. Myös Commodore Goodwill -alukseen on asennettava uudet pesurit vielä ilmoittamattomana ajankohtana.</w:t>
      </w:r>
    </w:p>
    <w:p>
      <w:r>
        <w:rPr>
          <w:b/>
        </w:rPr>
        <w:t xml:space="preserve">Yhteenveto</w:t>
      </w:r>
    </w:p>
    <w:p>
      <w:r>
        <w:t xml:space="preserve">Kanavan saaren lautta on palannut vesille sen jälkeen, kun siihen on asennettu päästöjä vähentävät laitteet.</w:t>
      </w:r>
    </w:p>
    <w:p>
      <w:r>
        <w:rPr>
          <w:b/>
          <w:u w:val="single"/>
        </w:rPr>
        <w:t xml:space="preserve">Asiakirjan numero 17798</w:t>
      </w:r>
    </w:p>
    <w:p>
      <w:r>
        <w:t xml:space="preserve">Uusia hevosinfluenssatapauksia Worcestershiressä ja Shropshiressä.</w:t>
      </w:r>
    </w:p>
    <w:p>
      <w:r>
        <w:t xml:space="preserve">Animal Health Trustin mukaan viidellä Worcestershiren alueella on todettu taudinpurkaus, ja 19:llä muulla kuin täysiverisellä hevosella on virus. Yhdellä laitoksella viruksen on saanut 16 hevosta, hyväntekeväisyysjärjestö kertoi. Myös Shropshiressä on todettu tautitapaus, jonka yksityiskohdat odotetaan julkaistavan myöhemmin. Hyväntekeväisyysjärjestö sanoi uskovansa, että hevosten sekoittuminen metsästystapahtuman kaltaisessa tapahtumassa voi liittyä taudinpurkauksiin. Hevosinfluenssa johti aiemmin tässä kuussa kuusipäiväiseen hevosurheilun lopettamiseen. Bank Farm Equestrian Centre Arleyssa, Bewdleyssä, paljasti, että se on yksi tartunnan saaneista paikoista, ja 15 sen hevosista on "toistaiseksi" testattu positiivisesti viruksen suhteen. Facebookissa antamassaan lausunnossa hevoskeskus totesi, että se on "täysin lukittu". Se lisäsi: "Olemme aloittaneet suursiivouksen, ja kun olemme saaneet sen valmiiksi hevosten lepäillessä, [me] aloitamme pihattonavetan parannukset ja muutostyöt." Seuraa BBC West Midlandsia Facebookissa ja Twitterissä ja tilaa paikalliset uutispäivitykset suoraan puhelimeesi.</w:t>
      </w:r>
    </w:p>
    <w:p>
      <w:r>
        <w:rPr>
          <w:b/>
        </w:rPr>
        <w:t xml:space="preserve">Yhteenveto</w:t>
      </w:r>
    </w:p>
    <w:p>
      <w:r>
        <w:t xml:space="preserve">Hyväntekeväisyysjärjestön mukaan uusia hevosinfluenssatapauksia on vahvistettu kuudessa paikassa Worcestershiressä ja Shropshiressä.</w:t>
      </w:r>
    </w:p>
    <w:p>
      <w:r>
        <w:rPr>
          <w:b/>
          <w:u w:val="single"/>
        </w:rPr>
        <w:t xml:space="preserve">Asiakirjan numero 17799</w:t>
      </w:r>
    </w:p>
    <w:p>
      <w:r>
        <w:t xml:space="preserve">Lentoyhtiöt ja lentoasemat uuden tukipaketin kohteena Kanne</w:t>
      </w:r>
    </w:p>
    <w:p>
      <w:r>
        <w:t xml:space="preserve">Theo LeggettBusiness-kirjeenvaihtaja, BBC News He sanoivat myös haluavansa, että nykyiset karanteenijärjestelyt korvataan uudella testausjärjestelmällä. Ilman näitä asioita ala on heidän mukaansa vaarassa romahtaa. Kansainvälinen ilmakuljetusliitto (International Air Transport Association) varoitti, että lentoyhtiöiden tulot vähenevät tänä vuonna 418 miljardilla dollarilla (322 miljardilla punnalla) eri puolilla maailmaa. Airport Council International (ACI) World sanoi samassa tilaisuudessa, että lentoasemien omat tulot vähenevät 104 miljardilla dollarilla. IATA:n pääjohtaja Alexandre de Juniac sanoi, että monien maiden ilmailualan yrityksille aiemmin tänä vuonna myöntämät rahoitustukipaketit oli koottu olettaen, että elpyminen olisi jo pitkällä. Tämä ei ole osoittautunut todeksi, ja ala kärsii edelleen syvästä "taloudellisesta traumasta", hän sanoi. "Ilman toista rahoitustuen erää monet lentoyhtiöt eivät selviä talvesta", hän sanoi. ACI:n pääjohtaja Luis Felipe de Oliveira totesi, että myös lentoasemilla on suuria taloudellisia paineita. "Lentoasemat voivat ajautua konkurssiin hyvin lyhyessä ajassa", hän sanoi. "ACI ja IATA ovat yhtä mieltä siitä, että hallitukselta on vaadittava kiireellisiä toimia matkustajien laajamittaisen ja koordinoidun testauksen toteuttamiseksi, jotta karanteenivaatimukset voidaan poistaa. "Ilman näitä toimia ei ole liioiteltua, että alaa uhkaa romahdus", hän lisäsi.</w:t>
      </w:r>
    </w:p>
    <w:p>
      <w:r>
        <w:rPr>
          <w:b/>
        </w:rPr>
        <w:t xml:space="preserve">Yhteenveto</w:t>
      </w:r>
    </w:p>
    <w:p>
      <w:r>
        <w:t xml:space="preserve">Lentoyhtiö- ja lentoasemaryhmät ovat kehottaneet eri puolilla maailmaa toimivia hallituksia tarjoamaan uusia tukipaketteja ahdingossa olevalle ilmailualalle.</w:t>
      </w:r>
    </w:p>
    <w:p>
      <w:r>
        <w:rPr>
          <w:b/>
          <w:u w:val="single"/>
        </w:rPr>
        <w:t xml:space="preserve">Asiakirjan numero 17800</w:t>
      </w:r>
    </w:p>
    <w:p>
      <w:r>
        <w:t xml:space="preserve">Coronavirus: Chilen 111-vuotias nainen toipuu</w:t>
      </w:r>
    </w:p>
    <w:p>
      <w:r>
        <w:t xml:space="preserve">Zúñigan testi oli positiivinen hänen hoitokodissaan tapahtuneen tautitapauksen jälkeen. Vaikka hän kärsi hengitysvaikeuksista jo ennen pandemiaa, virus ei vaikuttanut häneen vakavasti. "Hänellä ei ollut mitään oireita ja hänellä oli hyvin vähän kuumetta, mikä oli hyvä asia", hoitokodin johtaja sanoi. Hoitokodin johtaja María Paz Sordo lisäsi, että Juanitana tunnettu Zúñiga jouduttiin siirtämään hoitokodin toiseen osaan, jotta hänet voitiin eristää muista asukkaista. "Hänen vieminen pois asuinympäristöstään oli vaikeinta." Hän on asunut pääkaupungin Santiagon lähellä sijaitsevassa hoitokodissa siitä lähtien, kun hänen siskonsa, jonka kanssa hän asui, kuoli kuusi vuotta sitten. Huhtikuussa kodin seitsemän työntekijää ja 18 asukasta - heidän joukossaan Juanita - testattiin positiivisesti koronaviruksen varalta. Juanita siirrettiin eristysosastolle, jossa häntä hoitivat hallituksen kansallisen vanhuspalvelun työntekijät. Hän oli eristysosastolla 28 päivää. Juanita, joka oli kotoisin Valparaísosta, Chilen rannikolla sijaitsevasta kaupungista, ei ollut koskaan naimisissa eikä hänellä ollut lapsia, ja hänellä oli oma yritys. Hän täyttää 112 vuotta heinäkuussa. Chilessä on yli 82 000 vahvistettua koronavirustapausta, ja yli 800 ihmistä on kuollut.</w:t>
      </w:r>
    </w:p>
    <w:p>
      <w:r>
        <w:rPr>
          <w:b/>
        </w:rPr>
        <w:t xml:space="preserve">Yhteenveto</w:t>
      </w:r>
    </w:p>
    <w:p>
      <w:r>
        <w:t xml:space="preserve">Juana Zúñigasta on 111-vuotiaana tullut Chilen vanhin Covid-19-taudista toipunut potilas, kertoivat Etelä-Amerikan maan viranomaiset.</w:t>
      </w:r>
    </w:p>
    <w:p>
      <w:r>
        <w:rPr>
          <w:b/>
          <w:u w:val="single"/>
        </w:rPr>
        <w:t xml:space="preserve">Asiakirjan numero 17801</w:t>
      </w:r>
    </w:p>
    <w:p>
      <w:r>
        <w:t xml:space="preserve">Mies vakavassa tilassa Paisleyn puukotusiskun jälkeen</w:t>
      </w:r>
    </w:p>
    <w:p>
      <w:r>
        <w:t xml:space="preserve">Poliisin mukaan poliisit saivat torstaina noin kello 09.15 ilmoituksen, jonka mukaan miestä oli puukotettu Broomlands Streetillä Paisleyssä. 26-vuotias mies on pidätetty pahoinpitelyn yhteydessä. Skotlannin poliisin mukaan tapaus ei liittynyt läheiseen äänestyspaikkaan Martyrs Church Hallissa eikä vaaleihin. Poliisit vetoavat pahoinpitelyn silminnäkijöihin tai kaikkiin, joilla on kojelautakameran tai valvontakameran kuvamateriaalia, ottamaan yhteyttä. Komisario Ian Ross sanoi: "Kyseessä on ollut kohdennettu hyökkäys, jossa kaksi henkilöä tunsivat toisensa, ja toinen heistä on nyt erittäin vakavassa tilassa sairaalassa."</w:t>
      </w:r>
    </w:p>
    <w:p>
      <w:r>
        <w:rPr>
          <w:b/>
        </w:rPr>
        <w:t xml:space="preserve">Yhteenveto</w:t>
      </w:r>
    </w:p>
    <w:p>
      <w:r>
        <w:t xml:space="preserve">50-vuotias mies on sairaalassa "hengenvaarallisten vammojen" vuoksi Renfrewshiressä tehdyn hyökkäyksen jälkeen.</w:t>
      </w:r>
    </w:p>
    <w:p>
      <w:r>
        <w:rPr>
          <w:b/>
          <w:u w:val="single"/>
        </w:rPr>
        <w:t xml:space="preserve">Asiakirjan numero 17802</w:t>
      </w:r>
    </w:p>
    <w:p>
      <w:r>
        <w:t xml:space="preserve">Leicester Royal Infirmary käyttää Twitteriä korostaakseen A&amp;E-paineita.</w:t>
      </w:r>
    </w:p>
    <w:p>
      <w:r>
        <w:t xml:space="preserve">Henkilökunta lähetti viestejä, joista kävi ilmi osastoilla todettujen sairauksien kirjo ja joissa kerrottiin, mihin potilaiden olisi pitänyt mennä hoitoon. Eräässä twiitissä luki: "Jos joku on ollut sairaalassa, hän on ollut siellä..: "Potilaat tulevat usein tänne, jos heidän yleislääkärinsä on kieltäytynyt antamasta antibiootteja". Toisessa twiitissä kerrottiin, että eräs potilas saapui ensiapuun flunssaisena ja lievän kivun takia. Toiset twiitit tosin korostivat vakavampia tapauksia: Eräässä twiitissä kerrottiin miehestä, joka oli viiltänyt kätensä lihakirveellä, ja toisessa ilmoitettiin, että 11 ambulanssia oli juuri saapunut paikalle. Leicester Royal Infirmaryn mukaan 20-25 prosenttia A&amp;E:ssä käyneistä potilaista olisi pitänyt käyttää muuta palvelua. Sairaalan mukaan 10 tuntia kestäneen sosiaalisen verkostoitumisen tapahtuman tarkoituksena oli auttaa ihmisiä tekemään oikea valinta. Viestintäpäällikkö Tiffany Jones sanoi: "Tiedämme, että voi olla vaikeaa, kun joutuu jonkin asian eteen, mutta jos ymmärtää terveydenhuoltojärjestelmää, voi tehdä oikean päätöksen."</w:t>
      </w:r>
    </w:p>
    <w:p>
      <w:r>
        <w:rPr>
          <w:b/>
        </w:rPr>
        <w:t xml:space="preserve">Yhteenveto</w:t>
      </w:r>
    </w:p>
    <w:p>
      <w:r>
        <w:t xml:space="preserve">Leicesterin sairaalat ovat käyttäneet Twitteriä korostaakseen kiireettömien potilaiden A&amp;E-osastoille aiheuttamaa painetta.</w:t>
      </w:r>
    </w:p>
    <w:p>
      <w:r>
        <w:rPr>
          <w:b/>
          <w:u w:val="single"/>
        </w:rPr>
        <w:t xml:space="preserve">Asiakirjan numero 17803</w:t>
      </w:r>
    </w:p>
    <w:p>
      <w:r>
        <w:t xml:space="preserve">Worcesterin lokkikanta nousee huimasti take away -ruokavalion vuoksi.</w:t>
      </w:r>
    </w:p>
    <w:p>
      <w:r>
        <w:t xml:space="preserve">Se on käyttänyt viimeisten viiden vuoden aikana 5000 puntaa vuodessa toimiin, joilla on pyritty vähentämään lokikantoja kaupungin keskustassa. Valtuusto sanoi, että sen ponnistelut ovat heikentyneet, koska ihmiset jättävät puoliksi syötyjä noutoruokia kaduille. Se sanoi, että lintuja houkuttelee valmis ruokatarjonta, ja niiden tiedetään hyökkäävän ihmisten ja roskapussien kimppuun ruoan perässä. Joidenkin lintujen munat on maalattu öljyllä, jotta ne eivät kuoriutuisi, ja toiset on korvattu tekomunilla lokikannan hallitsemiseksi. Neuvosto sanoi, ettei se aio tappaa lintuja, koska muut lokit siirtyisivät niiden tilalle niin kauan kuin ravintoa riittää. Neuvoston edustaja sanoi: "Viesti on yksinkertainen: jos haluatte, että lokkeja on vähemmän, auttakaa pitämällä kaupunkimme keskusta vapaana ruokajätteistä."</w:t>
      </w:r>
    </w:p>
    <w:p>
      <w:r>
        <w:rPr>
          <w:b/>
        </w:rPr>
        <w:t xml:space="preserve">Yhteenveto</w:t>
      </w:r>
    </w:p>
    <w:p>
      <w:r>
        <w:t xml:space="preserve">Lokkien määrä on kasvanut Worcesterissa, koska ihmiset eivät hävitä noutopöydästä saamiaan tähteitä kunnolla, kertoo kaupunginhallitus.</w:t>
      </w:r>
    </w:p>
    <w:p>
      <w:r>
        <w:rPr>
          <w:b/>
          <w:u w:val="single"/>
        </w:rPr>
        <w:t xml:space="preserve">Asiakirjan numero 17804</w:t>
      </w:r>
    </w:p>
    <w:p>
      <w:r>
        <w:t xml:space="preserve">Thornes Park Stadiumin tulipalo: Jopa 250 johti turvaan</w:t>
      </w:r>
    </w:p>
    <w:p>
      <w:r>
        <w:t xml:space="preserve">Wakefieldissä, Länsi-Yorkshiren osavaltiossa sijaitsevan Thornes Park -stadionin radanvarren istumapaikat sytytettiin tahallaan tuleen keskiviikkona noin kello 19.25 GMT. Tämän jälkeen palo levisi läheiseen rakennukseen, jossa järjestettiin lasten urheilukerhon tapahtuma. Poliisin mukaan kyseessä oli "valitettava tapaus epäsosiaalista käyttäytymistä". Kenenkään ei uskota loukkaantuneen palossa. West Yorkshiren palo- ja pelastuspalvelun mukaan rakennuksesta oli evakuoitu noin 200-250 ihmistä. West Yorkshiren poliisi totesi lausunnossaan, että poliisit seuraavat "useita aktiivisia tutkintalinjoja". Seuraa BBC Yorkshirea Facebookissa, Twitterissä ja Instagramissa. Lähetä juttuideoita osoitteeseen yorkslincs.news@bbc.co.uk. Aiheeseen liittyvät Internet-linkit West Yorkshiren palo- ja pelastuspalvelu.</w:t>
      </w:r>
    </w:p>
    <w:p>
      <w:r>
        <w:rPr>
          <w:b/>
        </w:rPr>
        <w:t xml:space="preserve">Yhteenveto</w:t>
      </w:r>
    </w:p>
    <w:p>
      <w:r>
        <w:t xml:space="preserve">Noin 250 urheiluseuran tapahtumassa ollutta aikuista ja lasta joutui poistumaan rakennuksesta, kun tuhopolttajat sytyttivät osan stadionista tuleen.</w:t>
      </w:r>
    </w:p>
    <w:p>
      <w:r>
        <w:rPr>
          <w:b/>
          <w:u w:val="single"/>
        </w:rPr>
        <w:t xml:space="preserve">Asiakirjan numero 17805</w:t>
      </w:r>
    </w:p>
    <w:p>
      <w:r>
        <w:t xml:space="preserve">Rautakautiset vaunut ja hevoset kaivettiin esiin Pocklingtonin rakennustyömaalta.</w:t>
      </w:r>
    </w:p>
    <w:p>
      <w:r>
        <w:t xml:space="preserve">Arkeologit aloittivat työnsä Pocklingtonin alueella vuonna 2014, ja he ovat kaivaneet esiin yli 75 hautaa, niin sanottuja röykkiöitä. He kuvailivat viimeisintä löytöä "erittäin epätavalliseksi". Muihin löytöihin kuuluu ihmisluurankoja, kuten "nuori soturi", sekä miekkoja, keihäitä ja kilpiä. Kaivauspaikalla työskentelevät kertoivat, että nykyisissä tutkimuksissa selvitetään, miten vaunut ja hevoset voivat liittyä ihmisten hautauksiin. He sanoivat, että lisätutkimusten ja -analyysien odotetaan paljastavan lisää tietoa. Paula Ware MAP Archaeological Practicesta sanoi, että viimeisin löytö voisi auttaa valaisemaan rautakautisten hautausten rituaaleja. Hänen mukaansa hevosen luurankojen läheisyys vaunuihin viittaa siihen, että eläimillä oli ratkaiseva rooli hautausseremoniassa. Ware lisäsi, että "harvinainen löytö" laajentaisi ymmärrystä Arras-kulttuurista - ihmisryhmästä, joka asui alueella tuolloin. Rautakausi, Arras-kulttuuri ja hautaukset</w:t>
      </w:r>
    </w:p>
    <w:p>
      <w:r>
        <w:rPr>
          <w:b/>
        </w:rPr>
        <w:t xml:space="preserve">Yhteenveto</w:t>
      </w:r>
    </w:p>
    <w:p>
      <w:r>
        <w:t xml:space="preserve">Kaksi hevosen luurankoa ja rautakaudelle ajoittuvan vaunun jäännökset on löydetty Itä-Yorkshiressä sijaitsevalta asuinalueelta.</w:t>
      </w:r>
    </w:p>
    <w:p>
      <w:r>
        <w:rPr>
          <w:b/>
          <w:u w:val="single"/>
        </w:rPr>
        <w:t xml:space="preserve">Asiakirjan numero 17806</w:t>
      </w:r>
    </w:p>
    <w:p>
      <w:r>
        <w:t xml:space="preserve">AWE:n oikeudenkäynti Aldermastonin laitosalueen tulipalosta vuonna 2010</w:t>
      </w:r>
    </w:p>
    <w:p>
      <w:r>
        <w:t xml:space="preserve">Readingin tuomarit kuulivat, että yhtiöllä on kolme syytettä, jotka Health and Safety Executive (HSE) on nostanut tulipaloon liittyen. Ashley Emery, 29, kotoisin Basingstokesta, Hampshiresta, poltti vasemman kätensä ja kasvonsa yhtiön Aldermastonin tukikohdassa 3. elokuuta 2010. Tapausta lykättiin käsittelyyn Reading Crown Courtissa ensi maaliskuussa. Tulipalo syttyi Aldermastonin alueella sijaitsevassa rakennuksessa, jossa säilytettiin räjähteitä. Osa työntekijöistä ja asukkaista majoittui yöksi Aldermastonin ja Basingstoken hotelleihin palon jälkimainingeissa. HSE:n tutkimuksessa havaittiin ongelmia käytössä olleissa valvontajärjestelmissä. AWE:tä syytetään siitä, että se ei ole varmistanut työntekijöidensä terveyttä, turvallisuutta ja hyvinvointia työssä, että se ei ole toteuttanut asianmukaisia toimenpiteitä tulipalon tai räjähdyksen laajuuden rajoittamiseksi räjähteiden varastoinnin osalta ja että se ei ole varmistanut, että työntekijöilleen on annettu asianmukaiset henkilökohtaiset suojavarusteet. Reading Crown Courtissa järjestetään 11. maaliskuuta kuulemistilaisuus, jossa käsitellään syytteen tunnustamista ja tapauksen käsittelyä.</w:t>
      </w:r>
    </w:p>
    <w:p>
      <w:r>
        <w:rPr>
          <w:b/>
        </w:rPr>
        <w:t xml:space="preserve">Yhteenveto</w:t>
      </w:r>
    </w:p>
    <w:p>
      <w:r>
        <w:t xml:space="preserve">Atomic Weapons Establishment (AWE) on saapunut oikeuteen Berkshiren laitoksella vuonna 2010 sattuneen tulipalon vuoksi.</w:t>
      </w:r>
    </w:p>
    <w:p>
      <w:r>
        <w:rPr>
          <w:b/>
          <w:u w:val="single"/>
        </w:rPr>
        <w:t xml:space="preserve">Asiakirjan numero 17807</w:t>
      </w:r>
    </w:p>
    <w:p>
      <w:r>
        <w:t xml:space="preserve">Covid-19: Manx performanssifestivaali peruttu ensimmäistä kertaa 129 vuoteen</w:t>
      </w:r>
    </w:p>
    <w:p>
      <w:r>
        <w:t xml:space="preserve">Vuodesta 1892 lähtien tuhannet ihmiset ovat osallistuneet vuosittaiseen Manxin musiikki-, puhe- ja tanssifestivaaliin. Festivaali järjestetään yleensä huhtikuussa, mutta viime vuonna se järjestettiin huomattavasti pienempänä virtuaalisena tapahtumana. Anne Clarke sanoi, että vuoden 2021 peruuttaminen oli pettymys, mutta lupasi, että ensi vuonna festivaali on "suurempi, parempi ja vahvempi". Virtuaalitapahtuman järjestäminen vuonna 2020 oli "onnistunut jossain määrin", mutta se ei ollut sama ilman "tilaisuuden tuntua", hän lisäsi. Vaikka vuoden 2021 tapahtuman lykkäämistä myöhempään ajankohtaan oli harkittu, järjestäjät sanoivat haluavansa välttää ihmisten "turhaa valmistautumista". Festivaali, joka tunnetaan myös nimellä Guild, alkoi yksipäiväisenä kuorokilpailuna ja on laajentunut viikon mittaiseksi tapahtumaksi Villa Marinassa Douglasissa. Mukana on 200 esiintymisluokkaa, kuten baletti, pantomiimi, stand up -komiikka ja piano, ja osallistujien ikä vaihtelee kuudesta 99 vuoteen. Meneillään olevan coronavirus-pandemian aiheuttamat rajarajoitukset merkitsevät sitä, että monet osallistujat ja tuomarit eivät pääse saarelle. Mansaaren rajatarkastukset nostettiin viime viikolla korkeimmalle tasolleen Covid-19-tapausten lisääntymisen vuoksi, mikä on johtanut toisen lukitusjakson käyttöönottoon. Seuraa BBC:n Isle of Mania Facebookissa ja Twitterissä. Voit myös lähettää juttuideoita osoitteeseen northwest.newsonline@bbc.co.uk. Aiheeseen liittyvät Internet-linkit Isle of Man Government - Coronavirus (Covid-19).</w:t>
      </w:r>
    </w:p>
    <w:p>
      <w:r>
        <w:rPr>
          <w:b/>
        </w:rPr>
        <w:t xml:space="preserve">Yhteenveto</w:t>
      </w:r>
    </w:p>
    <w:p>
      <w:r>
        <w:t xml:space="preserve">Mansaaren suurin esiintymisfestivaali ei toteudu ensimmäistä kertaa 129 vuoteen Covid-19-rajoitusten vuoksi, järjestäjät ovat ilmoittaneet.</w:t>
      </w:r>
    </w:p>
    <w:p>
      <w:r>
        <w:rPr>
          <w:b/>
          <w:u w:val="single"/>
        </w:rPr>
        <w:t xml:space="preserve">Asiakirjan numero 17808</w:t>
      </w:r>
    </w:p>
    <w:p>
      <w:r>
        <w:t xml:space="preserve">Premier Oil saa luvan kehittää kenttää Shetlandin länsipuolella.</w:t>
      </w:r>
    </w:p>
    <w:p>
      <w:r>
        <w:t xml:space="preserve">Kentän odotetaan tuottavan noin 40 miljoonaa tynnyriä öljyä, ja sen alkutuotannon arvioidaan olevan 24 000 tynnyriä öljyä päivässä vuoden 2014 neljännestä neljänneksestä alkaen. Premierin kentän kehittämissuunnitelma hyväksyttiin energia- ja ilmastonmuutosministeriössä. Hankkeessa porataan neljä porausreikää. Lontoossa sijaitsevalla Premierillä on 60 prosentin omistusosuus Solanin kentästä, joka sijaitsee noin 170 mailia Shetlandista länteen. Yksityisomistuksessa oleva Chrysaor, joka on erikoistunut uinuvien löytöjen kehittämiseen ja kaupallistamiseen, omistaa loput 40 prosenttia.</w:t>
      </w:r>
    </w:p>
    <w:p>
      <w:r>
        <w:rPr>
          <w:b/>
        </w:rPr>
        <w:t xml:space="preserve">Yhteenveto</w:t>
      </w:r>
    </w:p>
    <w:p>
      <w:r>
        <w:t xml:space="preserve">Premier Oil on saanut luvan kehittää Solan-öljykenttäänsä Yhdistyneen kuningaskunnan mannerjalustalla Shetlandin länsipuolella.</w:t>
      </w:r>
    </w:p>
    <w:p>
      <w:r>
        <w:rPr>
          <w:b/>
          <w:u w:val="single"/>
        </w:rPr>
        <w:t xml:space="preserve">Asiakirjan numero 17809</w:t>
      </w:r>
    </w:p>
    <w:p>
      <w:r>
        <w:t xml:space="preserve">Trump vastaan autoteollisuus</w:t>
      </w:r>
    </w:p>
    <w:p>
      <w:r>
        <w:t xml:space="preserve">Simon JackLiiketoimittaja Sattumoisin Fordin päätös tehtiin samana päivänä, kun valittu uusi presidentti hyökkäsi General Motorsia vastaan, koska se valmistaa Meksikossa autoja Yhdysvaltain markkinoille. "Rakentakaa ne Yhdysvalloissa tai kohdatkaa suuri rajavero", sanoi Yhdysvaltain tuleva presidentti Twitterissä. Meksikossa valmistetut autot voivat liikkua rajan yli verovapaasti Pohjois-Amerikan vapaakauppasopimuksen (NAFTA) ansiosta, ja Donald Trump hyökkäsi kampanjansa aikana sitä vastaan, että se on aiheuttanut yhdysvaltalaisten teollisuustyöpaikkojen menettämisen halvemmalle työvoimalle. Itse asiassa vain pieni murto-osa (2 400 kappaletta 190 000:sta) hänen mainitsemastaan GM:n Cruze-mallista valmistetaan Meksikossa. Mutta vaikka hän valitsi ehkä väärän mallin, viesti oli yksiselitteinen - valitun presidentin vihamielisyys NAFTA:aa kohtaan ei ole haihtunut voiton jälkeen. Tämä kanta - ja sen suosio monien yhdysvaltalaisten kuluttajien keskuudessa - ei selvästikään ole jäänyt huomaamatta autonvalmistajilta. GM vakuutti amerikkalaisille asiakkaille nopeasti, että suurin osa GM:n autoista valmistetaan edelleen Yhdysvalloissa, ja yhtiön osakkeet toipuivat alkuvaiheen laskusta. Ford Focus valmistetaan Meksikossa, ja vaikka Fordin pomo kiitteli tulevan presidentin yritysmyönteisiä lupauksia, hän vakuutti, että Ford siirsi investointejaan bensiiniautoihin Meksikossa sähköautoihin Detroitissa omista liiketoiminnallisista syistä. Muiden Trumpsin vihan kohteiden, kuten puolustusurakoitsija Lockheed Martinin, osakkeet eivät toipuneet yhtä nopeasti, ja tuleva presidentti tietää, että hänen kommenttinsa voivat aiheuttaa häiriöitä johtokunnissa. Juuri tätä vaikutusta hän tavoittelee - ja tämän päivän jälkeen hän varmasti tuntee, että se toimii hyvin.</w:t>
      </w:r>
    </w:p>
    <w:p>
      <w:r>
        <w:rPr>
          <w:b/>
        </w:rPr>
        <w:t xml:space="preserve">Yhteenveto</w:t>
      </w:r>
    </w:p>
    <w:p>
      <w:r>
        <w:t xml:space="preserve">Fordin päätöstä peruuttaa 1,6 miljardin dollarin investointi Meksikoon ja investoida 700 miljoonaa dollaria lisää Michiganiin pidetään laajalti konkreettisena todisteena siitä, että Donald Trumpin talousnationalismilla on toivottu vaikutus.</w:t>
      </w:r>
    </w:p>
    <w:p>
      <w:r>
        <w:rPr>
          <w:b/>
          <w:u w:val="single"/>
        </w:rPr>
        <w:t xml:space="preserve">Asiakirjan numero 17810</w:t>
      </w:r>
    </w:p>
    <w:p>
      <w:r>
        <w:t xml:space="preserve">Lapsi kuoli pelastettuaan hänet tulipalosta Greenwichin asunnossaan</w:t>
      </w:r>
    </w:p>
    <w:p>
      <w:r>
        <w:t xml:space="preserve">34-vuotias nainen ja kaksi lasta pelastettiin Greenwichin Russett Waylla sijaitsevan kaksikerroksisen maisonetin ylimmästä kerroksesta hieman ennen kello 06:00 GMT. Lontoon ambulanssipalvelu vei kaikki kolme sairaalaan, jossa toinen lapsista kuoli. Nainen ja toinen lapsi ovat edelleen vakavassa tilassa. Lontoon palokunnan tiedottajan mukaan palo saatiin hallintaan noin kello 07:00. Paikalla oli kuusi moottoria ja noin 40 palomiestä Greenwichin, Lewishamin, Deptfordin, New Crossin, Lee Greenin ja East Greenwichin palokunnista. Lontoon palokunta ja Met Police tutkivat palon syytä. Aiheeseen liittyvät Internet-linkit The Met London Fire Brigade</w:t>
      </w:r>
    </w:p>
    <w:p>
      <w:r>
        <w:rPr>
          <w:b/>
        </w:rPr>
        <w:t xml:space="preserve">Yhteenveto</w:t>
      </w:r>
    </w:p>
    <w:p>
      <w:r>
        <w:t xml:space="preserve">Lapsi on kuollut kerrostalopalossa Etelä-Lontoossa.</w:t>
      </w:r>
    </w:p>
    <w:p>
      <w:r>
        <w:rPr>
          <w:b/>
          <w:u w:val="single"/>
        </w:rPr>
        <w:t xml:space="preserve">Asiakirjan numero 17811</w:t>
      </w:r>
    </w:p>
    <w:p>
      <w:r>
        <w:t xml:space="preserve">Mansaaren parlamentti keskustelee rasismista "harkitusti".</w:t>
      </w:r>
    </w:p>
    <w:p>
      <w:r>
        <w:t xml:space="preserve">Jane Poole-Wilson on esittänyt yleiskeskustelun "rasismia, institutionaalista rasismia ja rotusyrjintää koskevista toimista". Monimutkainen kysymys ansaitsee "harkittua käsittelyä", sanoi parlamentin jäsen. Tynwaldin yleiskeskusteluihin ei liity äänestystä päätöslauselmasta. Sen sijaan ne ovat tilaisuus keskustella uusista ajatuksista ja mahdollisesta kehityksestä tai muutoksista politiikassa tulevaisuudessa. Jäsen Poole-Wilson sanoi, että Black Lives Matter -mielenosoitusten seurauksena tehdyt "erilaiset aloitteet" merkitsivät sitä, että "tuntuu sopivalta ajalta ottaa parlamentti mukaan tähän keskusteluun". Hän sanoi, että keskustelun oli tarkoitus olla "harkittu ja pohdiskeleva näkemysten ja ymmärryksen jakaminen". "Emme voi sanoa, että tietoista ja tarkoituksellista syrjintää tai rasismia ei ole, koska valitettavasti sitä on", hän lisäsi. "Mutta kun ihmiset puhuvat kokemuksistaan, se on usein myös tahatonta. Kommentit, katseet. "Ihmiset eivät välttämättä tee näitä asioita tietoisesti, mutta niiden vaikutus on varsin kielteinen ja vahingollinen, jos joutuu niiden kohteeksi päivästä toiseen. " "Yleisenä keskusteluna se on tilaisuus aloittaa keskustelu ja pohdinta. Ja toivottavasti näemme aikanaan hyviä tuloksia ja toimia, koska olemme alkaneet pohtia tätä asiaa enemmän." Seuraa BBC Isle of Mania Facebookissa ja Twitterissä. Voit myös lähettää juttuideoita osoitteeseen northwest.newsonline@bbc.co.uk</w:t>
      </w:r>
    </w:p>
    <w:p>
      <w:r>
        <w:rPr>
          <w:b/>
        </w:rPr>
        <w:t xml:space="preserve">Yhteenveto</w:t>
      </w:r>
    </w:p>
    <w:p>
      <w:r>
        <w:t xml:space="preserve">Hallituksen tasa-arvovaltuutetun mukaan Mansaaren parlamentin on nyt "oikea aika" käydä "harkittua ja pohdiskelevaa keskustelua" rasismista.</w:t>
      </w:r>
    </w:p>
    <w:p>
      <w:r>
        <w:rPr>
          <w:b/>
          <w:u w:val="single"/>
        </w:rPr>
        <w:t xml:space="preserve">Asiakirjan numero 17812</w:t>
      </w:r>
    </w:p>
    <w:p>
      <w:r>
        <w:t xml:space="preserve">Lentokoneen moottoriin "onnekkaita" kolikoita heittänyt mies sai sakot</w:t>
      </w:r>
    </w:p>
    <w:p>
      <w:r>
        <w:t xml:space="preserve">28-vuotias määrättiin maksamaan 17 200 dollarin (13 100 punnan) korvaukset Lucky Air -nimiselle halpalentoyhtiölle. Kone asetettiin lentokieltoon sen jälkeen, kun kolikot löydettiin yhden moottorin läheltä. Lu Chao myönsi heittäneensä kolikot noustessaan sisäiselle lennolle Anqing Tianzhushanin lentokentällä Itä-Kiinassa helmikuussa 2019. Hän esiintyi oikeudessa heinäkuussa, mutta tuomio julkistettiin vasta äskettäin. Lento peruttiin, kun henkilökunta oli havainnut kaksi yhden yuanin kolikkoa maassa lähellä yhtä koneen suihkumoottoreista. Turvatarkastukset tehtiin, ja matkustajat jäivät jumiin, kun korvaavia lentoja järjestettiin. Poliisi pidätti Lu:n 10 päiväksi syytettynä yleisen järjestyksen häiritsemisestä, mutta hänet pakotettiin maksamaan korvauksia siviilioikeudenkäynnin kautta. Lucky Air sanoi oikeudessa, että tapaus oli maksanut sille yli 17 600 dollaria. Lu väitti oikeudessa, että lentoyhtiön olisi pitänyt varoittaa matkustajia heittämästä kolikoita lentokoneisiin. Tämä ei ole ensimmäinen kerta, kun taikauskoiset matkustajat ovat jääneet kiinni kolikoiden heittelystä lentokoneen moottoreihin. Tällaisia tapauksia on ollut viime vuosina useita, muun muassa iäkäs matkustaja, joka viivästytti lentoa vuonna 2017. Saatat olla myös kiinnostunut:</w:t>
      </w:r>
    </w:p>
    <w:p>
      <w:r>
        <w:rPr>
          <w:b/>
        </w:rPr>
        <w:t xml:space="preserve">Yhteenveto</w:t>
      </w:r>
    </w:p>
    <w:p>
      <w:r>
        <w:t xml:space="preserve">Kiinalainen mies, joka lensi ensimmäistä kertaa, on saanut sakot, koska hän oli heittänyt "onnea tuovia" kolikoita lentokoneen moottoriin.</w:t>
      </w:r>
    </w:p>
    <w:p>
      <w:r>
        <w:rPr>
          <w:b/>
          <w:u w:val="single"/>
        </w:rPr>
        <w:t xml:space="preserve">Asiakirjan numero 17813</w:t>
      </w:r>
    </w:p>
    <w:p>
      <w:r>
        <w:t xml:space="preserve">Lounaispuolen rahoilla korjataan kolme miljoonaa kuoppaa.</w:t>
      </w:r>
    </w:p>
    <w:p>
      <w:r>
        <w:t xml:space="preserve">46,7 miljoonan punnan käteisvarat ovat osa 183,5 miljoonan punnan "poikkeuksellista maksua", jonka hallitus on myöntänyt talvisen sään vahingoittamien teiden korjaamiseen. Somerset saa 12,3 miljoonaa puntaa - 6. maaliskuuta luvattujen 10 miljoonan punnan lisäksi - ja Cornwall lähes 10,8 miljoonaa puntaa. Yhdeksän muuta neuvostoa, kuten Dorset sekä Bath ja North East Somerset, jakavat vajaat 3 miljoonaa puntaa. Vahingot "erityisen vakavia" Normaalisti paikallisviranomaiset ovat vastuussa muiden kuin pääteiden korjaamisesta, mutta rahoilla maksetaan rankkasateiden aiheuttamat ylimääräiset vahingot. Monilla alueilla vahinkojen laajuus kävi ilmi vasta tulvavesien vetäydyttyä. Liikenneministeri Patrick McLoughlin sanoi, että vaurioituneet tiet ovat aiheuttaneet "kärsimystä autoilijoille ja paikallisyhteisöille" ja lisäsi, että ankara sää on pahentanut ongelmia. "Nämä lisärahat auttavat miljoonia tienkäyttäjiä ja asukkaita Lounais-Länsi-Saksassa, jotka ovat riippuvaisia paikallisista teistä, tekemään matkoista turvallisempia ja sujuvampia", McLoughlin sanoi.</w:t>
      </w:r>
    </w:p>
    <w:p>
      <w:r>
        <w:rPr>
          <w:b/>
        </w:rPr>
        <w:t xml:space="preserve">Yhteenveto</w:t>
      </w:r>
    </w:p>
    <w:p>
      <w:r>
        <w:t xml:space="preserve">Lounaisalueen kunnat ovat jakaneet keskenään tarpeeksi rahaa arviolta kolmen miljoonan kuopan korjaamiseen.</w:t>
      </w:r>
    </w:p>
    <w:p>
      <w:r>
        <w:rPr>
          <w:b/>
          <w:u w:val="single"/>
        </w:rPr>
        <w:t xml:space="preserve">Asiakirjan numero 17814</w:t>
      </w:r>
    </w:p>
    <w:p>
      <w:r>
        <w:t xml:space="preserve">Zimbabwen toimittaja pidätettiin Grace Mugaben alusvaatejutun takia.</w:t>
      </w:r>
    </w:p>
    <w:p>
      <w:r>
        <w:t xml:space="preserve">NewsDayn toimittaja Kenneth Nyangani joutuu todennäköisesti vastaamaan "rikosoikeudellisiin kunnianloukkaussyytteisiin", asianajajat lisäsivät. Zanu-PF:n kansanedustaja Esau Mupfumi jakoi alusvaatteet ja sanoi, että rouva Mugabe oli lahjoittanut ne, lehti kertoi. Nyanganin pidätystä ei ole kommentoitu virallisesti. Oli epäselvää, oliko asianomistaja kansanedustaja vai ensimmäinen nainen, NewsDay kertoi. Itäisen Mutaren kaupungin poliisi pidätti Nyanganin maanantai-iltana, koska hän "väitetysti kirjoitti ja julkaisi jutun presidentti Robert Mugaben vaimon lahjoittamista käytetyistä alusvaatteista", Zimbabwen ihmisoikeusasianajajat kertoivat lausunnossaan. Yksityisomistuksessa oleva sanomalehti oli aiemmin kertonut, että Mupfumi oli viikonloppuna jakanut vaatteita Zanu-PF:n kannattajille Mutaren alueella. "Tapasin First Lady Grace Mugaben ja minulle annettiin nämä vaatteet, jotta voin antaa teille. Minulla on teille salkkuja, ja minulle on kerrottu, että suurin osa salkkuistanne ei ole hyvässä kunnossa, tulkaa noutamaan jakamanne varat tänään", Mupfumia siteerattiin. "Meillä on yöpukuja, sandaaleita ja vaatteita, tulkaa ja ottakaa, tämä on teidän First Lady Grace Mugabelta", hän lisäsi. Zimbabwen huononevat taloudelliset olot pakottavat monet ihmiset ostamaan käytettyjä vaatteita, kertoo uutistoimisto AFP. Sen mukaan tällaisia ovat muun muassa länsimaiden käytetyt alusvaatteet, joita tuodaan pääasiassa Mosambikista. Mugabe, presidentin toinen vaimo, herätti elokuussa laajaa mediahuomiota, kun häntä syytettiin mallin kimppuun käymisestä eteläafrikkalaisessa hotellissa, jossa hänen poikansa oleskelivat. Hän on kiistänyt kaikenlaiset väärinkäytökset.</w:t>
      </w:r>
    </w:p>
    <w:p>
      <w:r>
        <w:rPr>
          <w:b/>
        </w:rPr>
        <w:t xml:space="preserve">Yhteenveto</w:t>
      </w:r>
    </w:p>
    <w:p>
      <w:r>
        <w:t xml:space="preserve">Zimbabwelainen toimittaja on pidätetty jutun vuoksi, jossa väitettiin, että käytettyjä alusvaatteita oli jaettu hallitsevan Zanu-PF-puolueen kannattajille presidentti Grace Mugaben puolesta, kertovat hänen asianajajansa.</w:t>
      </w:r>
    </w:p>
    <w:p>
      <w:r>
        <w:rPr>
          <w:b/>
          <w:u w:val="single"/>
        </w:rPr>
        <w:t xml:space="preserve">Asiakirjan numero 17815</w:t>
      </w:r>
    </w:p>
    <w:p>
      <w:r>
        <w:t xml:space="preserve">Väärän leskihämähäkin tartunta koulujen on pysyttävä suljettuina</w:t>
      </w:r>
    </w:p>
    <w:p>
      <w:r>
        <w:t xml:space="preserve">Lister Community School ja Rokeby School avataan uudelleen vasta 29. lokakuuta, puolivuotisloman jälkeen. Väärät lesket ovat noin 50 pennin kolikon kokoisia, ja ne ovat Yhdistyneen kuningaskunnan vaarallisin hämähäkkilaji. Myös kaksi muuta Newhamin kaupunginosassa sijaitsevaa koulua on kärsinyt tartunnoista. Monegan alakoulu suljettiin torstaina, mutta se avataan jälleen maanantaina, kun taas Forest Gatessa sijaitseva Earlhamin alakoulu suljettiin hetkeksi ennen kuin se julistettiin torstaina hämähäkkivapaaksi, kertoo Local Democracy Reporting Service. Lister Community Schoolin ja Rokeby Schoolin rehtorit ilmoittivat vanhemmille lähettämissään kirjeissä, että oppilaille annetaan tehtäviä kotiin. Kahden alakoulun, jotka on myös suljettu hämähäkkien vuoksi, kaasutustyöt kestävät todennäköisesti ensi viikkoon asti. Becktonissa sijaitsevan Ellen Wilkinson Primary Schoolin ja Canning Townissa sijaitsevan Star Primary Schoolin rehtorit kertoivat, että ne toivovat voivansa avata ovensa uudelleen, kunhan hämähäkit on saatu poistettua. Newhamin neuvoston tiedottaja sanoi, että sulkemiset on toteutettu "rehtoreiden harkinnan mukaan [...], koska näitä hyönteisiä oli useissa paikoissa eri puolilla koulualueita". Hän sanoi, että neuvosto työskentelee kaikkien koulujen kanssa varmistaakseen, että "lapset voivat jatkaa opetusta". Väärät lesket - Britannian myrkyllisin hämähäkki Lähde: Luonnonhistoriallinen museo</w:t>
      </w:r>
    </w:p>
    <w:p>
      <w:r>
        <w:rPr>
          <w:b/>
        </w:rPr>
        <w:t xml:space="preserve">Yhteenveto</w:t>
      </w:r>
    </w:p>
    <w:p>
      <w:r>
        <w:t xml:space="preserve">Kaksi neljästä lontoolaisesta koulusta, jotka on suljettu väärän leskihämähäkin aiheuttaman tartunnan vuoksi, pysyy suljettuna kuun loppuun asti.</w:t>
      </w:r>
    </w:p>
    <w:p>
      <w:r>
        <w:rPr>
          <w:b/>
          <w:u w:val="single"/>
        </w:rPr>
        <w:t xml:space="preserve">Asiakirjan numero 17816</w:t>
      </w:r>
    </w:p>
    <w:p>
      <w:r>
        <w:t xml:space="preserve">Gatesheadin puutarhakoristeiden saalis herättää omistajan etsinnän</w:t>
      </w:r>
    </w:p>
    <w:p>
      <w:r>
        <w:t xml:space="preserve">Yli 80 esinettä takavarikoitiin, kun poliisit tutkivat miehen kiinteistön, jonka epäillään osallistuneen useisiin murtoihin ja varkauksiin Birtleyn ja Low Fellin alueilla. Muutama, mukaan lukien hautakoristeet, on palautettu, mutta suurin osa on edelleen hakematta. Poliisi haluaa kuulla mahdollisista koristeiden varkauksien uhreista. Northumbrian poliisin tiedottaja sanoi: "Eräs tunnistamistamme uhreista oli haltioissaan, sillä koristeet oli varastettu perheenjäsenen haudalta. "Epäilen, että joillakin asemalla olevista koristeista voisi olla samanlaista tunnearvoa, joten haluaisimme tunnistaa omistajat." Hän sanoi, että hänellä on ollut samanlainen tunnearvo. "Meidän on puhuttava kaikille, joiden esineitä on varastettu Birtleyn ja Low Fellin alueella sijaitsevista puutarhoista, jotta he ottaisivat yhteyttä, sillä meillä voi olla teidän omaisuuttanne. "Olisi hienoa, jos voisimme palauttaa ne teille, mutta teillä saattaa olla myös tietoja, jotka voivat auttaa suuresti tutkimustamme."</w:t>
      </w:r>
    </w:p>
    <w:p>
      <w:r>
        <w:rPr>
          <w:b/>
        </w:rPr>
        <w:t xml:space="preserve">Yhteenveto</w:t>
      </w:r>
    </w:p>
    <w:p>
      <w:r>
        <w:t xml:space="preserve">Northumbrian poliisi etsii varastettujen puutarhakoristeiden laillista omistajaa.</w:t>
      </w:r>
    </w:p>
    <w:p>
      <w:r>
        <w:rPr>
          <w:b/>
          <w:u w:val="single"/>
        </w:rPr>
        <w:t xml:space="preserve">Asiakirjan numero 17817</w:t>
      </w:r>
    </w:p>
    <w:p>
      <w:r>
        <w:t xml:space="preserve">John Lister: 15 000 korttia ja lahjaa lähettänyt "yksinäinen" norfolkilaismies kuoli</w:t>
      </w:r>
    </w:p>
    <w:p>
      <w:r>
        <w:t xml:space="preserve">John Lister ja hänen vaimonsa Ella olivat naimisissa 70 vuotta ennen kuin vaimo kuoli maaliskuussa koronavirukseen. Hänen hoitokodissaan Norfolkissa sanottiin, että kortit auttoivat häntä selviytymään ensimmäisestä joulusta ilman vaimoaan. Lister, entinen D-Dayn maihinnousun tykistön mies, kuoli sairaalassa viime viikolla. BBC Breakfast -ohjelmassa hoitokoti pyysi ihmisiä lähettämään hänelle joulukortteja, jotta hän saisi jälleen hymyn huulilleen. Lister sai yli 15 000 korttia ja lahjaa. Eräässä onnittelijan viestissä sanottiin: "Rakas John, näimme sinut Breakfast TV:ssä ja ajattelimme lähettää sinulle kortin piristykseksi. "Joulu on hyvin vaikeaa aikaa monille ihmisille. Lähetän halauksia." Hänen hoitajansa kertoivat, että hän oli syvästi liikuttunut korteista ja lahjoista ja luki niitä myöhään yöhön asti. "Kiitän ihmisiä, muuta en voi tehdä", hän sanoi. Hänen omaishoitajansa Marcia Hughes sanoi, että Lister oli "hieno herrasmies" ja että hänen kuolemansa oli ollut "hyvin, hyvin järkyttävää aikaa kaikille". Hän sanoi: "Oli melkoinen järkytys kuulla ihmisten rakkautta, tarinoita ja omia murheita näiden korttien kautta." Hän sanoi: "Se oli aika järkyttävää." Hughes lisäsi: "Hän kuvaili olevansa innoissaan korttien sisältämistä viesteistä, joita hän näki lapsilta ja vanhemman sukupolven ihmisiltä. "Hän oli niin liikuttunut kaikkien ajatuksista ja onnentoivotuksista." Pariskunta muutti kotiin vuonna 2019. Binu Augustine, Wattonissa, lähellä Norwichia sijaitsevan Thorp House Care Home -hoitokodin johtaja, sanoi: "John oli ja on edelleen inspiraatio meille kaikille. "Hän kosketti niin monia meistä ollessaan meillä."</w:t>
      </w:r>
    </w:p>
    <w:p>
      <w:r>
        <w:rPr>
          <w:b/>
        </w:rPr>
        <w:t xml:space="preserve">Yhteenveto</w:t>
      </w:r>
    </w:p>
    <w:p>
      <w:r>
        <w:t xml:space="preserve">101-vuotias veteraani, joka sai tuhansia joulukortteja ja lahjoja ympäri maailmaa puhuttuaan vaimonsa menetyksestä, on kuollut.</w:t>
      </w:r>
    </w:p>
    <w:p>
      <w:r>
        <w:rPr>
          <w:b/>
          <w:u w:val="single"/>
        </w:rPr>
        <w:t xml:space="preserve">Asiakirjan numero 17818</w:t>
      </w:r>
    </w:p>
    <w:p>
      <w:r>
        <w:t xml:space="preserve">Cardiffin valtuuston johtaja Phil Bale torjuu eronpyynnöt</w:t>
      </w:r>
    </w:p>
    <w:p>
      <w:r>
        <w:t xml:space="preserve">Hän joutuu torstaina epäluottamuslauseeseen 600 työpaikkaa uhkaavien kiistanalaisten budjettileikkausten jälkeen. Yritysjohtaja Nigel Roberts sanoi, että Bale on "häpeäksi", ja Labour-puolueen valtuutettu Ralph Cook vaati sähköpostiviestissään Balea eroamaan. Bale torjui kritiikin, joka oli luonteeltaan "hyvin henkilökohtaista". Hän sanoi BBC Radio Walesille tiistaina: "Kollegani luottavat minuun - olen hyvin tyytyväinen, kun menen [torstaina] pidettävään kokoukseen. "Meidän on ymmärrettävä, että kun parlamenttivaalit ovat tulossa, tämän asian ympärillä tullaan näkemään jonkin verran politiikkaa, mutta minulle on nyt tärkeintä, että keskitymme jälleen kaupunkiin." Hän sanoi, että hän on tyytyväinen. Cookin vuotaneessa sähköpostiviestissä kehotettiin Balea eroamaan, jotta työväenpuolue ei joutuisi kokemaan lisää traumoja, ja väitettiin, että hän ja 12 kapinallista eivät tottelisi käskyä äänestää epäluottamuslauseen puolesta. Hallitseva työväenpuolueen ryhmä valitsi Balen johtajaksi toukokuussa 2014 sen jälkeen, kun Heather Joyce luopui tehtävästään perhesyistä.</w:t>
      </w:r>
    </w:p>
    <w:p>
      <w:r>
        <w:rPr>
          <w:b/>
        </w:rPr>
        <w:t xml:space="preserve">Yhteenveto</w:t>
      </w:r>
    </w:p>
    <w:p>
      <w:r>
        <w:t xml:space="preserve">Cardiffin valtuuston johtaja Phil Bale on torjunut eronpyynnöt ja sanonut olevansa "ehdottomasti sitoutunut" hoitamaan kaupungin johtamistehtäviä.</w:t>
      </w:r>
    </w:p>
    <w:p>
      <w:r>
        <w:rPr>
          <w:b/>
          <w:u w:val="single"/>
        </w:rPr>
        <w:t xml:space="preserve">Asiakirjan numero 17819</w:t>
      </w:r>
    </w:p>
    <w:p>
      <w:r>
        <w:t xml:space="preserve">Näyttelijä Morgan Freeman pelästyi lentokonetta</w:t>
      </w:r>
    </w:p>
    <w:p>
      <w:r>
        <w:t xml:space="preserve">Koneesta räjähti rengas lähtiessä lentoon Clarksdalesta, Mississippin osavaltiosta, lauantaina. SJ30-suihkukone teki pakkolaskun Tunicaan, noin 65 kilometrin (40 mailin) päähän, jossa se ajautui ulos kiitoradalta. Shawshank Redemption -tähti sanoi lausunnossaan: "Joskus asiat eivät mene suunnitelmien mukaan, ja rengas puhkesi lentoonlähdössä, mikä aiheutti muita ongelmia." Hän jatkoi: "Mutta kiitos erinomaisen lentäjäni Jimmy Hobsonin, laskeuduimme turvallisesti ilman naarmuja". "En voi sanoa samaa lentokoneestani. Arvostan huolenpitoa ja rukouksia turvallisuutemme puolesta." 78-vuotias näyttelijä on ollut ehdolla seitsemään Oscariin muun muassa elokuvista Driving Miss Daisy, Street Smart ja Invictus, ja hän voitti sen vuonna 2005 roolistaan elokuvassa Million Dollar Baby.</w:t>
      </w:r>
    </w:p>
    <w:p>
      <w:r>
        <w:rPr>
          <w:b/>
        </w:rPr>
        <w:t xml:space="preserve">Yhteenveto</w:t>
      </w:r>
    </w:p>
    <w:p>
      <w:r>
        <w:t xml:space="preserve">Oscar-palkittua näyttelijä Morgan Freemania kuljettanut yksityiskone joutui tekemään pakkolaskun, mutta tähti ja hänen lentäjänsä eivät loukkaantuneet.</w:t>
      </w:r>
    </w:p>
    <w:p>
      <w:r>
        <w:rPr>
          <w:b/>
          <w:u w:val="single"/>
        </w:rPr>
        <w:t xml:space="preserve">Asiakirjan numero 17820</w:t>
      </w:r>
    </w:p>
    <w:p>
      <w:r>
        <w:t xml:space="preserve">Cornwallin kuninkaallisen sairaalan operaatiot peruttu</w:t>
      </w:r>
    </w:p>
    <w:p>
      <w:r>
        <w:t xml:space="preserve">Johtava henkilökunta kertoi, että maanantai-iltana 25 potilasta odotti ensiapupoliklinikalla pääsyä muualle sairaalaan, mikä oli lähes ensiapupoliklinikan kapasiteetti. He myönsivät, että ongelmien syynä oli palveluihin kohdistuva "kasvava paine". Johtajat sanoivat, että henkilökunta oli tehnyt "todella kovasti töitä" löytääkseen potilaille vuodepaikkoja. Andy Virr, päivystyspoliklinikan ylilääkäri ja sairaalan lääketieteen toimialajohtaja, sanoi, että viimeaikaiset paineet päivystyspoliklinikoilla eivät ole "mikään yllätys" talvella ja että ne heijastavat samankaltaisia ongelmia eri puolilla maata. Hiljattain julkaistut luvut osoittivat, että Englannin NHS ei saavuttanut neljän tunnin odotusaikatavoitettaan ja että se on pudonnut alimmalle tasolleen vuosikymmeneen. Virr sanoi, että henkilökunta oli tehnyt "todella kovasti töitä" löytääkseen vuodepaikkoja, mutta osa ongelmaa oli se, että ihmiset aiheuttivat tarpeettomasti painetta sairaalaan. "Päivystys on tarkoitettu hengenvaarallisiin ongelmiin, ja potilaiden on mietittävä, voivatko he saada hoitoa muualla", hän sanoi. "Jokainen ylimääräinen potilas täällä tarkoittaa, että kriittisten potilaiden hoito laimenee."</w:t>
      </w:r>
    </w:p>
    <w:p>
      <w:r>
        <w:rPr>
          <w:b/>
        </w:rPr>
        <w:t xml:space="preserve">Yhteenveto</w:t>
      </w:r>
    </w:p>
    <w:p>
      <w:r>
        <w:t xml:space="preserve">Cornwallin kuninkaallinen sairaala joutui tiistaina perumaan 21 leikkausta, koska sen päivystysosastolle tuli yhä enemmän potilaita.</w:t>
      </w:r>
    </w:p>
    <w:p>
      <w:r>
        <w:rPr>
          <w:b/>
          <w:u w:val="single"/>
        </w:rPr>
        <w:t xml:space="preserve">Asiakirjan numero 17821</w:t>
      </w:r>
    </w:p>
    <w:p>
      <w:r>
        <w:t xml:space="preserve">Yhdistyneessä kuningaskunnassa kirjataan neljä kertaa enemmän tietoturvaloukkauksia.</w:t>
      </w:r>
    </w:p>
    <w:p>
      <w:r>
        <w:t xml:space="preserve">Myös yleisön tekemät valitukset ovat kaksinkertaistuneet, noin 21 000:sta 41 000:een. Se viittaa siihen, että yleinen tietosuoja-asetus (GDPR) on lisännyt tietoisuutta henkilötietojen merkityksestä. Yhdistyneessä kuningaskunnassa ei kuitenkaan ole vielä annettu sakkoja GDPR:n sääntöjen nojalla. Lainsäädännön tarkoituksena oli antaa ihmisille enemmän valtaa heistä kerättyihin tietoihin. Jos yritykset kadottavat tietoja tai jakavat niitä ilman lupaa, niiden on ilmoitettava asiasta sääntelyviranomaiselle - Yhdistyneessä kuningaskunnassa ICO:lle - 72 tunnin kuluessa. Jos yritykset ovat rikkoneet lakia, niille voidaan määrätä 20 miljoonan euron (17,6 miljoonan punnan) sakko tai 4 prosenttia niiden vuotuisesta maailmanlaajuisesta liikevaihdosta - riippuen siitä, kumpi on suurempi. ICO sanoi, että sakkoja on "tulossa pian", mutta lisäsi, että se haluaa organisaatioiden "keskittyvän siihen, miten tietosuojalainsäädäntö voi auttaa yrityksiä toimimaan oikein... eikä siihen, miten niitä voidaan rangaista, jos ne toimivat väärin". Tammikuussa Google sai Ranskassa 44 miljoonan punnan sakot tietosuoja-asetuksen rikkomisesta. Kaikissa tietosuoja-asetuksen täytäntöön panneissa EU-maissa on tehty yhteensä 89 271 ilmoitusta tietoturvaloukkauksista ja 144 376 valitusta yleisöltä. Asianajotoimisto RPC:n osakas Richard Breavington totesi: "ICO on jo alkanut nostaa sakkojen arvoa, eikä se ole juuri raapaissut valtuuksiensa pintaa. Ensimmäinen GDPR:n mukainen laajamittainen yksilöiden tietojen häviäminen tai väärinkäyttö on ICO:lle tärkeä "koetapaus", joka osoittaa, kuinka pitkälle sääntelyviranomainen on valmis menemään uusien valtuuksiensa käytössä - tämä on tärkeä ala, jota on syytä seurata. Emme kuitenkaan odota näkevämme lähitulevaisuudessa suuria sakkoja."</w:t>
      </w:r>
    </w:p>
    <w:p>
      <w:r>
        <w:rPr>
          <w:b/>
        </w:rPr>
        <w:t xml:space="preserve">Yhteenveto</w:t>
      </w:r>
    </w:p>
    <w:p>
      <w:r>
        <w:t xml:space="preserve">Yhdistyneen kuningaskunnan tietosuojavaltuutetun toimiston mukaan yli 14 000 tietoturvaloukkausta on kirjattu sen jälkeen, kun uudet tiukat tietosuojalait otettiin käyttöön viime toukokuussa.</w:t>
      </w:r>
    </w:p>
    <w:p>
      <w:r>
        <w:rPr>
          <w:b/>
          <w:u w:val="single"/>
        </w:rPr>
        <w:t xml:space="preserve">Asiakirjan numero 17822</w:t>
      </w:r>
    </w:p>
    <w:p>
      <w:r>
        <w:t xml:space="preserve">Dumfries and Gallowayn neuvoston hylkäämät budjettileikkaukset voidaan elvyttää uudelleen.</w:t>
      </w:r>
    </w:p>
    <w:p>
      <w:r>
        <w:t xml:space="preserve">Muutos tapahtuu, koska paikallisviranomaisen on vähennettävä menojaan 27 miljoonalla punnalla seuraavien kolmen vuoden aikana. Valtuuston talousosasto esittää tarkistusasiakirjan aiemmista budjettivaihtoehdoista - mukaan lukien 4 miljoonan punnan arvosta leikkauksia, jotka aiemmin suljettiin pois. Virkamiesten mukaan ehdotukset ovat haastavia, ja jäsenten on päätettävä, ovatko ne hyväksyttäviä. Aiemmin hylättyjen säästöjen luettelo sisältää muun muassa seuraavat: Raportti tulee poliittisten ja resurssien valiokunnan jäsenten käsiteltäväksi. Siinä esitetään päivityksiä kunkin vaihtoehdon säästöpotentiaalista, jos jokin niistä otetaan uudelleen käyttöön osana talousarvion laatimisprosessia.</w:t>
      </w:r>
    </w:p>
    <w:p>
      <w:r>
        <w:rPr>
          <w:b/>
        </w:rPr>
        <w:t xml:space="preserve">Yhteenveto</w:t>
      </w:r>
    </w:p>
    <w:p>
      <w:r>
        <w:t xml:space="preserve">Dumfriesin ja Gallowayn kaupunginvaltuutettujen aiemmin hylkäämät budjettileikkaukset voitaisiin palauttaa pöydälle.</w:t>
      </w:r>
    </w:p>
    <w:p>
      <w:r>
        <w:rPr>
          <w:b/>
          <w:u w:val="single"/>
        </w:rPr>
        <w:t xml:space="preserve">Asiakirjan numero 17823</w:t>
      </w:r>
    </w:p>
    <w:p>
      <w:r>
        <w:t xml:space="preserve">84 työpaikkaa uhattuna Baraka Foodsin siirryttyä hallintoon</w:t>
      </w:r>
    </w:p>
    <w:p>
      <w:r>
        <w:t xml:space="preserve">Baraka Foods, joka aloitti toimintansa yli 30 vuotta sitten Cardiffissa ja muutti Rhonddaan vuonna 1992, ilmoitti tiistai-iltana, että se oli siirtynyt konkurssiin. Gelliin sijoittautunut yritys toimittaa kypsennettyjä lihatuotteita Domino's Pizzalle, Wagamamalle ja P&amp;O Ferriesille. Omistaja Charles Newham sanoi, että yrityksen sulkeminen oli "tragedia". "Baraka Foods on siirtynyt konkurssiin, ja kaikki työpaikat ovat menetetty", hän sanoi lausunnossaan. "Tämä on tragedia, sillä Baraka Foods muutti Rhonddaan vuonna 1992 yhden työntekijän voimin. Monet 84 hengen henkilökunnastamme ovat työskennelleet yhdessä vuosikymmeniä." Hän lisäsi, että hänen tiiminsä oli ollut "avainasemassa" yrityksen rakentamisessa Gelli Industrial Estateen, Pentreen.</w:t>
      </w:r>
    </w:p>
    <w:p>
      <w:r>
        <w:rPr>
          <w:b/>
        </w:rPr>
        <w:t xml:space="preserve">Yhteenveto</w:t>
      </w:r>
    </w:p>
    <w:p>
      <w:r>
        <w:t xml:space="preserve">Elintarvikeyritys, jonka asiakkaita ovat muun muassa eräät Yhdistyneen kuningaskunnan suurimmista vähittäiskaupan nimistä, on lopettanut toimintansa ja menettänyt 84 työpaikkaa.</w:t>
      </w:r>
    </w:p>
    <w:p>
      <w:r>
        <w:rPr>
          <w:b/>
          <w:u w:val="single"/>
        </w:rPr>
        <w:t xml:space="preserve">Asiakirjan numero 17824</w:t>
      </w:r>
    </w:p>
    <w:p>
      <w:r>
        <w:t xml:space="preserve">Kartoitetaan lepakoiden elinympäristöjä Pohjois-Yorkshiressä.</w:t>
      </w:r>
    </w:p>
    <w:p>
      <w:r>
        <w:t xml:space="preserve">Forestry Commissionin luonnonsuojelijat tekevät töitä muun muassa Dalby Forestissa Pickeringin lähellä ja Wykeham Forestissa Scarborough'n lähellä. Asiantuntijat sanoivat, että laatikoiden tarkistaminen merkitsee, että he voivat huomioida kaikki löydetyt uudet lajit. Yhdistyneessä kuningaskunnassa on 17 lepakkolajia, jotka kaikki on suojeltu lailla, koska niiden määrä on vähentynyt niin dramaattisesti. Forestry Commissionin mukaan viime aikoihin asti paikallisesti tunnettiin kahdeksan lajia, joita olivat pohjanlepakko, nokkoslepakko, natterer-, ruskeapitkäkorva-, daubenton-, viiksisiippa- ja brandt-hiirisammakko. Aiemmin tänä vuonna tutkijat kertoivat löytäneensä North York Moorsin kansallispuistosta vielä yhden lajin, pikkuruisen Alcathoe's bat -lepakon. Forestry Commissionin luontovastaava Brian Walker sanoi: "Monet metsistämme ovat todellisia lepakkoalueita, ja niistä on tullut tutkimuskeskuksia. "Ruutujen tarkistaminen on paras tapa saada lisää tietoa siitä, miten tämä otus voi. "Suurin osa poikasista on jo lähtenyt, joten emme häiritse nuoria perheitä."</w:t>
      </w:r>
    </w:p>
    <w:p>
      <w:r>
        <w:rPr>
          <w:b/>
        </w:rPr>
        <w:t xml:space="preserve">Yhteenveto</w:t>
      </w:r>
    </w:p>
    <w:p>
      <w:r>
        <w:t xml:space="preserve">Yli 200 lepakkolaatikkoa Pohjois-Yorkshiren metsissä on sekoitettu osana tutkimusta, jolla kartoitetaan lajin paikallista elinympäristöä.</w:t>
      </w:r>
    </w:p>
    <w:p>
      <w:r>
        <w:rPr>
          <w:b/>
          <w:u w:val="single"/>
        </w:rPr>
        <w:t xml:space="preserve">Asiakirjan numero 17825</w:t>
      </w:r>
    </w:p>
    <w:p>
      <w:r>
        <w:t xml:space="preserve">Kashmirissa levottomuuksia, kun poliisin yliajama mielenosoittaja kuolee</w:t>
      </w:r>
    </w:p>
    <w:p>
      <w:r>
        <w:t xml:space="preserve">Poliisi ampui kyynelkaasua kiviä heitteleviä mielenosoittajia vastaan, kun sadat osallistuivat jeepin alle jääneen Kaiser Bhatin hautajaisiin kesäisessä pääkaupungissa Srinagarissa. Viranomaiset ovat määränneet osassa kaupunkia ulkonaliikkumiskiellon ja estäneet internet-palvelut. Kashmir on Intian ja Pakistanin välisen katkeran kiistan kohteena. Perjantain välikohtaus sattui mielenosoitusten aikana, joissa vastustettiin poliisin väitettyä kovakouraisuutta ratsiassa, jonka he tekivät Ramadanin aikana kaupungin moskeijaan, jota he pitävät militanttien pesäpaikkana. Turvallisuusjoukkojen mukaan poliisit puolustautuivat hyökkäykseltä, mutta jotkut paikalliset sanovat poliisien ajaneen tahallaan väkijoukkoon. Sosiaalisessa mediassa on levinnyt graafisia kuvia nuoren miehen kasvoista, kun puolisotilaallinen jeeppi ajaa hänen ylitseen. Lauantaina kaupat ja yritykset olivat suurelta osin suljettuina, ja kaduilla oli vahva turvallisuusjoukko. Välikohtaus sattui vain muutama päivä ennen kuin Intian sisäministeri Rajnath Singhin odotetaan vierailevan osavaltiossa. Muslimiseparatistit ovat käyneet väkivaltaista kampanjaa Intian hallintoa vastaan 1980-luvun lopulta lähtien, ja monet siviilit tukevat heitä. Kymmenettuhannet ihmiset ovat saaneet surmansa Kashmirin konfliktissa, jota sekä Intia että Pakistan vaativat itselleen kokonaan.</w:t>
      </w:r>
    </w:p>
    <w:p>
      <w:r>
        <w:rPr>
          <w:b/>
        </w:rPr>
        <w:t xml:space="preserve">Yhteenveto</w:t>
      </w:r>
    </w:p>
    <w:p>
      <w:r>
        <w:t xml:space="preserve">Intian hallinnoimassa Kashmirissa on puhjennut Intian vastaisia mielenosoituksia sen jälkeen, kun toinen kahdesta poliisin perjantaina yliajamasta mielenosoittajasta kuoli sairaalassa.</w:t>
      </w:r>
    </w:p>
    <w:p>
      <w:r>
        <w:rPr>
          <w:b/>
          <w:u w:val="single"/>
        </w:rPr>
        <w:t xml:space="preserve">Asiakirjan numero 17826</w:t>
      </w:r>
    </w:p>
    <w:p>
      <w:r>
        <w:t xml:space="preserve">Kalifornia on matkalla kohti 15 dollarin minimipalkkaa</w:t>
      </w:r>
    </w:p>
    <w:p>
      <w:r>
        <w:t xml:space="preserve">Lakiehdotukseen on sisällytetty kuvernööri Jerry Brownin yleiskokouksessa saavuttama sopimus. Kuvernööri Brown sanoi allekirjoittavansa lakiesityksen maanantaina. Samaan aikaan New Yorkin osavaltiossa on tehty alustava sopimus vähimmäispalkan korottamisesta. Sopimuksessa hahmotellaan nopeampaa korotusta New Yorkin suuryrityksille. Pienemmille yrityksille ja osavaltion pohjoisosassa sijaitseville alueille maksetaan 12,50 dollarin vähimmäispalkka. Kaliforniassa on tarkoitus nostaa Kalifornian tuntipalkan minimipalkka asteittain nykyisestä 10 dollarista 15 dollariin vuoteen 2022 mennessä suurille yrityksille ja vuoteen 2023 mennessä pienemmille yrityksille. "Jos teet kokopäivätyötä, perheesi ei saisi elää köyhyydessä", Etelä-Kalifornian demokraatti Anthony Rendon, edustajainhuoneen puhemies, sanoi lakiehdotuksen puolesta käydyssä keskustelussa. Republikaanit olivat sanoneet, että vuotuiset korotukset, jotka lopulta sidotaan inflaatioon, antaisivat Kaliforniasta kuvan, että se on vihamielinen yrityksiä kohtaan. Seattlen ja Los Angelesin kaltaiset kaupungit ovat jo hyväksyneet lakeja minimipalkkojen nostamiseksi 15 dollariin tunnilta. Yhdistyneessä kuningaskunnassa yli 25-vuotiaiden työntekijöiden kansallinen vähimmäispalkka (National Living Wage), joka on 7,20 puntaa, tulee voimaan 1. huhtikuuta.</w:t>
      </w:r>
    </w:p>
    <w:p>
      <w:r>
        <w:rPr>
          <w:b/>
        </w:rPr>
        <w:t xml:space="preserve">Yhteenveto</w:t>
      </w:r>
    </w:p>
    <w:p>
      <w:r>
        <w:t xml:space="preserve">Kaliforniasta on tulossa ensimmäinen Yhdysvaltain osavaltio, joka nostaa minimipalkan 15 dollariin tunnilta, kun ehdotus hyväksyttiin osavaltion lainsäätäjien molemmissa huoneissa.</w:t>
      </w:r>
    </w:p>
    <w:p>
      <w:r>
        <w:rPr>
          <w:b/>
          <w:u w:val="single"/>
        </w:rPr>
        <w:t xml:space="preserve">Asiakirjan numero 17827</w:t>
      </w:r>
    </w:p>
    <w:p>
      <w:r>
        <w:t xml:space="preserve">Irakin ja Syyrian ääriainekset voivat palata Yhdistyneeseen kuningaskuntaan, varoittaa Met-päällikkö.</w:t>
      </w:r>
    </w:p>
    <w:p>
      <w:r>
        <w:t xml:space="preserve">Sir Bernard Hogan Howe sanoi, että ääriryhmien paluu on hänen "suurin huolensa". Arviolta 500 brittiä on matkustanut Syyriaan taistelemaan sisällissodassa. Sir Bernard sanoi, ettei hän voi ennustaa, milloin he päättävät palata. "Suuri paine" Hän sanoi toimittajille pitämässään tiedotustilaisuudessa, että on olemassa "huomattava määrä ihmisiä, jotka ovat vaarassa radikalisoitua, militarisoitua ja mahdollisesti herkistyä väkivallalle ja joiden oletamme jonain päivänä palaavan kotiin". Hän sanoi, että maailman tapahtumat "etenevät vauhdilla", ja viittasi taistelijaryhmä Islamilainen valtio (IS) on edistynyt valtaamalla suuria osia Pohjois-Irakista. "Jos tämä vauhti kääntyisi päinvastaiseksi ja he häviäisivät, on olemassa vaara, että sadat ihmiset haluaisivat palata kotiin". "Se on suurin haaste. "Emme voi ennustaa, milloin se voisi tapahtua. Jos paluumuutto olisi suuri, se asettaa meille kaikille suuria paineita varmistaa, että turvallisuus säilyy." Syyriassa taistelevien brittiläisten jihadistien jäljittämisen uskotaan olevan tällä hetkellä MI5:n suurin prioriteetti. Useimpien Lähi-itään taistelemaan lähteneiden brittien uskotaan olevan Syyriassa. Viime viikolla eräs brittiläinen mies kertoi kuitenkin BBC:lle lähteneensä hiljattain Irakiin ollakseen "eturintamassa" sikäläisessä konfliktissa. Sir Bernard lisäsi: "Siellä ollessaan he eivät ole välitön uhka, mutta jos he palaavat takaisin ja jos he palaavat yhdessä, se on huolenaihe. "Yritämme parhaan kykymme mukaan valmistautua siihen. Kenenkään ei pitäisi aliarvioida tehtävää."</w:t>
      </w:r>
    </w:p>
    <w:p>
      <w:r>
        <w:rPr>
          <w:b/>
        </w:rPr>
        <w:t xml:space="preserve">Yhteenveto</w:t>
      </w:r>
    </w:p>
    <w:p>
      <w:r>
        <w:t xml:space="preserve">Satoja Irakiin ja Syyriaan matkustaneita brittiläisiä ääriaineksia saattaa palata Yhdistyneeseen kuningaskuntaan, jos jihadistiryhmät alkavat hävitä taistelut, joissa ne ovat mukana, varoitti Metropolitan Police Commissioner.</w:t>
      </w:r>
    </w:p>
    <w:p>
      <w:r>
        <w:rPr>
          <w:b/>
          <w:u w:val="single"/>
        </w:rPr>
        <w:t xml:space="preserve">Asiakirjan numero 17828</w:t>
      </w:r>
    </w:p>
    <w:p>
      <w:r>
        <w:t xml:space="preserve">Nasir Patricen puukotus: Nice Brice: Toinen poika, 16, pidätetty</w:t>
      </w:r>
    </w:p>
    <w:p>
      <w:r>
        <w:t xml:space="preserve">Nasir Patrice, 17, Birminghamista, kuoli Tachbrook Roadilla, Leamington Spassa, noin klo 11:00 GMT 15. tammikuuta. Myös 18-vuotiasta miestä puukotettiin. Lontoosta kotoisin olevaa poikaa, jonka nimeä ei voida mainita oikeudellisista syistä, pidettiin vangittuna epäiltynä kidnappauksesta ja oikeudenkäynnin vääristämisen yrityksestä. Warwickshiren poliisi on pyytänyt tietoja. Poika on edelleen poliisin huostassa, poliisi kertoi. Viime kuussa toinen 16-vuotias poika saapui Warwickshiren käräjäoikeuden eteen syytettynä murhasta, murhayrityksestä, kidnappauksesta, hyökkäysaseen hallussapidosta ja oikeudenkäynnin vääristämisestä. Lontoosta kotoisin oleva Richard Talawila, 18, saapui myös oikeuteen syytettynä kidnappauksesta ja oikeuden kulun vääristämisestä, ja hänen on määrä saapua uudelleen oikeuteen 24. helmikuuta. Seuraa BBC West Midlandsia Facebookissa ja Twitterissä ja tilaa paikalliset uutispäivitykset suoraan puhelimeesi.</w:t>
      </w:r>
    </w:p>
    <w:p>
      <w:r>
        <w:rPr>
          <w:b/>
        </w:rPr>
        <w:t xml:space="preserve">Yhteenveto</w:t>
      </w:r>
    </w:p>
    <w:p>
      <w:r>
        <w:t xml:space="preserve">16-vuotias poika on pidätetty Warwickshiressä rintaan puukotetun teinin kuolemasta.</w:t>
      </w:r>
    </w:p>
    <w:p>
      <w:r>
        <w:rPr>
          <w:b/>
          <w:u w:val="single"/>
        </w:rPr>
        <w:t xml:space="preserve">Asiakirjan numero 17829</w:t>
      </w:r>
    </w:p>
    <w:p>
      <w:r>
        <w:t xml:space="preserve">Scottish Friendly raportoi vahvasta kasvusta</w:t>
      </w:r>
    </w:p>
    <w:p>
      <w:r>
        <w:t xml:space="preserve">Glasgow'ssa sijaitsevan keskinäisen sijoitusyhtiön mukaan sen hallinnoitavat varat kasvoivat viime vuonna 10 prosenttia 997 miljoonaan puntaan. Scottish Friendly raportoi myös 135 prosentin kasvusta keskeisessä henki- ja eläkemyynnissä 20 miljoonaan puntaan vuonna 2013. BGL:n ja Smart Insurance -yhtiön kanssa vuonna 2012 solmituista uusista kumppanuuksista johtuva myynnin voimakas kasvu auttoi yli kaksinkertaistamaan ydinmyynnin. Toimitusjohtaja Fiona McBain sanoi: "Scottish Friendlyn erinomaiset kasvuluvut vuonna 2013 kruunasivat ryhmän merkittävän vuoden, jonka tärkeimpänä kohokohtana oli vuoden 2013 Scottish Business Awards -palkinnon saaminen vuoden finanssipalveluyritykseksi."</w:t>
      </w:r>
    </w:p>
    <w:p>
      <w:r>
        <w:rPr>
          <w:b/>
        </w:rPr>
        <w:t xml:space="preserve">Yhteenveto</w:t>
      </w:r>
    </w:p>
    <w:p>
      <w:r>
        <w:t xml:space="preserve">Rahoituspalvelukonserni Scottish Friendly lähestyy miljardi puntaa hallinnoitavissa olevissa varoissaan.</w:t>
      </w:r>
    </w:p>
    <w:p>
      <w:r>
        <w:rPr>
          <w:b/>
          <w:u w:val="single"/>
        </w:rPr>
        <w:t xml:space="preserve">Asiakirjan numero 17830</w:t>
      </w:r>
    </w:p>
    <w:p>
      <w:r>
        <w:t xml:space="preserve">UNP ei saa vierailla Jaffnassa</w:t>
      </w:r>
    </w:p>
    <w:p>
      <w:r>
        <w:t xml:space="preserve">Yhdistyneen kansallisen puolueen (UNP) mukaan se ei ole toistuvista pyynnöistä huolimatta saanut puolustusministeri Gotabhaya Rajapaksalta lupaa vierailla pohjoisessa. Vaalilautakunta on järjestänyt vaalit Jaffnan kunnanvaltuustoon ja Vavuniyan kaupunginvaltuustoon. Paikallisvaalien ehdokasasettelujen on määrä päättyä 24. kesäkuuta. UNP:n apulaispääsihteeri, kansanedustaja Jayalath Jayawardene kertoi Colombossa toimittajille, että puolue on saanut ehdokashakemusasiakirjat valmiiksi, mutta ei pysty jättämään niitä, koska äänestäjien luona vierailu on estynyt. "Miten maa voi palauttaa demokratian, jos ilmapiiri ei ole suotuisa edes paikallisvaalien ehdokaspapereiden jättämiselle", hän kysyi. UNP kyseenalaistaa viranomaisten asenteen, kun taas poliittiset, kansalaisyhteiskunnan ja uskonnolliset johtajat vaativat demokratian vahvistamista vuosikymmeniä kestäneen sisällissodan päättymisen jälkeen. "Maassamme ei ole diktatuuria. Eikä Sri Lanka ole kuningaskunta, vaikka jotkut yrittävät palauttaa monarkian", hän sanoi. UNP:n viimeinen keino on hänen mukaansa ryhtyä oikeustoimiin, ja puolueen pääsihteeri on jo antanut asianajajille ohjeet neuvojen antamiseksi.</w:t>
      </w:r>
    </w:p>
    <w:p>
      <w:r>
        <w:rPr>
          <w:b/>
        </w:rPr>
        <w:t xml:space="preserve">Yhteenveto</w:t>
      </w:r>
    </w:p>
    <w:p>
      <w:r>
        <w:t xml:space="preserve">Sri Lankan pääoppositio sanoo, että puolue harkitsee oikeustoimia, koska viranomaiset eivät ole vielä päästäneet heitä vierailulle Jaffnaan ja Vavuniyaan tulevista paikallisvaaleista huolimatta.</w:t>
      </w:r>
    </w:p>
    <w:p>
      <w:r>
        <w:rPr>
          <w:b/>
          <w:u w:val="single"/>
        </w:rPr>
        <w:t xml:space="preserve">Asiakirjan numero 17831</w:t>
      </w:r>
    </w:p>
    <w:p>
      <w:r>
        <w:t xml:space="preserve">Skotlannin uusi lumivyörykausi alkaa lumisateisena</w:t>
      </w:r>
    </w:p>
    <w:p>
      <w:r>
        <w:t xml:space="preserve">Joka talvi sen ryhmät arvioivat lumivyöryvaaroja kuudella alueella. Ne ovat Lochaber, Glen Coe, Creag Meagaidh, Southern Cairngorms, Northern Cairngorms ja Torridon. SAIS antaa päivittäin tietoa vuorten lumipeitteen vakaudesta verkkosivuston ja ilmaisen sovelluksen kautta joulukuusta huhtikuun puoliväliin. Viime kauden alussa ryhmät kohtasivat syvää lunta. Viikonloppuna korkeammat lämpötilat saivat aikaan sulamisen, minkä jälkeen ne jäätyivät uudelleen useimmilla palvelun kattamilla alueilla. Tällä kaudella on tähän mennessä havaittu neljä lumivyöryä. Viime kauteen mennessä niitä kirjattiin yhteensä 90, mikä on SAIS:n alhaisin määrä lähes 10 vuoteen. Kaikki kuvat ovat tekijänoikeuden alaisia.</w:t>
      </w:r>
    </w:p>
    <w:p>
      <w:r>
        <w:rPr>
          <w:b/>
        </w:rPr>
        <w:t xml:space="preserve">Yhteenveto</w:t>
      </w:r>
    </w:p>
    <w:p>
      <w:r>
        <w:t xml:space="preserve">Skotlannin lumivyörytietopalvelu (SAIS) aloitti viimeisimmän ennustekauden lumisella viime perjantaina.</w:t>
      </w:r>
    </w:p>
    <w:p>
      <w:r>
        <w:rPr>
          <w:b/>
          <w:u w:val="single"/>
        </w:rPr>
        <w:t xml:space="preserve">Asiakirjan numero 17832</w:t>
      </w:r>
    </w:p>
    <w:p>
      <w:r>
        <w:t xml:space="preserve">Tuulipuiston kehittäminen "tasoittaa tietä" Mansaarelle</w:t>
      </w:r>
    </w:p>
    <w:p>
      <w:r>
        <w:t xml:space="preserve">Centrica plc suunnittelee merituulipuiston rakentamista noin 12 meripeninkulman päähän saaresta. Energiayhtiö sai tammikuussa 2010 tuulipuiston kehittämisoikeudet Irlanninmeren alueelle. "Hallitus on täysin tietoinen Centrican suunnitelmista, ja teemme yhteistyötä heidän kanssaan", ministeri John Shimmin sanoi. "Yksinkertaisin vaihtoehto Mansaarelle olisi liittyä Centricaan ja käyttää vakiintunutta infrastruktuuria sähkön saamiseksi Yhdistyneeseen kuningaskuntaan." Centrica ei ole vielä jättänyt hanketta koskevaa suunnitteluhakemusta, mutta suunnitelmien uskotaan käynnistyvän vuonna 2015. Offshore-tuulipuisto, joka sitten toimittaisi sähköä Mansaarelle, voisi olla vuorossa vuonna 2018. Shimminin mukaan Manxin voimalan käynnistyttyä se voisi merkitä saarelle energiaomavaraisuutta. "Jos kehittäisimme kohtuullisen kokoisen offshore-laitoksen, meistä tulisi lähes välittömästi sähkön nettoviejä", hän sanoi. "Tuulivoimalat voisivat tuottaa enemmän sähköä kuin Mansaaren kokonaiskulutus."</w:t>
      </w:r>
    </w:p>
    <w:p>
      <w:r>
        <w:rPr>
          <w:b/>
        </w:rPr>
        <w:t xml:space="preserve">Yhteenveto</w:t>
      </w:r>
    </w:p>
    <w:p>
      <w:r>
        <w:t xml:space="preserve">Ympäristöministerin mukaan Mansaaren lähellä sijaitseva tuulipuisto "tasoittaa tietä" Mansaaren tulevalle energiakehitykselle.</w:t>
      </w:r>
    </w:p>
    <w:p>
      <w:r>
        <w:rPr>
          <w:b/>
          <w:u w:val="single"/>
        </w:rPr>
        <w:t xml:space="preserve">Asiakirjan numero 17833</w:t>
      </w:r>
    </w:p>
    <w:p>
      <w:r>
        <w:t xml:space="preserve">Sutton Coldfieldin kuolema: Coldfieldfield Suttonfield - murhasta syytetty mies</w:t>
      </w:r>
    </w:p>
    <w:p>
      <w:r>
        <w:t xml:space="preserve">Tony McCorry, 72, löydettiin keskiviikkona kello 03.45 GMT Sutton Coldfieldin Stonehouse Roadilla sijaitsevasta kiinteistöstä, ja hän kuoli sairaalassa tunteja myöhemmin. Hänen perheensä sanoi, että hänellä oli "sydämessään pelkkää anteliaisuutta". Rhys Reynolds, 19, Landswood Close, Kingstanding, sai syytteen murhasta. Murhasta epäiltynä pidätettyä 21-vuotiasta naista ei ole määrätty syytteeseen. McCorryn perhe sanoi: "Tony varttui Glasgow'n orpokodissa ja muutti 1960-luvun lopulla nuorena miehenä Birminghamiin, kaupunkiin, jota hän alkoi rakastaa. "Hänen työelämänsä kului auttaessaan itseään huonommassa asemassa olevia ja huolehtiessaan kodittomista. "Hän jättää jälkeensä kaksi poikaa ja kahdeksan lastenlasta. Maailma tuntuu nyt kylmemmältä ilman Tonya, jonka sydämessä oli vain anteliaisuutta." West Midlandsin poliisin mukaan ruumiinavaus ei tuottanut tulosta, joten lisätutkimuksia tarvitaan. Seuraa BBC West Midlandsia Facebookissa ja Twitterissä ja tilaa paikalliset uutispäivitykset suoraan puhelimeesi.</w:t>
      </w:r>
    </w:p>
    <w:p>
      <w:r>
        <w:rPr>
          <w:b/>
        </w:rPr>
        <w:t xml:space="preserve">Yhteenveto</w:t>
      </w:r>
    </w:p>
    <w:p>
      <w:r>
        <w:t xml:space="preserve">Miestä on syytetty isoisän murhasta, joka kuoli löydettyään hänet vakavien päävammojen kanssa.</w:t>
      </w:r>
    </w:p>
    <w:p>
      <w:r>
        <w:rPr>
          <w:b/>
          <w:u w:val="single"/>
        </w:rPr>
        <w:t xml:space="preserve">Asiakirjan numero 17834</w:t>
      </w:r>
    </w:p>
    <w:p>
      <w:r>
        <w:t xml:space="preserve">Aberdeenin Union Terrace Gardensin työt alkavat heinäkuussa</w:t>
      </w:r>
    </w:p>
    <w:p>
      <w:r>
        <w:t xml:space="preserve">Suunnitelmat viktoriaanisen upotetun puutarhan täydellisestä uudistamisesta hyväksyttiin viime vuoden maaliskuussa. Pitkittyneen tarjouskilpailumenettelyn vuoksi urakoitsija valittiin kuitenkin vasta kaksi kuukautta sitten. Valtuutetuille on nyt kerrottu, että urakkasopimus on tarkoitus allekirjoittaa tämän kuun loppuun mennessä. Pohjatöiden odotetaan alkavan "viimeistään" heinäkuussa. 25 miljoonan punnan hankkeeseen kuuluu uusia rakennuksia, kävelyteitä, amfiteatteri ja kahvila sekä Union Terrace -kaarien ja viktoriaanisten käymälöiden kunnostaminen. Hankkeen odotetaan valmistuvan kesällä 2021.</w:t>
      </w:r>
    </w:p>
    <w:p>
      <w:r>
        <w:rPr>
          <w:b/>
        </w:rPr>
        <w:t xml:space="preserve">Yhteenveto</w:t>
      </w:r>
    </w:p>
    <w:p>
      <w:r>
        <w:t xml:space="preserve">Töiden odotetaan alkavan ensi kuussa Aberdeenin Union Terrace Gardens -puiston muuttamiseksi toteutettavassa miljoonien punnan hankkeessa.</w:t>
      </w:r>
    </w:p>
    <w:p>
      <w:r>
        <w:rPr>
          <w:b/>
          <w:u w:val="single"/>
        </w:rPr>
        <w:t xml:space="preserve">Asiakirjan numero 17835</w:t>
      </w:r>
    </w:p>
    <w:p>
      <w:r>
        <w:t xml:space="preserve">Vihreiden roskien keräysjärjestelmän "järkyttävät" kustannukset</w:t>
      </w:r>
    </w:p>
    <w:p>
      <w:r>
        <w:t xml:space="preserve">South Gloucestershiren neuvosto perii puutarhajätteen keräyksestä 36 punnan vuotuisen maksun, jonka se sanoo tuottavan jopa 1,2 miljoonaa puntaa vuodessa. Konservatiivit ovat kuitenkin pitäneet järjestelmän toteuttamisen arvioituja 650 000 punnan kustannuksia "järkyttävinä" ja kutsuneet maksua "roskaveroiksi". Valtuuston edustaja sanoi, että säästöt "kumoavat" kustannukset. Uusi järjestelmä tuli voimaan 31. maaliskuuta. Konservatiivien valtuutetut Steve Reade ja Ben Stokes sanoivat: "Kotitaloudet kauhistuvat kuullessaan, että aikana, jolloin rahat ovat tiukassa, tämä virheellinen roskavero maksaa heille peräti 650 000 puntaa." Puolue väittää, että vero johtaa lentävien jätteiden roskaamisen lisääntymiseen ja kierrätyksen vähenemiseen, kun yhä useammat ihmiset laittavat vihreää jätettä mustaan roskikseen. South Gloucestershiren neuvoston tiedottaja sanoi, että viranomainen "luottaa siihen, että täytäntöönpanokustannukset vastaavat alkuperäisiä arvioitamme".</w:t>
      </w:r>
    </w:p>
    <w:p>
      <w:r>
        <w:rPr>
          <w:b/>
        </w:rPr>
        <w:t xml:space="preserve">Yhteenveto</w:t>
      </w:r>
    </w:p>
    <w:p>
      <w:r>
        <w:t xml:space="preserve">Etelä-Gloucestershiren vihreitä roskiksia koskevan maksupolitiikan toteuttamisen kustannuksia on arvosteltu.</w:t>
      </w:r>
    </w:p>
    <w:p>
      <w:r>
        <w:rPr>
          <w:b/>
          <w:u w:val="single"/>
        </w:rPr>
        <w:t xml:space="preserve">Asiakirjan numero 17836</w:t>
      </w:r>
    </w:p>
    <w:p>
      <w:r>
        <w:t xml:space="preserve">Keittiötyöntekijä syyllinen Brightonin asuntomurhaan</w:t>
      </w:r>
    </w:p>
    <w:p>
      <w:r>
        <w:t xml:space="preserve">Albanialainen Serxhio Marku, 21, löydettiin loukkaantuneena asunnosta Stafford Roadilla Brightonissa 11. syyskuuta 2019, ja hän kuoli myöhemmin sairaalassa. Keittiötyöntekijä Francesco D'Agostino, 45, Stafford Roadilta, todettiin syylliseksi Lewes Crown Courtissa käydyn oikeudenkäynnin päätteeksi. Giuseppe Petriccione, 45, vapautettiin Markun murhasta. D'Agostino tuomitaan torstaina samassa tuomioistuimessa. Seuraa BBC South Eastia Facebookissa, Twitterissä ja Instagramissa. Lähetä juttuideoita osoitteeseen southeasttoday@bbc.co.uk.</w:t>
      </w:r>
    </w:p>
    <w:p>
      <w:r>
        <w:rPr>
          <w:b/>
        </w:rPr>
        <w:t xml:space="preserve">Yhteenveto</w:t>
      </w:r>
    </w:p>
    <w:p>
      <w:r>
        <w:t xml:space="preserve">Mies on todettu syylliseksi pään ja rintakehän vammat saaneen miehen murhaan.</w:t>
      </w:r>
    </w:p>
    <w:p>
      <w:r>
        <w:rPr>
          <w:b/>
          <w:u w:val="single"/>
        </w:rPr>
        <w:t xml:space="preserve">Asiakirjan numero 17837</w:t>
      </w:r>
    </w:p>
    <w:p>
      <w:r>
        <w:t xml:space="preserve">Birminghamin moskeijan ikkuna rikottu</w:t>
      </w:r>
    </w:p>
    <w:p>
      <w:r>
        <w:t xml:space="preserve">Balsall Heathin Cromer Roadilla sijaitsevaan jumalanpalveluspaikkaan jäi vasaran osa. Rakennuksessa asuva perhe kertoi, että noin kello 06:30 GMT tapahtunut hyökkäys oli järkyttänyt heitä. West Midlandsin poliisi ilmoitti tutkivansa asiaa, mutta ei yhdistävänsä sitä hyökkäyksiin, joita tehtiin torstaina viiteen moskeijaan Perry Barissa, Astonissa ja Erdingtonissa. Eräs 34-vuotias mies on pidätetty mielenterveyslain nojalla näihin tapahtumiin liittyen. "Valvontakameran kuvauksia tutkitaan parhaillaan, ja tutkimukset jatkuvat", poliisi lisäsi.</w:t>
      </w:r>
    </w:p>
    <w:p>
      <w:r>
        <w:rPr>
          <w:b/>
        </w:rPr>
        <w:t xml:space="preserve">Yhteenveto</w:t>
      </w:r>
    </w:p>
    <w:p>
      <w:r>
        <w:t xml:space="preserve">Birminghamissa on rikottu moskeijan ikkuna, muutama päivä sen jälkeen, kun kaupungissa oli tehty viisi samanlaista hyökkäystä.</w:t>
      </w:r>
    </w:p>
    <w:p>
      <w:r>
        <w:rPr>
          <w:b/>
          <w:u w:val="single"/>
        </w:rPr>
        <w:t xml:space="preserve">Asiakirjan numero 17838</w:t>
      </w:r>
    </w:p>
    <w:p>
      <w:r>
        <w:t xml:space="preserve">Newportin Market Arcade restaurointi saa 1,1 miljoonan punnan avustuksen.</w:t>
      </w:r>
    </w:p>
    <w:p>
      <w:r>
        <w:t xml:space="preserve">Newportissa sijaitseva Market Arcade oli ollut "rappiokierteessä" suuren tyhjäkäytön ja tuholaisten aiheuttaman saastumisen vuoksi. Kansallisesta arpajaisrahastosta on nyt myönnetty rahaa kunnostusohjelmaan, ja työt on tarkoitus aloittaa ensi vuonna. Kaupunginvaltuuston johtaja Debbie Wilcox kutsui asiaa "loistavaksi uutiseksi kaupungin keskustan kannalta". Kaupunginhallin ja sen sisällä sijaitsevien kauppojen kunnostamisen lisäksi rahaa käytetään myös High Streetillä ja Market Streetillä sijaitseviin naapurikiinteistöihin, kertoi neuvosto. Töiden odotetaan alkavan vuoden 2019 alussa ja kestävän 15 kuukautta. Vuodelta 1869 peräisin oleva kauppahalli oli alun perin nimeltään Fennell's Arcade, ja se on kaupungin vanhin säilynyt kauppahalli. Viimeisin käteisvarojen ilmoitus seuraa Heritage Lottery Fund (HLF) -rahaston myöntämää 177 300 puntaa maaliskuussa 2017. Walesin HLF:n johtaja Richard Bellamy sanoi: "Tämä tärkeä omaisuuserä saa uuden elämän ja tehdään merkitykselliseksi nykypäivän ihmisille, jotta se voi saada takaisin paikkansa osana Newportin sykkivää sydäntä - sekä paikallisyhteisön että kaupunkiin tulevien vierailijoiden parhaaksi."</w:t>
      </w:r>
    </w:p>
    <w:p>
      <w:r>
        <w:rPr>
          <w:b/>
        </w:rPr>
        <w:t xml:space="preserve">Yhteenveto</w:t>
      </w:r>
    </w:p>
    <w:p>
      <w:r>
        <w:t xml:space="preserve">Grade II-luokituksen mukainen, 1800-luvulta peräisin oleva kauppahalli kunnostetaan sen jälkeen, kun se on voittanut 1,1 miljoonan punnan arpajaisavustuksen.</w:t>
      </w:r>
    </w:p>
    <w:p>
      <w:r>
        <w:rPr>
          <w:b/>
          <w:u w:val="single"/>
        </w:rPr>
        <w:t xml:space="preserve">Asiakirjan numero 17839</w:t>
      </w:r>
    </w:p>
    <w:p>
      <w:r>
        <w:t xml:space="preserve">Colm Donaghy on Belfastin terveyssäätiön uusi pomo</w:t>
      </w:r>
    </w:p>
    <w:p>
      <w:r>
        <w:t xml:space="preserve">Donaghy, joka toimii tällä hetkellä Northern Trustin toimitusjohtajana, korvaa eläkkeelle jäävän William McKeen. Belfastin trustin johtaminen on yksi suurimmista tehtävistä NI:n terveydenhuollossa. Trustissa on noin 20 00 työntekijää ja sen vuosibudjetti on miljardi puntaa. Donaghy on aiemmin toiminut Southern Trustin toimitusjohtajana neljä vuotta. Hän aloitti terveydenhuollon palveluksessa vuonna 1992. Hän on CAWT:n pääjohtaja. CAWT on rajat ylittävä organisaatio, jossa ovat edustettuina välittömästi rajan pohjoispuolella ja eteläpuolella sijaitsevat terveyslautakunnat. Hän johti työryhmää, joka kehitti Pohjois-Irlannin itsemurhien ehkäisystrategian.</w:t>
      </w:r>
    </w:p>
    <w:p>
      <w:r>
        <w:rPr>
          <w:b/>
        </w:rPr>
        <w:t xml:space="preserve">Yhteenveto</w:t>
      </w:r>
    </w:p>
    <w:p>
      <w:r>
        <w:t xml:space="preserve">Colm Donaghy on nimitetty Belfast Health and Social Care Trustin toimitusjohtajaksi.</w:t>
      </w:r>
    </w:p>
    <w:p>
      <w:r>
        <w:rPr>
          <w:b/>
          <w:u w:val="single"/>
        </w:rPr>
        <w:t xml:space="preserve">Asiakirjan numero 17840</w:t>
      </w:r>
    </w:p>
    <w:p>
      <w:r>
        <w:t xml:space="preserve">Homojen oikeuksien puolestapuhuja tuomittiin Venäjällä sakkoihin "propagandasta".</w:t>
      </w:r>
    </w:p>
    <w:p>
      <w:r>
        <w:t xml:space="preserve">Ensimmäisessä vastaavassa tuomiossa Nikolai Aleksejeville määrättiin 5 000 ruplan (105 puntaa, 170 dollaria, 129 euroa) sakko sen jälkeen, kun hänet oli pidätetty uuden kiellon nojalla. Hän lupasi valittaa päätöksestä Euroopan ihmisoikeustuomioistuimeen, jos se on tarpeen. Paikallisten lainsäätäjien tänä vuonna asettama kielto herätti kansainvälisiä protesteja. Vaikka se on vielä vain paikallinen laki, muut Venäjän alueet, kuten Novosibirsk, ovat säätäneet vastaavanlaista lainsäädäntöä. Aleksejev, joka on kampanjoinut tuloksetta oikeuden puolesta järjestää Gay Pride -paraati Moskovassa, pidätettiin viime kuussa, kun hän meni Pietarin kaupungintalolle mukanaan plakaatti, jossa luki "Homoseksuaalisuus ei ole perverssiä".</w:t>
      </w:r>
    </w:p>
    <w:p>
      <w:r>
        <w:rPr>
          <w:b/>
        </w:rPr>
        <w:t xml:space="preserve">Yhteenveto</w:t>
      </w:r>
    </w:p>
    <w:p>
      <w:r>
        <w:t xml:space="preserve">Pietarilainen tuomioistuin on määrännyt Venäjän tunnetuimmalle homoseksuaalien oikeuksien puolustajalle sakot "homoseksuaalisen propagandan" levittämisestä alaikäisten keskuudessa.</w:t>
      </w:r>
    </w:p>
    <w:p>
      <w:r>
        <w:rPr>
          <w:b/>
          <w:u w:val="single"/>
        </w:rPr>
        <w:t xml:space="preserve">Asiakirjan numero 17841</w:t>
      </w:r>
    </w:p>
    <w:p>
      <w:r>
        <w:t xml:space="preserve">Mies oikeudessa Bradford Cityn lääkärin pyöräilykuolemasta</w:t>
      </w:r>
    </w:p>
    <w:p>
      <w:r>
        <w:t xml:space="preserve">Vince Cavaliere, 58, oli Moor Roadilla Ilkleyssä, kun Land Rover Discovery törmäsi häneen 22. kesäkuuta 2018. Hän kuoli sairaalassa 11 päivää myöhemmin. Mike Buckia, 45, Southfield Roadilta, Burley-in-Wharfedalesta, syytetään kuoleman aiheuttamisesta huolimattomalla ajotavalla. Alustava oikeudenkäyntipäivä määrättiin Bradford Crown Courtissa 2. maaliskuuta 2020. Buck ei tunnustanut tekoaan, ja hänen takuuaikaansa pidennettiin. Hänen asianajajansa Paul Greaney QC kuvaili tapausta "yhtä lailla surulliseksi ja monimutkaiseksi" ja sanoi, että oikeudenkäynti voi kestää kolmesta neljään päivää. Tohtori Cavaliere oli toiminut jalkapalloseuran lääkärinä vuodesta 1992 lähtien, ja hän oli myös Bradfordissa sijaitsevan Idle Medical Centren yleislääkäri. Hänet vietiin törmäyksen jälkeen Leeds General Infirmaryyn, mutta hän kuoli vammoihinsa 3. heinäkuuta. Seuraa BBC Yorkshirea Facebookissa, Twitterissä ja Instagramissa. Lähetä juttuideoita osoitteeseen yorkslincs.news@bbc.co.uk.</w:t>
      </w:r>
    </w:p>
    <w:p>
      <w:r>
        <w:rPr>
          <w:b/>
        </w:rPr>
        <w:t xml:space="preserve">Yhteenveto</w:t>
      </w:r>
    </w:p>
    <w:p>
      <w:r>
        <w:t xml:space="preserve">Mies on saapunut oikeuteen syytettynä Bradford Cityn jalkapalloseuran lääkärin kuolemasta. Hän jäi ajoneuvon alle pyöräillessään.</w:t>
      </w:r>
    </w:p>
    <w:p>
      <w:r>
        <w:rPr>
          <w:b/>
          <w:u w:val="single"/>
        </w:rPr>
        <w:t xml:space="preserve">Asiakirjan numero 17842</w:t>
      </w:r>
    </w:p>
    <w:p>
      <w:r>
        <w:t xml:space="preserve">Chris Hemsworth liittyy Ghostbustersin näyttelijäkaartiin vastaanottovirkailijana</w:t>
      </w:r>
    </w:p>
    <w:p>
      <w:r>
        <w:t xml:space="preserve">Ohjaaja Paul Feigin sukupuolta vaihtavassa rebootissa ovat mukana myös Kate McKinnon ja Leslie Jones kummitustenmurtajatiimissä. Feig kertoi uutisen Twitterissä julkaisemalla kuvan Hemsworthista sanojen kera: "Meidän vastaanottovirkailijamme. #whoyougonnacall". Näyttelijä Annie Potts näytteli alkuperäistä vastaanottovirkailijaa, Janine Melnitziä, vuoden 1984 elokuvassa. Kummituksia hooveroivassa tiimissä näyttelivät alun perin Bill Murray, Dan Akroyd, Harold Ramis ja Ernie Hudson, kun taas Sigourney Weaver esitti Danaa, naista, jota vaivaa poltergeist asunnossaan. Varietyn mukaan australialainen näyttelijä Hemsworth kieltäytyi alun perin yhdestä elokuvan miesrooleista, koska se oli liian pieni. Lähteet kertoivat alan verkkosivustolle ja lehdelle, että roolia oli sittemmin "vahvistettu" Sonyn työstettyä käsikirjoitusta. Uuden Ghostbustersin tuotannon on määrä alkaa myöhemmin tänä kesänä, ja elokuvan on määrä tulla elokuvateattereihin 22. heinäkuuta 2016. Ivan Reitmanin ohjaama alkuperäinen elokuva tuotti maailmanlaajuisesti lipputuloja lähes 300 miljoonaa dollaria (198 miljoonaa puntaa). Jatko-osa Ghostbusters II ilmestyi viisi vuotta myöhemmin. Feig ohjasi aiemmin McCarthyn ja Wiigin yhdessä hittikomediassa Bridesmaids, ja hänen uusi elokuvansa Spy - jossa myös McCarthy näyttelee - debytoi viikonloppuna Britannian ja Yhdysvaltojen lipputulojen kärjessä.</w:t>
      </w:r>
    </w:p>
    <w:p>
      <w:r>
        <w:rPr>
          <w:b/>
        </w:rPr>
        <w:t xml:space="preserve">Yhteenveto</w:t>
      </w:r>
    </w:p>
    <w:p>
      <w:r>
        <w:t xml:space="preserve">Thor-tähti Chris Hemsworth on valittu Melissa McCarthyn ja Kristen Wiigin alaisuuteen vastaanottovirkailijaksi uuteen naisjohtoiseen Ghostbusters-elokuvaan.</w:t>
      </w:r>
    </w:p>
    <w:p>
      <w:r>
        <w:rPr>
          <w:b/>
          <w:u w:val="single"/>
        </w:rPr>
        <w:t xml:space="preserve">Asiakirjan numero 17843</w:t>
      </w:r>
    </w:p>
    <w:p>
      <w:r>
        <w:t xml:space="preserve">Hallitus vetoaa avustustarvikkeisiin</w:t>
      </w:r>
    </w:p>
    <w:p>
      <w:r>
        <w:t xml:space="preserve">Hallituksen tiedotusosaston johtaja Anusha Pelpita on vedonnut elintarvikkeiden, veden, vaatteiden ja muiden välttämättömien tarvikkeiden hankkimiseen, jotta niitä voitaisiin jakaa siirtymään joutuneille. Pelpita kehotti lausunnossaan srilankalaisia tuomaan apua Sirimavo Bandaranaiken näyttelyhalliin BMICH:ssä. Hallituksen mukaan 100 000 ihmistä on paennut maanantaisen sotilaallisen hyökkäyksen jälkeen. Arviolta 60 000 ihmistä oli paennut jo viime kuukausina. Keräyskeskuksen virkamies kertoi BBC Sandeshayalle, että keskus on vastaanottanut apua aamusta lähtien. Osa perjantaina saadusta ruoka-avusta kuljetetaan hänen mukaansa välittömästi ilmakuljetuksin leireille, joissa pakolaiset on majoitettu. Keskukseen apua tuoneet kertoivat BBC Sandeshayalle, että he halusivat auttaa hallituksen yritystä auttaa pakolaisia. Ruokaa tuonut Upulee Rathnayake sanoi: "Kuuntelimme vetoomuksen aamulla radiosta ja päätimme, että meidän pitäisi auttaa". Nalinda Rathnayake on saapunut keskukseen Road Development Authorityn (RDA) keräämän avun kanssa. "Mielestäni meidän kaikkien pitäisi auttaa hallitusta tässä humanitaarisessa operaatiossa", hän sanoi BBC:n Elmo Fernandolle.</w:t>
      </w:r>
    </w:p>
    <w:p>
      <w:r>
        <w:rPr>
          <w:b/>
        </w:rPr>
        <w:t xml:space="preserve">Yhteenveto</w:t>
      </w:r>
    </w:p>
    <w:p>
      <w:r>
        <w:t xml:space="preserve">Sri Lankan hallitus on vedonnut kiireellisten avustustarvikkeiden toimittamiseen hallituksen hallitsemille alueille hiljattain saapuneille siirtymään joutuneille ihmisille.</w:t>
      </w:r>
    </w:p>
    <w:p>
      <w:r>
        <w:rPr>
          <w:b/>
          <w:u w:val="single"/>
        </w:rPr>
        <w:t xml:space="preserve">Asiakirjan numero 17844</w:t>
      </w:r>
    </w:p>
    <w:p>
      <w:r>
        <w:t xml:space="preserve">Charles Howeson kiistää seksuaalirikokset</w:t>
      </w:r>
    </w:p>
    <w:p>
      <w:r>
        <w:t xml:space="preserve">Charles Howeson kiistää 12 syytettä, mukaan lukien seksuaaliset hyökkäykset HMS Cleopatra -aluksella, jossa hän oli komentajan sijainen, ja sen jälkeen, kun hän oli jättänyt laivaston. Bristolin kruununoikeudessa todistaessaan Plymouthista kotoisin oleva 68-vuotias Howeson kiisti "kähmivänsä" työntekijää laivamatkalla. Hänen oikeudenkäyntiään jatketaan. Lisää Howesonin oikeudenkäynnistä ja muita uutisia Devonista ja Cornwallista. Entinen hyväntekeväisyysjärjestön pomo sanoi, että syytökset, jotka ajoittuvat vuosille 1985-1994, olivat jättäneet hänet "loukkaantuneeksi ja järkyttyneeksi". Hän sanoi, ettei hän tuntenut vetoa miehiin tai poikiin, ja kun häneltä kysyttiin, oliko syytöksissä perää, hän vastasi: "Ei ole." Puolustaja Daniel Janner QC sanoi, että hänen päämiehensä oli "erittäin rehellinen, viehättävä ja suosittu" mies, joka "ei olisi vaarantanut kaikkea sitä, minkä eteen hän työskenteli". Oikeus kuuli, että Howeson oli merkittävä julkisuuden henkilö, joka oli toiminut muun muassa First Great Westernin puheenjohtajana, Coutts Bankin alueellisena puheenjohtajana ja South West Strategic Health Authorityn puheenjohtajana. Hän oli myös toiminut Plymouthin hyväntekeväisyysjärjestö Groundwork Trustin toimitusjohtajana. Syytteet sisältävät 11 epäsiveellistä pahoinpitelyä ja yhden muun vakavan seksuaalirikoksen yhdeksää poikaa ja miestä vastaan.</w:t>
      </w:r>
    </w:p>
    <w:p>
      <w:r>
        <w:rPr>
          <w:b/>
        </w:rPr>
        <w:t xml:space="preserve">Yhteenveto</w:t>
      </w:r>
    </w:p>
    <w:p>
      <w:r>
        <w:t xml:space="preserve">Entinen korkea merivoimien upseeri, jota syytetään useista poikiin ja miehiin kohdistuneista historiallisista seksuaalirikoksista, on kertonut oikeudessa, että syytökset eivät pidä paikkaansa.</w:t>
      </w:r>
    </w:p>
    <w:p>
      <w:r>
        <w:rPr>
          <w:b/>
          <w:u w:val="single"/>
        </w:rPr>
        <w:t xml:space="preserve">Asiakirjan numero 17845</w:t>
      </w:r>
    </w:p>
    <w:p>
      <w:r>
        <w:t xml:space="preserve">Cumbrian poliisit saavat sylkykupukkeja.</w:t>
      </w:r>
    </w:p>
    <w:p>
      <w:r>
        <w:t xml:space="preserve">Voimat kertoivat, että sen poliiseja syljettiin 120 kertaa vuonna 2018, ja huput otetaan käyttöön "lähikuukausina". Verkkokangashuput asetetaan henkilön pään päälle estämään sylkemistä tai puremista. Kansalaisoikeusryhmät ovat aiemmin kutsuneet niitä "vaarallisiksi ja halventaviksi" ja varoittaneet, että ne voivat aiheuttaa paniikkia pidätetyissä henkilöissä. Joukkojen mukaan löysästi istuvat suojukset eivät rajoita hengitystä eivätkä vaikuta käyttäjän näkyvyyteen. "Kauhea hyökkäys", sanoi komisario Andy Wilkinson: "Sylkeminen on kauhea pahoinpitely. "Tiedän poliiseja, joiden päälle on syljetty verta. "Joskus meillä on tapauksia, joissa poliisien päälle on syljetty nesteitä, ja henkilö on tiennyt, että hänellä on tartuntatauteja ja viruksia." Hän sanoi, että hänellä on ollut tartuntatauteja ja viruksia. Kansallinen poliisipäälliköiden neuvosto (National Police Chiefs' Council) on hyväksynyt huput, ja Englannin ja Walesin 43 poliisivoimasta 37 on jo ottanut käyttöön jonkinlaisen sylkysuojaimen. Poliisit saavat koulutusta ennen kuin heille annetaan suojukset. Cumbrian poliisi- ja rikoskomissaari Peter McCall sanoi, että hän tukee päätöstä täysin.</w:t>
      </w:r>
    </w:p>
    <w:p>
      <w:r>
        <w:rPr>
          <w:b/>
        </w:rPr>
        <w:t xml:space="preserve">Yhteenveto</w:t>
      </w:r>
    </w:p>
    <w:p>
      <w:r>
        <w:t xml:space="preserve">Cumbrian poliisi, joka käsittelee epäiltyjä, jotka aiheuttavat ongelmia pidätyksen jälkeen, saa käyttöönsä sylkysuojat.</w:t>
      </w:r>
    </w:p>
    <w:p>
      <w:r>
        <w:rPr>
          <w:b/>
          <w:u w:val="single"/>
        </w:rPr>
        <w:t xml:space="preserve">Asiakirjan numero 17846</w:t>
      </w:r>
    </w:p>
    <w:p>
      <w:r>
        <w:t xml:space="preserve">Banksyn "Prinsessa Dianan 10 punnan seteli" lahjoitetaan British Museumille.</w:t>
      </w:r>
    </w:p>
    <w:p>
      <w:r>
        <w:t xml:space="preserve">Di-naamainen kymppi liittyy museon noin 70 000 muun paperirahan kokoelmaan. Museo kertoi etsineensä jo jonkin aikaa yhtä 2000-luvun puolivälissä valmistettua seteliä. Kuraattori Tom Huckenhull sanoi, että se oli ensimmäinen Banksyn teos, jonka museo oli hankkinut. Banksyn agenttien lahjoittama seteli tulee muiden väärennettyjen rahojen joukkoon, joiden perinne on noin 200 vuotta vanha. Se on osa museon laajempaa rahakokoelmaa, jossa on yli miljoona esinettä 1300-luvulta lähtien. Maaliskuussa 2014 sarja seteleitä lahjoitettiin Bristolissa sijaitsevalle Cube Cinema -elokuvateatterille, joka sai huutokaupassa 11 000 puntaa. Vapaaehtoisten kollektiivin oli kerättävä 185 000 puntaa, jotta se voisi ostaa omistusoikeuden kaupungin keskustassa sijaitsevaan rakennukseensa, joka vaati myös rakennustöitä.</w:t>
      </w:r>
    </w:p>
    <w:p>
      <w:r>
        <w:rPr>
          <w:b/>
        </w:rPr>
        <w:t xml:space="preserve">Yhteenveto</w:t>
      </w:r>
    </w:p>
    <w:p>
      <w:r>
        <w:t xml:space="preserve">Taiteilija Banksyn luoma väärennetty 10 punnan seteli, jossa on Walesin edesmenneen prinsessan kasvot, on lahjoitettu British Museumille.</w:t>
      </w:r>
    </w:p>
    <w:p>
      <w:r>
        <w:rPr>
          <w:b/>
          <w:u w:val="single"/>
        </w:rPr>
        <w:t xml:space="preserve">Asiakirjan numero 17847</w:t>
      </w:r>
    </w:p>
    <w:p>
      <w:r>
        <w:t xml:space="preserve">Sheffieldin kahvila isännöi kaivostyöläisten lakko-näyttelyä</w:t>
      </w:r>
    </w:p>
    <w:p>
      <w:r>
        <w:t xml:space="preserve">Valokuvat otti Martin Jenkinson, joka kuoli viime kuussa 64-vuotiaana. Jenkinson kuvasi South Yorkshiren työtaistelutoimia, ja hänen työhönsä kuului kuuluisa kuva ammattiyhdistysjohtaja Arthur Scargillin pidätyksestä. Harland Cafe oli entisen terästyöläisen Jenkinsonin ja muiden valokuvaajien suosikkipaikka. Näyttelyn on koonnut kollegansa Mark Harvey, jonka mukaan monet kuvista ovat esillä ensimmäistä kertaa. Hän sanoi: "Mielestäni hän oli maan parhaiden kuvajournalistien joukossa, mutta hän ei koskaan näyttänyt töitään. "Nytkin löydän hänen arkistostaan kuvia, joita kukaan ei ole koskaan nähnyt." Jenkinson tarttui kameraansa, kun hänet irtisanottiin vuonna 1976. Hän erikoistui ammattiyhdistysasioihin ja kuvasi monia Etelä-Yorkshiren työtaisteluita 1980-luvulla. Hänen töitään julkaistiin monissa valtakunnallisissa ja paikallisissa sanomalehdissä.</w:t>
      </w:r>
    </w:p>
    <w:p>
      <w:r>
        <w:rPr>
          <w:b/>
        </w:rPr>
        <w:t xml:space="preserve">Yhteenveto</w:t>
      </w:r>
    </w:p>
    <w:p>
      <w:r>
        <w:t xml:space="preserve">Sheffieldiläisessä kahvilassa järjestetään paikallisen valokuvaajan kunniaksi näyttely, jossa on esillä kuvia vuoden 1984 kaivostyöläisten lakosta.</w:t>
      </w:r>
    </w:p>
    <w:p>
      <w:r>
        <w:rPr>
          <w:b/>
          <w:u w:val="single"/>
        </w:rPr>
        <w:t xml:space="preserve">Asiakirjan numero 17848</w:t>
      </w:r>
    </w:p>
    <w:p>
      <w:r>
        <w:t xml:space="preserve">250 miljoonan punnan suunnitelmat Northamptonin Grosvenor-keskuksen laajentamiseksi</w:t>
      </w:r>
    </w:p>
    <w:p>
      <w:r>
        <w:t xml:space="preserve">Legal and General Properties (LGP) haluaa laajentaa aluettaan pohjoiseen, mikä kattaisi nykyisen Greyfriarsin linja-autoaseman. Se aikoo myös rakentaa uusia katuja ja ostoskeskuksia, jotka liittyisivät Grosvenor Centreen. Yhtiö toimitti suunnitelmat West Northamptonshire Development Corporationille (WNDC). LGP kertoi haluavansa rakentaa 11 000 neliömetrin suuruisen tavaratalon sekä 40 000 neliömetrin kokoisia kauppoja ja ravintoloita. Northamptonin kaupunginvaltuusto suostui Greyfriarsin linja-autoaseman purkamiseen Grosvenor Centren laajennusta varten vuonna 2009. Northamptonin kaupunginvaltuuston suunnittelusta ja uudistamisesta vastaava kabinettijäsen Tim Hadland sanoi: "Tämä osoittaa todellista sitoutumista Grosvenor Centre -hankkeeseen, jonka myötä keskustaan investoidaan satoja miljoonia puntia", sanoo Hadland Northlandin kaupunginvaltuutettu. Täydellinen suunnitteluhakemus on tarkoitus jättää syksyllä.</w:t>
      </w:r>
    </w:p>
    <w:p>
      <w:r>
        <w:rPr>
          <w:b/>
        </w:rPr>
        <w:t xml:space="preserve">Yhteenveto</w:t>
      </w:r>
    </w:p>
    <w:p>
      <w:r>
        <w:t xml:space="preserve">Northamptonin Grosvenor-keskuksen laajentamista koskeva 250 miljoonan punnan suuruinen suunnitelma on toimitettu suunnittelijoille.</w:t>
      </w:r>
    </w:p>
    <w:p>
      <w:r>
        <w:rPr>
          <w:b/>
          <w:u w:val="single"/>
        </w:rPr>
        <w:t xml:space="preserve">Asiakirjan numero 17849</w:t>
      </w:r>
    </w:p>
    <w:p>
      <w:r>
        <w:t xml:space="preserve">Hullin valtuusto perustaa energiakollektiivin laskujen leikkaamiseksi</w:t>
      </w:r>
    </w:p>
    <w:p>
      <w:r>
        <w:t xml:space="preserve">Hullin kaupunginvaltuuston mukaan se toivoo kotitalouksien säästävän jopa 250 puntaa vuodessa. Ihmisillä on 17. joulukuuta asti aikaa ilmoittautua järjestelmään. Sen jälkeen järjestetään huutokauppa energiantoimittajien kanssa, ja alhaisin tarjous voittaa. Kollektiivisen vaihtamisen ansiosta asiakasryhmät voivat valita parhaan hinnan vaihtamalla tariffia samanaikaisesti. Järjestelmä on otettu käyttöön Belgiassa ja Alankomaissa. Työväenpuolueen johtaman neuvoston johtaja Stephen Brady sanoi: "Tällä hetkellä Hullissa on paljon ihmisiä, jotka kärsivät kylmyydestä ja siitä, että heillä ei ole töitä. "Meidän on yritettävä lievittää tätä kärsimystä niin paljon kuin voimme."</w:t>
      </w:r>
    </w:p>
    <w:p>
      <w:r>
        <w:rPr>
          <w:b/>
        </w:rPr>
        <w:t xml:space="preserve">Yhteenveto</w:t>
      </w:r>
    </w:p>
    <w:p>
      <w:r>
        <w:t xml:space="preserve">Hullin asukkaille ja yrityksille tarjotaan mahdollisuus pienentää energialaskujaan liittymällä kollektiiviseen vaihto-ohjelmaan.</w:t>
      </w:r>
    </w:p>
    <w:p>
      <w:r>
        <w:rPr>
          <w:b/>
          <w:u w:val="single"/>
        </w:rPr>
        <w:t xml:space="preserve">Asiakirjan numero 17850</w:t>
      </w:r>
    </w:p>
    <w:p>
      <w:r>
        <w:t xml:space="preserve">Burnleyn LGBT-perintöhanke saa 50 000 puntaa.</w:t>
      </w:r>
    </w:p>
    <w:p>
      <w:r>
        <w:t xml:space="preserve">Burnleyn LGBT-perintöhanke toteutetaan ennen Burnleyn ensimmäistä Pride-tapahtumaa, joka on tarkoitus järjestää kesällä. Lancashiren lesbo-, homo-, bi- ja transsukupuolisten ryhmä kerää paikallisilta miehiltä ja naisilta tarinoita heidän elämästään maakunnassa. He työskentelevät myös Mid Pennine Artsin kanssa yhteisen taideteoksen parissa. Kathryn Rooke hanketta tukevasta Lancashiren arkistosta sanoi, että kyseessä on "yhteisö, joka jää hyvin helposti arkistojen ja maakunnan historian ulkopuolelle". "Vuosia sitten olisi ollut vaarallista puhua siitä", hän sanoi. "Arkistoissa on tarinoita miehistä, jotka hirtettiin Lancasterin linnassa 1800-luvun alussa. Vielä 1960-luvulla miehiä on vainottu ja asetettu syytteeseen seksuaalisuutensa vuoksi", hän jatkaa. Hän sanoi, että rahat antaisivat "loistavan tilaisuuden työskennellä paikallisten ihmisten kanssa Lancashiren rikkaan ja monipuolisen perinnön keräämiseksi ja juhlistamiseksi".</w:t>
      </w:r>
    </w:p>
    <w:p>
      <w:r>
        <w:rPr>
          <w:b/>
        </w:rPr>
        <w:t xml:space="preserve">Yhteenveto</w:t>
      </w:r>
    </w:p>
    <w:p>
      <w:r>
        <w:t xml:space="preserve">Lancashiren homo- ja transsukupuolisten yhteisöjen tutkimushankkeelle on myönnetty 50 000 puntaa lottorahoitusta.</w:t>
      </w:r>
    </w:p>
    <w:p>
      <w:r>
        <w:rPr>
          <w:b/>
          <w:u w:val="single"/>
        </w:rPr>
        <w:t xml:space="preserve">Asiakirjan numero 17851</w:t>
      </w:r>
    </w:p>
    <w:p>
      <w:r>
        <w:t xml:space="preserve">Kidderminsterin kierrätyskeskuksen tulipalo</w:t>
      </w:r>
    </w:p>
    <w:p>
      <w:r>
        <w:t xml:space="preserve">Vale Industrial Estate -teollisuusalueella sijaitsevassa Lawrence Recycling -rakennuksessa syttynyt tulipalo Savupilvet ovat johtaneet useiden teiden sulkemiseen alueella, kertoi West Mercian poliisi. Poliisin tiedottaja sanoi, että poliisit avustavat evakuoinnissa tarvittaessa. Sillä välin lähistöllä asuvia asukkaita on kehotettu pitämään ikkunat ja ovet kiinni. West Mercian poliisin tiedottaja sanoi, että on mahdollista, että miehistö on paikalla "useita päiviä". Joulukuussa paikalla syttyi tulipalo. Kahdeksankymmentä palomiestä kutsuttiin sammuttamaan tulipalo rakennuksessa, jota käytettiin paperin ja muovin varastointiin ennen kierrätystä.</w:t>
      </w:r>
    </w:p>
    <w:p>
      <w:r>
        <w:rPr>
          <w:b/>
        </w:rPr>
        <w:t xml:space="preserve">Yhteenveto</w:t>
      </w:r>
    </w:p>
    <w:p>
      <w:r>
        <w:t xml:space="preserve">Kidderminsterissä sijaitsevassa kierrätyslaitoksessa on syttynyt suuri tulipalo.</w:t>
      </w:r>
    </w:p>
    <w:p>
      <w:r>
        <w:rPr>
          <w:b/>
          <w:u w:val="single"/>
        </w:rPr>
        <w:t xml:space="preserve">Asiakirjan numero 17852</w:t>
      </w:r>
    </w:p>
    <w:p>
      <w:r>
        <w:t xml:space="preserve">Dementiapotilaan kimppuun hyökännyt birminghamilainen mies vangittiin</w:t>
      </w:r>
    </w:p>
    <w:p>
      <w:r>
        <w:t xml:space="preserve">David Debney hakkasi 60-vuotiasta Denise Crowtonia lampulla hänen huoneessaan Castle Valessa sijaitsevassa The Ridings Nursing Home -hoitokodissa varhain 24. kesäkuuta 2017. Crowton sai hyökkäyksessä "hirvittäviä" kasvovammoja. Birmingham Crownissa perjantaina 24-vuotias Debney tuomittiin 12 vuodeksi vankeuteen, kun hänet todettiin syylliseksi tahalliseen vahingoittamiseen. Astonissa Grosvenor Roadilla asuva Debney myönsi aiemmin myös kaksi pahoinpitelyä pahoinpitelemällä ja yhden syytteen yleisestä pahoinpitelystä, jotka liittyivät hoitokodin henkilökuntaan kohdistuneisiin hyökkäyksiin. West Midlandsin poliisin mukaan Crowtonin - joka oli Debneylle täysin vieras ja joka ei pystynyt kävelemään eikä kommunikoimaan - kimppuun hyökkääminen oli "todella kuvottavaa". Hän kuoli kuusi kuukautta hyökkäyksen jälkeen. Pahoinpitelyn ja hänen kuolemansa välillä ei havaittu syy-yhteyttä. Komisario Richard Marsh sanoi, että Crowton oli "avuton nainen, joka ei ollut uhka kenellekään", ja lisäsi: "Tämä oli todella kuvottava hyökkäys haavoittuvaa naista vastaan." Seuraa BBC West Midlandsia Facebookissa ja Twitterissä ja tilaa paikalliset uutispäivitykset suoraan puhelimeesi.</w:t>
      </w:r>
    </w:p>
    <w:p>
      <w:r>
        <w:rPr>
          <w:b/>
        </w:rPr>
        <w:t xml:space="preserve">Yhteenveto</w:t>
      </w:r>
    </w:p>
    <w:p>
      <w:r>
        <w:t xml:space="preserve">Mies, joka hyökkäsi "avuttoman" dementiapotilaan kimppuun hoitokodissa, on tuomittu vankilaan.</w:t>
      </w:r>
    </w:p>
    <w:p>
      <w:r>
        <w:rPr>
          <w:b/>
          <w:u w:val="single"/>
        </w:rPr>
        <w:t xml:space="preserve">Asiakirjan numero 17853</w:t>
      </w:r>
    </w:p>
    <w:p>
      <w:r>
        <w:t xml:space="preserve">Coronavirus: Southamptonin sairaalan työntekijä testeissä positiivinen</w:t>
      </w:r>
    </w:p>
    <w:p>
      <w:r>
        <w:t xml:space="preserve">Toimihenkilö työskenteli perjantaina yövuorossa kirurgisella korkean riippuvuuden osastolla, ja nyt hän on eristyksissä kotona. Kaikki potilaat ja henkilökunta, jotka olivat "läheisessä kosketuksessa" henkilön kanssa, on myös eristetty. Yksikkö on nyt suljettu uusilta potilailta, mutta sairaalan mukaan potilaiden on jatkettava normaalisti tapaamisia. Henkilökunnalle on myös kerrottu, että heidän pitäisi tulla töihin, ellei heitä ole kehotettu olemaan tulematta.</w:t>
      </w:r>
    </w:p>
    <w:p>
      <w:r>
        <w:rPr>
          <w:b/>
        </w:rPr>
        <w:t xml:space="preserve">Yhteenveto</w:t>
      </w:r>
    </w:p>
    <w:p>
      <w:r>
        <w:t xml:space="preserve">Southamptonin yliopistollisen sairaalan työntekijä on saanut positiivisen testituloksen koronaviruksesta.</w:t>
      </w:r>
    </w:p>
    <w:p>
      <w:r>
        <w:rPr>
          <w:b/>
          <w:u w:val="single"/>
        </w:rPr>
        <w:t xml:space="preserve">Asiakirjan numero 17854</w:t>
      </w:r>
    </w:p>
    <w:p>
      <w:r>
        <w:t xml:space="preserve">Manchesterin hyökkäys: Victorian aseman liikennöintiä jatketaan</w:t>
      </w:r>
    </w:p>
    <w:p>
      <w:r>
        <w:t xml:space="preserve">Victorian asema on ollut suljettuna sen jälkeen, kun Salman Abedi tappoi 22 ihmistä ja haavoitti 116:ta Ariana Granden konsertissa 22. toukokuuta. Yksi areenan sisäänkäynneistä on asemalla, jonka poliisi on pitänyt suljettuna räjähdyksen jälkeen. Northern Railin mukaan palvelut Victoria-asemalla jatkuvat tiistaina. Rautatieyhtiön aluejohtaja Liam Sumpter sanoi: "Kaikki muut Manchesterin Victoria-asemaa käyttävät junayhtiöt liikennöivät täydellä aikataululla. "Ajatuksemme ovat kaikkien niiden kanssa, joihin tämä kauhea hyökkäys on vaikuttanut. "Victoria-aseman tiimimme on valmis toivottamaan ihmiset tervetulleiksi takaisin asemalle." Northernin, TransPennine Expressin ja Metrolinkin liikennöinti jatkuu asemalla tiistaina.</w:t>
      </w:r>
    </w:p>
    <w:p>
      <w:r>
        <w:rPr>
          <w:b/>
        </w:rPr>
        <w:t xml:space="preserve">Yhteenveto</w:t>
      </w:r>
    </w:p>
    <w:p>
      <w:r>
        <w:t xml:space="preserve">Manchester Arenalla tapahtunutta itsemurhapommi-iskua tutkivan poliisin eristämän rautatieaseman juna- ja raitiovaunuliikennettä on tarkoitus jatkaa.</w:t>
      </w:r>
    </w:p>
    <w:p>
      <w:r>
        <w:rPr>
          <w:b/>
          <w:u w:val="single"/>
        </w:rPr>
        <w:t xml:space="preserve">Asiakirjan numero 17855</w:t>
      </w:r>
    </w:p>
    <w:p>
      <w:r>
        <w:t xml:space="preserve">Big Burns Supper -juhlat alkavat Dumfriesissa</w:t>
      </w:r>
    </w:p>
    <w:p>
      <w:r>
        <w:t xml:space="preserve">Big Burns Supper -tapahtumassa esiintyvät KT Tunstall, Frank Turner, The Troggs ja Hazel O'Connor. Järjestäjien mukaan festivaali lupaa "koko perheen esityksiä ja tapahtumia" "Etelä-Skotlannin elinvoimaisessa pääkaupungissa". Dumfries and Gallowayn tapahtuma, joka järjestetään nyt kahdeksatta kertaa, kestää 3. helmikuuta asti. Festivaaliin osallistuvat myös muun muassa The Alabama 3, The Complete Stone Roses ja Ed Byrne. Myös Le Haggis -kabaree-esitys on mukana useina iltoina. Jälleen kerran festivaalin aikana Spiegeltent-tapahtumapaikka saapuu kaupunkiin isännöimään monia tapahtumia.</w:t>
      </w:r>
    </w:p>
    <w:p>
      <w:r>
        <w:rPr>
          <w:b/>
        </w:rPr>
        <w:t xml:space="preserve">Yhteenveto</w:t>
      </w:r>
    </w:p>
    <w:p>
      <w:r>
        <w:t xml:space="preserve">Dumfriesissa alkaa 11 päivää kestävä Skotlannin kansallisen bardin juhla.</w:t>
      </w:r>
    </w:p>
    <w:p>
      <w:r>
        <w:rPr>
          <w:b/>
          <w:u w:val="single"/>
        </w:rPr>
        <w:t xml:space="preserve">Asiakirjan numero 17856</w:t>
      </w:r>
    </w:p>
    <w:p>
      <w:r>
        <w:t xml:space="preserve">Erityisneuvonantajan lakiesitys: "Lainsäädäntöä ei saa perustaa uhrien tunteisiin".</w:t>
      </w:r>
    </w:p>
    <w:p>
      <w:r>
        <w:t xml:space="preserve">Paul Kavanagh istui 14 vuotta vankilassa tapettuaan kolme ihmistä IRA:n pommi-iskussa Englannissa vuonna 1981. Nykyisin hän neuvoo Martin McGuinnessia. Ensi viikolla on tarkoitus hyväksyä lakiehdotus, jolla estetään vakavista terrorismirikoksista tuomittujen henkilöiden pääsy SPAD:ksi. Kavanagh sanoi, ettei hän ymmärrä, miten huono lainsäädäntö auttaisi uhreja. Kavanagh, joka on naimisissa Sinn Feinin europarlamentaarikon Martina Andersonin kanssa, sanoi, että on väärin perustaa lainsäädäntö uhrien tunteisiin. "En voi puhua kaikkien uhrien puolesta, en ymmärrä kaikkia uhreja, mutta voin puhua (oman perheeni puolesta), koska meillä oli veli, joka tapettiin, joten ymmärrän menetyksen tunteen. "Mutta jos sanotte, että otatte mallia Anne Traversista tai muista uhreista, en ymmärrä, miten huonon lainsäädännön hyväksyminen auttaa uhreja", hän sanoi. "Päädyimme tähän osavaltioon syrjinnän ja ihmisten poissulkemisen takia, ja tämä näyttää minusta vain olevan lisää samaa." TUV:n (Traditional Unionist Voice) MLA Jim Allister sanoi BBC:n Good Morning Ulster -ohjelmassa: "Tämä ei edes syrji terroristirikollisia. "Tämä lainsäädäntö koskee kaikkia vakavia rikollisia, olivatpa he sitten raiskaajia, huijareita tai terroristeja, mutta Sinn Fein on tietysti kiinnostunut vain omiensa etujen suojelemisesta". "He ovat muuttaneet sen joksikin, jonka luulisi koskevan vain heitä."</w:t>
      </w:r>
    </w:p>
    <w:p>
      <w:r>
        <w:rPr>
          <w:b/>
        </w:rPr>
        <w:t xml:space="preserve">Yhteenveto</w:t>
      </w:r>
    </w:p>
    <w:p>
      <w:r>
        <w:t xml:space="preserve">IRA:n murhaajaksi tuomittu ja varapääministerin ylin avustaja sanoi, että hänet erotetaan poliittisia erityisneuvonantajia koskevan lakiehdotuksen nojalla.</w:t>
      </w:r>
    </w:p>
    <w:p>
      <w:r>
        <w:rPr>
          <w:b/>
          <w:u w:val="single"/>
        </w:rPr>
        <w:t xml:space="preserve">Asiakirjan numero 17857</w:t>
      </w:r>
    </w:p>
    <w:p>
      <w:r>
        <w:t xml:space="preserve">Jack McLaren: Ei puolustusta vauvapirtelöjutussa</w:t>
      </w:r>
    </w:p>
    <w:p>
      <w:r>
        <w:t xml:space="preserve">Daniel McLaren, 30, kiistää poikansa Jackin murhan, mutta oli myöntänyt tapon. Reading Crown Court kuuli, että neljän kuukauden ikäinen lapsi kuoli 4. kesäkuuta 2017 "väkisin ravistamisen" seurauksena. Puolustusasianajaja John Price, QC, sanoi: "Tilanne on se, että herra McLaren ei anna todisteita, enkä minä kutsu todistajia hänen puolestaan." Newburyläinen McLaren kiistää myös syytteen tahallisesta pahoinpitelystä, joka kohdistui toiseen lapseen 2. kesäkuuta 2017. Syyttäjä on saanut juttunsa päätökseen, ja tuomarin odotetaan tekevän yhteenvedon perjantaina. Aiheeseen liittyvät Internet-linkit HM Courts &amp; Tribunals Service (HM Courts &amp; Tribunals Service)</w:t>
      </w:r>
    </w:p>
    <w:p>
      <w:r>
        <w:rPr>
          <w:b/>
        </w:rPr>
        <w:t xml:space="preserve">Yhteenveto</w:t>
      </w:r>
    </w:p>
    <w:p>
      <w:r>
        <w:t xml:space="preserve">Vauvansa murhasta syytetyn isän tapauksessa ei ole esitetty puolustusta.</w:t>
      </w:r>
    </w:p>
    <w:p>
      <w:r>
        <w:rPr>
          <w:b/>
          <w:u w:val="single"/>
        </w:rPr>
        <w:t xml:space="preserve">Asiakirjan numero 17858</w:t>
      </w:r>
    </w:p>
    <w:p>
      <w:r>
        <w:t xml:space="preserve">Cardiffin valtuusto luopuu ehdotuksesta puhdasta ilmaa koskevasta maksusta</w:t>
      </w:r>
    </w:p>
    <w:p>
      <w:r>
        <w:t xml:space="preserve">Cardiffin neuvosto oli harkinnut puhtaan ilman vyöhykkeen perustamista ympäristötavoitteiden saavuttamiseksi. Viranomainen uskoo nyt kuitenkin, että se rankaisisi vanhempien autojen omistajia ja levittäisi saasteet muualle kaupunkiin. Vaihtoehtoisiin ehdotuksiin kuuluvat keskustan bussi- ja pyöräkaistojen lisääminen ja sähköbussien käyttöönotto. Uusia taksilupia myönnettäisiin vain Euro 6 -päästönormien mukaisille ajoneuvoille, ja 5,5 miljoonaa puntaa olisi käytettävissä taksin omistajien auttamiseksi tarvittavien muutosten tekemisessä. Suunnitelmissa on myös muutoksia aktiivisen liikkumisen reitteihin ja uusia 20mph-vyöhykkeitä, joiden kustannukset ovat 4,5 miljoonaa puntaa. Lähestymistavan muutos on seurausta suunnitelmista viime vuonna järjestetystä julkisesta kuulemisesta. Neuvoston työväenpuolueen johtajat sanovat nyt, että he harkitsevat puhtaan ilman vyöhykettä vain, jos muut toimenpiteet epäonnistuvat. Castle Street ja Westgate Street on todettu paikoiksi, jotka rikkovat todennäköisimmin Euroopan unionin puhdasta ilmaa koskevia direktiivejä. Liikenneasioista vastaava kabinettijäsen Caro Wild kuitenkin sanoi: "Saatamme olla lakisääteisten raja-arvojen sisällä koko kaupungissa, mutta mitä puhtaammaksi saamme ilman, sitä parempi se on kaikille." Jos suunnitelmat hyväksytään ensi viikolla, neuvosto hakee rahoitusta kaksivuotiselle ohjelmalle Walesin hallitukselta. Samaan aikaan Newportin naapurikaupungin kaupunginvaltuutettujen on määrä harkita ajatusta puhtaan ilman vyöhykkeestä ja ajoneuvomaksuista osana kestävän liikkumisen strategialuonnosta.</w:t>
      </w:r>
    </w:p>
    <w:p>
      <w:r>
        <w:rPr>
          <w:b/>
        </w:rPr>
        <w:t xml:space="preserve">Yhteenveto</w:t>
      </w:r>
    </w:p>
    <w:p>
      <w:r>
        <w:t xml:space="preserve">Ehdotus, jonka mukaan Cardiffiin saapuvilta autoilijoilta perittäisiin maksu, on tarkoitus poistaa 32 miljoonan punnan suunnitelmasta, jolla pyritään vähentämään kaupungin ilmansaasteita ja ruuhkia.</w:t>
      </w:r>
    </w:p>
    <w:p>
      <w:r>
        <w:rPr>
          <w:b/>
          <w:u w:val="single"/>
        </w:rPr>
        <w:t xml:space="preserve">Asiakirjan numero 17859</w:t>
      </w:r>
    </w:p>
    <w:p>
      <w:r>
        <w:t xml:space="preserve">Dubaissa säädyttömyydestä syytetty Jamie Harron yhä syytteessä</w:t>
      </w:r>
    </w:p>
    <w:p>
      <w:r>
        <w:t xml:space="preserve">Jamie Harron, 27, pidätettiin heinäkuussa sen jälkeen, kun hän oli laittanut baarissa kätensä miehen lantiolle väittäen, että hän vain yritti välttää juoman kaatamista. Kantelun tehnyt liikemies on luopunut siitä, mutta syyttäjät jatkavat tapauksen käsittelyä. Stirlingistä kotoisin oleva Harron sanoi, että hänen tilanteensa oli "aivan sietämätön". Jutun on määrä kuulua uudelleen sunnuntaina. Erillisestä syytteestä Harron tuomittiin aiemmin 30 päivän vankeuteen, sakkoihin ja karkotukseen alkoholinkäytöstä ja "töykeästä eleestä". Harron ei ole tällä hetkellä vangittuna, ja hänen asianajajansa valittavat tuomiosta. Tukiviestejä Harron sanoi Detained in Dubai -kampanjaryhmän kautta julkaisemassaan lausunnossa: "Kuulin huhun, että syyttäjä luopui syytteestä minua vastaan, ja luulin, että minut vapautettaisiin. "Minulle on kerrottu, että syyttäjät eivät ole luopumassa jutusta, vaikka syyttäjä perui syytteen. "Näyttää siltä, että tämä jatkuu." Harron sanoi haluavansa kiittää ihmisiä, jotka olivat lähettäneet hänelle tukiviestejä. Hän sanoi: "En ole koskaan nähnyt, että hän olisi voinut tehdä niin: "Kaipaan perhettäni niin paljon. "Koko tilanne on aivan sietämätön ja tunnen itseni murskatuksi, mutta haluan lähettää kiitokseni kaikille, jotka yrittävät auttaa minua, ja toivon todella näkeväni teidät kaikki pian." Afganistanissa sähköasentajana työskennellyt Harron oli 15. heinäkuuta tapahtuneen välikohtauksen aikaan kahden päivän pysähdysmatkalla Yhdistyneissä arabiemiirikunnissa. Ulkoasiainministeriö ilmoitti antavansa konsuliapua asiassa.</w:t>
      </w:r>
    </w:p>
    <w:p>
      <w:r>
        <w:rPr>
          <w:b/>
        </w:rPr>
        <w:t xml:space="preserve">Yhteenveto</w:t>
      </w:r>
    </w:p>
    <w:p>
      <w:r>
        <w:t xml:space="preserve">Skotlantilainen mies, jota uhkaa kolmen vuoden vankeustuomio Dubaissa julkisesta siveettömyydestä, on sanonut, että hänen koettelemuksensa eivät ole ohi, vaikka syyttäjä luopui syytteestä.</w:t>
      </w:r>
    </w:p>
    <w:p>
      <w:r>
        <w:rPr>
          <w:b/>
          <w:u w:val="single"/>
        </w:rPr>
        <w:t xml:space="preserve">Asiakirjan numero 17860</w:t>
      </w:r>
    </w:p>
    <w:p>
      <w:r>
        <w:t xml:space="preserve">Seitsemän syytettyä Sheffieldin puumielenosoituksen jälkeen</w:t>
      </w:r>
    </w:p>
    <w:p>
      <w:r>
        <w:t xml:space="preserve">Vihreiden kaupunginvaltuutettu Alison Teal oli maanantaina pidätettyjen joukossa, kun urakoitsijat yrittivät poistaa puita Chippinghouse Roadilla Sheffieldissä. Hän on yksi neljästä naisesta ja kolmesta miehestä, joita syytetään ammattiliitto- ja työsuhdelain 241 pykälän nojalla. Puiden kaataminen on koko kaupungin laajuinen kunnossapitohanke, jolla parannetaan teitä, jalkakäytäviä, katuvaloja ja siltoja. Streets Ahead -ohjelmaan kuuluu sairaiden, vaurioituneiden tai vaarallisten puiden poistaminen, mutta kampanjoijat väittävät, että myös terveitä puita tuhotaan tarpeettomasti. Pidätettyjen väitetään kieltäytyneen siirtymästä kaadettavan puun juurelta. Se kaadettiin myöhemmin. Teal on Nether Edgen ja Sharrow'n kunnanvaltuutettu.</w:t>
      </w:r>
    </w:p>
    <w:p>
      <w:r>
        <w:rPr>
          <w:b/>
        </w:rPr>
        <w:t xml:space="preserve">Yhteenveto</w:t>
      </w:r>
    </w:p>
    <w:p>
      <w:r>
        <w:t xml:space="preserve">Seitsemän Etelä-Yorkshiressä puiden kaatamista vastustaneen mielenosoituksen aikana pidätettyä henkilöä on asetettu syytteeseen.</w:t>
      </w:r>
    </w:p>
    <w:p>
      <w:r>
        <w:rPr>
          <w:b/>
          <w:u w:val="single"/>
        </w:rPr>
        <w:t xml:space="preserve">Asiakirjan numero 17861</w:t>
      </w:r>
    </w:p>
    <w:p>
      <w:r>
        <w:t xml:space="preserve">Sarah Huckabee Sanders: Hucke Sanders: Valkoisen talon avustaja punastui emojien takia.</w:t>
      </w:r>
    </w:p>
    <w:p>
      <w:r>
        <w:t xml:space="preserve">Nyt Valkoisen talon lehdistösihteerin sijainen on vetänyt vertoja pomolleen twiittaamalla näennäisen sattumanvaraisen sarjan emojeita. Sarah Huckabee Sanders pyrki nauramaan vahingolle ja väitti, että hänen kolmevuotias poikansa oli varastanut hänen puhelimensa. Reaktiot Twitterissä vaihtelivat hämmennyksestä hillittömään iloon. "Tämä on johdonmukaisin lausunto, joka Trumpin hallinnosta on tullut", arvioi toimittaja David Blaustein. "Onko "lolaklkk" seuraava "covfefe"?" kysyi twiittaaja Lotus Prince. Muistuttaen Valkoisen talon lehdistösihteerin Sean Spicerin puolustusta covfefe-twiitille - "Presidentti ja pieni joukko ihmisiä tietävät tarkalleen, mitä hän tarkoitti" - jotkut lukijat tarjosivat omia käännöksiään. Jo ennen kuin rouva Huckabee Sanders selitti mokaa, myötätuntoiset vanhemmat olettivat, että kyseessä oli veijarilapsi. Toiset taas ajattelivat, että hieroglyfit näyttäisivät paremmilta Valkoisen talon lehdistötiedotteena. Huckabee Sanders on selvästi päättänyt, että alkuperäinen twiitti on harmiton, sillä se on edelleen hänen aikajanallaan useita tunteja myöhemmin. Mutta hänen jatkotoimensa viittaa siihen, että hän saattaa olla tulevaisuudessa varovaisempi, kuka saa hänen puhelimensa pikkuruisiin käsiinsä...</w:t>
      </w:r>
    </w:p>
    <w:p>
      <w:r>
        <w:rPr>
          <w:b/>
        </w:rPr>
        <w:t xml:space="preserve">Yhteenveto</w:t>
      </w:r>
    </w:p>
    <w:p>
      <w:r>
        <w:t xml:space="preserve">Kun presidentti Donald Trump keksi sanan "covfefe" väärin kirjoitetussa twiitissä, hän aiheutti verkossa pilkkaa ja meemejä.</w:t>
      </w:r>
    </w:p>
    <w:p>
      <w:r>
        <w:rPr>
          <w:b/>
          <w:u w:val="single"/>
        </w:rPr>
        <w:t xml:space="preserve">Asiakirjan numero 17862</w:t>
      </w:r>
    </w:p>
    <w:p>
      <w:r>
        <w:t xml:space="preserve">Nicole Scherzinger esittää Cats-kappaleen Olivier-palkinnoissa</w:t>
      </w:r>
    </w:p>
    <w:p>
      <w:r>
        <w:t xml:space="preserve">Laulaja on ehdolla parhaasta musikaalin miessivuosasta roolistaan Andrew Lloyd Webberin show'ssa. Beverley Knight esittää numeron Memphis-musikaalista, joka on ehdolla yhdeksän palkinnon saajaksi. Talking Heads -yhtyeen David Byrne puolestaan esittää otteen Here Lies Love -musikaalista, joka kertoo Imelda Marcosista ja jonka hän kirjoitti yhdessä Fatboy Slimin kanssa. Dame Judi Dench ja Dame Angela Lansbury ovat yksi niistä, jotka jakavat palkintoja Lontoon Royal Opera Housessa järjestettävässä seremoniassa. Akram Khan esittää myös kunnianosoituksen tanssijakollegalleen Sylvie Guillemille, joka saa erityispalkinnon 12. huhtikuuta järjestettävässä tilaisuudessa. Erityinen päätösesitys paljastetaan vasta seremoniailtana, ja sen juontaa koomikko ja näyttelijä Lenny Henry. Läheisellä Covent Gardenin piazzalla nähdään tämän vuoden juhlallisuuksien yhteydessä live-esityksiä Billy Elliotista, Jersey Boysista, Matildasta ja Wickedistä.</w:t>
      </w:r>
    </w:p>
    <w:p>
      <w:r>
        <w:rPr>
          <w:b/>
        </w:rPr>
        <w:t xml:space="preserve">Yhteenveto</w:t>
      </w:r>
    </w:p>
    <w:p>
      <w:r>
        <w:t xml:space="preserve">Entinen Pussycat Doll Nicole Scherzinger esittää tämänvuotisessa Oliviers-gaalassa Memory-kappaleen Catsista, kuten on ilmoitettu.</w:t>
      </w:r>
    </w:p>
    <w:p>
      <w:r>
        <w:rPr>
          <w:b/>
          <w:u w:val="single"/>
        </w:rPr>
        <w:t xml:space="preserve">Asiakirjan numero 17863</w:t>
      </w:r>
    </w:p>
    <w:p>
      <w:r>
        <w:t xml:space="preserve">Johnson &amp; Johnsonin osakkeet putoavat asbestiraportin jälkeen</w:t>
      </w:r>
    </w:p>
    <w:p>
      <w:r>
        <w:t xml:space="preserve">Raportti tulee samaan aikaan, kun yhtiö kohtaa tuhansia oikeusjuttuja, joissa väitetään sen talkkituotteiden aiheuttaneen syöpää. Reutersin asiakirjojen tarkastelu osoitti, että yhtiö oli tietoinen asbestin hivenmääristä ainakin vuodesta 1971 lähtien. J&amp;J:n lakimiehet sanoivat: "Johnson &amp; Johnsonin vauvapuuterit ovat turvallisia ja asbestittomia. "Reutersin artikkeli on yksipuolinen, väärä ja kiihottava. Yksinkertaisesti sanottuna Reutersin juttu on absurdi salaliittoteoria." Asianajaja Peter Bicks kertoi Reutersille sähköpostitse. "Tieteellinen yksimielisyys on, että talkkipohjaisissa vartalopuutereissa käytetty talkki ei aiheuta syöpää riippumatta siitä, mitä talkissa on. "Tämä pitää paikkansa, vaikka - ja näin ei ole - Johnson &amp; Johnsonin kosmetiikkatalkki olisi joskus sisältänyt pieniä, havaitsemattomia määriä asbestia." Sisäiset testit Reuters kävi läpi oikeudenkäyntien yhteydessä tuotettuja Johnson &amp; Johnsonin asiakirjoja, joista monet oli suojattu oikeuden määräyksillä. Asiakirjoista kävi ilmi, että ainakin vuodesta 1971 2000-luvun alkupuolelle asti yrityksen sisäisissä testeissä todettiin joskus pieniä määriä asbestia raakatalkissa ja valmiissa jauheissa. Reutersin mukaan useimmissa yrityksen testeissä ei löytynyt asbestia, eikä yritys ilmoittanut viranomaisille testeistä, joissa asbestia löytyi. Bicks sanoi, että Reutersin artikkelissa mainitut testit olivat "poikkeavia" tuloksia. Oikeudessa yritys on väittänyt, että osa asiakirjoista koski teollisia talkkituotteita. Sijoittajien reaktio pyyhkäisi 10 prosenttia yrityksen markkina-arvosta yhdessä vaiheessa, mikä teki siitä Dow-listan suurimman häviäjän. Johnson &amp; Johnsonia vastaan nostetut oikeusjutut ovat tuottaneet vaihtelevia tuloksia. Heinäkuussa Johnson &amp; Johnson määrättiin maksamaan 4,7 miljardia dollaria (3,6 miljardia puntaa) vahingonkorvauksia 22 naiselle, jotka väittivät, että sen talkkituotteet aiheuttivat heille munasarjasyöpää. Tuomio oli suurin korvaus, jonka yritys on joutunut maksamaan syytösten vuoksi. Yritys valittaa päätöksestä.</w:t>
      </w:r>
    </w:p>
    <w:p>
      <w:r>
        <w:rPr>
          <w:b/>
        </w:rPr>
        <w:t xml:space="preserve">Yhteenveto</w:t>
      </w:r>
    </w:p>
    <w:p>
      <w:r>
        <w:t xml:space="preserve">Johnson &amp; Johnsonin osakkeet putosivat perjantaina yli 10 prosenttia sen jälkeen, kun Reuters kertoi, että yhdysvaltalainen lääkejätti oli tiennyt sen talkkipulverin sisältämästä asbestista vuosikymmeniä.</w:t>
      </w:r>
    </w:p>
    <w:p>
      <w:r>
        <w:rPr>
          <w:b/>
          <w:u w:val="single"/>
        </w:rPr>
        <w:t xml:space="preserve">Asiakirjan numero 17864</w:t>
      </w:r>
    </w:p>
    <w:p>
      <w:r>
        <w:t xml:space="preserve">Lontoo 2012: HMS Bulwark aloittaa harjoitukset</w:t>
      </w:r>
    </w:p>
    <w:p>
      <w:r>
        <w:t xml:space="preserve">Amfibioalus toimii poliisin komentotukikohtana olympialaisten ja paralympialaisten purjehdustapahtumien aikana. Apulaispoliisipäällikkö Adrian Whiting sanoi: "Dorsetin poliisi saa käyttöönsä mitä erilaisimmat merenkulkuvalmiudet ja asiantuntemuksen." Dorset on suurin olympia- ja paralympiapaikka Lontoon ulkopuolella. Whiting lisäsi: "Tehtäviimme kuuluu järjestäjien ja urheilijoiden tukeminen varmistamalla, että vesillä olevat pelikentät ovat turvallisia ja varmoja - noin 50 neliömailin kokoinen alue. "Tähän tarkoitukseen käytämme pieniä vesikulkuneuvoja, kuten jäykärunkoisia puhallettavia veneitä ja vesiskoottereita, sekä vesikulkuneuvoja, joiden miehistöä ovat Dorsetin poliisit ja meripoliisit maan muista poliisivoimista", hän jatkaa. HMS Bulwarkin kapteeni Alex Burton sanoi, että kisojen turvallisuus on "vankka mutta hienovarainen". Operaatiota tukevat kuninkaallinen laivasto, armeija ja kuninkaalliset ilmavoimat. HMS Bulwark palaa Weymouthiin ja Portlandiin heinäkuussa kisoja varten.</w:t>
      </w:r>
    </w:p>
    <w:p>
      <w:r>
        <w:rPr>
          <w:b/>
        </w:rPr>
        <w:t xml:space="preserve">Yhteenveto</w:t>
      </w:r>
    </w:p>
    <w:p>
      <w:r>
        <w:t xml:space="preserve">HMS Bulwark on sijoitettu Weymouthin ja Portlandin edustalle osana olympialaisia edeltävää turvallisuusharjoitusta.</w:t>
      </w:r>
    </w:p>
    <w:p>
      <w:r>
        <w:rPr>
          <w:b/>
          <w:u w:val="single"/>
        </w:rPr>
        <w:t xml:space="preserve">Asiakirjan numero 17865</w:t>
      </w:r>
    </w:p>
    <w:p>
      <w:r>
        <w:t xml:space="preserve">Bristolin Southmeadin sairaalan mielenterveyslain mukainen säilöönottoyksikkö avataan.</w:t>
      </w:r>
    </w:p>
    <w:p>
      <w:r>
        <w:t xml:space="preserve">Southmeadin sairaalan neljän hengen sviitti, joka maksaa 800 000 puntaa vuodessa, korvaa Brislingtonissa sijaitsevan yhden hengen yksikön. Avon and Wiltshire Mental Health Partnership (AWP) sanoi, että yksikkö tarjoaa "turvallisen paikan". AWP:n päällikkö Iain Tulley sanoi, että monille tämä yksikkö merkitsisi "eroa sen välillä, onko ahdistus lisääntynyt poliisin sellissä vai tuntevatko he olonsa turvalliseksi ja että heistä huolehditaan". Huhtikuun 2012 ja maaliskuun 2013 välisenä aikana lähes 500 ihmistä pidätettiin lain 136 §:n nojalla poliisin säilöönottoyksiköissä Bristolissa, Pohjois-Somersetissa, Bathissa ja Koillis-Somersetissa sekä Etelä-Gloucestershiressä. Noin 382 heistä arvioitiin Callington Road Hospitalin yhden hengen laitoksessa. Pykälän 136 mukaan ihmisiä voidaan heidän oman ja muiden turvallisuuden vuoksi pitää pidätettynä enintään 72 tuntia erikoislääkärin arviointia varten.</w:t>
      </w:r>
    </w:p>
    <w:p>
      <w:r>
        <w:rPr>
          <w:b/>
        </w:rPr>
        <w:t xml:space="preserve">Yhteenveto</w:t>
      </w:r>
    </w:p>
    <w:p>
      <w:r>
        <w:t xml:space="preserve">Bristolissa on avattu uusi yksikkö, jossa säilytetään mielenterveyslain nojalla pidätettyjä henkilöitä.</w:t>
      </w:r>
    </w:p>
    <w:p>
      <w:r>
        <w:rPr>
          <w:b/>
          <w:u w:val="single"/>
        </w:rPr>
        <w:t xml:space="preserve">Asiakirjan numero 17866</w:t>
      </w:r>
    </w:p>
    <w:p>
      <w:r>
        <w:t xml:space="preserve">JRR Tolkien-elokuvaelokuva suunnitteilla</w:t>
      </w:r>
    </w:p>
    <w:p>
      <w:r>
        <w:t xml:space="preserve">Elokuvassa kerrotaan, miten kirjailijan elämän avainhetket johtivat hänet kirjoittamaan Hobitin ja kehutun Sormukset-trilogian. David Gleesonin käsikirjoittamassa elokuvassa keskitytään Tolkienin aikaan Oxfordin yliopistossa ja sotilaana ensimmäisessä maailmansodassa. Tolkienin kirjoihin perustuvat elokuvat ovat tuottaneet maailmanlaajuisesti lähes 4 miljardia dollaria. Taru sormusten herrasta -trilogian Oscar-palkitun elokuvan ohjannut Peter Jackson julkaisee ensi kuussa Hobitti-trilogian toisen osan, Smaugin lohduttomuuden. Tolkien osallistui aktiivisesti ensimmäiseen maailmansotaan ja kouluttautui koodinmurtajaksi toisen maailmansodan aikana. Elokuvassa käsitellään myös hänen ystävyyttään kirjailijakollegansa CS Lewisin kanssa, jonka kanssa hän opiskeli yliopistossa ja muodosti Inklings-nimisen kirjoittajaryhmän. Elokuvan tuottaa Chernin Entertainment, joka on tuottanut muun muassa poliisikomedian The Heat ja Apinoiden planeetan nousu -elokuvan. Aiemmat hankkeet ovat kuitenkin kaatuneet Tolkienin omaisuuteen, joka tunnetusti suojelee kirjailijan tuotantoa. Viime vuonna se haastoi Warner Bros:n oikeuteen ainakin 80 miljoonan dollarin (49 miljoonan punnan) vahingonkorvauksista, jotka aiheutuivat Tolkienin kirjojen luvattomasta myynnistä. Tämän vuoden heinäkuussa Warner Bros esitti oman vastakanteensa, jossa se väitti, että Tolkienin kanteen vuoksi studio on menettänyt miljoonien dollarien lisensointimahdollisuudet.</w:t>
      </w:r>
    </w:p>
    <w:p>
      <w:r>
        <w:rPr>
          <w:b/>
        </w:rPr>
        <w:t xml:space="preserve">Yhteenveto</w:t>
      </w:r>
    </w:p>
    <w:p>
      <w:r>
        <w:t xml:space="preserve">Fox Searchlight, joka oli viime vuonna Hitchcock-elokuvan takana, kehittää elämäkertaelokuvaa Taru sormusten herrasta -kirjailija JRR Tolkienista.</w:t>
      </w:r>
    </w:p>
    <w:p>
      <w:r>
        <w:rPr>
          <w:b/>
          <w:u w:val="single"/>
        </w:rPr>
        <w:t xml:space="preserve">Asiakirjan numero 17867</w:t>
      </w:r>
    </w:p>
    <w:p>
      <w:r>
        <w:t xml:space="preserve">Tenbyn "merirosvot" sydämellisessä Boxing Day -uinnissa</w:t>
      </w:r>
    </w:p>
    <w:p>
      <w:r>
        <w:t xml:space="preserve">North Beachin 44. Boxing Day -uinnissa oli teemana "merirosvot ja prinsessat". Meren lämpötila oli 11 astetta - hieman lämpimämpi kuin olosuhteet katsojille. Tenby Sea Swimming Associationin (TSSA) järjestämän tapahtuman odotetaan keräävän tuhansia puntia hyväntekeväisyyteen. Se on ylpeä siitä, että se järjestetään aina säästä riippumatta. Ennen päätapahtumaa järjestettiin Goscar Rockin ympärillä lauttakilpailu Saundersfootissa asuvan Dai Reesin muistoksi, joka osallistui siihen säännöllisesti. Haasteen voittivat hänen veljensä Adam ja Richard, jotka palasivat kotiin yhdeksän veneen laivaston kärjessä. Tenbyn pormestari Sue Lane sanoi: "Aamu on ollut erittäin miellyttävä, ja on ilo nähdä, että niin monet ihmiset ovat tulleet paikalle niin upeissa puvuissa."</w:t>
      </w:r>
    </w:p>
    <w:p>
      <w:r>
        <w:rPr>
          <w:b/>
        </w:rPr>
        <w:t xml:space="preserve">Yhteenveto</w:t>
      </w:r>
    </w:p>
    <w:p>
      <w:r>
        <w:t xml:space="preserve">Sadat riehakkaat uimarit ovat osallistuneet Tenbyn vuotuiseen juhlauintiin.</w:t>
      </w:r>
    </w:p>
    <w:p>
      <w:r>
        <w:rPr>
          <w:b/>
          <w:u w:val="single"/>
        </w:rPr>
        <w:t xml:space="preserve">Asiakirjan numero 17868</w:t>
      </w:r>
    </w:p>
    <w:p>
      <w:r>
        <w:t xml:space="preserve">Northamptonshiren lastensuojelulautakunnan uusi johtaja</w:t>
      </w:r>
    </w:p>
    <w:p>
      <w:r>
        <w:t xml:space="preserve">Kevin Crompton on aloittanut tehtävänsä piirikunnan paikallisen lastenvalvontalautakunnan riippumattomana puheenjohtajana. Hänen nimittämisensä julkistettiin sen jälkeen, kun Ofsted kutsuttiin tarkastelemaan piirikunnan lastensuojelupalveluja viime viikolla. Aiemmassa moniviranomaistarkastuksessa ilmeni "useita" huolenaiheita. Poliisin, Care Quality Commissionin ja kreivikunnanvaltuuston kaltaisten elinten yhteisessä tarkastuksessa tuotiin esiin ongelmia, mutta niiden luonnetta ei ole paljastettu. Ofstedin tarkastuksen tulokset on määrä julkaista 20. maaliskuuta. Crompton toimi Haringeyn neuvoston toimitusjohtajana kaksi vuotta viime kesään asti. Hänen työhönsä lontoolaisessa neuvostossa kuului muun muassa lasten palvelujen parantaminen Peter Connellyn kuoleman jälkeen. 17 kuukauden ikäinen lapsi löydettiin kuolleena verisestä pinnasängystä elokuussa 2007, ja hänellä oli yli 50 vammaa, vaikka hän kuului riskirekisteriin ja vaikka sosiaalityöntekijät, poliisi ja terveydenhuollon ammattilaiset kävivät hänen luonaan 60 kertaa kahdeksan kuukauden aikana. Hänen äitinsä, poikaystävänsä ja veljensä tuomittiin kuoleman aiheuttamisesta. Crompton on toiminut myös Luton Borough Councilin toimitusjohtajana ja toimii tällä hetkellä puheenjohtajana kahdessa muussa lastensuojelulautakunnassa Suttonissa ja Mertonissa Lontoossa. Northamptonshiren lautakunnan edellinen puheenjohtaja Janet Galley jätti tehtävänsä joulukuussa.</w:t>
      </w:r>
    </w:p>
    <w:p>
      <w:r>
        <w:rPr>
          <w:b/>
        </w:rPr>
        <w:t xml:space="preserve">Yhteenveto</w:t>
      </w:r>
    </w:p>
    <w:p>
      <w:r>
        <w:t xml:space="preserve">Mies, joka otti Haringeyn neuvoston johtoonsa Baby Peterin tapauksen jälkeen, on Northamptonshiren lastensuojelulautakunnan uusi johtaja.</w:t>
      </w:r>
    </w:p>
    <w:p>
      <w:r>
        <w:rPr>
          <w:b/>
          <w:u w:val="single"/>
        </w:rPr>
        <w:t xml:space="preserve">Asiakirjan numero 17869</w:t>
      </w:r>
    </w:p>
    <w:p>
      <w:r>
        <w:t xml:space="preserve">Lyft solmi sopimuksen itseohjautuvasta ajamisesta Googlen Waymon kanssa</w:t>
      </w:r>
    </w:p>
    <w:p>
      <w:r>
        <w:t xml:space="preserve">Lyft on Uberin suurin kilpailija Yhdysvalloissa. Monet yritykset, kuten Uber, kehittävät kilpaa kuljettajattomia autoja, joiden toivotaan yhdistyvän matkojen varausjärjestelmiin ja mullistavan liikenteen. Waymo ja Uber käyvät parhaillaan oikeustaistelua itseohjautuvasta teknologiasta, ja niiden välinen kilpailu kärjistyy. Waymon mukaan entinen työntekijä varasti teknologiaa ja perusti sillä yrityksen. Uber osti yrityksen myöhemmin, mutta sanoo, ettei se varastanut tai käyttänyt Waymon salaisuuksia. Waymo on yksi johtavista yrityksistä, jotka kehittävät itseajavien ajoneuvojen teknologiaa, ja se on etsinyt yhteistyökumppaneita. Lyft sanoi: "Waymolla on hallussaan tämän hetken paras itseohjautuva teknologia, ja yhteistyö heidän kanssaan nopeuttaa yhteistä visiotamme parantaa elämää maailman parhaan kuljetuksen avulla." Lyft, joka tarjoaa varausalustaa 300 yhdysvaltalaisessa kaupungissa, on jo tehnyt yhteistyötä itseohjautuvien autojen kehittämiseksi General Motorsin kanssa. Sen mukaan Waymon kanssa tehtävä uusi sopimus ei vaikuta tähän järjestelyyn. Muita kuljettajattoman teknologian parissa työskenteleviä yrityksiä ovat Tesla ja Apple sekä useat kiinalaiset teknologiayritykset ja useimmat yhdysvaltalaiset, eurooppalaiset ja aasialaiset autonvalmistajat. Mercedes Benzin omistaja Daimler ja autonosien valmistaja Bosch ilmoittivat tässä kuussa, että ne aikovat tehdä yhteistyötä täysin kuljettajattomien autojen luomiseksi lähivuosina.</w:t>
      </w:r>
    </w:p>
    <w:p>
      <w:r>
        <w:rPr>
          <w:b/>
        </w:rPr>
        <w:t xml:space="preserve">Yhteenveto</w:t>
      </w:r>
    </w:p>
    <w:p>
      <w:r>
        <w:t xml:space="preserve">Yhdysvaltalainen kyytipalveluyritys Lyft on solminut yhteistyökumppanuuden Googlen omistaman itseohjautuvien autojen yksikön Waymon kanssa auttaakseen itseohjautuvien ajoneuvojen kehittämisessä.</w:t>
      </w:r>
    </w:p>
    <w:p>
      <w:r>
        <w:rPr>
          <w:b/>
          <w:u w:val="single"/>
        </w:rPr>
        <w:t xml:space="preserve">Asiakirjan numero 17870</w:t>
      </w:r>
    </w:p>
    <w:p>
      <w:r>
        <w:t xml:space="preserve">Sellafield iskee: Toinen ryhmä suostuu lähtemään ulos</w:t>
      </w:r>
    </w:p>
    <w:p>
      <w:r>
        <w:t xml:space="preserve">Maa- ja vesirakennusalan yrityksen DSD Constructionin palveluksessa olevat Unite-ammattiliiton jäsenet marssivat ulos 23. tammikuuta sekä 1. ja 7. helmikuuta, koska eräs luottamusmies on saanut potkut. Sellafield Ltd:n tiedottaja sanoi, että lakko ei koske yritystä eikä liity muihin lakkotoimiin. DSD kieltäytyi kommentoimasta asiaa. Tammikuun 11. ja 22. päivänä lakkoilevat laitoksen palomiehet pitkään jatkuneessa palkkakiistassa. Uniten edustaja sanoi, että noin 30 työntekijää menee lakkoon, joka aiheuttaa "laajoja häiriöitä" työmaalla. Hän sanoi, että DSD Construction työskentelee työmaan turvallisuuden parantamiseen tähtäävän hankkeen parissa. Sellafieldin tiedottaja sanoi, että se pyrkii minimoimaan häiriöt. Aiheeseen liittyvät Internet-linkit Sellafield Ltd Unite</w:t>
      </w:r>
    </w:p>
    <w:p>
      <w:r>
        <w:rPr>
          <w:b/>
        </w:rPr>
        <w:t xml:space="preserve">Yhteenveto</w:t>
      </w:r>
    </w:p>
    <w:p>
      <w:r>
        <w:t xml:space="preserve">Toinen ryhmä Sellafieldin ydinvoimalan työntekijöitä aikoo ryhtyä lakkoon.</w:t>
      </w:r>
    </w:p>
    <w:p>
      <w:r>
        <w:rPr>
          <w:b/>
          <w:u w:val="single"/>
        </w:rPr>
        <w:t xml:space="preserve">Asiakirjan numero 17871</w:t>
      </w:r>
    </w:p>
    <w:p>
      <w:r>
        <w:t xml:space="preserve">Mies kuoli ammuskelun jälkeen Huddersfieldissä</w:t>
      </w:r>
    </w:p>
    <w:p>
      <w:r>
        <w:t xml:space="preserve">Poliisi kutsuttiin Ripon Avenuelle Fartownissa lauantaina klo 22:09 GMT, kun oli ilmoitettu laukausten ampumisesta. 26-vuotias mies löydettiin loukkaantuneena ja hänet vietiin sairaalaan, jossa hän kuoli pian sen jälkeen. West Yorkshiren poliisin tiedottaja sanoi, että pidätetty mies on edelleen pidätettynä ja useita teitä on suljettu alueella. Jalkapartioita on myös lisätty, ja poliisi vetosi kaikkiin, jotka näkivät jotain epäilyttävää, ottamaan yhteyttä poliisiin. Seuraa BBC Yorkshirea Facebookissa, Twitterissä ja Instagramissa. Lähetä juttuideoita osoitteeseen yorkslincs.news@bbc.co.uk tai lähetä video tästä.</w:t>
      </w:r>
    </w:p>
    <w:p>
      <w:r>
        <w:rPr>
          <w:b/>
        </w:rPr>
        <w:t xml:space="preserve">Yhteenveto</w:t>
      </w:r>
    </w:p>
    <w:p>
      <w:r>
        <w:t xml:space="preserve">Mies on pidätetty murhasta epäiltynä sen jälkeen, kun mies kuoli Huddersfieldissä tapahtuneen ammuskelun seurauksena.</w:t>
      </w:r>
    </w:p>
    <w:p>
      <w:r>
        <w:rPr>
          <w:b/>
          <w:u w:val="single"/>
        </w:rPr>
        <w:t xml:space="preserve">Asiakirjan numero 17872</w:t>
      </w:r>
    </w:p>
    <w:p>
      <w:r>
        <w:t xml:space="preserve">Archibald Knoxin kellot huutokaupataan New Yorkissa</w:t>
      </w:r>
    </w:p>
    <w:p>
      <w:r>
        <w:t xml:space="preserve">Kelloja kuvailtiin "kattavimmaksi ja merkittävimmäksi Liberty-kellojen kokoelmaksi" kolmeen vuosikymmeneen. Tina- ja hopeakellot ovat peräisin 1900-luvun alkupuolelta, jolloin Manxissa syntynyt taiteilija työskenteli suunnittelutalolle. Joissakin kellomalleissa on myös japanilaisia vaikutteita. Yksi merkittävimmistä kappaleista oli "Magnus"-kello, joka on nimetty Mansaaren keskiaikaisen kuninkaan Magnus Olaffssonin mukaan ja joka myytiin 65 000 dollarilla (52 000 punnalla). Monet Knoxin malleista ovat saaneet inspiraationsa manxilaisista risteistä ja seisovista kivistä, joissa on yhdistelmä pohjoismaisia ja kelttiläisiä kaiverruksia. Knoxin töitä pidetään jugendliikkeen pioneerina, ja keräilijät ympäri maailmaa etsivät niitä. Knox-asiantuntija Stephen Martin kuvaili kokoelmaa "kattavimmaksi ja merkittävimmäksi Liberty-kellojen kokoelmaksi, jonka olen nähnyt kolmenkymmenen vuoden aikana, jonka olen ollut tekemisissä tämän koristetaiteen kauden kanssa". Erät olivat osa Talmorin kokoelmaa, jonka Sotheby's huutokauppasi New Yorkissa.</w:t>
      </w:r>
    </w:p>
    <w:p>
      <w:r>
        <w:rPr>
          <w:b/>
        </w:rPr>
        <w:t xml:space="preserve">Yhteenveto</w:t>
      </w:r>
    </w:p>
    <w:p>
      <w:r>
        <w:t xml:space="preserve">Tunnetun Mansaaren taiteilijan Archibald Knoxin suunnittelema kokoelma "kauniita" kelloja on myyty yli 250 000 punnalla New Yorkin huutokaupassa.</w:t>
      </w:r>
    </w:p>
    <w:p>
      <w:r>
        <w:rPr>
          <w:b/>
          <w:u w:val="single"/>
        </w:rPr>
        <w:t xml:space="preserve">Asiakirjan numero 17873</w:t>
      </w:r>
    </w:p>
    <w:p>
      <w:r>
        <w:t xml:space="preserve">Jo Coxin kuolema: Thomas Mair saapuu Old Baileyyn</w:t>
      </w:r>
    </w:p>
    <w:p>
      <w:r>
        <w:t xml:space="preserve">Thomas Mair, 52, määrättiin tutkintavankeuteen tuomari Sweeneyn toimesta sen jälkeen, kun hän oli saapunut paikalle videoyhteyden välityksellä. Häntä syytetään myös törkeästä ruumiinvammantuottamuksesta, ampuma-aseen hallussapidosta rikosoikeudellisen teon suorittamiseksi ja hyökkäysaseen hallussapidosta. Batleyn ja Spenin kansanedustajaa, 41, ammuttiin ja puukotettiin torstaina Birstallissa, Länsi-Yorkshiressä. Hänen kimppuunsa hyökättiin juuri ennen kuin hänen oli määrä pitää vaalipiirin vastaanotto. Kun tuomari pyysi häntä vahvistamaan, että hän oli Thomas Mair, hän vastasi: "Kyllä, minä olen." Noin kahdeksan minuuttia kestäneessä kuulemisessa ei haettu takuita. Hänen on määrä saapua samaan tuomioistuimeen alustavaan kuulemiseen torstaina. Ensimmäisessä kuulemisessa Westminsterin käräjäoikeudessa lauantaina hän kieltäytyi antamasta nimeään ja sanoi sen sijaan, että häntä kutsuttiin "kuolema pettureille, vapaus Britannialle".</w:t>
      </w:r>
    </w:p>
    <w:p>
      <w:r>
        <w:rPr>
          <w:b/>
        </w:rPr>
        <w:t xml:space="preserve">Yhteenveto</w:t>
      </w:r>
    </w:p>
    <w:p>
      <w:r>
        <w:t xml:space="preserve">Työväenpuolueen kansanedustajan Jo Coxin murhasta syytetty mies on saapunut tuomarin eteen Old Bailey -oikeuteen.</w:t>
      </w:r>
    </w:p>
    <w:p>
      <w:r>
        <w:rPr>
          <w:b/>
          <w:u w:val="single"/>
        </w:rPr>
        <w:t xml:space="preserve">Asiakirjan numero 17874</w:t>
      </w:r>
    </w:p>
    <w:p>
      <w:r>
        <w:t xml:space="preserve">Basingstoken katuhyökkäys jätti kaksi sairaalaan</w:t>
      </w:r>
    </w:p>
    <w:p>
      <w:r>
        <w:t xml:space="preserve">31-vuotiaan miehen kimppuun hyökättiin Basingstoken Gershwin Roadilla torstaina kello 22.30 ja 22.53 GMT välisenä aikana, ennen kuin poliisi löysi hänet takapihalta. Hän on edelleen sairaalassa hengenvaarallisessa tilassa, poliisit kertoivat. Toinen uhri, 58-vuotias basingstokelainen, tarvitsi myös sairaalahoitoa, mutta hänen tilansa ei uskota olevan vakava. Hampshiren poliisi sanoi, että kyseessä oli kohdennettu hyökkäys, ja poliisit tekevät alueella lisäpartioita. Poliisi vetoaa kaikkiin, joilla on tietoja tai kameravalvontakameran tai kojelautakameran kuvamateriaalia, jotta he ottaisivat yhteyttä.</w:t>
      </w:r>
    </w:p>
    <w:p>
      <w:r>
        <w:rPr>
          <w:b/>
        </w:rPr>
        <w:t xml:space="preserve">Yhteenveto</w:t>
      </w:r>
    </w:p>
    <w:p>
      <w:r>
        <w:t xml:space="preserve">Yksi mies sai hengenvaarallisia päävammoja ja toista miestä suihkutettiin tuntemattomalla aineella hyökkäyksessä.</w:t>
      </w:r>
    </w:p>
    <w:p>
      <w:r>
        <w:rPr>
          <w:b/>
          <w:u w:val="single"/>
        </w:rPr>
        <w:t xml:space="preserve">Asiakirjan numero 17875</w:t>
      </w:r>
    </w:p>
    <w:p>
      <w:r>
        <w:t xml:space="preserve">Falkirkin neuvosto käyttää 2,3 miljoonaa puntaa yli 600 kodin parantamiseen.</w:t>
      </w:r>
    </w:p>
    <w:p>
      <w:r>
        <w:t xml:space="preserve">Viranomaisen politiikka- ja resurssivaliokunta antoi vihreää valoa parannusten toteuttamiselle yli tusinassa kohteessa. Noin miljoona puntaa rahoista käytetään uusien keskuslämmitysjärjestelmien asentamiseen lähes 500 asuntoon. Loput Falkirkin neuvosto käyttää yli 100 talon raakavaluun ja kattojen uusimiseen alueella. Viranomaisen mukaan uusista lämmitysjärjestelmistä hyötyy 11 paikkaa, muun muassa Hallglen, Bonnybridge, Denny, Dunipace, Banknock ja Camelon. Valiokunnan puheenjohtaja, valtuutettu Craig Martin sanoi: "Meillä on meneillään neuvoston kiinteistöihin kohdistuva työohjelma, jolla varmistetaan, että vuokralaisillamme on turvallinen ja lämmin asuinympäristö. "Tällä investoinnilla varmistetaan, että kiinteistömme täyttävät myös tuleviksi vuosiksi asetetut kansalliset standardit."</w:t>
      </w:r>
    </w:p>
    <w:p>
      <w:r>
        <w:rPr>
          <w:b/>
        </w:rPr>
        <w:t xml:space="preserve">Yhteenveto</w:t>
      </w:r>
    </w:p>
    <w:p>
      <w:r>
        <w:t xml:space="preserve">Yli 600 Falkirkin alueen asuntoa on tarkoitus kunnostaa sen jälkeen, kun valtuusto hyväksyi 2,3 miljoonan punnan kunnostusohjelman.</w:t>
      </w:r>
    </w:p>
    <w:p>
      <w:r>
        <w:rPr>
          <w:b/>
          <w:u w:val="single"/>
        </w:rPr>
        <w:t xml:space="preserve">Asiakirjan numero 17876</w:t>
      </w:r>
    </w:p>
    <w:p>
      <w:r>
        <w:t xml:space="preserve">County Durhamin hoitokodit: Protesti sulkemisuhasta</w:t>
      </w:r>
    </w:p>
    <w:p>
      <w:r>
        <w:t xml:space="preserve">Durhamin kreivikunnanvaltuusto neuvottelee niiden tulevaisuudesta osana toimia, joilla pyritään säästämään 222 miljoonaa puntaa vuoteen 2017 mennessä. Kodeissa asuu noin 50 vakituista asukasta, ja ammattiyhdistysjohtajat väittävät, että 170 työpaikkaa menetetään, jos ne suljetaan. Kampanjoijat ovat kokoontuneet yhden kodin eteen Stanhopessa, lähellä Consettia. Belmontissa, Ferryhillissä, Peterleessä ja Chester-le-Streetissä sijaitsevista kodeista on meneillään kolmen kuukauden kuuleminen. "Rakkauden ympyrä" Se sisältää kolme vaihtoehtoa: kotien säilyttäminen ja korjaaminen, niiden sulkeminen ja asukkaiden siirtäminen itsenäisiin koteihin tai sen selvittäminen, voisivatko muut organisaatiot ottaa niiden hoidon hoitaakseen. Michelle Robson, jonka appiukko Donald asuu Stanhopessa sijaitsevassa Newton Housessa, sanoi: "Haluamme tuoda tämän asian laajemman Weardalen yhteisön tietoisuuteen. Uskon, että monet ihmiset ovat jo nyt tekojemme takana. "Ajatukseni oli, että pitäisimme kädestä kiinni rakennuksen ympärillä ja muodostaisimme rakkaamme Newtown Housen ympärille rakkauden ja suojelun ympyrän, koska juuri sellainen tämä paikka on." Durhamin kreivikunnanvaltuusto korosti, että päätöksiä sen laitoshoidon tulevaisuudesta ei tehtäisi ennen kuin kuuleminen olisi päättynyt vuodenvaihteessa.</w:t>
      </w:r>
    </w:p>
    <w:p>
      <w:r>
        <w:rPr>
          <w:b/>
        </w:rPr>
        <w:t xml:space="preserve">Yhteenveto</w:t>
      </w:r>
    </w:p>
    <w:p>
      <w:r>
        <w:t xml:space="preserve">Durhamin kreivikunnassa järjestetään mielenosoitus suunnitelmista, joiden mukaan viisi paikallisviranomaisten ylläpitämää hoitokotia voitaisiin sulkea.</w:t>
      </w:r>
    </w:p>
    <w:p>
      <w:r>
        <w:rPr>
          <w:b/>
          <w:u w:val="single"/>
        </w:rPr>
        <w:t xml:space="preserve">Asiakirjan numero 17877</w:t>
      </w:r>
    </w:p>
    <w:p>
      <w:r>
        <w:t xml:space="preserve">Hullin historiallisen purjehdustroolarin kunnostussuunnitelma</w:t>
      </w:r>
    </w:p>
    <w:p>
      <w:r>
        <w:t xml:space="preserve">City of Edinboro oli yksi viimeisistä Hullissa rakennetuista purjehtivista troolareista, joita kutsuttiin smackeiksi. Se myytiin 1 punnalla Lowestoftissa sijaitsevalle hyväntekeväisyysjärjestölle, jossa se odottaa tällä hetkellä kunnostusta jättimäisen muoviteltan alla. Excelsior Trust hakee lottorahoitusta aluksen kunnostamiseksi ja palauttamiseksi Hulliin. Se ei osannut sanoa, kuinka paljon suunniteltu restaurointi maksaisi, mutta trustin mukaan tammipuun hinnaksi arvioitiin 500 000 puntaa. Alus on 26 metriä (84 jalkaa) pitkä ja se rakennettiin vuonna 1884. Se kalasti Pohjanmerellä ja Pohjois-Atlantilla, ja se purjehti 1990-luvun puoliväliin asti. Säätiön puheenjohtaja Geoffrey Copeman sanoi, että alus vaatisi lähes täydellisen uudelleenrakentamisen. "Se olisi pysyvä merkki Hullin merenkulkuperinnölle", hän sanoi. "Se on niin arvokas. Se on väärässä paikassa täällä. Sen ei saa antaa enää lojua täällä. Se on todella nostettava ja käytettävä."</w:t>
      </w:r>
    </w:p>
    <w:p>
      <w:r>
        <w:rPr>
          <w:b/>
        </w:rPr>
        <w:t xml:space="preserve">Yhteenveto</w:t>
      </w:r>
    </w:p>
    <w:p>
      <w:r>
        <w:t xml:space="preserve">Hyväntekeväisyysjärjestö pyrkii kunnostamaan hylätyn 1800-luvun Hull-troolarin takaisin purjehduskuntoon.</w:t>
      </w:r>
    </w:p>
    <w:p>
      <w:r>
        <w:rPr>
          <w:b/>
          <w:u w:val="single"/>
        </w:rPr>
        <w:t xml:space="preserve">Asiakirjan numero 17878</w:t>
      </w:r>
    </w:p>
    <w:p>
      <w:r>
        <w:t xml:space="preserve">Calvin Harrisin rikkauslistan omaisuus kohoaa huimasti</w:t>
      </w:r>
    </w:p>
    <w:p>
      <w:r>
        <w:t xml:space="preserve">Dumfriesista kotoisin oleva muusikko teki ensiesiintymisensä vuonna 2014 arviolta 30 miljoonan punnan omaisuudella. Viimeisimpien lukujen mukaan hänen varallisuutensa on 95 miljoonaa puntaa, mikä nostaa hänet musiikkimiljonäärien top 50 -listalla sijalle 27. Listan kärjessä ovat Sir Paul McCartney ja hänen vaimonsa Nancy Shevell, joiden yhteinen omaisuus on 760 miljoonaa puntaa. The Sunday Times Rich Lists -lehden toimittajana 20 vuoden ajan toiminut Ian Coxon sanoi: "Calvin on yllätys - hän on niin menestynyt ja hänelle maksetaan niin hyvin. "Ihmiset tulevat muotiin ja menestyvät hyvin. "En tiedä, jatkuuko hänen menestyksensä ihan samalla vauhdilla." Musiikkimiljonääreiden lista on julkaistu ennen Sunday Timesin vuosittaista Rich List -listaa, joka julkaistaan tänä viikonloppuna.</w:t>
      </w:r>
    </w:p>
    <w:p>
      <w:r>
        <w:rPr>
          <w:b/>
        </w:rPr>
        <w:t xml:space="preserve">Yhteenveto</w:t>
      </w:r>
    </w:p>
    <w:p>
      <w:r>
        <w:t xml:space="preserve">Skotlantilaisen DJ Calvin Harrisin varallisuus on yli kolminkertaistunut viimeisten kahden vuoden aikana Sunday Times Rich List -lehden mukaan.</w:t>
      </w:r>
    </w:p>
    <w:p>
      <w:r>
        <w:rPr>
          <w:b/>
          <w:u w:val="single"/>
        </w:rPr>
        <w:t xml:space="preserve">Asiakirjan numero 17879</w:t>
      </w:r>
    </w:p>
    <w:p>
      <w:r>
        <w:t xml:space="preserve">Bradfordin miestä syytetään murhasta kadulta löytyneen ruumiin jälkeen</w:t>
      </w:r>
    </w:p>
    <w:p>
      <w:r>
        <w:t xml:space="preserve">Mohammed Feazan Ayazin ruumis löydettiin Saffron Drivesta, Bradfordista, 1. heinäkuuta. Suleman Khan, 20, Sandford Roadilta, Bradfordista, määrättiin tutkintavankeuteen kaupungin käräjäoikeudessa. Shaoib Shafiq, 19, Gladstone Streetiltä, Bradfordista, ja 16-vuotias poika saapuivat myös paikalle syytettyinä rikoksentekijän avustamisesta. Khan ja Shafiq, joka oli myös tutkintavankeudessa, saapuvat Bradfordin kruununoikeuteen keskiviikkona. West Yorkshiren poliisin mukaan kaksi 26- ja 30-vuotiasta miestä on myös pidätetty murhasta epäiltynä. Kaksi 21- ja 28-vuotiasta naista on pidätetty epäiltynä rikoksentekijän avustamisesta. Seuraa BBC Yorkshirea Facebookissa, Twitterissä ja Instagramissa. Lähetä juttuideoita osoitteeseen yorkslincs.news@bbc.co.uk. Aiheeseen liittyvät Internet-linkit HM Courts Service</w:t>
      </w:r>
    </w:p>
    <w:p>
      <w:r>
        <w:rPr>
          <w:b/>
        </w:rPr>
        <w:t xml:space="preserve">Yhteenveto</w:t>
      </w:r>
    </w:p>
    <w:p>
      <w:r>
        <w:t xml:space="preserve">Miestä on syytetty kadulta kuolleena löydetyn 20-vuotiaan murhasta.</w:t>
      </w:r>
    </w:p>
    <w:p>
      <w:r>
        <w:rPr>
          <w:b/>
          <w:u w:val="single"/>
        </w:rPr>
        <w:t xml:space="preserve">Asiakirjan numero 17880</w:t>
      </w:r>
    </w:p>
    <w:p>
      <w:r>
        <w:t xml:space="preserve">Shropshiren Redlake on "viimeisin kuivunut joki".</w:t>
      </w:r>
    </w:p>
    <w:p>
      <w:r>
        <w:t xml:space="preserve">Yli 80 taimenta pelastettiin perjantaiaamuna, ja ne "uivat nyt turvallisemmissa vesissä", kun ne oli viety alajuoksulle. Clun-joen sivujoki, joka on satoja metrejä jokea, on kärsinyt vahingoista. Virasto sanoi, että sateet saattavat antaa jonkinlaisen hengähdystauon, mutta se suunnitteli pelastavansa lisää kaloja maanantaina. Se seuraa tilannetta viikonlopun ajan. Viraston tiedottaja Dave Throup sanoi, että virasto on pitänyt Redlake-jokea silmällä kahden viikon ajan ja että se on "hiljalleen kuivunut". Henkilökunta kuljetti veden läpi sähkövirtaa kalojen tainnuttamiseksi, minkä ansiosta ne voitiin laittaa säiliöihin ennen kuin ne kuljetettiin edelleen alajuoksulle. Kuumuuden vuoksi kuivuneet joet ovat kuivuneet myös muun muassa Teme-joessa Herefordshiren pohjoisosassa, jonne jouduttiin siirtämään lohta ja taimenta.</w:t>
      </w:r>
    </w:p>
    <w:p>
      <w:r>
        <w:rPr>
          <w:b/>
        </w:rPr>
        <w:t xml:space="preserve">Yhteenveto</w:t>
      </w:r>
    </w:p>
    <w:p>
      <w:r>
        <w:t xml:space="preserve">Shropshiressä sijaitseva Redlake-joki on viimeisin joki, joka on kuivunut, kertoo ympäristövirasto.</w:t>
      </w:r>
    </w:p>
    <w:p>
      <w:r>
        <w:rPr>
          <w:b/>
          <w:u w:val="single"/>
        </w:rPr>
        <w:t xml:space="preserve">Asiakirjan numero 17881</w:t>
      </w:r>
    </w:p>
    <w:p>
      <w:r>
        <w:t xml:space="preserve">Kolmen Jerseyn valtion yleishyödylliset yritykset 326 miljoonan punnan arvoisina</w:t>
      </w:r>
    </w:p>
    <w:p>
      <w:r>
        <w:t xml:space="preserve">Jerseyn valtiovarainministeri, senaattori Philip Ozouf on julkaissut Jersey Postin, Jersey Waterin ja Jersey Telecomin vuoden 2011 tilinpäätökset. Hän sanoi: "Kasvu johtuu suurelta osin Jersey Telecomin (JT) arvon noususta. "JT:n 41,5 miljoonan punnan investointi huippunopeaan laajakaistaan Gigabit Jerseyn kautta on aikataulussa ja budjetissa." Hankkeeseen palkattiin yli 80 työtöntä saarelaista. Senaattori Ozouf sanoi, että Jerseyn osavaltion kiinteän omaisuuden arvo, johon kuuluvat maa-alueet, kiinteistöt ja infrastruktuuri, oli lähes 3 miljardia puntaa, mikä on 154 miljoonaa puntaa enemmän kuin vuonna 2010. Jerseyn osavaltiot omistavat myös Jersey Electricityn ja States of Jersey Development Companyn.</w:t>
      </w:r>
    </w:p>
    <w:p>
      <w:r>
        <w:rPr>
          <w:b/>
        </w:rPr>
        <w:t xml:space="preserve">Yhteenveto</w:t>
      </w:r>
    </w:p>
    <w:p>
      <w:r>
        <w:t xml:space="preserve">Jerseyn kolmen valtion omistaman yleishyödyllisen yrityksen arvo on 326 miljoonaa puntaa, mikä on 72 miljoonaa puntaa enemmän kuin vuonna 2010.</w:t>
      </w:r>
    </w:p>
    <w:p>
      <w:r>
        <w:rPr>
          <w:b/>
          <w:u w:val="single"/>
        </w:rPr>
        <w:t xml:space="preserve">Asiakirjan numero 17882</w:t>
      </w:r>
    </w:p>
    <w:p>
      <w:r>
        <w:t xml:space="preserve">East Midlands Ambulance Service saa 19 miljoonaa puntaa tavoitteiden saavuttamiseksi</w:t>
      </w:r>
    </w:p>
    <w:p>
      <w:r>
        <w:t xml:space="preserve">East Midlands Ambulance Service (EMAS) tavoittaa kriittisimmin sairaat ihmiset keskimäärin yhdeksässä minuutissa, mikä on kaksi minuuttia alle tavoitteen. Paikallisen NHS:n terveysjohtajat ovat suostuneet 12 prosentin lisärahoitukseen, jolla maksetaan 300 ylimääräisen työntekijän palkkaaminen, joista suurin osa työskentelee etulinjassa. EMAS toivoo saavuttavansa kaikki vasteaikatavoitteensa ensi huhtikuuhun mennessä. East Midlandsin NHS:n kliininen tilaajaryhmä (CCG) sanoi, että se voi pidättää osan rahoista, jos trusti ei täytä lupauksiaan. EMAS pyysi viime kuussa 20 miljoonaa puntaa lisää jokaista vuotta varten ja tapasi alueen CCG-ryhmät keskustellakseen pyynnöstä. BBC:n tietojen mukaan trustille on myönnetty noin 9 miljoonaa puntaa tälle vuodelle ja enintään 19 miljoonaa puntaa joka vuosi sen jälkeen. Care Quality Commissionin viime vuoden raportissa tarkastajat totesivat, että EMAS:lla oli edelleen ongelmia vasteajoissa. EMASin mukaan yksi ongelmista tavoitteiden saavuttamisessa oli sairaaloiden luovutusajat.</w:t>
      </w:r>
    </w:p>
    <w:p>
      <w:r>
        <w:rPr>
          <w:b/>
        </w:rPr>
        <w:t xml:space="preserve">Yhteenveto</w:t>
      </w:r>
    </w:p>
    <w:p>
      <w:r>
        <w:t xml:space="preserve">Sairaankuljetusyritys, joka ei ole saavuttanut vastausaikatavoitteita vuosien ajan, saa jopa 19 miljoonaa puntaa lisärahoitusta vuodessa.</w:t>
      </w:r>
    </w:p>
    <w:p>
      <w:r>
        <w:rPr>
          <w:b/>
          <w:u w:val="single"/>
        </w:rPr>
        <w:t xml:space="preserve">Asiakirjan numero 17883</w:t>
      </w:r>
    </w:p>
    <w:p>
      <w:r>
        <w:t xml:space="preserve">Matilda-musikaali siirtyy Broadwaylle</w:t>
      </w:r>
    </w:p>
    <w:p>
      <w:r>
        <w:t xml:space="preserve">Palkittu esitys, jonka musiikista vastasi koomikko Tim Minchin, perustuu Roald Dahlin lastenkirjaan, joka kertoo tytöstä, jolla on taikavoimia. Koe-esiintymiset New Yorkin tuotantoon alkavat ensi kuussa. Stratford-upon-Avonissa vuonna 2010 ensi-iltansa saanut show siirtyi viime vuonna Lontoon West Endiin, jossa se on edelleen loppuunmyyty. Näytelmäkirjailija Dennis Kellyn kirjoittama ja Tony-palkitun Matthew Warchuksen ohjaama näytelmä on saanut lukuisia viiden tähden arvosteluja sekä alkuperäisestä lavastuksesta että West Endin siirrosta. Aiemmin tässä kuussa tuotanto voitti neljä Whatsonstage.com-palkintoa, muun muassa parhaan uuden musikaalin. Kriitikot ja yleisö ovat ylistäneet show'n monimutkaisia, kielenkäytöllisiä sanoituksia ja anarkian tuntua, jota on vaikea hillitä. Pääosaa esittää neljä nuorta näyttelijää, jotka vuorottelevat viikon ajan, ja esityksen läpimurtotähdeksi on noussut Bertie Carvel, joka esittää lapsia tyrannisoivaa rehtori Miss Trunchbullia.</w:t>
      </w:r>
    </w:p>
    <w:p>
      <w:r>
        <w:rPr>
          <w:b/>
        </w:rPr>
        <w:t xml:space="preserve">Yhteenveto</w:t>
      </w:r>
    </w:p>
    <w:p>
      <w:r>
        <w:t xml:space="preserve">Royal Shakespeare Company on vahvistanut, että Matilda-musikaali siirtyy Broadwaylle ensi vuonna.</w:t>
      </w:r>
    </w:p>
    <w:p>
      <w:r>
        <w:rPr>
          <w:b/>
          <w:u w:val="single"/>
        </w:rPr>
        <w:t xml:space="preserve">Asiakirjan numero 17884</w:t>
      </w:r>
    </w:p>
    <w:p>
      <w:r>
        <w:t xml:space="preserve">Museoiden henkilökunta lakkoilee viikonloppu- ja arkipyhäpalkoista</w:t>
      </w:r>
    </w:p>
    <w:p>
      <w:r>
        <w:t xml:space="preserve">Julkisten ja kaupallisten palvelujen ammattiliiton jäsenet vastustavat suunnitelmia lopettaa viikonloppu- ja pyhäpäivähenkilöstölle maksettavat lisämaksut. National Museum Walesin mukaan matalapalkkaisten työntekijöiden palkkojen 4 prosentin korotus ja 7,85 punnan tuntituntipalkka lieventäisivät menetyksiä. Se pyysi anteeksi lakon aiheuttamia häiriöitä. Lakko vaikuttaa kuuteen National Museum Walesin toimipisteeseen: Swansean kansallinen rantamuseo, Llanberisin kansallinen liuskekivimuseo ja Dre-fach Felindren kansallinen villamuseo ovat suljettuina lauantaina. St Fagansin kansallinen historiallinen museo ja Cardiffin kansallinen museo ovat lauantaina avoinna, mutta rajoitetuin palveluin. Big Pit National Coal Museum Blaenavonissa on suljettu molempina päivinä.</w:t>
      </w:r>
    </w:p>
    <w:p>
      <w:r>
        <w:rPr>
          <w:b/>
        </w:rPr>
        <w:t xml:space="preserve">Yhteenveto</w:t>
      </w:r>
    </w:p>
    <w:p>
      <w:r>
        <w:t xml:space="preserve">Kuudessa Walesin kansallisessa museossa on häiriöitä tänä viikonloppuna, kun henkilökunta lakkoilee palkkausmuutoksia koskevan kiistan vuoksi.</w:t>
      </w:r>
    </w:p>
    <w:p>
      <w:r>
        <w:rPr>
          <w:b/>
          <w:u w:val="single"/>
        </w:rPr>
        <w:t xml:space="preserve">Asiakirjan numero 17885</w:t>
      </w:r>
    </w:p>
    <w:p>
      <w:r>
        <w:t xml:space="preserve">Cardiffin vankilaan haetaan vapaaehtoisia tarkastamaan vankien vointi Cardiffin vankilassa</w:t>
      </w:r>
    </w:p>
    <w:p>
      <w:r>
        <w:t xml:space="preserve">Riippumaton valvontalautakunta, joka varmistaa oikeudenmukaisuuden ja säädyllisyyden kaikille vangeille, pyrkii lisäämään jäsenmääräänsä kahdeksasta 15:een kaupungin keskustan vankilassa. Tehtäviin kuuluu muun muassa eristyssellissä olevien vankien tarkastaminen ja sellien riittävyyden varmistaminen. Uusille jäsenille annetaan koulutusta. Cardiffin IMB:n puheenjohtaja Steve Cocks sanoi: "Yritämme epätoivoisesti saada hallitukseen enemmän ihmisiä. "Olemme kaikki pohjimmiltamme valkoihoisia brittejä, joten olisi mukavaa saada edustus etnisistä vähemmistöistä ja myös nuoremmista ihmisistä." Hän sanoi, että tehtävä on "haastava mutta palkitseva" - oikeusministerin virallisina edustajina vapaaehtoisilla on "täysi pääsy vankilaan". "Tehtävämme on tutkia vankilaelämän kaikkia osa-alueita ja tuoda kaikki huolenaiheet vastuuhenkilöiden tietoon", hän lisäsi. "Me maistelemme ruokaa, vierailemme koulutustiloissa, valvomme uusien vankien vastaanottoa, osallistumme johtajan kurinpitokäsittelyihin ja moniin muihin tehtäviin". "Meitä kutsutaan myös tutkimaan vankilassa sattuneita vakavia välikohtauksia, vaikka ne ovatkin harvinaisia."</w:t>
      </w:r>
    </w:p>
    <w:p>
      <w:r>
        <w:rPr>
          <w:b/>
        </w:rPr>
        <w:t xml:space="preserve">Yhteenveto</w:t>
      </w:r>
    </w:p>
    <w:p>
      <w:r>
        <w:t xml:space="preserve">Vapaaehtoisia etsitään auttamaan Cardiffin vankilan standardien valvonnassa - erityisesti nuoria ja etnisiin vähemmistöihin kuuluvia henkilöitä.</w:t>
      </w:r>
    </w:p>
    <w:p>
      <w:r>
        <w:rPr>
          <w:b/>
          <w:u w:val="single"/>
        </w:rPr>
        <w:t xml:space="preserve">Asiakirjan numero 17886</w:t>
      </w:r>
    </w:p>
    <w:p>
      <w:r>
        <w:t xml:space="preserve">Beamishin ennätykselliset kävijämäärät "vauhdittavat taloutta".</w:t>
      </w:r>
    </w:p>
    <w:p>
      <w:r>
        <w:t xml:space="preserve">Avoimessa ulkoilmamuseossa, joka on myös hyväntekeväisyysjärjestö, kävi viimeisten 12 kuukauden aikana 589 474 kävijää, mikä on enemmän kuin ennätys, joka oli noin 520 000 kävijää vuonna 1991. Johtaja Richard Evans sanoi, että kävijämäärien, tulojen ja työpaikkojen lisääntyminen teki vuodesta 1971, jolloin museo avattiin, "kaikkien aikojen menestyksekkäimmän vuoden". Hän lisäsi, että museo oli luonut yli 100 työpaikkaa viimeisten 12 kuukauden aikana. Evansin mukaan Beamishin kävijämäärät ovat lähes kaksinkertaistuneet viiden viime vuoden aikana. Hän lisäsi: "Yli puolet kävijöistä tulee lomalle Koillismaan ulkopuolelta. He vierailevat muissa nähtävyyksissä eri puolilla aluetta ja yöpyvät hotelleissamme, majataloissamme ja leirintäalueillamme. " Hän sanoi, että ylijäämärahat investoidaan uusiin nähtävyyksiin, kuten 1820-luvulle sijoittuvaan keskiaikaiseen kirkkoon ja 1900-luvulle sijoittuvaan apteekkiin ja valokuvausstudioon.</w:t>
      </w:r>
    </w:p>
    <w:p>
      <w:r>
        <w:rPr>
          <w:b/>
        </w:rPr>
        <w:t xml:space="preserve">Yhteenveto</w:t>
      </w:r>
    </w:p>
    <w:p>
      <w:r>
        <w:t xml:space="preserve">Beamish-museon ennätysmäiset kävijämäärät ovat "todellinen piristysruiske" paikalliselle taloudelle, museon johtaja on sanonut.</w:t>
      </w:r>
    </w:p>
    <w:p>
      <w:r>
        <w:rPr>
          <w:b/>
          <w:u w:val="single"/>
        </w:rPr>
        <w:t xml:space="preserve">Asiakirjan numero 17887</w:t>
      </w:r>
    </w:p>
    <w:p>
      <w:r>
        <w:t xml:space="preserve">Christopher Alderin kuolema: Alderin ruumiin DNA-testit</w:t>
      </w:r>
    </w:p>
    <w:p>
      <w:r>
        <w:t xml:space="preserve">Entinen laskuvarjojääkäri, 37, tukehtui poliisin huostassa Hullissa vuonna 1998. Ruumis löytyi ruumishuoneelta, jossa arveltiin säilytettävän naisen, Grace Kamaran, ruumista. Poliisi sanoi, että ruumis oli Alderin, mutta suoritti perjantaina oikeuslääketieteelliset testit, jotta hänen perheelleen ei jäisi epäselvyyksiä. South Yorkshiren poliisi on otettu mukaan tutkimaan ruumishuoneen sekaannusta, koska Humbersiden poliisilla on yhteyksiä Alderin kuolemaan. Etelä-Yorkshiren poliisin tiedottaja sanoi, että DNA-tulokset saadaan kolmen viikon kuluessa. Grace Kamaran uskotaan kuolleen luonnollisista syistä vuonna 1999, mutta hänen hautajaisiaan lykättiin, ja lopulta ne määrättiin pidettäväksi 4. marraskuuta. Tässä vaiheessa sekaannus huomattiin. Hullin kaupunginvaltuusto on pyytänyt oikeusministeriöltä, että hauta, johon Alderin uskottiin olevan haudattu, kaivettaisiin esiin. Ylikomisario Richard Fewkes Etelä-Yorkshiren poliisista sanoi: "Christopherin ruumiin tutkiminen perjantaina oli tärkeä virstanpylväs tässä tutkinnassa ja mikä tärkeintä Christopherin perheelle. "Olen varma, että pystyn hyvin pian vahvistamaan, että ruumis on Christopherin ruumis. "On välttämätöntä, että tässä tutkinnassa ei jätetä kiveäkään kääntämättä, jotta totuus näistä tapahtumista saadaan selville, jotta voidaan ryhtyä asianmukaisiin ja oikeasuhteisiin toimiin mahdollisten väärinkäytösten korjaamiseksi."</w:t>
      </w:r>
    </w:p>
    <w:p>
      <w:r>
        <w:rPr>
          <w:b/>
        </w:rPr>
        <w:t xml:space="preserve">Yhteenveto</w:t>
      </w:r>
    </w:p>
    <w:p>
      <w:r>
        <w:t xml:space="preserve">Poliisiasemalla kuolleen Christopher Alderin perhe saa kolmen viikon kuluessa tietää, onko ruumishuoneelta 13 vuotta myöhemmin löydetty ruumis hänen.</w:t>
      </w:r>
    </w:p>
    <w:p>
      <w:r>
        <w:rPr>
          <w:b/>
          <w:u w:val="single"/>
        </w:rPr>
        <w:t xml:space="preserve">Asiakirjan numero 17888</w:t>
      </w:r>
    </w:p>
    <w:p>
      <w:r>
        <w:t xml:space="preserve">Coorsin tornin purkutyöt alkavat Burtonissa</w:t>
      </w:r>
    </w:p>
    <w:p>
      <w:r>
        <w:t xml:space="preserve">Molson Coorsin Burton-on-Trentissä sijaitsevan pääpanimon mallastamorakennus rakennettiin alun perin vuonna 1984. Erikoiskoneet purkavat 57-metrisen betonirakenteen pala palalta kolmen viikon aikana. Paikalle rakennetaan myöhemmin uusi voimalaitos, ja panimo lupaa myös rakentaa alueelle uuden maamerkin. Panimon toimitusjohtaja Jeremy Derbyshire sanoi, että olisi "jännittävämpää" räjäyttää rakennus. "Syy siihen, miksi puramme sen tällä tavalla, on kuitenkin se, että on todella tärkeää, että teemme sen varovasti ja turvallisesti ja valvomme purkuprosessin kulkua", hän sanoo. Yhtiön mukaan melun ja pölyn tasoja seurataan työmaalla, jotta ne pysyvät sopivan alhaisina.</w:t>
      </w:r>
    </w:p>
    <w:p>
      <w:r>
        <w:rPr>
          <w:b/>
        </w:rPr>
        <w:t xml:space="preserve">Yhteenveto</w:t>
      </w:r>
    </w:p>
    <w:p>
      <w:r>
        <w:t xml:space="preserve">Työt ovat alkaneet purkaa tornia, joka on hallinnut itäisen Staffordshiren kaupungin horisonttia.</w:t>
      </w:r>
    </w:p>
    <w:p>
      <w:r>
        <w:rPr>
          <w:b/>
          <w:u w:val="single"/>
        </w:rPr>
        <w:t xml:space="preserve">Asiakirjan numero 17889</w:t>
      </w:r>
    </w:p>
    <w:p>
      <w:r>
        <w:t xml:space="preserve">Jerseyn ulosottomies William Bailhache vannoi virkavalansa.</w:t>
      </w:r>
    </w:p>
    <w:p>
      <w:r>
        <w:t xml:space="preserve">William Bailhache seuraa tehtävässä Sir Michael Birtiä, joka ilmoitti jäävänsä eläkkeelle vuonna 2014. Bailhache oli varatuomari, ja hän on toinen perheensä jäsen, joka hoitaa tätä virkaa hänen veljensä Sir Philipin jälkeen, joka on nykyään senaattori. Bailiff on Jerseyn osavaltioiden puhemies ja ylituomari. Bailhache valmistui asianajajaksi Lontoossa 1970-luvulla ja palasi saarelle vuonna 1975. Hän ei alun perin suunnitellut ryhtyvänsä julkiseen virkaan. Hän sanoi olevansa ylpeä veljestään: "Hän teki paljon, ja olen hyvin iloinen voidessani seurata hänen jalanjälkiään." Bailiffillä on Jerseyssä kaksoisrooli: hän on saaren siviilipäällikkö sekä oikeuslaitoksen johtaja. Herra Bailhache sanoi: "Hän on myös tuomari: "On suuri kunnia olla Bailiff, ja odotan innolla kaikkea sitä osallistumista, johon saaren kansalaispäällikkö osallistuu. "Joitakin muutoksia tulee varmasti tapahtumaan, mutta en usko, että on mitään muutosta, jota haluaisin saada aikaan. Luulen, että kokonaisuutena tämä on sitä, mitä saarelaiset haluavat."</w:t>
      </w:r>
    </w:p>
    <w:p>
      <w:r>
        <w:rPr>
          <w:b/>
        </w:rPr>
        <w:t xml:space="preserve">Yhteenveto</w:t>
      </w:r>
    </w:p>
    <w:p>
      <w:r>
        <w:t xml:space="preserve">Jerseyn kuninkaallinen tuomioistuin on valannut uuden ulosottomiehen, joka on jäänyt eläkkeelle viranhaltijan siirryttyä eläkkeelle.</w:t>
      </w:r>
    </w:p>
    <w:p>
      <w:r>
        <w:rPr>
          <w:b/>
          <w:u w:val="single"/>
        </w:rPr>
        <w:t xml:space="preserve">Asiakirjan numero 17890</w:t>
      </w:r>
    </w:p>
    <w:p>
      <w:r>
        <w:t xml:space="preserve">Coronavirus: NHS kohtaa tänä talvena pandemian "kolminkertaisen iskun".</w:t>
      </w:r>
    </w:p>
    <w:p>
      <w:r>
        <w:t xml:space="preserve">NHS Confederationin raportissa Englannin NHS:stä todetaan, että investointeja tarvitaan kipeästi lisää. NHS-pomot kehottivat myös ministereitä olemaan "rehellisiä ja realistisia" hoidon jonotuslistojen suhteen. Raportti laadittiin siitä huolimatta, että hallitus lupasi 3 miljardia puntaa lisää tänä talvena. Kesällä ilmoitetun rahan oli tarkoitus auttaa: Sairaaloissa tehdään kuitenkin edelleen vain puolet tavanomaisista rutiinitoimenpiteistä. Kaksi miljoonaa potilasta on jo odottanut hoitoa yli 18 viikkoa, mikä on suurin määrä sitten kirjausten alkamisen vuonna 2007. Muilla aloilla, kuten syöpähoidossa, palvelut ovat käytössä noin kolme neljäsosaa kapasiteetista. Liiton kyselyyn vastanneista yli 250:stä pomosta: NHS Confederationin toimitusjohtaja Danny Mortimer sanoi, että NHS:lle on löydettävä kestävä suunnitelma. "Kenelläkään ei voi olla epäilystäkään siitä, etteikö NHS:n ja sosiaalihuoltopalvelujen tie toipumiseen olisi pitkä", hän sanoi. "Huolimatta kauhistuttavista ennusteista, joiden mukaan se ei pystyisi selviytymään, NHS ei ole ainoastaan hoitanut valtavaa Covid-potilaiden aaltoa vaan myös jatkanut miljoonien sellaisten potilaiden hoitoa, jotka eivät ole saaneet virustartuntaa. "Olemme oppineet paljon ja pystymme hallitsemaan virusta paremmin kuin ensimmäisellä kerralla, vaikka meillä ei vieläkään ole tehokasta testi- ja jäljitysjärjestelmää." Kuninkaallisen sairaanhoitajakollegion edustaja Dame Donna Kinnair kutsui raporttia "syvästi huolestuttavaksi". Hän lisäsi, että "vakava puute" hoitohenkilökunnasta rasittaa palveluja ja niissä työskenteleviä ihmisiä.</w:t>
      </w:r>
    </w:p>
    <w:p>
      <w:r>
        <w:rPr>
          <w:b/>
        </w:rPr>
        <w:t xml:space="preserve">Yhteenveto</w:t>
      </w:r>
    </w:p>
    <w:p>
      <w:r>
        <w:t xml:space="preserve">Terveysjohtajien mukaan NHS:ää uhkaa kolminkertainen ongelma: Covid-19-tapaukset lisääntyvät, hoidossa on suuri ruuhkautuminen ja kapasiteetti vähenee infektioiden torjuntatoimenpiteiden vuoksi.</w:t>
      </w:r>
    </w:p>
    <w:p>
      <w:r>
        <w:rPr>
          <w:b/>
          <w:u w:val="single"/>
        </w:rPr>
        <w:t xml:space="preserve">Asiakirjan numero 17891</w:t>
      </w:r>
    </w:p>
    <w:p>
      <w:r>
        <w:t xml:space="preserve">Mies myöntää aiheuttaneensa yliajon Coventryssä</w:t>
      </w:r>
    </w:p>
    <w:p>
      <w:r>
        <w:t xml:space="preserve">Jason Harris, 26, on määrätty tutkintavankeuteen tunnustettuaan tänään Warwick Crown Courtissa useita rikoksia. Uhri Leigh Price, 38, jäi Chevrolet Captivan alle Barras Lanella Earlsdonissa ja kuoli sairaalassa viime kuussa. Harris saa tuomionsa lokakuussa. Poliisin mukaan kaksi miestä oli varastanut auton veitsellä uhaten vain muutama minuutti ennen onnettomuutta. Radfordin Chevral Avenuella asuva Harris on tunnustanut syyllisyytensä kuolemantuottamukseen vaarallisella ajotavalla, ryöstöön, hyökkäysaseen hallussapitoon, ajokortin ja vakuutuksen puuttumiseen. Hänen kanssasyytetty Gerry Fawkner, 23, Almond Tree Avenuelta Coventrystä, on tunnustanut syyllisyytensä ryöstöön ja terän tai teränkärkisen esineen hallussapitoon. Molemmat miehet on vangittu, ja he saapuvat uudelleen samaan tuomioistuimeen tuomion antamista varten 26. lokakuuta. Pricen perheen mukaan hänen kuolemansa oli "valtava järkytys", ja he olivat "murtuneita". Ylikonstaapeli Alan Hands West Midlandsin poliisista sanoi, että Price oli ollut "vain menossa kotiin".</w:t>
      </w:r>
    </w:p>
    <w:p>
      <w:r>
        <w:rPr>
          <w:b/>
        </w:rPr>
        <w:t xml:space="preserve">Yhteenveto</w:t>
      </w:r>
    </w:p>
    <w:p>
      <w:r>
        <w:t xml:space="preserve">Mies on tunnustanut syyllisyytensä siihen, että hän aiheutti kuolemaa jalankulkijalle, joka jäi varastetun auton alle Coventryssa.</w:t>
      </w:r>
    </w:p>
    <w:p>
      <w:r>
        <w:rPr>
          <w:b/>
          <w:u w:val="single"/>
        </w:rPr>
        <w:t xml:space="preserve">Asiakirjan numero 17892</w:t>
      </w:r>
    </w:p>
    <w:p>
      <w:r>
        <w:t xml:space="preserve">Kymmenen seurakuntaa arvioi Skotlannin kirkosta eroamista</w:t>
      </w:r>
    </w:p>
    <w:p>
      <w:r>
        <w:t xml:space="preserve">Aiemmin tällä viikolla erään Kirkon suurimman seurakunnan jäsenet Länsisaarilla äänestivät eron puolesta. Kirkon mukaan eroaminen nyt oli "ennenaikaista", koska yleiskokous oli pitänyt kiinni perinteisestä opistaan, joka koskee samaa sukupuolta olevien pappien toimintaa. Tuore päätös tehtiin, jotta asiasta käytäviin keskusteluihin olisi enemmän aikaa. Tiistai-iltana Stornowayn High Churchissa pidetyssä kokouksessa 200 seurakunnan jäsentä kannatti Kirkosta eroamista. He ovat olleet tyytymättömiä tapaan, jolla Skotlannin kirkko on käsitellyt homopappien vihkimistä koskevaa kysymystä. Myös Western Islesin Kinlochin ja Tarbertin seurakunnat ovat harkinneet kantaansa. Skotlannin kirkko sanoi lausunnossaan: "Vaikka käsittääksemme vain noin 10 seurakuntaa 1 400 seurakunnasta harkitsee eroamista, arvostamme yhteyttä, jonka jaamme kaikkien jäsentemme kanssa, ja olisimme surullisia, jos he eroaisivat". "Uskomme, että päätös eroamisesta olisi ennenaikainen, koska kirkko päätti äskettäisessä yleiskokouksessaan pitää kiinni perinteisestä opistaan, joka koskee samaa sukupuolta olevien pappien palvelemista, ja harkita pidempään, sallitaanko yksittäisille seurakunnille mahdollisuus kutsua samaa sukupuolta olevan pappi." Kirkko on kuitenkin päättänyt, että kirkko ei ole valmis eroamaan. "Lopullista päätöstä ei ole tehty."</w:t>
      </w:r>
    </w:p>
    <w:p>
      <w:r>
        <w:rPr>
          <w:b/>
        </w:rPr>
        <w:t xml:space="preserve">Yhteenveto</w:t>
      </w:r>
    </w:p>
    <w:p>
      <w:r>
        <w:t xml:space="preserve">Skotlannin kirkko on ilmoittanut, että noin 10 sen 1 400 seurakunnasta harkitsee Kirkosta eroamista homopappeja koskevan riidan vuoksi.</w:t>
      </w:r>
    </w:p>
    <w:p>
      <w:r>
        <w:rPr>
          <w:b/>
          <w:u w:val="single"/>
        </w:rPr>
        <w:t xml:space="preserve">Asiakirjan numero 17893</w:t>
      </w:r>
    </w:p>
    <w:p>
      <w:r>
        <w:t xml:space="preserve">Kissakahvila: Lady Dinah's Cat Emporium: Lady Dinah's Cat Emporium sai luvan aloittaa toimintansa</w:t>
      </w:r>
    </w:p>
    <w:p>
      <w:r>
        <w:t xml:space="preserve">Lauren Pears sai Tower Hamletin kaupunginvaltuustolta luvan avata Lady Dinah's Cat Emporiumin Bethnal Green Roadilla Shoreditchissä. Pears turvautui aluksi joukkorahoitukseen kerätäkseen 109 000 puntaa hanketta varten. Kahvilat ovat suosittuja Japanissa ja Itävallassa, mutta Lady Dinah's on ensimmäinen Lontoossa. Emporiumissa on omia kissoja, joiden kanssa kävijät voivat leikkiä ja silittää juomaa nauttiessaan. Suunnitelmien mukaan kahvila jakautuisi kolmeen osaan: kissoille tarkoitettu alue, alue, jossa ihmiset voivat seurustella kissojen kanssa, ja alue, jossa tarjoillaan ja valmistetaan ruokaa ja juomaa. Kissat tulevat eläinpelastusjärjestöltä. Ainoa laillinen ehto on, että eläimet eivät saa olla lähellä aluetta, jossa ruoka valmistetaan. Kissakahviloita avattiin ensimmäisen kerran Japanissa vuonna 1998, mutta viime aikoina niitä on avattu myös Euroopan maissa, kuten Itävallassa ja Venäjällä. Yksi avattiin Devonin Totnesissa aiemmin tänä vuonna.</w:t>
      </w:r>
    </w:p>
    <w:p>
      <w:r>
        <w:rPr>
          <w:b/>
        </w:rPr>
        <w:t xml:space="preserve">Yhteenveto</w:t>
      </w:r>
    </w:p>
    <w:p>
      <w:r>
        <w:t xml:space="preserve">Itä-Lontoossa sijaitseva kissakahvila on edennyt askeleen lähemmäs avaamista, kun rakennuslupa on myönnetty.</w:t>
      </w:r>
    </w:p>
    <w:p>
      <w:r>
        <w:rPr>
          <w:b/>
          <w:u w:val="single"/>
        </w:rPr>
        <w:t xml:space="preserve">Asiakirjan numero 17894</w:t>
      </w:r>
    </w:p>
    <w:p>
      <w:r>
        <w:t xml:space="preserve">Vapauden kunnianosoitus 3 kivääripataljoonalle Stocktonissa</w:t>
      </w:r>
    </w:p>
    <w:p>
      <w:r>
        <w:t xml:space="preserve">Rykmentti, johon kuuluu entinen Durhamin kevyt jalkaväki, saa useita kunniamainintoja Koillismaalla. Keskiviikkona sotilaat marssivat Darlingtonin läpi, ja perjantaina vastaava paraati järjestetään Sunderlandissa. Rykmentti on Britannian armeijan suurin jalkaväkirykmentti, ja se rekrytoi miehiä eri puolilta Koillismaata. Sotilaat marssivat Church Roadilta Stockton High Streetiä pitkin ja ohittivat kaupungin muistomerkin ennen kuin he pysähtyivät kaupungintalolle vastaanottamaan kaupunginosan vapauden (Freedom of the Borough). Paraati huipentui The Rifles Bandin ilmaiseen konserttiin Stockton Parish Gardensissa. Stocktonin pormestari Colin Leckonby sanoi: "Olemme iloisia voidessamme toivottaa The Riflesin tervetulleeksi Stocktoniin vastaanottamaan kaupunginosan vapauden." Puolen vuoden Afganistanin-kiertueensa aikana 1 400-päinen 3 Rifles -taisteluryhmä menetti 30 jäsentä, mikä on suurin tappio taisteluryhmässä sitten Korean sodan. Aiheeseen liittyvät Internet-linkit Britannian armeija Stockton Borough Council (Stocktonin kaupunginvaltuusto)</w:t>
      </w:r>
    </w:p>
    <w:p>
      <w:r>
        <w:rPr>
          <w:b/>
        </w:rPr>
        <w:t xml:space="preserve">Yhteenveto</w:t>
      </w:r>
    </w:p>
    <w:p>
      <w:r>
        <w:t xml:space="preserve">3. pataljoonan (The Rifles) sotilaat kulkivat Stocktonin keskustan halki sen jälkeen, kun heille oli myönnetty kaupunginosan vapaus.</w:t>
      </w:r>
    </w:p>
    <w:p>
      <w:r>
        <w:rPr>
          <w:b/>
          <w:u w:val="single"/>
        </w:rPr>
        <w:t xml:space="preserve">Asiakirjan numero 17895</w:t>
      </w:r>
    </w:p>
    <w:p>
      <w:r>
        <w:t xml:space="preserve">Medomsleyn pidätyskeskuksen väärinkäytön tutkinta: 11 miestä ei joudu jatkotoimiin</w:t>
      </w:r>
    </w:p>
    <w:p>
      <w:r>
        <w:t xml:space="preserve">Durhamin poliisi on tutkinut pitkään Consettin lähellä sijaitsevaa Medomsleyn vankilaa. Kruunun syyttäjälaitosta (CPS) kuultuaan päätettiin, ettei tuomion saamiseen ollut realistisia mahdollisuuksia. Tutkinnan kohteena on edelleen kuusi muuta miestä - kaikki entisiä vankilavirkailijoita. Lisäksi seitsemää entistä vankilavirkailijaa, joita on syytetty nuorten miesten hyväksikäytöstä keskuksessa, on tarkoitus kuulla Teesside Crown Courtissa syyskuusta alkaen. Seitsemän syytettyä on kiistänyt kaikki heitä vastaan nostetut syytteet. Lähes 1 400 miestä on väittänyt joutuneensa pahoinpidellyksi Medomsleyssä, jossa ennen sen sulkemista vuonna 1988 pidettiin teini-ikäisiä rikoksentekijöitä, jotka olivat syyllistyneet suhteellisen vähäisiin rikoksiin. Aiheeseen liittyvät Internet-linkit Crown Prosecution Service HM Courts &amp; Tribunals Service (Kruunun syyttäjälaitos)</w:t>
      </w:r>
    </w:p>
    <w:p>
      <w:r>
        <w:rPr>
          <w:b/>
        </w:rPr>
        <w:t xml:space="preserve">Yhteenveto</w:t>
      </w:r>
    </w:p>
    <w:p>
      <w:r>
        <w:t xml:space="preserve">Yksitoista miestä, joita tutkittiin entisessä pidätyskeskuksessa tapahtuneista väärinkäytöksistä tehtyjen väitteiden vuoksi, eivät joudu jatkotoimiin.</w:t>
      </w:r>
    </w:p>
    <w:p>
      <w:r>
        <w:rPr>
          <w:b/>
          <w:u w:val="single"/>
        </w:rPr>
        <w:t xml:space="preserve">Asiakirjan numero 17896</w:t>
      </w:r>
    </w:p>
    <w:p>
      <w:r>
        <w:t xml:space="preserve">HTC:n osakkeet kärsivät heikosta neljännesvuosituloksesta</w:t>
      </w:r>
    </w:p>
    <w:p>
      <w:r>
        <w:t xml:space="preserve">HTC:n osakkeet laskivat maanantaina jopa 4 % 133 Taiwanin dollariin, kun sijoittajat olivat huolissaan sen tulevaisuudennäkymistä. Sunnuntaina yritys raportoi 300 miljoonan NT dollarin (10 miljoonan dollarin; 6 miljoonan punnan) nettovoitosta, kun viime vuoden vastaavana aikana voitto oli 1 miljardi NT dollaria. HTC on menettänyt lähes kolme neljäsosaa markkina-arvostaan kahden viime vuoden aikana. Sen arvon laskun on aiheuttanut sen osuuden suuri lasku maailmanlaajuisilla älypuhelinmarkkinoilla. Aikoinaan Android-pohjaisten älypuhelinten markkinajohtaja HTC on viime vuosina kärsinyt kilpailijoiden, kuten Samsungin ja kiinalaisten älypuhelinvalmistajien, kasvavasta kilpailusta. Tutkimusyhtiö Gartnerin tietojen mukaan yhtiön maailmanlaajuinen osuus älypuhelinmarkkinoista laski 2,2 prosenttiin vuoden 2013 kolmannella neljänneksellä, kun se kaksi vuotta aiemmin oli parhaimmillaan 10,3 prosenttia. Yrityksen on ollut vaikea saada markkinaosuuttaan takaisin, vaikka se on tuonut markkinoille uusia tuotteita, kuten HTC One -älypuhelimen.</w:t>
      </w:r>
    </w:p>
    <w:p>
      <w:r>
        <w:rPr>
          <w:b/>
        </w:rPr>
        <w:t xml:space="preserve">Yhteenveto</w:t>
      </w:r>
    </w:p>
    <w:p>
      <w:r>
        <w:t xml:space="preserve">Taiwanilaisen matkapuhelinvalmistaja HTC:n osakkeet ovat laskeneet sen jälkeen, kun se raportoi odotettua heikommasta tuloksesta loka-joulukuun neljänneksellä.</w:t>
      </w:r>
    </w:p>
    <w:p>
      <w:r>
        <w:rPr>
          <w:b/>
          <w:u w:val="single"/>
        </w:rPr>
        <w:t xml:space="preserve">Asiakirjan numero 17897</w:t>
      </w:r>
    </w:p>
    <w:p>
      <w:r>
        <w:t xml:space="preserve">Angleseyn kaupunginvaltuutetut äänestävät "ei" National Grid -verkon pylväitä koskevalle suunnitelmalle.</w:t>
      </w:r>
    </w:p>
    <w:p>
      <w:r>
        <w:t xml:space="preserve">Valtuutetut kannattivat yksimielisesti kaapeleiden viemistä maan alle, kun yhtiö pyrkii liittämään suunnitellun ydinvoimalan, Wylfa Newyddin, sähköverkkoon. National Grid ehdottaa, että Wylfan ja Gwyneddissä sijaitsevan Pentirin välillä käytettäisiin pylväitä ja kaapeleita Menai Straitin alla. Se järjestää parhaillaan julkista kuulemista suunnitelmistaan. Keskiviikkona neuvostolle annetussa raportissa tuotiin esiin huoli ilmajohtojen mahdollisista visuaalisista vaikutuksista saaren matkailuun ja paikallisyhteisöihin.</w:t>
      </w:r>
    </w:p>
    <w:p>
      <w:r>
        <w:rPr>
          <w:b/>
        </w:rPr>
        <w:t xml:space="preserve">Yhteenveto</w:t>
      </w:r>
    </w:p>
    <w:p>
      <w:r>
        <w:t xml:space="preserve">Angleseyn kunnanvaltuutetut vaativat National Grid -verkkoyhtiötä olemaan pystyttämättä saarelle lisää pylväitä.</w:t>
      </w:r>
    </w:p>
    <w:p>
      <w:r>
        <w:rPr>
          <w:b/>
          <w:u w:val="single"/>
        </w:rPr>
        <w:t xml:space="preserve">Asiakirjan numero 17898</w:t>
      </w:r>
    </w:p>
    <w:p>
      <w:r>
        <w:t xml:space="preserve">Mies vapautettiin Lincolnin yliopiston opiskelijan raiskauksista</w:t>
      </w:r>
    </w:p>
    <w:p>
      <w:r>
        <w:t xml:space="preserve">Buckinghamshiren High Wycombesta kotoisin olevaa 21-vuotiasta Hugo Penfoldia syytettiin yhden opiskelijan seksuaalisesta ahdistelusta ja raiskauksesta sekä toisen opiskelijan raiskauksesta. Lincolnin kruununoikeudessa Sarah Phelan syyttäjänä ei tarjonnut muita todisteita häntä vastaan, ja hänet vapautettiin virallisesti kaikista syytteistä. Tuomioistuin kuuli, että uudet tiedot kumosivat häntä vastaan esitetyt todisteet. Seuraa BBC East Yorkshire ja Lincolnshire Facebookissa, Twitterissä ja Instagramissa. Lähetä juttuideoita osoitteeseen yorkslincs.news@bbc.co.uk.</w:t>
      </w:r>
    </w:p>
    <w:p>
      <w:r>
        <w:rPr>
          <w:b/>
        </w:rPr>
        <w:t xml:space="preserve">Yhteenveto</w:t>
      </w:r>
    </w:p>
    <w:p>
      <w:r>
        <w:t xml:space="preserve">Mies, jota syytettiin kahden opiskelutoverinsa raiskauksesta Lincolnin yliopistossa, on vapautettu syytteistä.</w:t>
      </w:r>
    </w:p>
    <w:p>
      <w:r>
        <w:rPr>
          <w:b/>
          <w:u w:val="single"/>
        </w:rPr>
        <w:t xml:space="preserve">Asiakirjan numero 17899</w:t>
      </w:r>
    </w:p>
    <w:p>
      <w:r>
        <w:t xml:space="preserve">Aberdeenin ohitustie-kampanjaryhmä Road Sense kärsi oikeuden päätöksestä</w:t>
      </w:r>
    </w:p>
    <w:p>
      <w:r>
        <w:t xml:space="preserve">Road Sense -kampanjaryhmä on taistellut 400 miljoonan punnan hankkeen estämiseksi. Tuomioistuin on nyt päättänyt, että ryhmän puheenjohtaja William Walton joutuu maksamaan 5 000 puntaa, jos hän häviää kanteensa. Jos hän kuitenkin voittaa, Skotlannin hallitus on velvollinen maksamaan vain Waltonin asianajajan ja asianajajan kulut - ei kuitenkaan nuoremman asianajajan. Walton kertoi BBC Scotlandille, että hän ottaa oikeudellista neuvontaa tuomiosta. Yritysjohtajat ja useat poliitikot ovat arvostelleet tien oikeudellisten viivästysten määrää, sillä se on elintärkeä Skotlannin koillisosan taloudelle. Vastustajat ovat aiemmin sanoneet olevansa "pettyneitä" skotlantilaisten tuomareiden päätökseen hylätä valitus. Road Sense sanoi sitten, että se menee Lontoossa sijaitsevaan korkeimpaan oikeuteen, ja kuulemispäivämääriksi määrättiin 9. ja 10. heinäkuuta. Liikenneministeri Keith Brown on sanonut, että on ryhdytty toimiin, jotta viimeisin oikeusprosessi olisi mahdollisimman nopea. Skotlannin ministerit hyväksyivät 28 mailin pituisen tien rakentamisen vuonna 2009.</w:t>
      </w:r>
    </w:p>
    <w:p>
      <w:r>
        <w:rPr>
          <w:b/>
        </w:rPr>
        <w:t xml:space="preserve">Yhteenveto</w:t>
      </w:r>
    </w:p>
    <w:p>
      <w:r>
        <w:t xml:space="preserve">Aberdeenin ohitustien vastustajat ovat sanoneet, että heidän korkeimpaan oikeuteen tekemänsä valituksen kuluja koskeva päätös on jättänyt heidät vakavaan haittaan.</w:t>
      </w:r>
    </w:p>
    <w:p>
      <w:r>
        <w:rPr>
          <w:b/>
          <w:u w:val="single"/>
        </w:rPr>
        <w:t xml:space="preserve">Asiakirjan numero 17900</w:t>
      </w:r>
    </w:p>
    <w:p>
      <w:r>
        <w:t xml:space="preserve">Staffordshire-bullterrieri April "kukoistaa" suurten kasvainten poiston jälkeen.</w:t>
      </w:r>
    </w:p>
    <w:p>
      <w:r>
        <w:t xml:space="preserve">RSPCA löysi Staffordshire-bullterrierin, jonka Salfordin neuvoston henkilökunta nimesi Apriliksi, Cholmondeley Roadilta ja luovutti sen koirien vartijalle Erica Eatonille. Eaton sanoi "pelänneensä pahinta, mutta meidän oli annettava sille mahdollisuus". Noin 1,5 kiloa painavat kasvaimet, jotka eivät olleet syöpäkasvaimia, poistettiin kahden tunnin leikkauksessa. Eaton, joka hoiti Aprilia yhdessä kollegansa Will Harrisin kanssa, sanoi uskovansa, että koiran vatsassa olevat kasvaimet "olivat kasvaneet kuukausia". "Se ei pystynyt hyppäämään ylös eikä seisomaan takajaloillaan", hän sanoi. "Se ei halunnut leikkiä ja oli alistunut... mutta sen häntä ei koskaan lakannut heilumasta. "Se on ihana koira, ja kaikki, jotka ovat tavanneet sen, ovat pitäneet siitä kovasti huolta." "Se on ihana koira." Keskiviikkona tehdyn leikkauksen jälkeen April on sijoitettu sijaiskotiin, ja Rochdale Dog Rescue antaa sen adoptoitavaksi.</w:t>
      </w:r>
    </w:p>
    <w:p>
      <w:r>
        <w:rPr>
          <w:b/>
        </w:rPr>
        <w:t xml:space="preserve">Yhteenveto</w:t>
      </w:r>
    </w:p>
    <w:p>
      <w:r>
        <w:t xml:space="preserve">Hylätyn koiran, joka ei pystynyt seisomaan takajaloillaan kahden suuren kasvaimen vuoksi, on kuvailtu "kukoistavan" leikkauksen jälkeen.</w:t>
      </w:r>
    </w:p>
    <w:p>
      <w:r>
        <w:rPr>
          <w:b/>
          <w:u w:val="single"/>
        </w:rPr>
        <w:t xml:space="preserve">Asiakirjan numero 17901</w:t>
      </w:r>
    </w:p>
    <w:p>
      <w:r>
        <w:t xml:space="preserve">Swindon £ 270m vapaa-ajan keskus suunnitelmat hyväksyttiin</w:t>
      </w:r>
    </w:p>
    <w:p>
      <w:r>
        <w:t xml:space="preserve">Suunnitelmat hyväksyttiin tiistaina pidetyssä kokouksessa, vaikka paikalliset asukkaat olivat huolissaan liikenneruuhkista, melusta ja ilmansaasteista. North Starin alueelle rakennetaan hiihtokeskus, Ison-Britannian suurin IMAX-näytös ja uusia vapaa-ajan yksiköitä. Rakennuttajat Seven Capitalin mukaan keskuksesta tulee "ensiluokkainen laitos, joka tulee toimimaan Swindonille merkkipaaluna". He ottivat hankkeen haltuunsa heinäkuussa sen jälkeen, kun se oli pysähtynyt useaan otteeseen. Kaupunginvaltuutettu Dale Heenan sanoi, että hankkeen lykkääminen uudelleen huolenaiheiden käsittelemiseksi oli helppo vaihtoehto, "mutta ei oikea". "Voimme puhua tästä vielä puoli vuotta, mutta olemme puhuneet siitä kuusi vuotta. "Tämä voi olla kriittisin suunnittelupäätös tässä salissa 20 vuoteen", hän lisäsi. Seven Capitalin John Watkins sanoi, että hanke sisältäisi huomattavia investointeja paikallisiin teihin sekä kävely- ja pyöräilyreitteihin ruuhkahuolien helpottamiseksi.</w:t>
      </w:r>
    </w:p>
    <w:p>
      <w:r>
        <w:rPr>
          <w:b/>
        </w:rPr>
        <w:t xml:space="preserve">Yhteenveto</w:t>
      </w:r>
    </w:p>
    <w:p>
      <w:r>
        <w:t xml:space="preserve">Swindoniin rakennetaan 270 miljoonan punnan arvoinen vapaa-ajanrakennus, kun kaupunginvaltuutetut antoivat sille vihreää valoa.</w:t>
      </w:r>
    </w:p>
    <w:p>
      <w:r>
        <w:rPr>
          <w:b/>
          <w:u w:val="single"/>
        </w:rPr>
        <w:t xml:space="preserve">Asiakirjan numero 17902</w:t>
      </w:r>
    </w:p>
    <w:p>
      <w:r>
        <w:t xml:space="preserve">Tarjous varustaa shinty-kerhot defibrillaattoreilla</w:t>
      </w:r>
    </w:p>
    <w:p>
      <w:r>
        <w:t xml:space="preserve">Hyväntekeväisyysjärjestö Lucky2BHere tarjoaa myös elvytyskoulutusta urheilun ammattilaisille, jotta he voivat välittää mahdollisesti hengenpelastustaitoja kollegoilleen. Ross Cowie perusti Skyessä sijaitsevan hyväntekeväisyysjärjestön saatuaan sydänkohtauksen shintykerhossa Portressa. Cowien todettiin sairastavan samantyyppistä sairautta kuin jalkapalloilija Fabrice Muamba maaliskuussa. Bolton Wanderersin 24-vuotias keskikenttäpelaaja sai sydänpysähdyksen joukkueensa FA Cup -ottelussa White Hart Lanella. Hän selvisi hengissä. Cowie sanoi, että ilman ohikulkevaa ambulanssimiehistöä hän olisi kuollut. Hän sanoi: "Olen sittemmin havainnut, että eloonjäämistilastot ovat tässä maassa hyvin huonot, mutta muissa länsimaissa ne ovat paljon korkeammat." Cowie sanoi, että yksi Lontoon olympialaisten perinnöistä oli se, että urheilutapahtumissa oli saatavilla defibrillaattoreita. Skotlannissa on yli 30 shintyseuraa.</w:t>
      </w:r>
    </w:p>
    <w:p>
      <w:r>
        <w:rPr>
          <w:b/>
        </w:rPr>
        <w:t xml:space="preserve">Yhteenveto</w:t>
      </w:r>
    </w:p>
    <w:p>
      <w:r>
        <w:t xml:space="preserve">Skyellä on käynnistetty kunnianhimoiset suunnitelmat, joiden mukaan Skotlannin jokainen shintykerho varustettaisiin defibrillaattorilla.</w:t>
      </w:r>
    </w:p>
    <w:p>
      <w:r>
        <w:rPr>
          <w:b/>
          <w:u w:val="single"/>
        </w:rPr>
        <w:t xml:space="preserve">Asiakirjan numero 17903</w:t>
      </w:r>
    </w:p>
    <w:p>
      <w:r>
        <w:t xml:space="preserve">Sir Gary Verity: Gary Gary: Ex-turismipomo ei ole antanut tutkintatodistusta</w:t>
      </w:r>
    </w:p>
    <w:p>
      <w:r>
        <w:t xml:space="preserve">Sir Gary Verity erosi Welcome To Yorkshiren toimitusjohtajan tehtävästä terveydellisistä syistä maaliskuussa. Lähdön jälkeen häntä on syytetty kiusaamisesta ja kulukorvausten epäasiallisesta hakemisesta. Sir Garyn tiedottajan mukaan hän kiisti kaikki syytökset väärinkäytöksistä. Maaliskuussa matkailuyritys Welcome To Yorkshire kertoi, että kaksi riippumatonta tutkintaa tutkisi, miten yritystä oli johdettu ja miten työntekijät olivat hakeneet kuluja. Sir Gary Verityn, joka johti yritystä vuosikymmenen ajan ja jonka ansioksi luodaan Yhdistyneen kuningaskunnan suurimman pyöräilykilpailun Tour de Yorkshiren perustaminen, odotettiin osallistuvan tutkimuksiin. Welcome To Yorkshiren tiedottajan mukaan Sir Gary oli kutsuttu osallistumaan molempiin tutkimuksiin ja hän oli "ilmaissut kiinnostuksensa osallistua". "Hän on kuitenkin ilmoittanut, ettei hän voi tehdä sitä tällä hetkellä", hän lisäsi. Arviolta 50 entistä työntekijää on antanut todisteita tutkimuksissa. Welcome To Yorkshiren kulukorvaustilin rikosteknisessä tarkastuksessa tutkitaan myös koko yrityksen kulukorvausvaatimuksia, joiden arvo on enintään 500 000 puntaa. Nämä kaksi erillistä tutkimusta suorittavat lakiasiaintoimisto Clarion ja tilintarkastusyritys BDO, ja tulokset on tarkoitus julkaista heinäkuussa. Seuraa BBC Yorkshirea Facebookissa, Twitterissä ja Instagramissa. Lähetä juttuideoita osoitteeseen yorkslincs.news@bbc.co.uk.</w:t>
      </w:r>
    </w:p>
    <w:p>
      <w:r>
        <w:rPr>
          <w:b/>
        </w:rPr>
        <w:t xml:space="preserve">Yhteenveto</w:t>
      </w:r>
    </w:p>
    <w:p>
      <w:r>
        <w:t xml:space="preserve">Tour de Yorkshiren järjestelyistä vastannut mies ei ole antanut todisteita kahdessa riippumattomassa tutkimuksessa, jotka käynnistettiin sen jälkeen, kun hän jätti tehtävänsä aiemmin tänä vuonna.</w:t>
      </w:r>
    </w:p>
    <w:p>
      <w:r>
        <w:rPr>
          <w:b/>
          <w:u w:val="single"/>
        </w:rPr>
        <w:t xml:space="preserve">Asiakirjan numero 17904</w:t>
      </w:r>
    </w:p>
    <w:p>
      <w:r>
        <w:t xml:space="preserve">Llandeilon ilmansaasteiden torjumiseksi tarvitaan ohitustiepyyntöjä</w:t>
      </w:r>
    </w:p>
    <w:p>
      <w:r>
        <w:t xml:space="preserve">Esityksessä kysyttiin, miksi Walesin hallitus "ei noudata lakisääteistä velvoitettaan" vähentää kaupungin korkeita typpidioksidipitoisuuksia. Täysistunto äänesti kirjeen lähettämisestä hallitukselle, jossa vaaditaan ohitustien rakentamista, vaikka suurin osa liikennerahoituksesta käytetään M4:n kevennystiehen. Walesin hallitusta on pyydetty kommentoimaan asiaa. Valtuutettu Edward Thomas esitti esityksen. Hän sanoi: Hän sanoi: "Walesin hallituksen on tunnustettava, että ainoa toteuttamiskelpoinen ratkaisu on aloittaa strategisen tienparannuksen yksityiskohtainen suunnittelu, jota on suositeltu useissa tämän neuvoston Walesin hallitukselle toimittamissa raporteissa."</w:t>
      </w:r>
    </w:p>
    <w:p>
      <w:r>
        <w:rPr>
          <w:b/>
        </w:rPr>
        <w:t xml:space="preserve">Yhteenveto</w:t>
      </w:r>
    </w:p>
    <w:p>
      <w:r>
        <w:t xml:space="preserve">Carmarthenshiren neuvosto haluaa toimia Llandeilon ilmansaasteiden vuoksi.</w:t>
      </w:r>
    </w:p>
    <w:p>
      <w:r>
        <w:rPr>
          <w:b/>
          <w:u w:val="single"/>
        </w:rPr>
        <w:t xml:space="preserve">Asiakirjan numero 17905</w:t>
      </w:r>
    </w:p>
    <w:p>
      <w:r>
        <w:t xml:space="preserve">Florence Waters: Waters: Kadonnut toimittaja "kuoli hypotermiaan".</w:t>
      </w:r>
    </w:p>
    <w:p>
      <w:r>
        <w:t xml:space="preserve">Daily Telegraph -lehteen kirjoittaneen 33-vuotiaan Florence Watersin ruumis löydettiin 22. marraskuuta sen jälkeen, kun poliisi oli julistanut hänet kadonneeksi henkilöksi, jonka katoamisriski on suuri. Perheenjäsenet huolestuivat hänen käytöksestään 19. marraskuuta. Hänen ruumiinsa löydettiin Weavers Branchista, Thamesta Oxfordshiren osavaltiosta sen jälkeen, kun ostoskassi oli löydetty läheiseltä pellolta. Kuolemansyyntutkija Darren Salter avasi tutkinnan torstaina. Hän sanoi, että Watersin äiti tunnisti ruumiin John Radcliffe -sairaalassa päivää löytymisen jälkeen. Ensimmäinen ruumiinavaus osoitti, että pahoinpitelystä ei ollut todisteita. Myöskään huumeista tai alkoholista ei ollut todisteita, oikeus kuuli. Thames Valleyn poliisin mukaan kuolemaan ei liittynyt epäilyttäviä olosuhteita. Tutkinta jatkuu toukokuussa 2019. Daily Telegraphin verkkosivuilla olevan profiilin mukaan East Streetiltä Oxfordista kotoisin ollut Waters kirjoitti artikkeleita kuvataiteesta, elokuvista ja kirjoista.</w:t>
      </w:r>
    </w:p>
    <w:p>
      <w:r>
        <w:rPr>
          <w:b/>
        </w:rPr>
        <w:t xml:space="preserve">Yhteenveto</w:t>
      </w:r>
    </w:p>
    <w:p>
      <w:r>
        <w:t xml:space="preserve">Toimittaja, jonka ruumis löydettiin ojasta, kuoli epäiltyyn hypotermiaan, on kuultu tutkintakäsittelyssä.</w:t>
      </w:r>
    </w:p>
    <w:p>
      <w:r>
        <w:rPr>
          <w:b/>
          <w:u w:val="single"/>
        </w:rPr>
        <w:t xml:space="preserve">Asiakirjan numero 17906</w:t>
      </w:r>
    </w:p>
    <w:p>
      <w:r>
        <w:t xml:space="preserve">Hurrikaani Maria: Mitä tehdä ennen, aikana ja jälkeen?</w:t>
      </w:r>
    </w:p>
    <w:p>
      <w:r>
        <w:t xml:space="preserve">Se on jo "tuhonnut" Dominican, saarivaltion pääministeri sanoi. Maria uhkaa muuttaa kaikki roskat Neitsytsaarilla, joita Irma-hurrikaani tuhosi jo lähes kaksi viikkoa sitten, mahdollisiksi ilmassa lentäviksi ammuksiksi. Vaikka hurrikaanit iskevät alueelle säännöllisesti, tämän kauden voimakkuus tarkoittaa, että nopeat ja voimakkaat myrskyt iskevät yksi toisensa jälkeen. Miten ihmisten pitäisi siis valmistautua? Jos sinut on määrätty evakuoitavaksi, ota mukaasi kolmen päivän tarpeisiin vettä, käteistä rahaa ja mahdollisesti tarvitsemasi elintarvikkeet tai lääkkeet. Jos ajat suojapaikkaan autolla, pakkaa mukaan hyppykaapelit, valoraketteja sekä kopiot henkilö- ja vakuutusasiakirjoista. Jos jäät kotiin, asiantuntijoiden mukaan sinun tulisi tehdä seuraavat toimet: Ennen hurrikaania Hurrikaanin aikana Vaikeuttavatko "Rukoilkaa..." -viestit katastrofiapua? Hurrikaanin jälkeen: Punaisen Ristin hurrikaanisovelluksessa on myrskynseuranta ja valmistautumisvinkkejä sekä nopea tapa ilmoittaa perheelle ja ystäville, että olet turvassa.</w:t>
      </w:r>
    </w:p>
    <w:p>
      <w:r>
        <w:rPr>
          <w:b/>
        </w:rPr>
        <w:t xml:space="preserve">Yhteenveto</w:t>
      </w:r>
    </w:p>
    <w:p>
      <w:r>
        <w:t xml:space="preserve">Hurrikaani Maria, kauden 2017 kolmas suuri Atlantin hirmumyrsky, suuntaa Karibianmeren pohjoispuolella, ja sen odotetaan saavuttavan Puerto Ricon keskiviikkona ja Dominikaanisen tasavallan pohjoispuolella torstaina.</w:t>
      </w:r>
    </w:p>
    <w:p>
      <w:r>
        <w:rPr>
          <w:b/>
          <w:u w:val="single"/>
        </w:rPr>
        <w:t xml:space="preserve">Asiakirjan numero 17907</w:t>
      </w:r>
    </w:p>
    <w:p>
      <w:r>
        <w:t xml:space="preserve">Lydney Hospital lopettaa uusien potilaiden vastaanottamisen Covid-taudin puhkeamisen vuoksi.</w:t>
      </w:r>
    </w:p>
    <w:p>
      <w:r>
        <w:t xml:space="preserve">Lydneyn sairaalan vuodeosasto on suljettu tilapäisesti uusilta potilailta. Sairaalaa ylläpitävän Gloucestershire Health and Care NHS Foundation Trustin tiedottaja sanoi, että se ryhtyy "kaikkiin tarvittaviin varotoimenpiteisiin leviämisen estämiseksi". He lisäsivät, että potilaiden sukulaisia pidetään ajan tasalla. "Kansallisten käytäntöjen" vuoksi tiedottaja ei pystynyt kertomaan, kuinka moni potilas ja henkilökunta on testattu positiivisesti. John Trevains, hoitotyön, terapioiden ja laadun johtaja, sanoi: "Ensisijainen tavoitteemme on, kuten aina, potilaiden, henkilökunnan ja muiden sairaalan käyttäjien terveys ja hyvinvointi. "Olemme hyvin perehtyneet infektioiden ehkäisyyn ja valvontaan, joten kaikki tarvittavat varotoimenpiteet on toteutettu."</w:t>
      </w:r>
    </w:p>
    <w:p>
      <w:r>
        <w:rPr>
          <w:b/>
        </w:rPr>
        <w:t xml:space="preserve">Yhteenveto</w:t>
      </w:r>
    </w:p>
    <w:p>
      <w:r>
        <w:t xml:space="preserve">Gloucestershiren sairaala on lopettanut uusien potilaiden vastaanottamisen Covid-19-taudin puhjettua.</w:t>
      </w:r>
    </w:p>
    <w:p>
      <w:r>
        <w:rPr>
          <w:b/>
          <w:u w:val="single"/>
        </w:rPr>
        <w:t xml:space="preserve">Asiakirjan numero 17908</w:t>
      </w:r>
    </w:p>
    <w:p>
      <w:r>
        <w:t xml:space="preserve">Harvinainen maoriviitta vedetään pois huutokaupasta verkkouhkausten jälkeen</w:t>
      </w:r>
    </w:p>
    <w:p>
      <w:r>
        <w:t xml:space="preserve">Maorilaisen Kakahun oli määrä saada 3 000-5 000 puntaa huutokaupassa East Sussexissa 18. syyskuuta. Pariskunta, joka myi vaatekappaletta, joka on peräisin 1800-luvulta, joutui kuitenkin pahoinpitelyn kohteeksi. Huutokauppayhtiö Burstow and Hewett sai myös uhkauksia, ja se poisti esineen listoiltaan. Nykyiset omistajat, Steve ja Mary Squires, löysivät kakahun joitakin vuosia sitten, kun he perivät kokonaisen talon ja sen sisällön. Viitta löydettiin piilotettuna vanhaan liinavaatekaappiin. Herra Squires jäljitti sukupuunsa Thomas Griceen, jonka on kirjattu viettäneen aikaa päällikkö Rewin kanssa maorien sotien jälkeisinä vuosina eli vuosina 1845-1872. Uusiseelantilaiset nettihäiritsijät uhkasivat matkustaa Yhdistyneeseen kuningaskuntaan saadakseen viitan takaisin maori-yhteisölle. Väärinkäytökset alkoivat, kun eräs uusiseelantilainen lähetystoimittaja kuvasi viitasta kertovan jutun huutokauppaa edeltävänä aikana. Burstow ja Hewett ottivat yhteyttä Sussexin poliisiin, joka kertoi antaneensa turvallisuusohjeita asianosaisille. Huutokaupanpitäjä Mark Ellin kertoi, että yritys oli saanut "verkkoväärinkäytösten pommituksia". Hän sanoi: "Se oli odottamattoman järkyttävää. Tunsimme tekevämme oikein vetäessämme sen pois myynnistä." Ellin kertoi myös, että Uuden-Seelannin korkea komissio oli ollut yhteydessä ja pyytänyt anteeksi pahoinpitelyjen lähettäjien toimia. Seuraa BBC South Eastia Facebookissa, Twitterissä ja Instagramissa. Lähetä juttuideoita osoitteeseen southeasttoday@bbc.co.uk.</w:t>
      </w:r>
    </w:p>
    <w:p>
      <w:r>
        <w:rPr>
          <w:b/>
        </w:rPr>
        <w:t xml:space="preserve">Yhteenveto</w:t>
      </w:r>
    </w:p>
    <w:p>
      <w:r>
        <w:t xml:space="preserve">Maori-päällikölle kuulunut harvinainen viitta, joka oli määrä myydä huutokaupassa, on peruttu sen jälkeen, kun myyjät saivat pahoinpitelyjä Uudesta-Seelannista.</w:t>
      </w:r>
    </w:p>
    <w:p>
      <w:r>
        <w:rPr>
          <w:b/>
          <w:u w:val="single"/>
        </w:rPr>
        <w:t xml:space="preserve">Asiakirjan numero 17909</w:t>
      </w:r>
    </w:p>
    <w:p>
      <w:r>
        <w:t xml:space="preserve">Allerdalen taksinkuljettajien on läpäistävä testi tai heidän lupansa on peruutettava väliaikaisesti</w:t>
      </w:r>
    </w:p>
    <w:p>
      <w:r>
        <w:t xml:space="preserve">Cumbrian Allerdalessa sijaitsevasta 303 kuljettajasta 238 on tähän mennessä läpäissyt hyväksytysti. Heille oli annettu vuosi aikaa suorittaa koe, mutta lisäaikaa lisättiin "oikeudenmukaisuuden nimissä", kun ohjelmistohäiriö viivästytti kokeen käyttöönottoa. Allerdalen neuvosto on kirjoittanut kuljettajille ja soittanut heille muistuttaakseen heitä lähestyvästä määräajasta. Lupalautakunnan jäsen Alan Smith: "Jos näihin ihmisiin on otettu yhteyttä, niin kun kirje tulee, se on ohi: he menettävät ajokorttinsa. "Jos olemme olleet reiluja heitä kohtaan neuvostona, heidän pitäisi olla reiluja myös meitä kohtaan." "Jos olemme olleet reiluja heitä kohtaan neuvostona, heidän pitäisi olla reiluja myös meitä kohtaan." Jotkut kuljettajat eivät osallistu kokeeseen, koska he ovat jäämässä eläkkeelle, kertoi Local Democracy Reporting Service. Uudesta järjestelmästä järjestettyyn kuulemiseen saatiin 97 vastausta ammatinharjoittajilta, joista 83 vastusti sitä. Monet kuljettajat vastustivat sitä kustannussyistä, koska he ovat jo maksaneet ajokortin hankkimisesta. Toiset kannattivat sitä, että testiä sovellettaisiin vain uusiin kuljettajiin. Jotkut sanoivat, että satelliittinavigointi tekee kokeesta tarpeettoman, vaikka neuvoston mukaan se kattaa muutakin kuin maantieteellisen tietämyksen. Seuraa BBC North East &amp; Cumbrian uutisia Twitterissä, Facebookissa ja Instagramissa. Lähetä juttuideoita osoitteeseen northeastandcumbria@bbc.co.uk.</w:t>
      </w:r>
    </w:p>
    <w:p>
      <w:r>
        <w:rPr>
          <w:b/>
        </w:rPr>
        <w:t xml:space="preserve">Yhteenveto</w:t>
      </w:r>
    </w:p>
    <w:p>
      <w:r>
        <w:t xml:space="preserve">Alueen taksinkuljettajien ajokortti peruutetaan, jos he eivät läpäise tietämystestiä kuukauden loppuun mennessä.</w:t>
      </w:r>
    </w:p>
    <w:p>
      <w:r>
        <w:rPr>
          <w:b/>
          <w:u w:val="single"/>
        </w:rPr>
        <w:t xml:space="preserve">Asiakirjan numero 17910</w:t>
      </w:r>
    </w:p>
    <w:p>
      <w:r>
        <w:t xml:space="preserve">Chilijauhe estää aseistetut myymäläryöstäjät Lutonissa</w:t>
      </w:r>
    </w:p>
    <w:p>
      <w:r>
        <w:t xml:space="preserve">Veitsellä ja kahdella käsiaseella aseistautuneet varkaat tunkeutuivat lauantaina Lutonin Runfold Avenuella sijaitsevaan Baba Food Cityyn. Myymäläapulainen, joka ei halua tulla tunnistetuksi, tarttui laatikkoon ja heitti ruutia kahden ryöstäjän suuntaan, jotka lähtivät tyhjin käsin. Hänen serkkunsa on sittemmin kehunut hänen toimintaansa "erittäin rohkeaksi". Hän lisäsi: "Kaikki tapahtui hyvin nopeasti. Luulen, että chilijauhe osui kahteen heistä. He eivät päässeet karkuun millään." Kaupan omistajalla Ganesh Kumarilla on ollut kauppa Bedfordshiren kaupungissa noin vuoden ajan, mutta hän ei ollut paikalla ryöstöyrityksen aikana noin kello 22.00 BST. Hän sanoi, että hänen lapsensa ovat käskeneet häntä myymään, koska heidän mielestään se on liian vaarallista. Aikaisemman varkauden seurauksena, jossa kolme miestä vei 400 puntaa, Kumar ja hänen vaimonsa päättivät pitää chilijauhetta kassan alla itsepuolustukseksi. Kumar sanoi: Kumar sanoi: "Se aiheuttaa päänvaivaa, koska mietin aina, tapahtuuko se uudelleen." Hän sanoi: "Se on vaikeaa. Vaimoni on peloissaan, ja lapseni sanovat, että se on vaarallista." Bedfordshiren poliisi on pyytänyt tietoja ja kertoi, että kahdella epäillyllä oli yllään mustat housut ja mustat hupparit ja toisella mustat housut ja harmaa hupparitoppi.</w:t>
      </w:r>
    </w:p>
    <w:p>
      <w:r>
        <w:rPr>
          <w:b/>
        </w:rPr>
        <w:t xml:space="preserve">Yhteenveto</w:t>
      </w:r>
    </w:p>
    <w:p>
      <w:r>
        <w:t xml:space="preserve">Kauppa, jonka myyjä torjui kolme aseistautunutta ryöstäjää heittämällä chilijauhetta, säilytti maustelaatikkoa kassan alla edellisen varkauden jälkeen.</w:t>
      </w:r>
    </w:p>
    <w:p>
      <w:r>
        <w:rPr>
          <w:b/>
          <w:u w:val="single"/>
        </w:rPr>
        <w:t xml:space="preserve">Asiakirjan numero 17911</w:t>
      </w:r>
    </w:p>
    <w:p>
      <w:r>
        <w:t xml:space="preserve">Saksan koalitio: Schulz eroaa</w:t>
      </w:r>
    </w:p>
    <w:p>
      <w:r>
        <w:t xml:space="preserve">Schulz sanoi luovuttavansa tehtävän vasemmistoliiton Andrea Nahlesille välittömästi. SPD:n jäsenten on kuitenkin äänestettävä muutoksesta 22. huhtikuuta. SPD:n lähteiden mukaan Hampurin pormestari Olaf Scholzista tulee väliaikainen johtaja. Martin Schulz luopui tehtävästään ja sanoi haluavansa lopettaa SPD:n "henkilöstökeskustelut". SPD on sopinut suunnitelmasta koalitiohallitusta varten Merkelin kristillisdemokraattien (CDU) ja Baijerin CSU:n liittolaisten kanssa. SPD:n jäsenet äänestävät koalitiosopimuksesta ensi kuussa - tulosta odotetaan 4. maaliskuuta. Keskusta-vasemmistolainen SPD aikoo johtaa kuutta ministeriötä, muun muassa valtiovarain- ja ulkoministeriötä. Schulz, Euroopan parlamentin entinen puheenjohtaja, on sanonut, ettei hän toimi ulkoministerinä. Hän on saanut osakseen voimakasta kritiikkiä SPD:n sisällä. Lue lisää aiheesta: Saksan sodanjälkeinen ennätys on ollut yli neljä kuukautta kestäneet koalitioneuvottelut syyskuun tuloksettomien vaalien jälkeen. Viime viikolla ilmoitettiin vihdoin läpimurrosta, ja SPD:lle tehtiin merkittäviä myönnytyksiä. Monet SPD:n jäsenet pelkäävät, että liittoutuminen uudelleen CDU/CSU:n kanssa voisi vahingoittaa puoluetta pitkällä aikavälillä. SPD ja CDU saivat molemmat huonoimman tuloksensa vuosikymmeniin vaaleissa, jotka nostivat äärioikeistolaisen Vaihtoehto Saksalle (AfD) ensimmäistä kertaa parlamenttiin 94 paikalla.</w:t>
      </w:r>
    </w:p>
    <w:p>
      <w:r>
        <w:rPr>
          <w:b/>
        </w:rPr>
        <w:t xml:space="preserve">Yhteenveto</w:t>
      </w:r>
    </w:p>
    <w:p>
      <w:r>
        <w:t xml:space="preserve">Saksan sosiaalidemokraattien (SPD) johtaja Martin Schulz on eronnut helpottaakseen liittokansleri Angela Merkelin konservatiivien kanssa tehtävän koalitiohallituksen valmistelua.</w:t>
      </w:r>
    </w:p>
    <w:p>
      <w:r>
        <w:rPr>
          <w:b/>
          <w:u w:val="single"/>
        </w:rPr>
        <w:t xml:space="preserve">Asiakirjan numero 17912</w:t>
      </w:r>
    </w:p>
    <w:p>
      <w:r>
        <w:t xml:space="preserve">Ysgol Llangennechistä poistetaan englanninkielinen opetus.</w:t>
      </w:r>
    </w:p>
    <w:p>
      <w:r>
        <w:t xml:space="preserve">Carmarthenshiren valtuusto äänesti sen puolesta, että Llanellin lähellä sijaitsevasta Ysgol Llangennechistä tehdään syyskuusta alkaen walesinkielinen peruskoulu. Muutos ei vaikuta nykyisiin oppilaisiin, jotka voivat jatkaa opintojaan englanniksi. County Hallissa käytiin keskiviikkona katkera keskustelu, jossa 38 valtuutettua äänesti ehdotuksen puolesta ja 20 vastaan. Carmarthenshiren kunta ilmoitti haluavansa laajentaa walesinkielisten koulujen tarjontaa osittain vastauksena väestönlaskennan lukuihin, joiden mukaan walesinkielisten määrä on vähentynyt maakunnassa. Keskustelun aikana työväenpuolueen valtuutettu Kim Thomas sanoi, että tämä merkitsee "erottelua... ja pahimmillaan apartheidia". Muutosta vastustavat vanhemmat sanoivat taistelevansa vastaan, kun taas muutosta kannattavat sanoivat, että päätös oli "valtava helpotus". Tarkistus, jonka mukaan Llangennechin koulu olisi säilytettävä kaksivirtaisena, hylättiin, kunnes asiasta keskustellaan lisää.</w:t>
      </w:r>
    </w:p>
    <w:p>
      <w:r>
        <w:rPr>
          <w:b/>
        </w:rPr>
        <w:t xml:space="preserve">Yhteenveto</w:t>
      </w:r>
    </w:p>
    <w:p>
      <w:r>
        <w:t xml:space="preserve">Carmarthenshiren koulun englanninkielisen opetuksen poistamista koskevat suunnitelmat ovat saaneet kannatusta.</w:t>
      </w:r>
    </w:p>
    <w:p>
      <w:r>
        <w:rPr>
          <w:b/>
          <w:u w:val="single"/>
        </w:rPr>
        <w:t xml:space="preserve">Asiakirjan numero 17913</w:t>
      </w:r>
    </w:p>
    <w:p>
      <w:r>
        <w:t xml:space="preserve">Somalian ravintolahyökkäys: Al-Shababab tappoi kuusi</w:t>
      </w:r>
    </w:p>
    <w:p>
      <w:r>
        <w:t xml:space="preserve">Myös pääkaupungin Mogadishun sataman lähellä on tehty itsemurhapommi-isku, jossa loukkaantui ainakin seitsemän ihmistä. Sotilasryhmä al-Shababab ilmoitti olevansa molempien iskujen takana. YK:n tukema hallitus on taistellut al-Shababia vastaan maan hallinnasta yli kymmenen vuoden ajan. Al-Qaidaan liittoutuneet militantit sanoivat, että Baidoassa heidän kohteinaan olivat ravintolassa kokousta pitäneet veronkantajat ja sotilaat. He lisäsivät, että hyökkäyksessä kuoli kaksi sotilasta, mutta viranomaisten mukaan kaikki uhrit olivat siviilejä. Poliisi kertoi BBC:lle, että Mogadishussa poliisit avasivat tulen ajoneuvoa kohti, kun se ei pysähtynyt tarkastuspisteelle. Autoa kuljettaneen itsemurhapommittajan kerrotaan yrittäneen iskeä sataman edustalla olevaan poliisiasemaan, mutta turvallisuusjoukot ampuivat hänet ja ajoneuvo räjähti. Kaksi poliisia ja viisi ohikulkijaa haavoittui. "Metalliromua putosi sataman sisällä päällemme ja kuulimme laukauksia", kertoi satamatyöntekijä Reutersille.</w:t>
      </w:r>
    </w:p>
    <w:p>
      <w:r>
        <w:rPr>
          <w:b/>
        </w:rPr>
        <w:t xml:space="preserve">Yhteenveto</w:t>
      </w:r>
    </w:p>
    <w:p>
      <w:r>
        <w:t xml:space="preserve">Pommiräjähdys ravintolassa eteläsomalialaisessa Baidoan kaupungissa on tappanut kuusi ihmistä, kertoivat viranomaiset BBC:lle.</w:t>
      </w:r>
    </w:p>
    <w:p>
      <w:r>
        <w:rPr>
          <w:b/>
          <w:u w:val="single"/>
        </w:rPr>
        <w:t xml:space="preserve">Asiakirjan numero 17914</w:t>
      </w:r>
    </w:p>
    <w:p>
      <w:r>
        <w:t xml:space="preserve">Condor Liberationin purjehdukset perutaan ja matkustus viivästyy.</w:t>
      </w:r>
    </w:p>
    <w:p>
      <w:r>
        <w:t xml:space="preserve">Lauttaoperaattori havaitsi pakokaasujärjestelmässä lisävahinkoja, jotka vaativat "monimutkaisia" korjauksia. Condor Ferries peruutti lauantain ja sunnuntain päivämatkaliput saarten ja Poolen välisellä reitillä. Operaattori on myös pyytänyt muita kuin välttämättömiä matkoja tekeviä matkustajia perumaan varauksensa keskiviikkoon asti. Condor sanoi, että korjattu lautta liikennöi mahdollisesti "pienemmällä nopeudella", kun se jatkaa liikennöintiä. Sunnuntaina laiva purjehtii Poolesta suoraan Jerseyyn, sieltä pohjoiseen Guernseyyn ja takaisin Pooleen. Maanantaiksi on suunniteltu kahta vuoroa: varhain aamulla suora yhteys Poolesta Guernseyyn ja takaisin ja iltapäivällä suora yhteys Poolesta Jerseyyn ja takaisin. Tiistain laivayhteys perutaan teknisten töiden jatkamisen vuoksi, ja yhtiö toivoo voivansa jatkaa normaalia liikennöintiä keskiviikkona. Pakojärjestelmän alkuperäinen ongelma havaittiin torstaina, ja korjaukset suoritettiin. 50 miljoonaa puntaa maksanut Condor Liberation on tarjonnut maaliskuusta lähtien ainoan nopean lautan Guernseyn, Jerseyn ja Yhdistyneen kuningaskunnan välillä.</w:t>
      </w:r>
    </w:p>
    <w:p>
      <w:r>
        <w:rPr>
          <w:b/>
        </w:rPr>
        <w:t xml:space="preserve">Yhteenveto</w:t>
      </w:r>
    </w:p>
    <w:p>
      <w:r>
        <w:t xml:space="preserve">Kaikki Condor Liberation -lautan purjehdukset Yhdistyneestä kuningaskunnasta Kanaalisaarille on peruttu, ja liikennöintiä on tarkoitus jatkaa sunnuntaina.</w:t>
      </w:r>
    </w:p>
    <w:p>
      <w:r>
        <w:rPr>
          <w:b/>
          <w:u w:val="single"/>
        </w:rPr>
        <w:t xml:space="preserve">Asiakirjan numero 17915</w:t>
      </w:r>
    </w:p>
    <w:p>
      <w:r>
        <w:t xml:space="preserve">Jerseyn kansanäänestys johtaa vaaliluettelon kirjaamiseen</w:t>
      </w:r>
    </w:p>
    <w:p>
      <w:r>
        <w:t xml:space="preserve">Vain saaren vaaliluetteloon merkityt voivat äänestää kolmesta vaihtoehdosta, jotka koskevat mahdollisia muutoksia valtioihin. Kaikkiaan 12 seurakunnassa on 63 945 äänioikeutettua, mikä on 2 035 enemmän kuin ennen vuoden 2011 vaaleja rekisteröityjen määrä. Michael de la Haye, Greffier, sanoi: "Jos joku on vielä epävarma siitä, onko hänen nimensä mukana, hän voi ottaa yhteyttä seurakuntataloonsa ja tarkistaa asian." Hän sanoi: "Kansanäänestyskampanja on nyt hyvässä vauhdissa, ja on erittäin rohkaisevaa huomata, että ennätysmäärä jerseyläisiä on oikeutettu äänestämään." De la Haye sanoi toivovansa, että äänestysprosentti olisi suuri. Viime vaaleissa äänestysprosentti oli noin 48. Äänestyspaikat ovat avoinna keskiviikkona 24. huhtikuuta kello 8.00-20.00 BST. Äänestää voi myös ennakkoon postitse tai St Paul's Centressä St Helierissä maanantaista perjantaihin kello 09.00-17.00, kunnes 22. huhtikuuta kello 14.00. Ennakkoäänestysjärjestelmää käytettiin ensimmäisen kerran vuoden 2011 vaaleissa, ja sitä käytti yli 3 000 ihmistä - 2 516 ihmistä äänesti henkilökohtaisesti ja 517 saarelaismiestä postitse.</w:t>
      </w:r>
    </w:p>
    <w:p>
      <w:r>
        <w:rPr>
          <w:b/>
        </w:rPr>
        <w:t xml:space="preserve">Yhteenveto</w:t>
      </w:r>
    </w:p>
    <w:p>
      <w:r>
        <w:t xml:space="preserve">Ennätysmäärä ihmisiä on ilmoittautunut äänestämään ennen Jerseyn hallituksen perustamista koskevaa kansanäänestystä.</w:t>
      </w:r>
    </w:p>
    <w:p>
      <w:r>
        <w:rPr>
          <w:b/>
          <w:u w:val="single"/>
        </w:rPr>
        <w:t xml:space="preserve">Asiakirjan numero 17916</w:t>
      </w:r>
    </w:p>
    <w:p>
      <w:r>
        <w:t xml:space="preserve">Nainen syytetään tyttären murhasta</w:t>
      </w:r>
    </w:p>
    <w:p>
      <w:r>
        <w:t xml:space="preserve">Francesca Howarth kuoli sairaalassa vuonna 2018 sen jälkeen, kun hänet löydettiin vastaamattomana kotoaan Frederick Streetillä Blackpoolissa. Kuolemanjälkeisessä tutkimuksessa todettiin, että hän oli tukehtunut. Caitlin Jonesia, 21, Willowbank Avenuelta Blackpoolista on syytetty murhasta, ja hänen on määrä saapua Blackpoolin käräjäoikeuteen. Lancashiren poliisi ilmoitti, että mies ja nainen, molemmat 19-vuotiaita, pidätettiin aluksi murhasta epäiltynä ja vapautettiin tutkinnan ajaksi. Mies on sittemmin vapautettu ilman jatkotoimia.</w:t>
      </w:r>
    </w:p>
    <w:p>
      <w:r>
        <w:rPr>
          <w:b/>
        </w:rPr>
        <w:t xml:space="preserve">Yhteenveto</w:t>
      </w:r>
    </w:p>
    <w:p>
      <w:r>
        <w:t xml:space="preserve">Nainen on saanut syytteen kahdeksan kuukauden ikäisen tyttärensä murhasta.</w:t>
      </w:r>
    </w:p>
    <w:p>
      <w:r>
        <w:rPr>
          <w:b/>
          <w:u w:val="single"/>
        </w:rPr>
        <w:t xml:space="preserve">Asiakirjan numero 17917</w:t>
      </w:r>
    </w:p>
    <w:p>
      <w:r>
        <w:t xml:space="preserve">Mansaaren ja Kanaalisaarten välinen lentoyhteys päättyy</w:t>
      </w:r>
    </w:p>
    <w:p>
      <w:r>
        <w:t xml:space="preserve">Blue Islands -palvelu, joka on ainoa suora lentoyhteys kaikkien kolmen saaren välillä, lakkautetaan helmikuussa. Yhtiön tiedottajan mukaan syynä on liiketoiminnan voimakas väheneminen. Toimitusjohtaja Rob Veron sanoi: "Neljän vuoden aikana matkustajamäärät ovat vähentyneet 72 prosenttia Mansaaren reitillä, mikä on kestämätöntä." Hän lisäsi: "Mansaari ei ole vahva vapaa-ajan matkakohde, ja siksi matkustajamäärät ovat jatkuvasti laskeneet. "Useat tärkeät yritysasiakkaat ovat lopettaneet matkustamisen saarelle, mikä on vaikuttanut merkittävästi." Lentoyhtiön mukaan lennot jatkuvat helmikuuhun 2013 asti, ja tämän jälkeen matkansa varanneille matkustajille maksetaan täysi korvaus tai tehdään uusi varaus. Blue Islandin liikennöinti Mansaaren ja Kanaalisaarten välillä alkoi vuonna 2006, ja se liikennöi joka arkipäivä. Aiemmin tässä kuussa Mansaaren lentoasema ilmoitti matkustajamäärien "jyrkästä" laskusta. Hallituksen luvut osoittivat, että Ronaldswayn lentoaseman kautta matkustaneiden määrä laski 7,5 prosenttia eli 4 800 ihmistä vähemmän kuin syyskuussa 2011.</w:t>
      </w:r>
    </w:p>
    <w:p>
      <w:r>
        <w:rPr>
          <w:b/>
        </w:rPr>
        <w:t xml:space="preserve">Yhteenveto</w:t>
      </w:r>
    </w:p>
    <w:p>
      <w:r>
        <w:t xml:space="preserve">Mansaaren, Jerseyn ja Guernseyn väliset lennot ovat "kestämättömiä", ja ne lopetetaan ensi vuonna, sanovat lentoyhtiöiden pomot.</w:t>
      </w:r>
    </w:p>
    <w:p>
      <w:r>
        <w:rPr>
          <w:b/>
          <w:u w:val="single"/>
        </w:rPr>
        <w:t xml:space="preserve">Asiakirjan numero 17918</w:t>
      </w:r>
    </w:p>
    <w:p>
      <w:r>
        <w:t xml:space="preserve">Covid Skotlannissa: Dumfriesin ja Annanin testausta koskeva vetoomus: tapausten hidas lasku</w:t>
      </w:r>
    </w:p>
    <w:p>
      <w:r>
        <w:t xml:space="preserve">Dumfries and Gallowayn terveys- ja sosiaalihuoltokumppanuuden mukaan Annanin ja Dumfriesin tasot eivät olleet laskeneet yhtä nopeasti kuin muilla alueilla. Molemmissa kaupungeissa on tehty ylimääräisiä testejä. Kaikkia, jotka uskovat, että heillä saattaa olla oireita, kehotetaan käyttämään tilaisuutta testeihin. Terveydenhuoltokumppanuuden mukaan uudet tapaukset ovat vähentyneet koko alueella viime viikkoina sen jälkeen, kun uusi, erittäin tarttuva kanta oli lisääntynyt vuodenvaihteen aikana. "Hyvää edistystä" Annanissa ja Dumfriesissa ei kuitenkaan ole tapahtunut samanlaista vähenemistä kuin muilla alueilla. Väliaikainen kansanterveysjohtaja Valerie White sanoi: "Uusien Covid-19-tapausten vähentämisessä on edistytty hyvin koko alueella, ja tämä johtuu epäilemättä siitä, että kaikki ovat tehneet ponnisteluja ja uhrauksia noudattaessaan kansallisia sääntöjä. "Vaikka määrät ovat laskeneet Annanissa ja Dumfriesissa, on huolestuttavaa, että ne ovat edelleen korkeammat kuin muilla alueilla." Liikkuva testausyksikkö on käytettävissä Annanin Swimming Poolin parkkipaikalla tiistaisin, perjantaisin ja sunnuntaisin, kun taas Dumfriesissa kiinteä testauspaikka toimii päivittäin Brooms Roadin parkkipaikalla.</w:t>
      </w:r>
    </w:p>
    <w:p>
      <w:r>
        <w:rPr>
          <w:b/>
        </w:rPr>
        <w:t xml:space="preserve">Yhteenveto</w:t>
      </w:r>
    </w:p>
    <w:p>
      <w:r>
        <w:t xml:space="preserve">Kahdessa Skotlannin eteläpuolisessa kaupungissa on kehotettu kaikkia, joilla on "lievimmätkin oireet", tekemään Covid-testi, jotta hinnat saataisiin laskemaan.</w:t>
      </w:r>
    </w:p>
    <w:p>
      <w:r>
        <w:rPr>
          <w:b/>
          <w:u w:val="single"/>
        </w:rPr>
        <w:t xml:space="preserve">Asiakirjan numero 17919</w:t>
      </w:r>
    </w:p>
    <w:p>
      <w:r>
        <w:t xml:space="preserve">Tuulivoimaloiden liiketoiminta vauhdittaa toivoa Norfolkissa ja Suffolkissa</w:t>
      </w:r>
    </w:p>
    <w:p>
      <w:r>
        <w:t xml:space="preserve">Tanskalainen Siemens Wind Power suunnittelee uuden tehtaan rakentamista turbiinien valmistusta varten, mikä työllistäisi Yhdistyneeseen kuningaskuntaan noin 700 ihmistä. Great Yarmouthin ja Lowestoftin yritysjohtajat ovat tarjouksen tekijöiden joukossa. Siemensin Leo Schot sanoi, että tehdas rakennettaisiin neljän vuoden kuluessa ja että yritys etsii sijoituspaikkoja Itä-Angliassa ja Koillis-Englannissa. Schot sanoi: "Yhdistynyt kuningaskunta on tärkeä markkina-alue offshore-turbiineillemme, ja 50 prosenttia Tanskan tuotannostamme toimitetaan sinne. "Haluamme olla lähempänä asiakkaitamme tuotantolaitoksen avulla. "Se on strategisesti järkevää myös siksi, että kuljetus- ja logistiikkakustannukset ovat merkittävä osa tuotantoyhtälöä." Siemens Wind Power on yksi Euroopan johtavista turbiinien rakentajista, ja se valmistaa tällä hetkellä Tanskassa sijaitsevalla tuotantolinjallaan noin kahdeksan turbiinia päivässä.</w:t>
      </w:r>
    </w:p>
    <w:p>
      <w:r>
        <w:rPr>
          <w:b/>
        </w:rPr>
        <w:t xml:space="preserve">Yhteenveto</w:t>
      </w:r>
    </w:p>
    <w:p>
      <w:r>
        <w:t xml:space="preserve">Suunnitelmat tuhansista tuulivoimaloista Pohjanmerellä voivat tuoda uutta liiketoimintaa Norfolkiin ja Suffolkiin.</w:t>
      </w:r>
    </w:p>
    <w:p>
      <w:r>
        <w:rPr>
          <w:b/>
          <w:u w:val="single"/>
        </w:rPr>
        <w:t xml:space="preserve">Asiakirjan numero 17920</w:t>
      </w:r>
    </w:p>
    <w:p>
      <w:r>
        <w:t xml:space="preserve">Helen Baileyn murhasta epäiltyä etsivää syytetään 9000 punnan varastamisesta kassakaapista.</w:t>
      </w:r>
    </w:p>
    <w:p>
      <w:r>
        <w:t xml:space="preserve">Ylikonstaapeli David Sharpe, 40, Bedfordshiren, Cambridgeshiren ja Hertfordshiren suurrikosyksikön jäsen, työskenteli murhatapauksen parissa vuonna 2016. Hän esiintyi aiemmin Cambridgen tuomaristuomioistuimessa syytettynä kahdesta varkaudesta Hertfordshiren poliisilaitokselta. Hänet erotettiin tehtävästään maaliskuussa. Bedfordshiren poliisia syytetään 4 490 ja 4 590 punnan suuruisten summien varastamisesta Hertfordshire Constabularyn kassakaapista 18. joulukuuta 2018 ja 19. maaliskuuta 2019 välisenä aikana. Hänet erotettiin tehtävästään, kun syytökset tulivat ilmi aiemmin tänä vuonna. Hän saapui tuomareiden eteen, jotka toimittivat asian Cambridge Crown Courtin käsiteltäväksi vielä vahvistettavana ajankohtana. Saatat olla myös kiinnostunut: Baileyn ruumis löydettiin heinäkuussa 2016 likakaivosta Roystonissa Hertfordshiren osavaltiossa sijaitsevasta kodista, jonka hän jakoi kumppaninsa Ian Stewartin kanssa. Stewart tuomittiin helmikuussa 2017 murhasta vähintään 34 vuodeksi vankeuteen. Ylikonstaapeli Sharpe, joka on vapautettu ehdottomalla takuita vastaan, sai kiitoksen erittäin korkeatasoisesta etsivätyöstä osuudestaan murhan selvittämisessä.</w:t>
      </w:r>
    </w:p>
    <w:p>
      <w:r>
        <w:rPr>
          <w:b/>
        </w:rPr>
        <w:t xml:space="preserve">Yhteenveto</w:t>
      </w:r>
    </w:p>
    <w:p>
      <w:r>
        <w:t xml:space="preserve">Etsivää, joka sai kiitosta lastenkirjailija Helen Baileyn murhan selvittämisestä, on syytetty 9000 punnan varastamisesta poliisin kassakaapista.</w:t>
      </w:r>
    </w:p>
    <w:p>
      <w:r>
        <w:rPr>
          <w:b/>
          <w:u w:val="single"/>
        </w:rPr>
        <w:t xml:space="preserve">Asiakirjan numero 17921</w:t>
      </w:r>
    </w:p>
    <w:p>
      <w:r>
        <w:t xml:space="preserve">Kanye West sanoo tyttöystävänsä Kim Kardashianin olevan raskaana</w:t>
      </w:r>
    </w:p>
    <w:p>
      <w:r>
        <w:t xml:space="preserve">Anthony BaxterNewsbeat-toimittaja Räppäri ilmoitti asiasta Atlantic Cityssä järjestetyssä konsertissa sunnuntaina 30. joulukuuta. Hän kertoi yli 5000 hengen yleisölle laulamalla: "Now you having my baby". Myöhemmin osa Kimin perheestä vahvisti uutisen Twitterissä. Hänen siskonsa Kourtney Kardashian kirjoitti: "Olen odottanut voivani huutaa katoilta ilosta ja nyt voin". Viestissä jatkettiin: "Toinen enkeli toivotetaan tervetulleeksi perheeseemme. Hukkua jännitykseen!". Kimin toinen sisko Khloe kirjoitti: "Olen innoissani Kanyen ja siskoni puolesta! Mikään ei ole sen parempaa kuin tuoda elämää tähän maailmaan!" Kanye West myös kehotti konsertissa olleita ihmisiä onnittelemaan "vauvaäitiään" ja että tämä oli "mitä uskomattomin asia". Pari alkoi seurustella maaliskuussa. Kim Kardashian tunnetaan parhaiten roolistaan amerikkalaisessa Keeping Up With The Kardashians -tosi-tv-sarjassa. Vuonna 2011 hän erosi aviomiehestään, koripallopelaaja Kris Humphriesista vain 72 päivän jälkeen. Seuraa @BBCNewsbeat Twitterissä</w:t>
      </w:r>
    </w:p>
    <w:p>
      <w:r>
        <w:rPr>
          <w:b/>
        </w:rPr>
        <w:t xml:space="preserve">Yhteenveto</w:t>
      </w:r>
    </w:p>
    <w:p>
      <w:r>
        <w:t xml:space="preserve">Kanye West on ilmoittanut, että hänen tyttöystävänsä, amerikkalainen tosi-tv-tähti Kim Kardashian on raskaana.</w:t>
      </w:r>
    </w:p>
    <w:p>
      <w:r>
        <w:rPr>
          <w:b/>
          <w:u w:val="single"/>
        </w:rPr>
        <w:t xml:space="preserve">Asiakirjan numero 17922</w:t>
      </w:r>
    </w:p>
    <w:p>
      <w:r>
        <w:t xml:space="preserve">Kentin juoksumattojuoksija Mimi Anderson rikkoo maailmanennätyksensä</w:t>
      </w:r>
    </w:p>
    <w:p>
      <w:r>
        <w:t xml:space="preserve">Smardenista kotoisin oleva ultrajuoksija Mimi Anderson, 48, yritti Ashford Designer Outletissa ja juoksi viime viikon aikana hieman yli 403 kilometriä. Hän nukkui keskimäärin vain kaksi tuntia yössä haasteen aikana, jolla hän keräsi rahaa hyväntekeväisyysjärjestö Help for Heroesille. Hän ylitti naisten maailmanennätyksen, joka oli 395 mailia. Anderson, joka on ainoa nainen, joka on juossut arktisen alueen poikki alle kuudessa päivässä, sanoi olevansa todella tyytyväinen saavutukseensa. "Olen pettynyt siihen, etten pärjännyt niin hyvin kuin olisin voinut, koska minulla oli rasitusmurtuma ja huono olo, mutta sain maailmanennätyksen, joten se on tärkeintä", hän sanoi.</w:t>
      </w:r>
    </w:p>
    <w:p>
      <w:r>
        <w:rPr>
          <w:b/>
        </w:rPr>
        <w:t xml:space="preserve">Yhteenveto</w:t>
      </w:r>
    </w:p>
    <w:p>
      <w:r>
        <w:t xml:space="preserve">Kentistä kotoisin oleva isoäiti on rikkonut maailmanennätyksen seitsemässä päivässä juoksumatolla juostussa matkassa.</w:t>
      </w:r>
    </w:p>
    <w:p>
      <w:r>
        <w:rPr>
          <w:b/>
          <w:u w:val="single"/>
        </w:rPr>
        <w:t xml:space="preserve">Asiakirjan numero 17923</w:t>
      </w:r>
    </w:p>
    <w:p>
      <w:r>
        <w:t xml:space="preserve">Scottish Power saa Yhdysvaltain tuulipuistosopimuksen</w:t>
      </w:r>
    </w:p>
    <w:p>
      <w:r>
        <w:t xml:space="preserve">Nämä kaksi toimipaikkaa ovat yhteensä yli kaksinkertaiset energiajätin Yhdistyneessä kuningaskunnassa harjoittamaan toimintaan verrattuna. Molemmat voimalat sijaitsevat Massachusettsin ja Pohjois-Carolinan rannikolla, ja niiden odotetaan aloittavan sähköntuotannon vuonna 2022 ja 2025. Yhtiö kieltäytyi kertomasta, kuinka paljon se oli maksanut voittaakseen tarjoukset kahdesta sijoituspaikasta. Tuulipuistojen kehittämisen odotetaan tuovan tuhansia työpaikkoja. Scottish Powerin yritysjohtaja Keith Anderson sanoi, että yrityksen menestys on osoitus Yhdistyneen kuningaskunnan teollisuuden vientipotentiaalista. "Maamme katsotaan olevan johtavia tämäntyyppisessä teknologiassa. On hienoa luoda mahdollisuuksia ja kehittää taitoja Yhdistyneessä kuningaskunnassa, mutta myös nähdä, että niitä viedään. Anderson sanoi, että Yhdysvaltojen "valtava maa-alueiden määrä" on mahdollistanut "valtavat tuulipuistot maalla". "Kustannuserot maalla ja merellä sijaitsevien tuulivoimaloiden välillä olivat niin suuret, että monet eivät koskaan ajatelleet, että Amerikka olisi kiinnostunut niistä. Mutta nyt prosessi alkaa kiihtyä, kun merituulivoiman kustannukset laskevat", hän lisäsi.</w:t>
      </w:r>
    </w:p>
    <w:p>
      <w:r>
        <w:rPr>
          <w:b/>
        </w:rPr>
        <w:t xml:space="preserve">Yhteenveto</w:t>
      </w:r>
    </w:p>
    <w:p>
      <w:r>
        <w:t xml:space="preserve">Scottish Power on saanut oikeuden rakentaa Yhdysvaltoihin kaksi merituulipuistoa, jotka sen mukaan voisivat lopulta tuottaa sähköä 400 000 kotiin.</w:t>
      </w:r>
    </w:p>
    <w:p>
      <w:r>
        <w:rPr>
          <w:b/>
          <w:u w:val="single"/>
        </w:rPr>
        <w:t xml:space="preserve">Asiakirjan numero 17924</w:t>
      </w:r>
    </w:p>
    <w:p>
      <w:r>
        <w:t xml:space="preserve">Kanarokko maan sisäisten pakolaisten leireillä</w:t>
      </w:r>
    </w:p>
    <w:p>
      <w:r>
        <w:t xml:space="preserve">Terveysministeriön apulaispääjohtaja, tohtori Palitha Maheepala kertoi BBC Sandeshayalle, että Puvarasankulamin sairaala on rajattu vesirokkoa sairastaville asiantuntijapaneelin ohjeiden mukaisesti. Tauti on levinnyt Vavuniyan leireillä olevien siirtymään joutuneiden ihmisten keskuudessa, hän sanoi. Jotkut siirtymään joutuneet ihmiset ovat sairastuneet vesirokkoihin ennen leireille saapumistaan, tohtori Maheepala sanoi, että "asianmukaisiin toimiin ryhdyttiin heti, kun heille ilmoitettiin asiasta". Erikoisryhmä "Lähetimme asiantuntijaryhmän lääketieteellisestä tutkimuslaitoksesta ja epidemiologian yksiköstä Colombosta heti, kun kuulimme asiasta", hän kertoi BBC:n singhala-palvelulle. Ryhmä on suositellut vesirokkoa sairastavien erottamista toisistaan laajalle levinneen tartunnan estämiseksi, vaikka sairaaloissa ei yleensä hoideta vesirokon kaltaisia virusinfektioita. Tohtori Maheepala lisäsi, että vesirokon aiheuttamista kuolemantapauksista ei ole raportoitu. Ainakin 190 000 maansisäistä pakolaista on majoitettu väliaikaisiin leireihin Vavuniyassa. Yhdistyneet Kansakunnat arvioi, että noin 50 000 siviiliä on jäänyt taistelujen loukkuun, kun hallituksen joukot yrittävät karkottaa tamilitiikerit linnakkeistaan eri puolilla pohjoista.</w:t>
      </w:r>
    </w:p>
    <w:p>
      <w:r>
        <w:rPr>
          <w:b/>
        </w:rPr>
        <w:t xml:space="preserve">Yhteenveto</w:t>
      </w:r>
    </w:p>
    <w:p>
      <w:r>
        <w:t xml:space="preserve">Sri Lankan terveysviranomaiset kertovat perustaneensa Vavuniaan erillisen sairaalan sotaa käyneiden pakolaisten vesirokkoa sairastaville.</w:t>
      </w:r>
    </w:p>
    <w:p>
      <w:r>
        <w:rPr>
          <w:b/>
          <w:u w:val="single"/>
        </w:rPr>
        <w:t xml:space="preserve">Asiakirjan numero 17925</w:t>
      </w:r>
    </w:p>
    <w:p>
      <w:r>
        <w:t xml:space="preserve">Australialaisen Qantasin tulos odotettua parempi</w:t>
      </w:r>
    </w:p>
    <w:p>
      <w:r>
        <w:t xml:space="preserve">Lentoyhtiö arvioi, että perusvoitto ennen veroja on 875 ja 925 miljoonan Australian dollarin (635 miljoonan dollarin; 419 miljoonan punnan) välillä. Qantas on viime kuukausina vähentänyt aggressiivisesti työpaikkoja ja supistanut kapasiteettia. Osakkeet nousivat aluksi 1 % uutisen jälkeen, mutta sittemmin ne laskivat 2,4 %. Lentoyhtiön osakkeet ovat nousseet tänä vuonna lähes 50 prosenttia. Lentoyhtiön analyytikot sanoivat yllättyneensä osakekurssin sulkeutumisesta lopulta alemmas. "Se on mielenkiintoista", Flightglobalin Ellis Taylor sanoi BBC:lle. "Ohjeistus, joka tuli ulos, oli erittäin hyvä, mutta ehkä jotkut sijoittajat toivoivat parempia lukuja." Taylor lisäsi kuitenkin, että jotkut ilmailualan analyytikot olivat ennustaneet lentoyhtiön ylittävän miljardin dollarin rajan puolen vuoden aikana. "Ja sitä vasten sen ohjeistuksen alapää ei näytä yhtä hyvältä", hän sanoi. Aiemmin tänä vuonna Qantas ilmoitti paluustaan voittoon kesäkuuhun päättyneeltä 12 kuukauden jaksolta ja ilmoitti myös suunnitelmista ostaa uusia lentokoneita. Lentoyhtiö raportoi koko vuoden 975 miljoonan Australian dollarin (457 miljoonaa puntaa, 717 miljoonaa dollaria) voitosta - dramaattinen käänne edellisvuoden 646 miljoonan dollarin tappion jälkeen. Se raportoi puolivuotistuloksensa 23. helmikuuta. Usein lentäminen Osana kanta-asiakasohjelmansa uudistamista lentoyhtiö aikoo uudistaa kumppanuutensa supermarketjätti Woolworthsin kanssa - tosin hieman erilaisella rakenteella. Kuluttajat arvostelivat kumppanuusohjelmaa, kun aiempaa sopimusta muutettiin siten, että ostajat saivat pisteiden sijaan alennuksia. Australian suurin supermarketketju Woolworths ilmoitti, että uuden sopimuksen mukaan asiakkaat voivat vaihtaa Woolworthsin dollareita Qantasin pisteiksi siten, että jokaista 10 Woolworthsin dollaria kohden saa 870 Qantasin pistettä sen sijaan, että he saisivat 10 dollarin alennuksen ruokalaskusta.</w:t>
      </w:r>
    </w:p>
    <w:p>
      <w:r>
        <w:rPr>
          <w:b/>
        </w:rPr>
        <w:t xml:space="preserve">Yhteenveto</w:t>
      </w:r>
    </w:p>
    <w:p>
      <w:r>
        <w:t xml:space="preserve">Australialainen Qantas on ilmoittanut odottavansa odotettua parempaa tulosta joulukuuhun päättyneeltä kuuden kuukauden jaksolta, mitä tukevat öljyn hinnan lasku ja jatkuva keskittyminen elvytyssuunnitelmiin.</w:t>
      </w:r>
    </w:p>
    <w:p>
      <w:r>
        <w:rPr>
          <w:b/>
          <w:u w:val="single"/>
        </w:rPr>
        <w:t xml:space="preserve">Asiakirjan numero 17926</w:t>
      </w:r>
    </w:p>
    <w:p>
      <w:r>
        <w:t xml:space="preserve">Ilexin johtaja kohtaa Stormontin kysymykset yrityksen menoista</w:t>
      </w:r>
    </w:p>
    <w:p>
      <w:r>
        <w:t xml:space="preserve">Aideen McGinley vastaa kritiikkiin siitä, miten Ilex käytti yli 400 000 puntaa ilman asianmukaista hallituksen hyväksyntää. MLA:n jäsenten odotettiin myös kysyvän, miksi Ilexin entiselle toimitusjohtajalle maksettiin luvattomia bonuksia. Ilex perustettiin vuonna 2003, ja se osallistui muun muassa Ebringtonin kasarmihankkeisiin ja kulttuurikaupunkihankkeeseen. Kritiikkiä esitetään tarkastusviraston raportissa, jossa väitetään, että Ilex käytti keskushallinnon sille antamia varoja "järjestelmällisesti puutteellisesti". Sen mukaan 400 000 puntaa käytettiin hankkeisiin ilman ministeriöiden asianmukaista hyväksyntää. Raportissa arvostellaan myös entisen toimitusjohtajan Bill Kirkin 29 000 punnan bonuksia. Valtiovarainministeriön olisi pitänyt hyväksyä maksut vuosina 2007-2009, mutta se ei hyväksynyt niitä. Ilexin mukaan maksut olivat Kirkin sopimuksen mukaisia.</w:t>
      </w:r>
    </w:p>
    <w:p>
      <w:r>
        <w:rPr>
          <w:b/>
        </w:rPr>
        <w:t xml:space="preserve">Yhteenveto</w:t>
      </w:r>
    </w:p>
    <w:p>
      <w:r>
        <w:t xml:space="preserve">Londonderryn elvyttämisestä vastaavan organisaation johtaja on ollut kuultavana Stormontin komiteassa.</w:t>
      </w:r>
    </w:p>
    <w:p>
      <w:r>
        <w:rPr>
          <w:b/>
          <w:u w:val="single"/>
        </w:rPr>
        <w:t xml:space="preserve">Asiakirjan numero 17927</w:t>
      </w:r>
    </w:p>
    <w:p>
      <w:r>
        <w:t xml:space="preserve">Liverpool John Lennonin lentoaseman palomiehet äänestävät lakosta palkkakysymyksessä</w:t>
      </w:r>
    </w:p>
    <w:p>
      <w:r>
        <w:t xml:space="preserve">Noin 80 GMB-ammattiliiton jäsentä lähtee ulos torstaina 23. elokuuta kello 19.00 BST ja palaa töihin vasta lauantaina 25. elokuuta kello 07.00. Ammattiliiton mukaan lakko keskeytetään vain siinä tapauksessa, että nykyinen 2 prosentin palkkatarjous korotetaan 3,6 prosenttiin. Lentoaseman pomot väittivät, että lakko ei vaikuttaisi matkustajiin. Syyskuun 3. päiväksi on suunniteltu 12 tunnin pituista uutta työtaistelua. Lentoasemalla työskentelee suoraan 258 työntekijää. "Pidetään itsestäänselvyytenä" 60:stä äänestykseen osallistuneesta GMB:n jäsenestä 36 äänesti lakkotoimien puolesta. GMB:n järjestäjä Eddie Parker sanoi: "Vaikka Liverpool Airport Ltd on viime vuosina investoinut taloudellisesti lentoaseman kehittämiseen, samaa ei valitettavasti voida sanoa niiden investoinneista työntekijöihinsä, jotka ovat saaneet tarpeekseen siitä, että työnantaja pitää heitä itsestäänselvyytenä." Lentoaseman operatiivinen johtaja Paul Staples sanoi, että yhtiö oli "hyvin pettynyt" lakkoäänestyksen tulokseen ja "uskoo vakaasti, että sen palkkaehdotus on verrattavissa monien muiden yksityisen ja julkisen sektorin organisaatioiden palkankorotuksiin". Hän sanoi, että lentoasemalla on suunnitelmia sen varmistamiseksi, että lakko ei vaikuta matkustajiin. Staples sanoi, että neuvottelut ammattiliiton kanssa jatkuvat.</w:t>
      </w:r>
    </w:p>
    <w:p>
      <w:r>
        <w:rPr>
          <w:b/>
        </w:rPr>
        <w:t xml:space="preserve">Yhteenveto</w:t>
      </w:r>
    </w:p>
    <w:p>
      <w:r>
        <w:t xml:space="preserve">Liverpool John Lennonin lentoaseman palomiehet, lintujen valvontahenkilöstö, insinöörit ja kuljettajat ovat menossa lakkoon palkkakiistan vuoksi.</w:t>
      </w:r>
    </w:p>
    <w:p>
      <w:r>
        <w:rPr>
          <w:b/>
          <w:u w:val="single"/>
        </w:rPr>
        <w:t xml:space="preserve">Asiakirjan numero 17928</w:t>
      </w:r>
    </w:p>
    <w:p>
      <w:r>
        <w:t xml:space="preserve">Leeds Bradfordin lentoaseman laser: Poliisihelikopteri tarkkailee lentoja</w:t>
      </w:r>
    </w:p>
    <w:p>
      <w:r>
        <w:t xml:space="preserve">Lentoaseman mukaan kaksi lentäjää ilmoitti, että heidän lentokoneeseensa oli kohdistettu laser. Lennonjohto oli aktivoinut kaikki turvallisuusmenettelyt, kun ilmoitukset tulivat, se lisäsi. Lentoasema sanoi, että se toimii normaalisti ja että viranomaiset ovat yhteydessä West Yorkshiren poliisiin. Jet2:n liikennöimät lennot olivat laskeutumassa, kun laserit kohdistettiin niihin myöhään tiistaina ja varhain keskiviikkona. Alicantesta lähtenyt lento ilmoitti ensimmäisestä tapauksesta kello 23.30 BST, neljän mailin päässä kiitoradasta. Toisen tapauksen ilmoitti Fuerteventurasta tulleen lennon lentäjä kello 00.46 BST, A65-tien ja Cardigan Fields Retail Parkin välissä. Lentoaseman tiedottaja sanoi: "Olemme yhteydessä West Yorkshiren poliisiin tapauksen johdosta ja seuraamme tilannetta edelleen tarkasti." Siviili-ilmailuviranomaisen (CAA) mukaan vuonna 2018 raportoitiin 775 lentokoneisiin kohdistunutta laseritapahtumaa. Vuoden 2018 laki laserin väärinkäytöstä (ajoneuvot) tarkoittaa, että rikoksentekijät voivat saada rajoittamattoman sakon ja joutua jopa viideksi vuodeksi vankilaan ilma-aluksen vaarantamisesta, CAA lisäsi. Seuraa BBC Yorkshirea Facebookissa, Twitterissä ja Instagramissa. Lähetä juttuideoita osoitteeseen yorkslincs.news@bbc.co.uk.</w:t>
      </w:r>
    </w:p>
    <w:p>
      <w:r>
        <w:rPr>
          <w:b/>
        </w:rPr>
        <w:t xml:space="preserve">Yhteenveto</w:t>
      </w:r>
    </w:p>
    <w:p>
      <w:r>
        <w:t xml:space="preserve">Poliisihelikopterit valvoivat Leeds Bradfordin lentoasemalle laskeutuvia lentoja sen jälkeen, kun laserit oli suunnattu kiitotietä lähestyviin lentokoneisiin.</w:t>
      </w:r>
    </w:p>
    <w:p>
      <w:r>
        <w:rPr>
          <w:b/>
          <w:u w:val="single"/>
        </w:rPr>
        <w:t xml:space="preserve">Asiakirjan numero 17929</w:t>
      </w:r>
    </w:p>
    <w:p>
      <w:r>
        <w:t xml:space="preserve">Nainen nostettiin ilmateitse Helvellynistä 30ft putoamisen jälkeen</w:t>
      </w:r>
    </w:p>
    <w:p>
      <w:r>
        <w:t xml:space="preserve">Uhri putosi Striding Edgeltä Helvellynillä, lähellä Amblesidea, hieman puolenpäivän jälkeen, kertoi Patterdalen vuoristopelastusryhmä. Neljä tuntia kestäneeseen pelastustyöhön osallistui 20 pelastusryhmän jäsentä. Rannikkovartioston helikopteri lähetettiin paikalle, ja nainen lennätettiin lopulta sairaalaan. Pelastajien mukaan nainen sai vammoja päähän, rintaan ja vatsaan. Helvellyn on Englannin kolmanneksi korkein huippu, ja sen huippu on 950 metriä korkea. Se on suosittu ympärivuotinen retkikohde, mutta talvella siellä voi sataa rankkasadetta, lumisadetta ja tuulen kylmyysaste voi olla -16 C (3 F). Kesälläkin näkyvyys voi olla huono ja lämpötila voi laskea jyrkästi korkeammalla. Aiheeseen liittyvät Internet-linkit Patterdale Mountain Rescue Team</w:t>
      </w:r>
    </w:p>
    <w:p>
      <w:r>
        <w:rPr>
          <w:b/>
        </w:rPr>
        <w:t xml:space="preserve">Yhteenveto</w:t>
      </w:r>
    </w:p>
    <w:p>
      <w:r>
        <w:t xml:space="preserve">Nainen on saanut vakavia vammoja pudottuaan 9 metriä alas vuorelta Lake Districtissä.</w:t>
      </w:r>
    </w:p>
    <w:p>
      <w:r>
        <w:rPr>
          <w:b/>
          <w:u w:val="single"/>
        </w:rPr>
        <w:t xml:space="preserve">Asiakirjan numero 17930</w:t>
      </w:r>
    </w:p>
    <w:p>
      <w:r>
        <w:t xml:space="preserve">Walsinghamin luostarin lumikukkavarkaus: Kaksi myöntää varastaneensa 13 000 sipulia</w:t>
      </w:r>
    </w:p>
    <w:p>
      <w:r>
        <w:t xml:space="preserve">Stefan Simpson ja Peter Gibbs, molemmat 30, kaivoivat arvokkaat sipulit Walsinghamin luostarista Norfolkissa. Wisbechistä, Cambridgeshirestä kotoisin oleva Simpson ja Newtonista, Wisbechin läheltä kotoisin oleva Gibbs tunnustivat King's Lynn Magistrates Courtissa syyllisyytensä varkauteen ja vahingontekoon. Heidät tuomitaan Norwich Crown Courtissa myöhemmin. Kolmas mies - Louis Stoker, 22, East Winchistä, Norfolkista - sai tapauksen jälkeen ehdollisen varoituksen. Simpson, Gibbs ja Stoker pidätettiin A148-tiellä Little Walsinghamin kohdalla noin kello 02.00 GMT 13. maaliskuuta sen jälkeen, kun lumikellot oli ilmoitettu kadonneiksi. Poliisi löysi heidän autonsa takapenkiltä säkkejä, joissa oli tuhansia sipuleita, joiden arvo oli noin 1 500 puntaa. Ne on sittemmin istutettu uudelleen. Walsinghamin luostari on kuuluisa lumikelloista, jotka peittävät 18 hehtaarin suuruisen kartanon alueen tähän aikaan vuodesta. Sipuleita uskotaan varastetun myyntiin. Varkaudesta voi saada enintään kuuden kuukauden rangaistuksen. Aiheeseen liittyvät Internet-linkit HM Courts &amp; Tribunals Service (HM Courts &amp; Tribunals Service)</w:t>
      </w:r>
    </w:p>
    <w:p>
      <w:r>
        <w:rPr>
          <w:b/>
        </w:rPr>
        <w:t xml:space="preserve">Yhteenveto</w:t>
      </w:r>
    </w:p>
    <w:p>
      <w:r>
        <w:t xml:space="preserve">Kaksi miestä voi joutua vankilaan, koska he ovat myöntäneet varastaneensa 13 000 lumikukkaa keskiaikaisen luostarin alueelta.</w:t>
      </w:r>
    </w:p>
    <w:p>
      <w:r>
        <w:rPr>
          <w:b/>
          <w:u w:val="single"/>
        </w:rPr>
        <w:t xml:space="preserve">Asiakirjan numero 17931</w:t>
      </w:r>
    </w:p>
    <w:p>
      <w:r>
        <w:t xml:space="preserve">Salamatkustaja-apina Felixstoween matkalla olevassa konttialuksessa</w:t>
      </w:r>
    </w:p>
    <w:p>
      <w:r>
        <w:t xml:space="preserve">Skagen Maersk -aluksen miehistön jäsenet ilmoittivat poliiseille makakkiapinasta. He löysivät eläimen pian sen jälkeen, kun he olivat lähteneet matkalle 27. toukokuuta. Yhdistyneen kuningaskunnan raivotautisääntöjen mukaan apinoita saa tuoda maahan vain tietyillä lentokentillä, ja niiden tuonti edellyttää tuontilupaa ja kuuden kuukauden karanteeniaikaa. Felixstowen satamaa ei ole hyväksytty eläinten maahantuontia varten, joten eläimen tuominen maihin siellä olisi rikos. "Nopea ajattelu" Mutta Suffolkin kauppakamarin virkamiehet ovat tehneet yhteistyötä eläinten terveydenhoidon ja Yhdistyneen kuningaskunnan rajaviranomaisen kanssa, jotta apina voitiin kuljettaa Felixstowesta Walesin apinoiden ja apinoiden turvapaikkaan Caehopkiniin, joka sijaitsee Swansean lähellä. Laivan on määrä telakoitua tiistaina klo 19.00 BST. Peter Korwin, kaupallisten standardien päällikkö, sanoi: "Kaupan valvontaviranomaisilla on erittäin tärkeä rooli eläintautien valvonnassa, joka auttaa suojelemaan sekä ihmisten että eläinten terveyttä. "Kiitämme aluksen miehistöä siitä, että he olivat nopeita ottamaan tämän makakkiapinan haltuunsa ja varoittamaan viranomaisia. "Kun meille ilmoitetaan tapauksista, jotka aiheuttavat mahdollisen eläintautiriskin, käsittelemme niitä aina erittäin tärkeänä asiana." Suffolkin kauppakamarin tiedottaja sanoi, että satamaan saapuville eläimille löydettiin kodit aina kun se oli mahdollista ja että eläimiä lopetettiin harvoin.</w:t>
      </w:r>
    </w:p>
    <w:p>
      <w:r>
        <w:rPr>
          <w:b/>
        </w:rPr>
        <w:t xml:space="preserve">Yhteenveto</w:t>
      </w:r>
    </w:p>
    <w:p>
      <w:r>
        <w:t xml:space="preserve">Suffolkin kauppakomission virkamiehet pelastavat salamatkustajan apinan, kun se saapuu Felixstowen satamaan Malesiasta tulevalla konttilaivalla.</w:t>
      </w:r>
    </w:p>
    <w:p>
      <w:r>
        <w:rPr>
          <w:b/>
          <w:u w:val="single"/>
        </w:rPr>
        <w:t xml:space="preserve">Asiakirjan numero 17932</w:t>
      </w:r>
    </w:p>
    <w:p>
      <w:r>
        <w:t xml:space="preserve">Jaguar-Land Roverin kysyntä ei nosta Tata Motorin tulosta</w:t>
      </w:r>
    </w:p>
    <w:p>
      <w:r>
        <w:t xml:space="preserve">Nettovoitto oli 17,26 miljardia rupiaa (238 miljoonaa dollaria; 154 miljoonaa puntaa) kolmannella neljänneksellä. Jaguar- ja Land Rover -merkkien, jotka yhtiö osti Fordilta vuonna 2008 - myynti oli kuitenkin valopilkku, ja voitto kasvoi 29 prosenttia. "Jaguar-Land Roverin erittäin hyvä tulos oli konsernituloksemme moottori", sanoi Tata Motorsin talousjohtaja C. Ramakrishnan. Tata osti Jaguar-Land Roverin Fordilta 2,3 miljardilla dollarilla yrittäessään laajentaa yhtiön toimintaa Intian ulkopuolelle. Erityisesti se on pyrkinyt laajentumaan Kiinan markkinoille, joilla luksusajoneuvojen kysyntä on pysynyt vahvana huolimatta maan talouden lievästä hidastumisesta. Tata on sanonut, että sen tavoitteena on myydä yli 100 000 autoa Kiinassa tänä vuonna. Kysyntä sen kotimarkkinoilla Intiassa jatkoi kuitenkin laskuaan jo kahdeksatta vuosineljännestä peräkkäin, ja yhtiön mukaan heikko makrotaloudellinen tilanne vaikutti siihen "voimakkaasti". Kaiken kaikkiaan Tata kertoi myyneensä 94 719 autoa vuoden 2013 ensimmäisellä neljänneksellä, mikä on 10 prosenttia enemmän kuin vuotta aiemmin.</w:t>
      </w:r>
    </w:p>
    <w:p>
      <w:r>
        <w:rPr>
          <w:b/>
        </w:rPr>
        <w:t xml:space="preserve">Yhteenveto</w:t>
      </w:r>
    </w:p>
    <w:p>
      <w:r>
        <w:t xml:space="preserve">Intialainen autonvalmistaja Tata Motors raportoi 23 prosentin tuloksen laskusta, joka johtui pääasiassa heikosta kysynnästä kotimaassa.</w:t>
      </w:r>
    </w:p>
    <w:p>
      <w:r>
        <w:rPr>
          <w:b/>
          <w:u w:val="single"/>
        </w:rPr>
        <w:t xml:space="preserve">Asiakirjan numero 17933</w:t>
      </w:r>
    </w:p>
    <w:p>
      <w:r>
        <w:t xml:space="preserve">Linja-autopalvelu A591:n romahduksen vuoksi jumiin jääneille matkustajille</w:t>
      </w:r>
    </w:p>
    <w:p>
      <w:r>
        <w:t xml:space="preserve">Keswickin ja Grasmeren välisen A591-tien neljän mailin pituinen osuus on edelleen suljettuna maanvyöryn vaurioittaman tien jälkeen. Cumbria County Council ilmoitti, että se kunnostaa Dunmail Raisen kohdalla metsäautotietä, joka on riittävän leveä pienelle bussille mutta ei yleiselle liikenteelle. Tiedottajan mukaan palvelua käyttäisivät aluksi koululaiset. Dunmail Raisen yli rakennetaan myös tilapäinen jalankulku- ja pyöräilyreitti Dunmail Raisen ja altaan länsirantaa kiertävän pikkutien risteykseen. Tämä uusi yhteys yhdistää Thirlmere-puolen bussikuljetuksen Keswickiin ja Keswickistä, neuvosto sanoi. Tiedottajan mukaan pysäköinti- ja kyydityspalvelua tarjotaan Keswickissä, Legburthwaitessa ja Grasmereen.</w:t>
      </w:r>
    </w:p>
    <w:p>
      <w:r>
        <w:rPr>
          <w:b/>
        </w:rPr>
        <w:t xml:space="preserve">Yhteenveto</w:t>
      </w:r>
    </w:p>
    <w:p>
      <w:r>
        <w:t xml:space="preserve">Myrsky Desmondin aiheuttaman päätien romahduksen jälkeen jumiin jääneitä matkustajia autetaan bussikuljetuksella.</w:t>
      </w:r>
    </w:p>
    <w:p>
      <w:r>
        <w:rPr>
          <w:b/>
          <w:u w:val="single"/>
        </w:rPr>
        <w:t xml:space="preserve">Asiakirjan numero 17934</w:t>
      </w:r>
    </w:p>
    <w:p>
      <w:r>
        <w:t xml:space="preserve">Barclays siirtää neljä pankkikonttoria Asdaan</w:t>
      </w:r>
    </w:p>
    <w:p>
      <w:r>
        <w:t xml:space="preserve">Sen jälkeen se ilmoitti haluavansa avata neljä muuta toimipistettä Asda-supermarketteihin ensi vuoden alkuun mennessä, jotta pankkiasiointi olisi helpompaa. Ensimmäiset neljä konttoria vaihtavat paikkaa, jotta pysäköinti olisi helpompaa, ja suhteellisen vähän kävijöitä vetävät konttorit siirretään myymälöihin. Asdan mukaan pankkipalvelujen saatavuus on elintärkeää yhteisöille. Pankin henkilökunta työskentelee uusissa supermarketeissa sijaitsevissa konttoreissa pankkien normaaleina aukioloaikoina, ja käteis- ja sekkiautomaatit ovat käytettävissä supermarkettien aukioloaikoina. Ensimmäinen konttori avataan Asdan myymälässä Birchwoodissa Cheshiressä helmikuussa. Myöhemmin avataan kolme muuta Asda-myymälää Länsi-Yorkshiren Pudseyyn, Hertfordshiren North Watfordiin ja East Kentin Broadstairsiin. Neljä muuta myymälää uusille toimipisteille valitaan myöhemmin. Pankkien konttorit supermarketeissa ovat yleisiä Yhdysvalloissa.</w:t>
      </w:r>
    </w:p>
    <w:p>
      <w:r>
        <w:rPr>
          <w:b/>
        </w:rPr>
        <w:t xml:space="preserve">Yhteenveto</w:t>
      </w:r>
    </w:p>
    <w:p>
      <w:r>
        <w:t xml:space="preserve">Barclays sulkee neljä konttoria ja siirtää henkilökunnan ja pankkipalvelut läheisiin Asda-myymälöihin.</w:t>
      </w:r>
    </w:p>
    <w:p>
      <w:r>
        <w:rPr>
          <w:b/>
          <w:u w:val="single"/>
        </w:rPr>
        <w:t xml:space="preserve">Asiakirjan numero 17935</w:t>
      </w:r>
    </w:p>
    <w:p>
      <w:r>
        <w:t xml:space="preserve">Lake Districtissä testattu suihkupuku ensihoitaja "voisi pelastaa ihmishenkiä</w:t>
      </w:r>
    </w:p>
    <w:p>
      <w:r>
        <w:t xml:space="preserve">Sharon BarbourBBC Look North GNAAS:n ja Gravity Industriesin vuoden kestäneiden neuvottelujen jälkeen ensimmäinen koelento tehtiin Lake Districtissä. GNAAS:n operatiivinen johtaja Andy Mawson keksi idean ja kuvaili sen näkemistä "mahtavaksi". Hänen mukaansa ensihoitaja voisi "lentää" vuorenhuipulle 90 sekunnissa sen sijaan, että hän tarvitsisi 30 minuuttia kävellen. Mawson sanoi: "Järvien monimutkaisella mutta suhteellisen pienellä maantieteellisellä alueella on joka kuukausi kymmeniä potilaita. "Näimme tarpeen. Emme kuitenkaan tienneet varmasti, miten tämä toimisi käytännössä. Olemme nähneet sen nyt, ja se on rehellisesti sanottuna mahtavaa." Mawsonin mukaan harjoitus oli osoittanut, että suihkupukujen käyttö tehohoitopalvelujen tarjoamisessa on valtava mahdollisuus. Koelennon suoritti Gravity Industriesin perustaja Richard Browning. Hän sanoi, että puvuissa oli kaksi minimoottoria kummassakin käsivarressa ja yksi selässä, jolloin ensihoitaja pystyi ohjaamaan liikkumistaan vain käsiä liikuttamalla. "Suurin etu on sen nopeus", Mawson sanoi. "Jos ajatus lähtee lentoon, lentävä ensihoitaja varustautuu lääkintäpakkauksella, jossa on vahvaa kipulääkettä murtumasta kärsineille kävelijöille ja defibrillaattori sydänkohtauksesta kärsineille". "Lentopartiossa potilaan saavuttaminen voi kestää jopa tunnin, mutta se voi kestää vain muutaman minuutin, ja se voi merkitä eroa elämän ja kuoleman välillä."</w:t>
      </w:r>
    </w:p>
    <w:p>
      <w:r>
        <w:rPr>
          <w:b/>
        </w:rPr>
        <w:t xml:space="preserve">Yhteenveto</w:t>
      </w:r>
    </w:p>
    <w:p>
      <w:r>
        <w:t xml:space="preserve">Great North Air Ambulance Service on testannut ensihoitajien suihkupukua, jonka avulla "lentävä" lääkintämies pääsisi potilaiden luo muutamassa minuutissa.</w:t>
      </w:r>
    </w:p>
    <w:p>
      <w:r>
        <w:rPr>
          <w:b/>
          <w:u w:val="single"/>
        </w:rPr>
        <w:t xml:space="preserve">Asiakirjan numero 17936</w:t>
      </w:r>
    </w:p>
    <w:p>
      <w:r>
        <w:t xml:space="preserve">Borders-Edinburgh-rautatie: Galashielsin liikennekeskittymä tarkastettu</w:t>
      </w:r>
    </w:p>
    <w:p>
      <w:r>
        <w:t xml:space="preserve">Se on osa töitä, joilla pyritään palauttamaan alueen ja Edinburghin välinen rautatieyhteys. Scottish Borders Business Forumin edustaja Jack Clark sanoi, että junayhteys voisi tuoda taloudellista hyötyä alueen yrityksille ja yhteisöille. Hän sanoi, että junaliikenteen paluu on "mahdollisuuksien aikaa". Hän sanoi kuitenkin, että foorumin tehokkuus edellyttää mahdollisimman monen yrityksen panosta. Hän kehotti kaikkia asiasta kiinnostuneita vierailemaan foorumin uudella verkkosivustolla. Matkustajaliikennepalveluiden lisäksi solmupiste tarjoaa erityistä liiketilaa kaupungin sydämessä, jossa on "erinomaiset liikenneyhteydet". Sen toteuttaa Scottish Borders Councilin kehityskumppani Hub South East Scotland ja sen urakoitsija Morrison Construction. Hanketta on tuettu Euroopan aluekehitysrahastosta. Se auttaa yhdistämään rautatien uuteen linja-autoasemaan ja kävely-yhteyksiin kaupungin keskustaan.</w:t>
      </w:r>
    </w:p>
    <w:p>
      <w:r>
        <w:rPr>
          <w:b/>
        </w:rPr>
        <w:t xml:space="preserve">Yhteenveto</w:t>
      </w:r>
    </w:p>
    <w:p>
      <w:r>
        <w:t xml:space="preserve">Bordersin yritysjohtajat ovat arvioineet Galashielsiin rakennettavan 5,2 miljoonan punnan arvoisen liikennekeskittymän mahdollisia vaikutuksia.</w:t>
      </w:r>
    </w:p>
    <w:p>
      <w:r>
        <w:rPr>
          <w:b/>
          <w:u w:val="single"/>
        </w:rPr>
        <w:t xml:space="preserve">Asiakirjan numero 17937</w:t>
      </w:r>
    </w:p>
    <w:p>
      <w:r>
        <w:t xml:space="preserve">Laskuvarjohyppääjä kuoli voimajohto-onnettomuudessa Wiltshiressä</w:t>
      </w:r>
    </w:p>
    <w:p>
      <w:r>
        <w:t xml:space="preserve">26-vuotias mies putosi maahan lähellä East Knoylea Wiltshiressä. South Western Ambulance Servicen lääkintämiehet yrittivät elvyttää häntä 20 minuuttia, mutta hän kuoli paikan päällä. Hänen uskotaan saattaneen olla näkemättä voimalinjaa. Noin 1 100 kotia jäi alueella ilman sähköä 75 minuutiksi. Onnettomuus, johon poliisin mukaan oli osallisena liitovarjo, tapahtui perjantaina hieman ennen kello 19.45 BST. Tapahtuman yksityiskohdat ovat vasta nyt tulleet julki. South Western Ambulance Service kertoi lähettäneensä onnettomuuteen kaksi lääkäriä nopean toiminnan ajoneuvoissa, maantieambulanssin ja ilma-ambulanssin. Scottish and Southern Electricity Networks sanoi: "Insinöörimme saapuivat nopeasti paikalle ja työskentelivät yhdessä pelastuspalvelujen kanssa tarjotakseen ammattimaista apua ja tukea. " Poliisi lisäsi, että tiedot on toimitettu kuolinsyyntutkijalle.</w:t>
      </w:r>
    </w:p>
    <w:p>
      <w:r>
        <w:rPr>
          <w:b/>
        </w:rPr>
        <w:t xml:space="preserve">Yhteenveto</w:t>
      </w:r>
    </w:p>
    <w:p>
      <w:r>
        <w:t xml:space="preserve">Varjoliitäjä on kuollut, kun hän ilmeisesti törmäsi ilmajohtoon lentäessään hämärässä.</w:t>
      </w:r>
    </w:p>
    <w:p>
      <w:r>
        <w:rPr>
          <w:b/>
          <w:u w:val="single"/>
        </w:rPr>
        <w:t xml:space="preserve">Asiakirjan numero 17938</w:t>
      </w:r>
    </w:p>
    <w:p>
      <w:r>
        <w:t xml:space="preserve">Avalon Marshes tuottaa harvinaisten lintujen "puskurisadon".</w:t>
      </w:r>
    </w:p>
    <w:p>
      <w:r>
        <w:t xml:space="preserve">Avalonin suot ovat tuottaneet runsaasti harvinaisia lintuja, joiden on todettu pesivän alueella. Kaksi paria haahkoja on nähty pesivän kahdella eri suojelualueella, ja lisäksi on tavattu pikkukirvisiä, isokirvisiä ja räyskäreitä. Suota hallinnoivat yhdessä Natural England, Somerset Wildlife Trust, Hawk and Owl Trust ja RSPB. Tänä kesänä Natural Englandin Shapwickin luonnonsuojelualueella on kasvatettu kaksi nuorta valkokaurista ja RSPB:n Ham Wallin luonnonsuojelualueella kolme nuorta. Ham Wallissa on myös pesinyt pikkukirvinen, jonka kaksi poikasta on lentänyt onnistuneesti. Ray Summers, RSPB:n Ham Wallin vartija, sanoi: "Olemme kaikki erittäin iloisia. Siitä lähtien, kun otimme Ham Wallin maa-alueen haltuumme 1990-luvun puolivälissä, olemme työskennelleet kovasti luodaksemme uudelleen koskemattoman kosteikon. "Kaikkien näiden pesivien haahkojen, karviaisten ja harakoiden läsnäolo on loistava osoitus tekemästämme työstä, ja se todella osoittaa alueen laadun luonnonvaraisen eläimistön kannalta." "Tämä on hieno saavutus."</w:t>
      </w:r>
    </w:p>
    <w:p>
      <w:r>
        <w:rPr>
          <w:b/>
        </w:rPr>
        <w:t xml:space="preserve">Yhteenveto</w:t>
      </w:r>
    </w:p>
    <w:p>
      <w:r>
        <w:t xml:space="preserve">Luonnonsuojelijat juhlivat Somersetin kosteikkolintujen ennätyksellistä kesää.</w:t>
      </w:r>
    </w:p>
    <w:p>
      <w:r>
        <w:rPr>
          <w:b/>
          <w:u w:val="single"/>
        </w:rPr>
        <w:t xml:space="preserve">Asiakirjan numero 17939</w:t>
      </w:r>
    </w:p>
    <w:p>
      <w:r>
        <w:t xml:space="preserve">Mies sai syytteen Oxfordshiren Harry Potter -kirjavarkaudesta</w:t>
      </w:r>
    </w:p>
    <w:p>
      <w:r>
        <w:t xml:space="preserve">Kidlingtonin Oxford Roadilla asuvaa 40-vuotiasta Kevin McGirriä syytetään Harry Potterin ja viisasten kiven harvinaisen kopion viemisestä. Noin 6 000 punnan arvoinen kirja katosi Creative Art Gallerysta Woodstockissa 30. lokakuuta. Se löytyi muovipussiin käärittynä Abingdonissa sijaitsevan Boots-merkin ulkopuolelta 15. marraskuuta. Thames Valleyn poliisin mukaan varkauden yhteydessä pidätettyä 36-vuotiasta naista vastaan ei aiota ryhtyä muihin toimenpiteisiin. McGirr saapuu Banburyn käräjäoikeuteen 4. tammikuuta.</w:t>
      </w:r>
    </w:p>
    <w:p>
      <w:r>
        <w:rPr>
          <w:b/>
        </w:rPr>
        <w:t xml:space="preserve">Yhteenveto</w:t>
      </w:r>
    </w:p>
    <w:p>
      <w:r>
        <w:t xml:space="preserve">Mies on saanut syytteen Harry Potter -kirjan rajoitetun ensimmäisen painoksen varastamisesta Oxfordshiren galleriasta.</w:t>
      </w:r>
    </w:p>
    <w:p>
      <w:r>
        <w:rPr>
          <w:b/>
          <w:u w:val="single"/>
        </w:rPr>
        <w:t xml:space="preserve">Asiakirjan numero 17940</w:t>
      </w:r>
    </w:p>
    <w:p>
      <w:r>
        <w:t xml:space="preserve">Pidätys miehen kuolemasta Oldmeldrumissa vuonna 2014</w:t>
      </w:r>
    </w:p>
    <w:p>
      <w:r>
        <w:t xml:space="preserve">Robert Parks, 59, löydettiin vakavasti loukkaantuneena Oldmeldrumissa sijaitsevasta osoitteesta 3. toukokuuta 2014, ja hän kuoli Aberdeenin kuninkaallisessa sairaalassa myöhemmin samana päivänä. Skotlannin poliisi ilmoitti, että tutkinta käynnistettiin uusien tietojen saamisen jälkeen. 43-vuotias mies on pidätetty ja vapautettu lisätutkimuksia odotellessa. Parksin perhe ja kumppani sanoivat lausunnossaan: "Olemme edelleen täysin järkyttyneitä Robertin menetyksestä vuonna 2014 ja pyydämme kunnioittavasti yksityisyyttä tällä hetkellä, kun selviämme tutkinnan kehityksestä." Komisario Gary Winter pyysi kaikkia, joilla on tietoja, ottamaan yhteyttä Skotlannin poliisiin. Hän lisäsi: "Ajatukseni ovat Robertin kumppanin, perheen ja ystävien luona, kun he käsittelevät tätä uutista, ja jatkamme heidän tukemistaan erikoisjoukkojen avulla. "Jatkamme Robertin kuolemaan liittyvien olosuhteiden tutkimista." Raportti toimitetaan syyttäjälle. Aiheeseen liittyvät Internet-linkit Skotlannin poliisi Ei hätätilanteita - puhelin 101.</w:t>
      </w:r>
    </w:p>
    <w:p>
      <w:r>
        <w:rPr>
          <w:b/>
        </w:rPr>
        <w:t xml:space="preserve">Yhteenveto</w:t>
      </w:r>
    </w:p>
    <w:p>
      <w:r>
        <w:t xml:space="preserve">Aberdeenshiressä yli kuusi vuotta sitten tapahtuneesta miehen kuolemasta on tehty pidätys, jota ei aluksi pidetty epäilyttävänä.</w:t>
      </w:r>
    </w:p>
    <w:p>
      <w:r>
        <w:rPr>
          <w:b/>
          <w:u w:val="single"/>
        </w:rPr>
        <w:t xml:space="preserve">Asiakirjan numero 17941</w:t>
      </w:r>
    </w:p>
    <w:p>
      <w:r>
        <w:t xml:space="preserve">Teinit tuomittiin Holmfirthin krikettiklubin pahoinpitelystä</w:t>
      </w:r>
    </w:p>
    <w:p>
      <w:r>
        <w:t xml:space="preserve">17-vuotiasta poikaa ja 16-vuotiasta tyttöä syytettiin alun perin rasistisesta pahoinpitelystä Holmfirthissa kesäkuussa tapahtuneen hyökkäyksen jälkeen, joka kuvattiin ja julkaistiin sosiaalisessa mediassa. Syyttäjä ei tarjonnut todisteita tämän syytteen tueksi Leedsin nuorisotuomioistuimessa maanantaina pidetyssä kuulemistilaisuudessa. Molemmille annettiin nuorisorangaistus. Poika, jonka nimeä ei voida mainita oikeudellisista syistä, tunnusti syyllisyytensä pahoinpitelyyn lyömällä ja uhkaavien tai loukkaavien sanojen käyttämiseen, ja hänelle määrättiin seitsemän kuukauden nuorisorangaistus. Tyttö myönsi käyttäneensä uhkaavia tai loukkaavia sanoja, ja hänelle määrättiin neljän kuukauden määräaika. Seuraa BBC Yorkshirea Facebookissa, Twitterissä ja Instagramissa. Lähetä juttuideoita osoitteeseen yorkslincs.news@bbc.co.uk. Aiheeseen liittyvät Internet-linkit HM Courts &amp; Tribunals Service (tuomioistuinten ja tuomioistuinten palvelu)</w:t>
      </w:r>
    </w:p>
    <w:p>
      <w:r>
        <w:rPr>
          <w:b/>
        </w:rPr>
        <w:t xml:space="preserve">Yhteenveto</w:t>
      </w:r>
    </w:p>
    <w:p>
      <w:r>
        <w:t xml:space="preserve">Kaksi teini-ikäistä on myöntänyt pahoinpidelleensä poikaa fyysisesti ja sanallisesti krikettikerhossa.</w:t>
      </w:r>
    </w:p>
    <w:p>
      <w:r>
        <w:rPr>
          <w:b/>
          <w:u w:val="single"/>
        </w:rPr>
        <w:t xml:space="preserve">Asiakirjan numero 17942</w:t>
      </w:r>
    </w:p>
    <w:p>
      <w:r>
        <w:t xml:space="preserve">Fabrice Muamba esiintyy Strictly Come Dancingissä</w:t>
      </w:r>
    </w:p>
    <w:p>
      <w:r>
        <w:t xml:space="preserve">Bolton Wanderersin entinen keskikenttäpelaaja on yksi monista julkkisvieraista, jotka julkistetaan lähipäivinä. Ilmoitus tulee viikkoja sen jälkeen, kun hän kertoi haastattelijalle kieltäytyneensä ITV:n Dancing On Ice -ohjelmasta, mutta olisi "valmis" Strictlyyn. Muamba, 24, on joutunut luopumaan jalkapallosta läheltä piti -kokemuksensa jälkeen. Hän romahti 35 000 katsojan edessä FA Cup -ottelussa Tottenhamia vastaan White Hart Lanella 17. maaliskuuta. Hänen sydämensä pysähtyi 78 minuutiksi, mutta hänet saatiin elvytettyä defibrillaattorin toistuvien iskujen jälkeen. Hiljattain naimisiin mennyt Muamba tuli Yhdistyneeseen kuningaskuntaan 11-vuotiaana Kongon demokraattisesta tasavallasta poliittista vainoa paenneen isänsä luokse. 24-vuotias entinen jalkapalloilija tanssii yhdessä Aliona Vilanin kanssa, joka joutui jättämään tämän vuoden kilpailun ennenaikaisesti kesken nilkkavamman vuoksi. Hänen parinsa Johnny Ball äänestettiin ulos hänen poissa ollessaan. BBC One -ohjelman tiedottaja sanoi: "Tämä varaus on seurausta kaikkien aikojen menestyneimmästä sarjastamme." Joulun erikoisohjelmaan palaavat myös viime vuoden kakkonen Chelsee Healey sekä uutistenlukijat Natasha Kaplinsky ja Chris Hollins.</w:t>
      </w:r>
    </w:p>
    <w:p>
      <w:r>
        <w:rPr>
          <w:b/>
        </w:rPr>
        <w:t xml:space="preserve">Yhteenveto</w:t>
      </w:r>
    </w:p>
    <w:p>
      <w:r>
        <w:t xml:space="preserve">Fabrice Muamba vierailee Strictly Come Dancing -ohjelman joulunumerossa yhdeksän kuukautta sen jälkeen, kun hän sai sydänpysähdyksen FA Cupin ottelussa.</w:t>
      </w:r>
    </w:p>
    <w:p>
      <w:r>
        <w:rPr>
          <w:b/>
          <w:u w:val="single"/>
        </w:rPr>
        <w:t xml:space="preserve">Asiakirjan numero 17943</w:t>
      </w:r>
    </w:p>
    <w:p>
      <w:r>
        <w:t xml:space="preserve">Starbucksin voitot kasvavat myynnin noustessa</w:t>
      </w:r>
    </w:p>
    <w:p>
      <w:r>
        <w:t xml:space="preserve">Lokakuun alkuun päättyneiden kolmen kuukauden nettotulos oli 278,9 miljoonaa dollaria (171,4 miljoonaa puntaa), mikä on 86 prosenttia enemmän kuin yhtiön 150 miljoonan dollarin tulos vuotta aiemmin. Liikevaihto oli 2,84 miljardia dollaria, kun se oli 2,42 miljardia dollaria. Vahvan tuloksen ansiosta Starbucks nosti ensi vuoden tulosennustettaan. Lokakuun alkuun päättyneen vuoden nettotulos yli kaksinkertaistui 390,8 miljoonasta dollarista 945,6 miljoonaan dollariin. "Olen iloinen tänään julkistamistamme ennätyksellisistä neljännen vuosineljänneksen ja koko vuoden tuloksista", sanoi Starbucksin pomo Howard Schultz. "Tulokset ovat erityisen ilahduttavia, kun otetaan huomioon ne valtavat taloudelliset haasteet, joita asiakkaamme ja me kohtaamme edelleen lähes jokaisessa maassa ja kaikilla markkinoilla, joilla toimimme." Liikevaihto kasvoi suurelta osin, koska samankaltainen myynti kasvoi 8 prosenttia, kun uusien myymälöiden myynnin vaikutus on poistettu. Tulokset nostivat yrityksen osakkeita jälkikaupankäynnissä. Starbucks on keskittynyt voittamaan takaisin liiketoimintaa Yhdysvalloissa ja keskittymään ydinmarkkinoihin sekä sulkemaan heikosti menestyviä myymälöitä sen jälkeen, kun Schultz palasi johtoon tammikuussa 2008.</w:t>
      </w:r>
    </w:p>
    <w:p>
      <w:r>
        <w:rPr>
          <w:b/>
        </w:rPr>
        <w:t xml:space="preserve">Yhteenveto</w:t>
      </w:r>
    </w:p>
    <w:p>
      <w:r>
        <w:t xml:space="preserve">Kahvijätti Starbucks on raportoinut jyrkästä voittojen kasvusta vahvan myynnin ansiosta, joka ylitti selvästi analyytikoiden odotukset.</w:t>
      </w:r>
    </w:p>
    <w:p>
      <w:r>
        <w:rPr>
          <w:b/>
          <w:u w:val="single"/>
        </w:rPr>
        <w:t xml:space="preserve">Asiakirjan numero 17944</w:t>
      </w:r>
    </w:p>
    <w:p>
      <w:r>
        <w:t xml:space="preserve">Manchesterin hyökkäys: Saffie Roussosin syntymäpäivämuistomerkki</w:t>
      </w:r>
    </w:p>
    <w:p>
      <w:r>
        <w:t xml:space="preserve">Saffie Roussos oli yksi 22:sta ihmisestä, jotka kuolivat Ariana Granden konsertissa Manchester Arenalla 22. toukokuuta. Hänen muistokseen laskettiin ilmapalloja Leylandissa tiistai-iltana. Perheen ystävä Tess Watson sanoi, että oli "aivan ihanaa antaa hänelle juhlat, jotka hän ansaitsee". Hänen mukaansa Saffie "oli ihana, kupliva, iloinen tyttö", jolla "oli mitä kaunein ihana hymy". "Tänään on ollut kyse siitä, että olemme antaneet hänelle parhaat juhlat, mitä voimme antaa", hän sanoi. "Hän oli aivan uskomaton... Olen niin iloinen, että teimme tämän hänen vuokseen." Saffien isä Andrew kertoi tiistaina BBC:lle, että hänen tyttärensä oli "kaikkea, mitä pieneltä tytöltä voi toivoa". Ensimmäisessä haastattelussaan hyökkäyksen jälkeen hän sanoi, että tyttö oli "valtava luonne" ja "upea". Saffie oli ollut konsertissa äitinsä Lisan ja 26-vuotiaan sisarensa Ashlee Bromwichin kanssa, jotka molemmat loukkaantuivat hyökkäyksessä. Bromwichin mukaan Saffie oli "Ariana Grande -pakkomielle". Hyökkääjä, 22-vuotias Salman Abedi räjäytti kotitekoisen pommin Manchester Arenan aulassa, kun väkijoukko oli poistumassa Ariana Granden keikalta.</w:t>
      </w:r>
    </w:p>
    <w:p>
      <w:r>
        <w:rPr>
          <w:b/>
        </w:rPr>
        <w:t xml:space="preserve">Yhteenveto</w:t>
      </w:r>
    </w:p>
    <w:p>
      <w:r>
        <w:t xml:space="preserve">Sadat ihmiset kokoontuivat Manchesterin pommi-iskun nuorimman uhrin kotikaupunkiin juhlimaan hänen yhdeksättä syntymäpäiväänsä.</w:t>
      </w:r>
    </w:p>
    <w:p>
      <w:r>
        <w:rPr>
          <w:b/>
          <w:u w:val="single"/>
        </w:rPr>
        <w:t xml:space="preserve">Asiakirjan numero 17945</w:t>
      </w:r>
    </w:p>
    <w:p>
      <w:r>
        <w:t xml:space="preserve">Teinin Bubble Ball -peli iTunesin ilmaissovelluslistan kärjessä</w:t>
      </w:r>
    </w:p>
    <w:p>
      <w:r>
        <w:t xml:space="preserve">Robert Nay Utahista, Yhdysvalloista, loi Bubble Ballin, "fysiikkapalapelin" Applen laitteille. Hän oppi koodaamaan peliä kirjaston kirjasta sen jälkeen, kun ystävän isä oli ehdottanut, että hän yrittäisi tehdä sovelluksen. Keskiviikkona (19. tammikuuta) Bubble Ball oli Robertin lukujen mukaan ladattu kaksi miljoonaa kertaa. Se oli myös edellä hittipeli Angry Birdsin ilmaista versiota. "Minusta se on aika siistiä, koska en olisi ikinä uskonut, että pelini menestyisi näin hyvin", Robert kertoi ABC Newsille. "Ystäväni isä ehdotti, että kokeilisin tehdä iPhone-sovelluksen, ja ajattelin, että miksei, se olisi aika siistiä, joten lainasin kirjan kirjastosta. "Kun näin, että se oli ilmaisten sovellusten ykkönen, olin hämmästynyt." Hän kertoo myös suunnittelevansa lisää pelejä, mutta hänen seuraava projektinsa on "salaisuus".</w:t>
      </w:r>
    </w:p>
    <w:p>
      <w:r>
        <w:rPr>
          <w:b/>
        </w:rPr>
        <w:t xml:space="preserve">Yhteenveto</w:t>
      </w:r>
    </w:p>
    <w:p>
      <w:r>
        <w:t xml:space="preserve">14-vuotiaan pojan suunnittelema peli on noussut iTunesin maailmanlaajuisen ilmaissovelluslistan kärkeen Facebookin ja Skypen edelle.</w:t>
      </w:r>
    </w:p>
    <w:p>
      <w:r>
        <w:rPr>
          <w:b/>
          <w:u w:val="single"/>
        </w:rPr>
        <w:t xml:space="preserve">Asiakirjan numero 17946</w:t>
      </w:r>
    </w:p>
    <w:p>
      <w:r>
        <w:t xml:space="preserve">Unison tuomitsee Warwickshiren kreivikunnan neuvoston leikkaukset</w:t>
      </w:r>
    </w:p>
    <w:p>
      <w:r>
        <w:t xml:space="preserve">Viranomainen vahvisti tiistaina 33 miljoonan punnan leikkaukset ja noin 1800 työpaikan menettämisen, mukaan lukien satoja nuorisopalvelujen työpaikkoja. Unisonin Roger McKenzie sanoi, että neuvosto menee liian pitkälle. Neuvosto kuitenkin sanoi, että on asetettava etusijalle se, mitä on tehtävä, ja se, mitä se haluaisi tehdä. Maakuntavaltuuston johtaja Alan Farnell sanoi: "En syytä heitä lainkaan, nuoria ja vanhempia ihmisiä, jotka ovat protestoineet meille yrittäessään saada meidät muuttamaan mielemme." Hän lisäsi kuitenkin, että heidän mahdollisuuksillaan oli rajansa, koska rahaa oli säästettävä. Mutta McKenzie sanoi: McKenzie sanoi: "He eivät enää halua tarjota julkisia palveluja. "He haluavat olla palvelujen tilaajia". "He haluavat olla sopimusjohtajia ja saada yksityisen sektorin yrityksiä tuottamaan näitä palveluja." Hän sanoi, että "he haluavat tehdä sopimuksia ja saada yksityisen sektorin yrityksiä tuottamaan näitä palveluja". Noin 100 ihmistä kokoontui tiistaina Warwickin Shire Hallin ulkopuolelle osoittamaan mieltään leikkauksia vastaan, ja 13 000 allekirjoitti vetoomuksen, jossa vastustettiin nuorisopalvelujen leikkauksia. Konservatiivien johtama valtuusto päätti myös leikata 8 miljoonaa puntaa aikuisten sosiaalipalvelujen menoista. Valtuuston talousarvio vuosiksi 2009/10 oli 784,4 miljoonaa puntaa. Marraskuussa neuvosto ennusti, että sen menot vuosina 2010/2011 olisivat 825,2 miljoonaa puntaa.</w:t>
      </w:r>
    </w:p>
    <w:p>
      <w:r>
        <w:rPr>
          <w:b/>
        </w:rPr>
        <w:t xml:space="preserve">Yhteenveto</w:t>
      </w:r>
    </w:p>
    <w:p>
      <w:r>
        <w:t xml:space="preserve">Paikallishallinnon ammattiliitto on syyttänyt Warwickshiren kreivikunnanvaltuustoa siitä, että se käyttää budjettileikkauksia tekosyynä lopettaa sellaisten palvelujen tarjoaminen, joihin se ei ole lain mukaan velvollinen.</w:t>
      </w:r>
    </w:p>
    <w:p>
      <w:r>
        <w:rPr>
          <w:b/>
          <w:u w:val="single"/>
        </w:rPr>
        <w:t xml:space="preserve">Asiakirjan numero 17947</w:t>
      </w:r>
    </w:p>
    <w:p>
      <w:r>
        <w:t xml:space="preserve">Galloway Community Hospitalin vanhustenhoito edistyy</w:t>
      </w:r>
    </w:p>
    <w:p>
      <w:r>
        <w:t xml:space="preserve">Healthcare Improvement Scotland on tyytyväinen Stranraerin Galloway Community Hospitalissa tehtyihin muutoksiin. Se havaitsi, että seulonta oli asianmukaista ja että henkilökunnan välinen viestintä oli hyvää. Viime vuonna NHS Dumfries and Galloway pyysi anteeksi sitä, että se ei ollut pystynyt osoittamaan parasta hoitoa sairaalassa. Viimeisin tarkastuskäynti tehtiin tämän vuoden elokuussa, ja se oli jatkoa tammikuussa tehdylle tarkastuskäynnille, jossa havaittiin myös parannuksia. "Koko sairaalan laajuisia neuvotteluja" Claire Sweeney, HIS:n laadunvarmistuksen väliaikainen johtaja, sanoi: "Kaiken kaikkiaan olimme tyytyväisiä saavutettuun edistykseen. Deliriumin seulonta oli käynnissä, ja oli näyttöä hyvästä viestinnästä henkilökunnan välillä päivittäisten koko sairaalan laajuisten keskustelutilaisuuksien avulla.". "Lisäparannusten aikaansaamiseksi NHS Dumfries and Gallowayn on varmistettava, että kaikki ikääntyneet arvioidaan kansallisessa suositellussa aikataulussa ja että heillä on henkilökeskeiset hoitosuunnitelmat." Hän sanoi, että näitä asioita seurataan tulevissa tarkastuksissa. Aiheeseen liittyvät Internet-linkit Healthcare Improvement Scotland NHS Dumfries and Galloway NHS Dumfries and Galloway</w:t>
      </w:r>
    </w:p>
    <w:p>
      <w:r>
        <w:rPr>
          <w:b/>
        </w:rPr>
        <w:t xml:space="preserve">Yhteenveto</w:t>
      </w:r>
    </w:p>
    <w:p>
      <w:r>
        <w:t xml:space="preserve">Tarkastajat ovat havainneet edistystä tapahtuneen sairaalassa, jossa terveyslautakunta on aiemmin joutunut pyytämään anteeksi hoidon laatua.</w:t>
      </w:r>
    </w:p>
    <w:p>
      <w:r>
        <w:rPr>
          <w:b/>
          <w:u w:val="single"/>
        </w:rPr>
        <w:t xml:space="preserve">Asiakirjan numero 17948</w:t>
      </w:r>
    </w:p>
    <w:p>
      <w:r>
        <w:t xml:space="preserve">Hanke muistaa Berliinin ilmasillan</w:t>
      </w:r>
    </w:p>
    <w:p>
      <w:r>
        <w:t xml:space="preserve">Hyväntekeväisyysjärjestö Legasee on käyttänyt rahoitusta työskennelläkseen Suffolkin koulun kanssa ilmasillan kokemusten dokumentoimiseksi. Ilmasilta oli Länsi-Berliinin elinehto, kun neuvostojoukot saartoivat sen ja sulkivat maayhteydet. Näyttely on pystytetty Norfolkin ja Suffolkin ilmailumuseoon Flixtonissa. Hanketta johti Itä-Angliassa Juliana Vandegrift Legaseesta British Berlin Airlift Associationin tuella. Bungay High Schoolin oppilaat keräsivät tietoja ilmasillan veteraaneilta 65-vuotispäivän kunniaksi. Siinä on haastateltu veteraaneja Yorkshiresta, Isle of Wightilta, Cheshirestä, Shropshiresta, Norfolkista, Suffolkista ja Essexistä, mikä on tuottanut suurimman kokoelman teräväpiirtovideohaastatteluja Britannian osallistumisesta Berliinin ilmasiltaan. Itä-Englannissa ilmakuljetusta tukevia lentokenttiä olivat muun muassa RAF Oakington ja RAF Waterbeach Cambridgeshiressä ja RAF Honington Suffolkissa. Legasee on luovuttanut Norfolkin ja Suffolkin ilmailumuseolle arkiston tietoja ja kuvattuja haastatteluja, joista osaa käytetään pysyvässä näyttelyssä tunnustuksena veteraanien panoksesta ilmalentoon. Legaseen perustaja Martin Bisiker sanoi: "Heritage Lottery -rahaston tuella olemme voineet kuvata yli 50 kylmän sodan ensimmäisen taistelun veteraanin haastattelut. "Se on usein unohdettu mutta erittäin merkittävä luku Britannian historiassa, josta sotilasharrastajat voivat nyt nauttia tulevien sukupolvien ajan."</w:t>
      </w:r>
    </w:p>
    <w:p>
      <w:r>
        <w:rPr>
          <w:b/>
        </w:rPr>
        <w:t xml:space="preserve">Yhteenveto</w:t>
      </w:r>
    </w:p>
    <w:p>
      <w:r>
        <w:t xml:space="preserve">Suffolkin museo juhlistaa vuosien 1948-49 Berliinin ilmasillassa mukana olleiden Itä-Anglian asevoimien työtä osana 49 500 punnan Heritage Lottery -rahoitteista hanketta.</w:t>
      </w:r>
    </w:p>
    <w:p>
      <w:r>
        <w:rPr>
          <w:b/>
          <w:u w:val="single"/>
        </w:rPr>
        <w:t xml:space="preserve">Asiakirjan numero 17949</w:t>
      </w:r>
    </w:p>
    <w:p>
      <w:r>
        <w:t xml:space="preserve">Derbyn joulukuusen "kieltoalue" oli neuvoston mukaan "liian varovainen".</w:t>
      </w:r>
    </w:p>
    <w:p>
      <w:r>
        <w:t xml:space="preserve">Derbyn kaupunginvaltuusto sanoi, että se loi Market Placelle suojavyöhykkeen, jotta ihmiset voisivat tarkastella puuta turvallisen välimatkan päästä. Ihmiset valittivat, että se oli "inhottava sotku" ja "ei lainkaan juhlava". Suurin osa metalliaidasta on nyt poistettu, mutta pienempi este on edelleen puun ympärillä. Neuvosto sanoi lausunnossaan: "Kuten joka vuosi, tarkistamme kaupungin joulukoristeisiin liittyvät riskinarvioinnit nykyisen terveys- ja turvallisuuslainsäädännön perusteella. "Tämän tarkastelun perusteella päätimme kasvattaa kuusen ympärillä olevaa turva-aluetta". "Yleisöltä saadun palautteen perusteella myönnämme kuitenkin, että olemme olleet liian varovaisia, ja teemme tänään vaihtoehtoisia järjestelyjä ennen jäähallin avaamista." 'Metsät eristetään' Vastauksena turvavyöstä kertovaan juttuun Mel Greensmith twiittasi: "Onko neuvostolla osuuksia aitojen valmistajista? Niitä näyttää olevan kaikkialla! Ehkä he käyttävät kokoustiloja aitojen varastona." Paul Dunn kuitenkin twiittasi asian puolesta: "Lyön vetoa, että sen humalaisen nuoren miehen perhe, joka kiipesi ja putosi kuoliaaksi Alfretonin joulupuusta 90-luvulla, toivoo, että turvatoimet olisivat olleet käytössä", hän kirjoitti. Frank Selby twiittasi vastauksena: "Tuon järjen mukaan [sic] meidän pitäisi eristää rannikko ja metsät turvatoimenpiteenä."</w:t>
      </w:r>
    </w:p>
    <w:p>
      <w:r>
        <w:rPr>
          <w:b/>
        </w:rPr>
        <w:t xml:space="preserve">Yhteenveto</w:t>
      </w:r>
    </w:p>
    <w:p>
      <w:r>
        <w:t xml:space="preserve">Valtuusto on myöntänyt olleensa "liian varovainen", kun se asensi joulupuun ympärille laajalti arvostellun turvakentän yleisen turvallisuuden vuoksi.</w:t>
      </w:r>
    </w:p>
    <w:p>
      <w:r>
        <w:rPr>
          <w:b/>
          <w:u w:val="single"/>
        </w:rPr>
        <w:t xml:space="preserve">Asiakirjan numero 17950</w:t>
      </w:r>
    </w:p>
    <w:p>
      <w:r>
        <w:t xml:space="preserve">Kuorma-auto pudotti olutkuorman M2:n Sittingbournen liittymätiellä.</w:t>
      </w:r>
    </w:p>
    <w:p>
      <w:r>
        <w:t xml:space="preserve">Onnettomuus M2-tien liittymässä Sittingbournen liittymässä 05:45 GMT on aiheuttanut useita tunteja viivästyksiä, Kent Police sanoi. Poliisi ilmoitti tutkivansa, oliko kuorma sidottu kuorma-auton perävaunuun ja ajoneuvon renkaiden ja jarrujen kuntoa. Kuljettaja loukkaantui käteen ja hänet vietiin lontoolaiseen sairaalaan. Poliisit tutkivat myös, kuinka kauan hän oli ollut työssä ja kuinka kauan hän oli ajanut. Saatat olla myös kiinnostunut: Boa constrictor vapaalla jalalla pakomatkan jälkeen Valkuaisen ravistelemat kananmunankuoret tukkivat vankilan viemärit Miten sanomalehden kolumni "aloitti kaupungin</w:t>
      </w:r>
    </w:p>
    <w:p>
      <w:r>
        <w:rPr>
          <w:b/>
        </w:rPr>
        <w:t xml:space="preserve">Yhteenveto</w:t>
      </w:r>
    </w:p>
    <w:p>
      <w:r>
        <w:t xml:space="preserve">Kuorma-auto on pudottanut olutkuormansa kaaduttuaan moottoritien liittymässä.</w:t>
      </w:r>
    </w:p>
    <w:p>
      <w:r>
        <w:rPr>
          <w:b/>
          <w:u w:val="single"/>
        </w:rPr>
        <w:t xml:space="preserve">Asiakirjan numero 17951</w:t>
      </w:r>
    </w:p>
    <w:p>
      <w:r>
        <w:t xml:space="preserve">Cardiffin vuokralaiset maksavat HMO-kiinteistöjen "huonoista olosuhteista".</w:t>
      </w:r>
    </w:p>
    <w:p>
      <w:r>
        <w:t xml:space="preserve">Cardiffin kaupunginhallituksen tietojen mukaan yhteensä 80 monipaikkaista asuntoa ei täytä lupavaatimuksia, ilmenee Cardiffin neuvoston luvuista, jotka julkaistiin tiedonvapauspyynnön perusteella. Kaupungissa on lähes 6 400 HMO-asuntoa. Cathaysin kaupunginvaltuutettu Norma Mackie sanoi, että jotkut vuokralaiset "maksavat hyvää rahaa" huonokuntoisista kiinteistöistä. Tulipalovaara oli yleisin ongelma 67 tapauksessa, kun taas 44 kodissa oli kosteutta ja hometta ja 35 kodin sanottiin olevan alttiita tunkeutujille. Paikallisen demokratian raportointipalvelun mukaan sähkövaarat koskivat 33:aa asuntoa, ja 11 taloa oli vaarassa romahtaa rakenteellisesti. HMO on kiinteistö, jossa on vähintään kolme vuokralaista ja jossa on yhteisiä tiloja, kuten wc:t, kylpyhuoneet ja keittiöt. Suurin osa Cardiffin HMO-asunnoista sijaitsee Cathaysissa ja Roathissa lähellä Cardiffin yliopistoa, ja Cathaysissa vuokralaiset maksavat noin 400 puntaa kuukaudessa. "On joitakin erittäin hyviä vuokranantajia, mutta valitettavasti on myös huonoja vuokranantajia", Mackie sanoi. Cardiffin neuvoston tiedottaja sanoi, että viranomainen tarkastaa HMO-asuntoja kerran viidessä vuodessa lain mukaisesti, ja valitusten perusteella tehdään lisätarkastuksia. Viimeisten viiden vuoden aikana Cardiffissa on nostettu 54 syytettä tai annettu virallisia varoituksia HMO-vuokranantajia vastaan turvallisuus- tai ympäristökysymysten vuoksi, ja 153 kieltomääräystä on annettu.</w:t>
      </w:r>
    </w:p>
    <w:p>
      <w:r>
        <w:rPr>
          <w:b/>
        </w:rPr>
        <w:t xml:space="preserve">Yhteenveto</w:t>
      </w:r>
    </w:p>
    <w:p>
      <w:r>
        <w:t xml:space="preserve">Cardiffin opiskelijoiden ensi vuonna mahdollisesti asuttamissa asunnoissa on havaittu muun muassa paloturvallisuuteen, turvallisuuteen, kosteuteen ja sähköön liittyviä ongelmia.</w:t>
      </w:r>
    </w:p>
    <w:p>
      <w:r>
        <w:rPr>
          <w:b/>
          <w:u w:val="single"/>
        </w:rPr>
        <w:t xml:space="preserve">Asiakirjan numero 17952</w:t>
      </w:r>
    </w:p>
    <w:p>
      <w:r>
        <w:t xml:space="preserve">The Book People: 155 työpaikkaa menetetty vaikeuksissa olevassa yrityksessä</w:t>
      </w:r>
    </w:p>
    <w:p>
      <w:r>
        <w:t xml:space="preserve">PricewaterhouseCoopers (PwC) nimitettiin 16. joulukuuta, mutta uutta ostajaa ei ole löytynyt, ja 155 työntekijää on irtisanottu. Yritys jatkaa verkkokauppaa, ja PwC:n mukaan se aikoo täyttää ja toimittaa kaikki tilaukset. Yrityksellä on toimistot Bangorissa, Gwyneddissä, ja Godalmingissa, Surreyssä. Yritys perustettiin Godalmingissa vuonna 1998, ja se työllisti 393 työntekijää, kun se asetettiin selvitystilaan. Hallinnoijien mukaan 82 Bangorin toimiston 142 työntekijästä on irtisanottu. Yritys myi kirjoja, lahjoja, leluja ja paperitarvikkeita verkossa ja katalogin kautta, usein alennettuun hintaan. Yrityksen vuotuinen liikevaihto oli 50 miljoonaa puntaa, ja se myi vuosittain yli 17 miljoonaa lastenkirjaa. Yritys, joka oli yksi Yhdistyneen kuningaskunnan suurimmista itsenäisistä kirjojen vähittäismyyjistä, siirtyi vuonna 2014 pääomasijoitusyhtiö Endlessin omistukseen osana pelastussopimusta. Toby Underwood PwC:stä sanoi: "Tämä on vaikeaa aikaa kaikille, jotka liittyvät rakastettuun kirjabrändiin. Huolimatta parhaista yrityksistä tutkia liiketoiminnan myyntiä, se ei ole ollut mahdollista. Siksi meidän on valitettavasti jouduttu tänään toteuttamaan joukko irtisanomisia."</w:t>
      </w:r>
    </w:p>
    <w:p>
      <w:r>
        <w:rPr>
          <w:b/>
        </w:rPr>
        <w:t xml:space="preserve">Yhteenveto</w:t>
      </w:r>
    </w:p>
    <w:p>
      <w:r>
        <w:t xml:space="preserve">Yli 150 työpaikkaa on menetetty verkkokirjojen vähittäismyyjä The Book People -yrityksestä sen jälkeen, kun se ajautui hallintoon joulukuussa.</w:t>
      </w:r>
    </w:p>
    <w:p>
      <w:r>
        <w:rPr>
          <w:b/>
          <w:u w:val="single"/>
        </w:rPr>
        <w:t xml:space="preserve">Asiakirjan numero 17953</w:t>
      </w:r>
    </w:p>
    <w:p>
      <w:r>
        <w:t xml:space="preserve">Fidel Glasgow: Coventryn puukotuskuolemasta pidätykset murhasta</w:t>
      </w:r>
    </w:p>
    <w:p>
      <w:r>
        <w:t xml:space="preserve">Fidel Glasgow, 21, haavoittui Club M:n takapihalla Croft Roadilla Coventryssa 1. syyskuuta 2018. West Midlandsin poliisi kertoi, että kolme 19-21-vuotiasta miestä pidätettiin tiistaiaamun ratsioiden jälkeen kaupungissa ja Nuneatonissa. Heidät on pidätetty epäiltynä murhasta ja väkivaltaisesta järjestyshäiriöstä. Ketään ei ole syytetty Glasgow'n - The Specials -yhtyeen laulajan Neville Staplen pojanpojan - murhasta, mutta helmikuussa 24-vuotias mies sai vankilatuomion väkivaltaisesta järjestyshäiriöstä ja ryöstöstä sen kahakan vuoksi, jossa hän kuoli. Komisario Michelle Allen sanoi, että pidätykset tapahtuivat "laajojen" valvontakameratutkimusten ja "lukuisten todistajanlausuntojen" jälkeen. Hän lisäsi: "Fidelin perheelle on tiedotettu viimeisimmistä tapahtumista, ja perheiden yhteyshenkilöt tukevat heitä edelleen." Seuraa BBC West Midlandsia Facebookissa ja Twitterissä ja tilaa paikalliset uutispäivitykset suoraan puhelimeesi.</w:t>
      </w:r>
    </w:p>
    <w:p>
      <w:r>
        <w:rPr>
          <w:b/>
        </w:rPr>
        <w:t xml:space="preserve">Yhteenveto</w:t>
      </w:r>
    </w:p>
    <w:p>
      <w:r>
        <w:t xml:space="preserve">Kolme ihmistä on pidätetty epäiltynä 21-vuotiaan miehen murhasta, joka puukotettiin kuolettavasti yökerhon lähellä.</w:t>
      </w:r>
    </w:p>
    <w:p>
      <w:r>
        <w:rPr>
          <w:b/>
          <w:u w:val="single"/>
        </w:rPr>
        <w:t xml:space="preserve">Asiakirjan numero 17954</w:t>
      </w:r>
    </w:p>
    <w:p>
      <w:r>
        <w:t xml:space="preserve">Ei linkkejä neuvottelujen pitopaikkaan : hallituksen tiedotusvälineet</w:t>
      </w:r>
    </w:p>
    <w:p>
      <w:r>
        <w:t xml:space="preserve">Genevessä oleva Daily Newsin päätoimittaja Bandula Jayasekara sanoi BBC Sandeshayalle, että raportit ovat "täysin vääriä". Sri Lankan tiedotusvälineet ovat kertoneet, että presidentti Rajapaksa perustaa Temple Treesiin operaatiokeskuksen, josta on suorat yhteydet Chateau de Bossen linnaan, jotta valtuuskunnalle voidaan välittää viime hetken neuvoja. Rajapaksan kumppaneiden, Janantha Vimukthi Peramunan (JVP) ja Jathika Hela Urumayan (JHU), oli tiedotusvälineiden mukaan määrä seurata neuvotteluja myös Temple Treesistä käsin. Jayasekara kiisti kategorisesti nämä raportit ja sanoi, että Sveitsin ja Norjan hallitukset ovat ryhtyneet erityistoimiin rajoittaakseen tiedotusvälineiden pääsyä neuvottelujen aikana. Hän lisäsi, että tiedotusvälineet ovat sallittuja vain avajais- ja päätösseremonioiden aikana, ja toimittajia pyydettiin epävirallisesti olemaan häiritsemättä neuvotteluryhmiä. Hän sanoi, että JVP:lle ja JHU:lle ilmoitetaan neuvottelujen tuloksista, kun hallituksen ryhmä palaa Genevestä.</w:t>
      </w:r>
    </w:p>
    <w:p>
      <w:r>
        <w:rPr>
          <w:b/>
        </w:rPr>
        <w:t xml:space="preserve">Yhteenveto</w:t>
      </w:r>
    </w:p>
    <w:p>
      <w:r>
        <w:t xml:space="preserve">Sri Lankan valtiolliset tiedotusvälineet ovat kiistäneet tiedot, joiden mukaan hallitus olisi ottamassa käyttöön suoran puhelinyhteyden Genevessä Sveitsissä pidettäviin rauhanneuvotteluihin tamilitiikerien kanssa.</w:t>
      </w:r>
    </w:p>
    <w:p>
      <w:r>
        <w:rPr>
          <w:b/>
          <w:u w:val="single"/>
        </w:rPr>
        <w:t xml:space="preserve">Asiakirjan numero 17955</w:t>
      </w:r>
    </w:p>
    <w:p>
      <w:r>
        <w:t xml:space="preserve">Italian happohyökkäysmalli Gessica Notaro palaa töihin</w:t>
      </w:r>
    </w:p>
    <w:p>
      <w:r>
        <w:t xml:space="preserve">Gessica Notaro, 28, sanoi tekevänsä näin rohkaistakseen muita naisia taistelemaan kiusaamista vastaan. Hän julkaisi sosiaalisessa mediassa kuvan itsestään merileijonien kanssa akvaariossa, jossa hän työskentelee Itä-Italiassa. Hänen entistä poikaystäväänsä syytetään hyökkäyksestä, mutta hän kiistää osallisuutensa. Notaron on määrä isännöidä akvaarion yöllisiä esityksiä myöhemmin tänä vuonna Adrianmeren rannalla sijaitsevassa Riminin lomakohteessa. Hän oli vaarassa menettää vasemman silmänsä näön hyökkäyksen jälkeen. Notaro on sen jälkeen leikattu useaan otteeseen, ja hänen loukkaantunut silmänsä on edelleen sidottu. Facebook-julkaisussaan hän sanoi: "Hän ei ole enää koskaan nähnyt, että hänen silmänsä on vahingoittunut: "Voimani? Tässä se on", kun hän kosketti merileijonaa. Notaron tarina herätti suuren yleisön mielikuvituksen, kun hän paljasti kärsimyksensä sosiaalisessa mediassa. Huhtikuussa hän nousi valtakunnalliseen televisioon tuomitsemaan entisen poikaystävänsä Jorge Edson Tavaresin. "Haluan teidän näkevän, mitä hän teki minulle. Tämä ei ole rakkautta", hän sanoi. "Samalla kun happo söi kasvojani, olin polvillani rukoilemassa Jumalaa, että hän veisi kauneuteni, mutta jättäisi minulle ainakin näköni." Notaro erosi Tavaresista viime kesänä. Sen jälkeen, kun hän meni poliisille valittamaan, että häntä vainotaan, miehelle määrättiin lähestymiskielto. Tammikuun 10. päivänä entinen finalisti kastettiin suolahapolla Tavaresiksi tunnistetun miehen toimesta. Mies on kiistänyt jyrkästi osallisuutensa hyökkäykseen.</w:t>
      </w:r>
    </w:p>
    <w:p>
      <w:r>
        <w:rPr>
          <w:b/>
        </w:rPr>
        <w:t xml:space="preserve">Yhteenveto</w:t>
      </w:r>
    </w:p>
    <w:p>
      <w:r>
        <w:t xml:space="preserve">Entinen Miss Italia -finalisti on palannut töihin merileijonien kouluttajaksi viisi kuukautta sen jälkeen, kun hän oli saanut vakavia vammoja kasvoihinsa heitetystä haposta.</w:t>
      </w:r>
    </w:p>
    <w:p>
      <w:r>
        <w:rPr>
          <w:b/>
          <w:u w:val="single"/>
        </w:rPr>
        <w:t xml:space="preserve">Asiakirjan numero 17956</w:t>
      </w:r>
    </w:p>
    <w:p>
      <w:r>
        <w:t xml:space="preserve">Hayling Islandin asukkaiden helpotus merivallin uudelleenrakentamisesta</w:t>
      </w:r>
    </w:p>
    <w:p>
      <w:r>
        <w:t xml:space="preserve">Ympäristöviraston 350 000 punnan hankkeessa muuria vahvistetaan kalkkikivellä Hayling Islandin rannikolla Selsmoren alueella. David Gall Marine Walkin asukasyhdistyksestä sanoi: "Merimuuri on ollut rappeutumassa jo useiden vuosien ajan, joten tämä on hyvä uutinen". Töiden odotetaan valmistuvan joulukuun alkuun mennessä. Gallin mukaan asukkaat ovat olleet jo vuosia "huolissaan" rapistuneesta muurista, joka on savi- ja kalkkipenkereen vieressä. Hän lisäsi: "Olemme vain muutaman sadan metrin päässä merestä, joten väärän vuoroveden ja väärän tuulen yllättäessä olemme vaarassa joutua tulvan alle". Asukkaat olivat lähettäneet ympäristövirastolle kirjeitä jo vuosia ennen hankkeen aloittamista. Ympäristökeskuksen tiedottaja Ian Tripp sanoi: "Ilmastonmuutos lisää tulvariskiä tulevaisuudessa, mutta voimme varautua siihen." Valmis rakenne on keskimäärin 3,5 metriä korkea.</w:t>
      </w:r>
    </w:p>
    <w:p>
      <w:r>
        <w:rPr>
          <w:b/>
        </w:rPr>
        <w:t xml:space="preserve">Yhteenveto</w:t>
      </w:r>
    </w:p>
    <w:p>
      <w:r>
        <w:t xml:space="preserve">Hampshiressä sijaitsevan erodoituneen rantamuurin läheisyydessä asuvat ihmiset ovat olleet tyytyväisiä siihen, että sen kauan odotettu jälleenrakentaminen on alkanut.</w:t>
      </w:r>
    </w:p>
    <w:p>
      <w:r>
        <w:rPr>
          <w:b/>
          <w:u w:val="single"/>
        </w:rPr>
        <w:t xml:space="preserve">Asiakirjan numero 17957</w:t>
      </w:r>
    </w:p>
    <w:p>
      <w:r>
        <w:t xml:space="preserve">Indonesian kaupunki kieltää moottoripyörillä liikkuvat naiset</w:t>
      </w:r>
    </w:p>
    <w:p>
      <w:r>
        <w:t xml:space="preserve">Lhokseumawen pormestari Suaidi Yahya sanoo, että sen tavoitteena on pelastaa ihmisten "moraali ja käyttäytyminen". Valtion virastoihin ja asukkaille on lähetetty esitteitä, joissa heille kerrotaan asetuksesta. Aceh on ainoa Indonesian maakunta, jossa noudatetaan shariaa. Pormestarin mukaan naismatkustajat saavat uuden asetuksen mukaan istua vain "sivusatulassa", koska pyörän istuimella istuminen rikkoo islamilaisia arvoja. "Kun näkee naisen istuvan ristiselässä, hän näyttää mieheltä. Mutta jos hän istuu sivusatulassa, hän näyttää naiselta", Suaidi sanoi. Hän lisäsi, että sivusatulassa istuvat matkustajat putosivat harvoin pyörän selästä. Paikallishallinto arvioi asetusta kuukauden kuluttua, minkä jälkeen siitä voi tulla laki, hän lisäsi. Kun Suaidilta kysyttiin, rangaistaisiinko naisia, jotka eivät noudata sääntöä, hän sanoi: "Kun siitä on tullut sääntö, siitä seuraa automaattisesti seuraamuksia." Sääntöä ovat arvostelleet tunnetut muslimiaktivistit, kuten pääkaupunki Jakartassa toimiva Ulil Abshar Abdalla. "Moottoripyörällä ajamista ei ole säännelty shariassa. Siitä ei ole mainintaa Koraanissa tai Hadithissa", hän sanoi Twitter-tilillään viitaten islamin toiseksi pyhimpään tekstiin Koraanin jälkeen. "Demokraattisessa maassa sitä, mitä väitetään shariaksi, on arvioitava yleisön maalaisjärjellä, jos hallitus pyrkii muuttamaan säännöksen laiksi."</w:t>
      </w:r>
    </w:p>
    <w:p>
      <w:r>
        <w:rPr>
          <w:b/>
        </w:rPr>
        <w:t xml:space="preserve">Yhteenveto</w:t>
      </w:r>
    </w:p>
    <w:p>
      <w:r>
        <w:t xml:space="preserve">Indonesian Acehin maakunnassa sijaitseva kaupunki, jossa noudatetaan shariaa, on määrännyt naismatkustajia olemaan istumatta moottoripyörillä mieskuljettajien takana.</w:t>
      </w:r>
    </w:p>
    <w:p>
      <w:r>
        <w:rPr>
          <w:b/>
          <w:u w:val="single"/>
        </w:rPr>
        <w:t xml:space="preserve">Asiakirjan numero 17958</w:t>
      </w:r>
    </w:p>
    <w:p>
      <w:r>
        <w:t xml:space="preserve">Emmerdale jättää kilpailijat varjoonsa Inside Soap Awardsissa</w:t>
      </w:r>
    </w:p>
    <w:p>
      <w:r>
        <w:t xml:space="preserve">Kyseessä on vasta toinen kerta, kun Yorkshire Dalesissa sijaitseva sarja on voittanut pääpalkinnon seremonian 20-vuotisen historian aikana. Ross Bartonia näyttelevä Michael Parr kertoi olevansa "haltioissaan" voitettuaan seremoniassa neljä palkintoa, muun muassa parhaan näyttelijän ja seksikkäimmän miehen palkinnot. EastEndersin live-jakso voitti parhaan show-stopper-palkinnon. Yli 10 miljoonaa ihmistä seurasi lähetystä, jossa katsojat saivat lopulta tietää, että Bobby Beale oli tappanut isosiskonsa Lucyn. Juonenkäänne toi EastEndersille myös "paras shokkikäänne" -palkinnon, ja Kim Fox-Hubbardia näyttelevä Tameka Empson voitti parhaan komediasuorituksen. Coronation Street voitti myös kolme palkintoa, ja Alison King sai parhaan näyttelijän palkinnon vähän ennen kuin hänen hahmonsa Carla Connor jättää saippuasarjan. Kaikki voittajat ovat seuraavat:</w:t>
      </w:r>
    </w:p>
    <w:p>
      <w:r>
        <w:rPr>
          <w:b/>
        </w:rPr>
        <w:t xml:space="preserve">Yhteenveto</w:t>
      </w:r>
    </w:p>
    <w:p>
      <w:r>
        <w:t xml:space="preserve">ITV:n Emmerdale hallitsi Inside Soap Awards -kilpailua, ja se vei kahdeksan palkintoa 18:sta, mukaan lukien parhaan saippuasarjan palkinnon.</w:t>
      </w:r>
    </w:p>
    <w:p>
      <w:r>
        <w:rPr>
          <w:b/>
          <w:u w:val="single"/>
        </w:rPr>
        <w:t xml:space="preserve">Asiakirjan numero 17959</w:t>
      </w:r>
    </w:p>
    <w:p>
      <w:r>
        <w:t xml:space="preserve">Wigtonin puukotukset: Richard Moulton kertoi odottavansa "pitkää tuomiota</w:t>
      </w:r>
    </w:p>
    <w:p>
      <w:r>
        <w:t xml:space="preserve">Richard Moultonin hyökkäys Wigtonissa aiheutti kahdelle miehelle vakavia vammoja ja naiselle käsivammoja. King Streetin ympäristö suljettiin joksikin aikaa 31. heinäkuuta tapahtuneen välikohtauksen jälkeen, kerrottiin Carlisle Crown Courtille. Wigtonissa Station Roadilla asuva 50-vuotias Moulton myönsi murhayrityksen, haavoittamisen, vakavan ruumiinvamman ja pahoinpitelyn. Oikeus kuuli, että toista miestä puukotettiin rintaan ja toista vatsaan, ja nainen sai viiltohaavoja käsiinsä. Tuomari James Adkin lykkäsi tapauksen käsittelyä ehdonalaispalvelun tuomiota edeltävän raportin laatimista varten, jossa hänen mukaansa olisi arvioitava Moultonin mahdollista riskiä aiheuttaa vakavaa vahinkoa yleisölle tulevaisuudessa. Puolustaja Judith McCullough kertoi oikeudelle: "Vastaaja ei muista juuri lainkaan tai ei lainkaan, mitä tuona päivänä tapahtui." Moulton määrättiin tutkintavankeuteen ennen 29. marraskuuta pidettävää tuomioistuntoa.</w:t>
      </w:r>
    </w:p>
    <w:p>
      <w:r>
        <w:rPr>
          <w:b/>
        </w:rPr>
        <w:t xml:space="preserve">Yhteenveto</w:t>
      </w:r>
    </w:p>
    <w:p>
      <w:r>
        <w:t xml:space="preserve">Miestä, joka puukotti kolmea ihmistä puukolla päivällä Cumbrian kauppakaupungissa, on kehotettu odottamaan "pitkää vankeusrangaistusta".</w:t>
      </w:r>
    </w:p>
    <w:p>
      <w:r>
        <w:rPr>
          <w:b/>
          <w:u w:val="single"/>
        </w:rPr>
        <w:t xml:space="preserve">Asiakirjan numero 17960</w:t>
      </w:r>
    </w:p>
    <w:p>
      <w:r>
        <w:t xml:space="preserve">Suffolk Wildlife Trust käynnistää Lackford Lakes -valituksen</w:t>
      </w:r>
    </w:p>
    <w:p>
      <w:r>
        <w:t xml:space="preserve">Suffolk Wildlife Trust haluaa laajentaa Lackford Lakesin suojelualuetta turvatakseen alueen, jossa pesii harvinaisia lajeja, kuten kivikurppurajalka. Trustin toimitusjohtaja Julian Roughton sanoi, että 77 hehtaarin suuruisen alueen ostaminen hyödyttäisi useita eri luontotyyppejä. "Suuret elinympäristöverkostot pystyvät paremmin ylläpitämään elinkelpoisia lajipopulaatioita", hän sanoi. Lackford Lakesin suojelualue, joka on tunnettu kuningaskalastajistaan, sudenkorennoistaan ja talvella elävistä luonnonvaraisista linnuista, perustettiin 30 vuotta sitten, kun paikallinen luonnonsuojelija Bernard Tickner aloitti entisen louhoksen muuttamisen luonnonvaraisen eläimistön elinympäristöksi. Hän sanoi: Säätiöllä on merkittävä tilaisuus luoda entistäkin enemmän ensiluokkaista elinympäristöä, jotta sinne voisi muuttaa entistäkin enemmän villieläimiä." Hän sanoi: "Lackford Lakesissa viihtyy nyt monia harvinaisia ja tavallisia lajeja. Lackfordin kylän vieressä sijaitsevaan lisämaahan kuuluu yölaulajien käyttämä kosteikkoalue, ja se rajoittuu samankaltaisiin peltoihin, jotka säätiö osti vuonna 2005. Maan koko ostohintaa ei ole julkistettu.</w:t>
      </w:r>
    </w:p>
    <w:p>
      <w:r>
        <w:rPr>
          <w:b/>
        </w:rPr>
        <w:t xml:space="preserve">Yhteenveto</w:t>
      </w:r>
    </w:p>
    <w:p>
      <w:r>
        <w:t xml:space="preserve">On käynnistetty vetoomus, jolla pyritään keräämään 200 000 puntaa luonnonsuojelualueeseen rajoittuvan maan ostokustannuksiin.</w:t>
      </w:r>
    </w:p>
    <w:p>
      <w:r>
        <w:rPr>
          <w:b/>
          <w:u w:val="single"/>
        </w:rPr>
        <w:t xml:space="preserve">Asiakirjan numero 17961</w:t>
      </w:r>
    </w:p>
    <w:p>
      <w:r>
        <w:t xml:space="preserve">Kolmas veli pidätetty Hongkongin korruptiotutkimuksessa</w:t>
      </w:r>
    </w:p>
    <w:p>
      <w:r>
        <w:t xml:space="preserve">Sun Hung Kai Properties ilmoitti, että Hongkongin riippumaton korruptionvastainen komissio (ICAC) pidätti Walter Kwokin torstai-iltana. Walter Kwok oli yrityksen entinen puheenjohtaja ja perustajan vanhin poika. Hänen kaksi nuorempaa veljeään ja Sun Hung Kain yhteispuheenjohtajat Thomas ja Raymond Kwok pidätettiin maaliskuussa. ICAC pidätti yrityksen entisen neuvonantajan ja entisen korkean tason hallituksen virkamiehen Rafael Huin epäiltynä lahjonnasta ja väärinkäytöksistä samaan aikaan kuin kaksi veljeä. Ketään pidätetyistä ei ole syytetty, ja kaikki on vapautettu takuita vastaan. Walter Kwok syrjäytettiin Sun Hung Kain puheenjohtajuudesta vuonna 2008, kun hänen ja hänen veljiensä välisestä riidasta kerrottiin. Sun Hung Kain hallituksen mukaan Walter Kwokin, joka on nykyään hallituksen ulkopuolinen jäsen, pidätys ei vaikuta yhtiön normaaliin toimintaan. Yhtiö on yksi maailman suurimmista kiinteistökehittäjistä. Yhtiö on tehnyt Kwokin perheestä yhden kaupungin rikkaimmista. Sun Hung Kain osakkeiden kaupankäynti keskeytettiin perjantaiaamuna, ja ne laskivat 2 prosenttia, kun kaupankäyntiä jatkettiin iltapäivällä.</w:t>
      </w:r>
    </w:p>
    <w:p>
      <w:r>
        <w:rPr>
          <w:b/>
        </w:rPr>
        <w:t xml:space="preserve">Yhteenveto</w:t>
      </w:r>
    </w:p>
    <w:p>
      <w:r>
        <w:t xml:space="preserve">Hongkongin miljardööri Kwokin perheen kolmas jäsen on pidätetty osana kaupungin korkean profiilin korruptiotutkimusta.</w:t>
      </w:r>
    </w:p>
    <w:p>
      <w:r>
        <w:rPr>
          <w:b/>
          <w:u w:val="single"/>
        </w:rPr>
        <w:t xml:space="preserve">Asiakirjan numero 17962</w:t>
      </w:r>
    </w:p>
    <w:p>
      <w:r>
        <w:t xml:space="preserve">NI:n poliisiasiamiehen uudistuksia koskeva kuuleminen alkaa</w:t>
      </w:r>
    </w:p>
    <w:p>
      <w:r>
        <w:t xml:space="preserve">Ne kattavat ehdotetut muutokset sen rakenteeseen, tehtäviin ja toimivaltuuksiin. Fordin mukaan kuulemisessa hahmotellaan mahdollisuuksia "merkittäviin muutoksiin" oikeusasiamiehen toimiston lainsäädäntöön ja hallintoon. Al Hutchison luopui tehtävästään tammikuussa, kun hänen toimistonsa toimintaa oli arvosteltu. Noin 30 henkilöä on hakenut avoinna olevaa virkaa. Tiistaina Ford kehotti ihmisiä harkitsemaan ehdotuksia ja suosituksia "hyvin huolellisesti". "Yleisöllä ja poliisilla on oikeus odottaa tehokkaan ja riippumattoman valitusjärjestelmän olemassaoloa", hän sanoi. "Se on keskeinen osa Pohjois-Irlannin poliisitoiminnan rakennetta, jonka tarkoituksena on varmistaa yleisön luottamus poliisipalveluun. "Haluan varmistaa, että tämän kuulemisprosessin tuloksena meillä on toimisto, josta on merkittävää hyötyä Pohjois-Irlannin kansalaisille ja joka edistää yleisön luottamusta poliisijärjestelyihin laajemminkin." Ehdotuksiin sisältyy mm: Hutchinsonista tuli Pohjois-Irlannin toinen poliisiasiamies, kun hän tuli Nuala O'Loanin seuraajaksi vuonna 2007. Vuonna 2011 kolme riippumatonta raporttia arvosteli voimakkaasti oikeusasiamiehen toimiston työtä.</w:t>
      </w:r>
    </w:p>
    <w:p>
      <w:r>
        <w:rPr>
          <w:b/>
        </w:rPr>
        <w:t xml:space="preserve">Yhteenveto</w:t>
      </w:r>
    </w:p>
    <w:p>
      <w:r>
        <w:t xml:space="preserve">Oikeusministeri David Ford on aloittanut julkisen kuulemisen Pohjois-Irlannin poliisiasiamiehen toimiston uudistamisesta.</w:t>
      </w:r>
    </w:p>
    <w:p>
      <w:r>
        <w:rPr>
          <w:b/>
          <w:u w:val="single"/>
        </w:rPr>
        <w:t xml:space="preserve">Asiakirjan numero 17963</w:t>
      </w:r>
    </w:p>
    <w:p>
      <w:r>
        <w:t xml:space="preserve">Walton-on-the-Naze Lifestyles -keskuksesta löytyi legionellabakteereja</w:t>
      </w:r>
    </w:p>
    <w:p>
      <w:r>
        <w:t xml:space="preserve">Walton-on-the-Naze Lifestylesin kuntosalin suihkujen testit osoittautuivat positiivisiksi legionellabakteerien suhteen. Kuntosalia ja suihkutiloja käyttänyt asiakas sairastui 18. marraskuuta. Tendringin piirineuvosto ilmoitti, että kuntosalin suihkut suljetaan, kunnes bakteerit on saatu hävitettyä. Neuvosto sanoi, ettei se tiennyt, oliko asiakas edelleen sairaalassa. Live: Lisätietoja tästä ja muista jutuista on ilmoitettu Health and Safety Executive (HSE) -virastolle. Lynda McWilliams, neuvoston vapaa-ajan terveydestä ja hyvinvoinnista vastaava jäsen, sanoi: "Heti kun Public Health England otti meihin yhteyttä, asiakkaan käyttämät suihkut suljettiin ja niistä otettiin testinäytteet. "Kaikille tarvittaville elimille ilmoitettiin asiasta samalla, kun odotimme riippumattomassa laboratoriossa tehtyjen testien tuloksia". "Neuvoston terveys- ja turvallisuusneuvonantaja työskentelee parhaillaan bakteerien lähteen löytämiseksi ja poistamiseksi." Tämä edellyttää suihkupäiden purkamista ja desinfiointia, järjestelmän huuhtelua ja lisänäytteiden ottamista.</w:t>
      </w:r>
    </w:p>
    <w:p>
      <w:r>
        <w:rPr>
          <w:b/>
        </w:rPr>
        <w:t xml:space="preserve">Yhteenveto</w:t>
      </w:r>
    </w:p>
    <w:p>
      <w:r>
        <w:t xml:space="preserve">Valtuuston omistaman vapaa-ajankeskuksen kävijä joutui sairaalaan sairastuttuaan legioonalaistautiin, kuten on käynyt ilmi.</w:t>
      </w:r>
    </w:p>
    <w:p>
      <w:r>
        <w:rPr>
          <w:b/>
          <w:u w:val="single"/>
        </w:rPr>
        <w:t xml:space="preserve">Asiakirjan numero 17964</w:t>
      </w:r>
    </w:p>
    <w:p>
      <w:r>
        <w:t xml:space="preserve">Manxin hallitus torjuu "Love Islandin" vankilasarjaa koskevan väitteen</w:t>
      </w:r>
    </w:p>
    <w:p>
      <w:r>
        <w:t xml:space="preserve">Joidenkin raporttien mukaan sarjassa seurattaisiin vankien rakkauselämää ja "kartoitettaisiin heidän romanssejaan ja yhteenottojaan". Ohjelman nimi on Island Prison, ja se esittelee Jurbyn vankilaa. Hallituksen tiedottaja sanoi: "Mies- ja naisvangeilla ei ole mahdollisuuksia sekaantua toisiinsa." Hän lisäsi: "Tämä on vakava dokumentti. Sen esittäminen tällä tavalla osoittaa täydellistä kunnioituksen puutetta uhreja ja niitä kohtaan, jotka osallistuivat dokumentin tekemiseen." Tuottajat eivät ole vielä vahvistaneet lähetyspäiviä ITV:n sarjalle, joka kuvattiin kesäkuun ja syyskuun välisenä aikana. Eräässä Sun-sanomalehden ennakkokuvassa ohjelmaa kuvailtiin "hulluksi Big Brother -tyyliseksi tosi-tv-sarjaksi", joka "kuvattaisiin samalla tavalla" kuin Love Islandin kaltaiset ohjelmat. Sarjassa esiintyvät vangit "eivät olisi sopimattomia tv-saippuassa", jatkettiin. Love Island -ohjelmassa kilpailijat elävät eristyksissä lomahuvilassa ja seurustelevat keskenään jatkuvan videovalvonnan alla. BBC on pyytänyt ITV:ltä ja sarjan tuotantoyhtiöltä kommentteja.</w:t>
      </w:r>
    </w:p>
    <w:p>
      <w:r>
        <w:rPr>
          <w:b/>
        </w:rPr>
        <w:t xml:space="preserve">Yhteenveto</w:t>
      </w:r>
    </w:p>
    <w:p>
      <w:r>
        <w:t xml:space="preserve">Manxin hallitus on torjunut väitteet, joiden mukaan saaren vankilasta kertova dokumenttielokuva muistuttaisi Love Island -tyylistä tosi-tv-ohjelmaa, ja väittänyt, että se sisältää "vakavaa" sisältöä.</w:t>
      </w:r>
    </w:p>
    <w:p>
      <w:r>
        <w:rPr>
          <w:b/>
          <w:u w:val="single"/>
        </w:rPr>
        <w:t xml:space="preserve">Asiakirjan numero 17965</w:t>
      </w:r>
    </w:p>
    <w:p>
      <w:r>
        <w:t xml:space="preserve">Surf Snowdonia -keskus: Conwy wave park saa lopullisen hyväksynnän</w:t>
      </w:r>
    </w:p>
    <w:p>
      <w:r>
        <w:t xml:space="preserve">Dolgarrogissa sijaitsevan entisen alumiinitehtaan Surf Snowdonia -hankkeen toivotaan avautuvan alkukesästä 2015. Rakennuttajat sanoivat, että se loisi 100 rakennustyöpaikkaa ja 60 työpaikkaa paikan päällä, kun se avataan. Conwyn valtuutetut antoivat suunnitelmille tukensa keskiviikkona pidetyssä kokouksessa. Suunnitelmiin kuuluu "aaltopuutarha", jossa on laguuneja, vesiliukumäki, wakeboard-järvi, mökkejä, ravintola, vähittäiskauppa ja leikkitiloja sekä pääparkkipaikka, johon mahtuu jopa 250 autopaikkaa. Aaltopuiston rakentaa espanjalainen yritys, joka valmistaa aaltoja tuottavia järjestelmiä ja joka on suunnitellut ja rakentanut Pohjois-Espanjassa sijaitsevan tutkimus- ja kehityskeskuksen, joka tunnetaan nimellä Wavegarden. Conwy Adventure Leisure (CAL) allekirjoitti aiemmin tässä kuussa "seitsennumeroisen" sopimuksen rakennuttajien kanssa. Nestedynamiikkaan ja lentotekniikkaan erikoistuneet insinöörit ovat kehittäneet aaltogeneraattorin, joka lähettää tasaisen vesiaallon laguuniin. He voivat myös säätää aallon korkeutta. CAL:n toimitusjohtaja Steve Davies sanoi: "Olemme tehneet kovasti töitä saadaksemme suunnitelmamme Yhdistyneen kuningaskunnan ensimmäisestä aaltopuutarhasta liikkeelle, ja olemme iloisia voidessamme ilmoittaa matkan seuraavasta vaiheesta." Hänen mukaansa töiden odotetaan alkavan toukokuussa.</w:t>
      </w:r>
    </w:p>
    <w:p>
      <w:r>
        <w:rPr>
          <w:b/>
        </w:rPr>
        <w:t xml:space="preserve">Yhteenveto</w:t>
      </w:r>
    </w:p>
    <w:p>
      <w:r>
        <w:t xml:space="preserve">Valtuutetut ovat hyväksyneet yksimielisesti suunnitelmat uudesta surffikeskuksesta ja "aaltopuistosta" Conwy Valleyn entiselle tehdasalueelle.</w:t>
      </w:r>
    </w:p>
    <w:p>
      <w:r>
        <w:rPr>
          <w:b/>
          <w:u w:val="single"/>
        </w:rPr>
        <w:t xml:space="preserve">Asiakirjan numero 17966</w:t>
      </w:r>
    </w:p>
    <w:p>
      <w:r>
        <w:t xml:space="preserve">Paikallisten tulvien koettelemat tiet Walesissa</w:t>
      </w:r>
    </w:p>
    <w:p>
      <w:r>
        <w:t xml:space="preserve">Sähköt on palautettu 900 kotiin Neath Port Talbotissa, ja kaatuneet kaapelit ovat sulkeneet tien Angelseyssä. Gwentin poliisin alueella joillakin teillä oli jopa 1,2 metriä vettä, kun taas poliisi raportoi satoja puheluita tulvista ja kaatuneista puista eri puolilla Etelä- ja Keski-Walesia. Noin tusina tulvahälytystä on edelleen voimassa eri puolilla Walesia. Ennustajien mukaan kovat tuulet jatkuvat torstaina, ja lisäksi sataa talvisadetta. Ceredigionissa, Angleseyssä ja Denbighshiressä on raportoitu teiden vaurioituneen rankkasateiden vuoksi.</w:t>
      </w:r>
    </w:p>
    <w:p>
      <w:r>
        <w:rPr>
          <w:b/>
        </w:rPr>
        <w:t xml:space="preserve">Yhteenveto</w:t>
      </w:r>
    </w:p>
    <w:p>
      <w:r>
        <w:t xml:space="preserve">Useat tiet ovat yhä vaurioituneet, kun rankkasateet ja kovat tuulet olivat koetelleet Walesia yön aikana.</w:t>
      </w:r>
    </w:p>
    <w:p>
      <w:r>
        <w:rPr>
          <w:b/>
          <w:u w:val="single"/>
        </w:rPr>
        <w:t xml:space="preserve">Asiakirjan numero 17967</w:t>
      </w:r>
    </w:p>
    <w:p>
      <w:r>
        <w:t xml:space="preserve">Lincolnin talopalo tappoi miehen</w:t>
      </w:r>
    </w:p>
    <w:p>
      <w:r>
        <w:t xml:space="preserve">Lincolnshiren palo- ja pelastuspalvelun miehistöt kutsuttiin St Hugh Streetillä sijaitsevaan kiinteistöön, jota YMCA Lincolnshire hallinnoi, noin klo 09:00 BST. 39-vuotiasta miestä, jota ei ole vielä tunnistettu, ei voitu pelastaa, kertoivat pelastustyöntekijät. Lincolnshiren poliisi kertoi, että kiinteistön ympärille oli asetettu eristyssulku. He tutkivat palokunnan kanssa, mikä aiheutti tulipalon. Muita henkilövahinkoja ei raportoitu. YMCA Lincolnshiren toimitusjohtaja Caroline Killeavy sanoi, että järjestö tekee yhteistyötä pelastuspalvelujen kanssa palon syyn selvittämiseksi.</w:t>
      </w:r>
    </w:p>
    <w:p>
      <w:r>
        <w:rPr>
          <w:b/>
        </w:rPr>
        <w:t xml:space="preserve">Yhteenveto</w:t>
      </w:r>
    </w:p>
    <w:p>
      <w:r>
        <w:t xml:space="preserve">Mies on kuollut tulipalossa vuokratussa talossa Lincolnin keskustassa.</w:t>
      </w:r>
    </w:p>
    <w:p>
      <w:r>
        <w:rPr>
          <w:b/>
          <w:u w:val="single"/>
        </w:rPr>
        <w:t xml:space="preserve">Asiakirjan numero 17968</w:t>
      </w:r>
    </w:p>
    <w:p>
      <w:r>
        <w:t xml:space="preserve">Donald Trump haastaa Univisionin oikeuteen Miss USA:n peruuttamisesta</w:t>
      </w:r>
    </w:p>
    <w:p>
      <w:r>
        <w:t xml:space="preserve">Espanjankielinen televisioverkko oli irtisanonut sopimuksensa Miss USA -kilpailun televisioinnista, jonka Trump on osaomistaja. Univision oli viime viikolla sanonut, ettei se lähettäisi missikisoja, koska ne olivat sen mukaan loukkaavia huomautuksia meksikolaisista maahanmuuttajista. Trump pyrkii republikaanien presidenttiehdokkaaksi vuonna 2016. Trump on syyttänyt Univisionia sananvapauden tukahduttamisesta demokraattipuolueen ennakkosuosikin Hilary Clintonin tukemiseksi. Ilmoittaessaan ehdokkuudestaan aiemmin tässä kuussa hän oli syyttänyt Meksikoa raiskaajien ja muiden rikollisten lähettämisestä Yhdysvaltoihin. Hän lupasi myös rakentaa "suuren muurin" Yhdysvaltain ja Meksikon rajalle ja vaati, että meksikolaiset maksaisivat sen. Myöhemmin hän vakuutti arvostelleensa Yhdysvaltain lainsäätäjiä, ei meksikolaisia. Yhdysvaltalainen televisiokanava NBC on myös ilmoittanut, ettei se lähettäisi Miss USA- ja Miss Universum -kilpailuja, jotka molemmat ovat Trumpin omistuksessa. Vastauksena ilmoitukseen Trump sanoi harkitsevansa NBC:n haastamista oikeuteen.</w:t>
      </w:r>
    </w:p>
    <w:p>
      <w:r>
        <w:rPr>
          <w:b/>
        </w:rPr>
        <w:t xml:space="preserve">Yhteenveto</w:t>
      </w:r>
    </w:p>
    <w:p>
      <w:r>
        <w:t xml:space="preserve">Yhdysvaltain presidenttiehdokas Donald Trump on nostanut miljoonien dollarien oikeusjutun Univisionia vastaan.</w:t>
      </w:r>
    </w:p>
    <w:p>
      <w:r>
        <w:rPr>
          <w:b/>
          <w:u w:val="single"/>
        </w:rPr>
        <w:t xml:space="preserve">Asiakirjan numero 17969</w:t>
      </w:r>
    </w:p>
    <w:p>
      <w:r>
        <w:t xml:space="preserve">A1-ajorata Newryn lähellä avataan uudelleen toisen onnettomuuden jälkeen</w:t>
      </w:r>
    </w:p>
    <w:p>
      <w:r>
        <w:t xml:space="preserve">Sulkeminen koski Loughbricklandista Sheepbridgen liikenneympyrään. Kuorma-auto törmäsi henkilöautoon ja kaatui etelään menevälle ajoradalle ennen kuormansa pudottamista. Osallisena olleiden henkilöiden uskotaan saaneen lieviä vammoja. Pian kello 13:00 GMT jälkeen poliisi ilmoitti, että tie on nyt auki molempiin suuntiin. Kuorma-auto oli suunnattu pohjoiseen, mutta se oli kyljellään etelään menevän ajoradan ohituskaistalla. Dublinin lentokentälle matkustavia kehotettiin varaamaan lisäaikaa matkalleen. Tie suljettiin myös keskiviikkona iltapäivällä kahden ajoneuvon kolarin jälkeen läheisessä Camlough Roadin risteyksessä. Kaksi ihmistä vietiin sairaalaan.</w:t>
      </w:r>
    </w:p>
    <w:p>
      <w:r>
        <w:rPr>
          <w:b/>
        </w:rPr>
        <w:t xml:space="preserve">Yhteenveto</w:t>
      </w:r>
    </w:p>
    <w:p>
      <w:r>
        <w:t xml:space="preserve">Ajorata A1 lähellä Newryä Downin kreivikunnassa on avattu uudelleen sen jälkeen, kun se oli suljettu toisena peräkkäisenä päivänä toisen onnettomuuden jälkeen.</w:t>
      </w:r>
    </w:p>
    <w:p>
      <w:r>
        <w:rPr>
          <w:b/>
          <w:u w:val="single"/>
        </w:rPr>
        <w:t xml:space="preserve">Asiakirjan numero 17970</w:t>
      </w:r>
    </w:p>
    <w:p>
      <w:r>
        <w:t xml:space="preserve">A52 Nottinghamin sillan rajoitukset säilyvät viikonlopun ajan</w:t>
      </w:r>
    </w:p>
    <w:p>
      <w:r>
        <w:t xml:space="preserve">Torstaina Cliftonin silta suljettiin kokonaan itään päin ja yksi kaista länteen päin, kun tarkastuksissa havaittiin, että rakenteen teräs oli syöpynyt. Työmatkalaiset joutuivat kohtaamaan suuria ruuhkia sekä aamulla että illalla. Highways England vahvisti, että rajoitukset ovat voimassa aikaisintaan maanantaihin asti. Adrian Oulds tielaitokselta sanoi: "Nämä rakenteet on tehty betonista ja teräksestä, ja kun teimme töitä betonille, olemme havainneet teräksessä korroosiota. "Turvallisuus on aina etusijalla, ja olemme päättäneet sulkea tien, kun teemme lisätutkimuksia tien alta löytyneestä viasta." Työmatkalainen Kirsty Sewell kertoi turhautumisestaan aiemmin BBC East Midlandsin Facebook-sivulla: "Palasin tänään töihin ja olen istunut tässä bussissa 1h 40min. "Lähdin talosta aamulla klo 7 aamulla, toivottavasti se ei ole samanlainen kotiin mentäessä tänä iltana." Highways England sanoi twiitissään: "Tämä ei ole hyvä uutinen: "Pystymme antamaan lisätietoja sulkemisten lieventämisen ja sillan korjaamisen aikatauluista maanantaina." Seuraa BBC East Midlandsia Facebookissa, Twitterissä tai Instagramissa. Lähetä juttuideoita osoitteeseen eastmidsnews@bbc.co.uk.</w:t>
      </w:r>
    </w:p>
    <w:p>
      <w:r>
        <w:rPr>
          <w:b/>
        </w:rPr>
        <w:t xml:space="preserve">Yhteenveto</w:t>
      </w:r>
    </w:p>
    <w:p>
      <w:r>
        <w:t xml:space="preserve">Yhden Nottinghamiin johtavan päätien rajoitukset, jotka otettiin käyttöön hätätarkastusten jälkeen, pysyvät voimassa viikonlopun ajan.</w:t>
      </w:r>
    </w:p>
    <w:p>
      <w:r>
        <w:rPr>
          <w:b/>
          <w:u w:val="single"/>
        </w:rPr>
        <w:t xml:space="preserve">Asiakirjan numero 17971</w:t>
      </w:r>
    </w:p>
    <w:p>
      <w:r>
        <w:t xml:space="preserve">Ford Bridgend: Richard Parry-Jonesin johtama työryhmä.</w:t>
      </w:r>
    </w:p>
    <w:p>
      <w:r>
        <w:t xml:space="preserve">Richard Parry-Jones työskenteli aiemmin Fordin teknisenä johtajana. Moottoritehtaan 1 700 työntekijälle kerrottiin, että he menettävät työpaikkansa syksyllä 2020, ja Ford syytti siitä "muuttunutta asiakaskysyntää ja kustannuksia". Työryhmä kokoontuu ensimmäisen kerran 1. heinäkuuta Bridgendissä. Professori Parry-Jones toimii tällä hetkellä Welsh Automotive Forumin puheenjohtajana. Hänen lisäkseen työryhmässä on edustajia Ford of Britainista, Walesin hallituksesta, Walesin toimistosta, ammattiliitoista ja Bridgendin kaupunginvaltuustosta. Talousministeri Ken Skates sanoi: "Fordin ilmoituksen vaikutuksen Bridgendissä asuviin ja työskenteleviin ihmisiin on oltava kaikkien mieliemme ja ponnistelujemme etusijalla. "Siksi olen iloinen, että professori Richard Parry-Jonesin kaltainen henkilö on suostunut johtamaan tätä elintärkeää työryhmää", hän totesi.</w:t>
      </w:r>
    </w:p>
    <w:p>
      <w:r>
        <w:rPr>
          <w:b/>
        </w:rPr>
        <w:t xml:space="preserve">Yhteenveto</w:t>
      </w:r>
    </w:p>
    <w:p>
      <w:r>
        <w:t xml:space="preserve">Bridgendin tehtaalla työpaikkansa menettävien Ford-työntekijöiden tukemiseksi perustetun työryhmän puheenjohtajana toimii yhtiön entinen johtaja.</w:t>
      </w:r>
    </w:p>
    <w:p>
      <w:r>
        <w:rPr>
          <w:b/>
          <w:u w:val="single"/>
        </w:rPr>
        <w:t xml:space="preserve">Asiakirjan numero 17972</w:t>
      </w:r>
    </w:p>
    <w:p>
      <w:r>
        <w:t xml:space="preserve">Weymouthin autokorjaamon tulipaloa käsitellään 'epäiltynä tuhopoltosta'</w:t>
      </w:r>
    </w:p>
    <w:p>
      <w:r>
        <w:t xml:space="preserve">Tulipalo syttyi autokorjaamossa Holly Roadilla Weymouthissa, Dorsetissa, noin kello 05:00 BST sunnuntaina. Jopa 50 ihmistä suojautui läheiseen pubiin, kun palomiehet taistelivat lähes neljä tuntia saadakseen palon hallintaan. Poliisin mukaan tulipalo aiheutti "valtavia häiriöitä", ja oli "erittäin onnekasta, ettei kukaan loukkaantunut". Dorsetin ja Wiltshiren palo- ja pelastuspalvelun mukaan korjaamossa olleet asetyleenipullot olivat "aiheuttaneet vakavan vaaran yleisölle". Rock-pubin vuokraisäntä Steve Parker kertoi, että kolme tai neljä tietä puhdistettiin. "Yksi johtajistamme asuu Holly Roadilla, ja hän tuli ja avasi pubin, ja olemme käyttäneet sitä turvallisena turvapaikkana yhteisölle", hän sanoi. Poliisin mukaan paikallisyhteisö ansaitsee kiitosta siitä, että se on "kerännyt voimansa" ja antanut evakuoiduille majapaikan.</w:t>
      </w:r>
    </w:p>
    <w:p>
      <w:r>
        <w:rPr>
          <w:b/>
        </w:rPr>
        <w:t xml:space="preserve">Yhteenveto</w:t>
      </w:r>
    </w:p>
    <w:p>
      <w:r>
        <w:t xml:space="preserve">Tulipaloa, joka aiheutti noin 100 kodin evakuoinnin, käsitellään poliisin mukaan "epäiltynä tuhopoltosta".</w:t>
      </w:r>
    </w:p>
    <w:p>
      <w:r>
        <w:rPr>
          <w:b/>
          <w:u w:val="single"/>
        </w:rPr>
        <w:t xml:space="preserve">Asiakirjan numero 17973</w:t>
      </w:r>
    </w:p>
    <w:p>
      <w:r>
        <w:t xml:space="preserve">Stonehengen "liikennepainajainen" -kampanja tehostuu</w:t>
      </w:r>
    </w:p>
    <w:p>
      <w:r>
        <w:t xml:space="preserve">Muistomerkin vieressä oleva A344-tien liittymä suljettiin kesäkuussa, jotta kivikehän arvokkuus saataisiin palautettua osana 27 miljoonan punnan hanketta. Shrewtonin ja Orchestonin kaltaisten kylien asukkaat sanovat, että heidän kaistoistaan on tullut "rotankuljetusreittejä", joilla autoilijat välttelevät A303:n ruuhkia. Kampanjoijat keräävät allekirjoituksia vetoomukseen tänä viikonloppuna. Janice Hassett Shrewton Traffic Action Groupista (Stag) sanoi: "A344-tietä ei olisi pitänyt sulkea ennen kuin A303:n kaksikaistaistaminen aloitettiin. "A303 oli huono ennenkin, mutta nyt se on painajainen. "Liikenne on typerästi ruuhkautunut Thruxtoniin lomaviikonloppuna. "Navigaattorit lähettävät ihmiset suoraan kyliemme läpi. Siellä tapahtuu onnettomuus." Vetoomuksessa pyydetään "kiireellisiä toimia" Shrewtonin läpi kulkevaa B3086-tietä käyttävän paikallisen liikenteen suuren määrän torjumiseksi, nopeusrajoituksen asettamista 20mph ja parempien opasteiden asentamista.</w:t>
      </w:r>
    </w:p>
    <w:p>
      <w:r>
        <w:rPr>
          <w:b/>
        </w:rPr>
        <w:t xml:space="preserve">Yhteenveto</w:t>
      </w:r>
    </w:p>
    <w:p>
      <w:r>
        <w:t xml:space="preserve">Stonehengen lähellä sijaitsevien kylien liikenneruuhkista huolestuneet ihmiset vaativat "kiireellisiä toimia".</w:t>
      </w:r>
    </w:p>
    <w:p>
      <w:r>
        <w:rPr>
          <w:b/>
          <w:u w:val="single"/>
        </w:rPr>
        <w:t xml:space="preserve">Asiakirjan numero 17974</w:t>
      </w:r>
    </w:p>
    <w:p>
      <w:r>
        <w:t xml:space="preserve">Lily Allen on "uupunut" Latituden pahoinpitelyistä Twitterissä</w:t>
      </w:r>
    </w:p>
    <w:p>
      <w:r>
        <w:t xml:space="preserve">Downin kreivikunnasta kotoisin oleva bändi joutui vetäytymään ensimmäiseltä Britannian pääesiintyjänsä keikalta sairauden vuoksi. Laulaja kirjoitti: "Ymmärrän, että olet pettynyt, mutta en usko, että se oikeuttaa pahoinpitelyyn. "He pyysivät, minä suostuin, annan kaikkeni, + toivottavasti nautitte." "Jos aiot olla epäkohtelias siitä, että korvaan @TDCinemaClubin täällä, voisitko vain un @ minua kiitos ? Olen niin uupunut ilkeydestä." Two Door Cinema Clubin keulahahmo Alex Trimble romahti Seattlen lentokentällä matkalla Lontooseen ja on nyt sairaalassa kroonisen vatsavaivan vuoksi. "Olemme järkyttyneitä joutuessamme perumaan keikkoja, joita odotimme niin innolla", he sanoivat lausunnossaan. "Voimme vain pyytää anteeksi ja toivomme ymmärrystä tällä hetkellä. Rakkaudella TDCC x." Trio on perunut myös keikkansa Bournemouth Academyssa torstai-iltana sekä keikan Australiassa. He kiittivät Twitterissä Lily Allenia, joka tuurasi keikkaa myöhään ja lisäsi: "Tiedämme, että smashaat sen". Tuoreena Radio 1 Live Lounge -esiintymisensä jälkeen Lily Allen tekee debyyttinsä Latitude-festivaaleilla. "Olen niin pahoillani kuullessani Alexista Two Door Cinema Clubista", hän sanoi lausunnossaan Suffolkissa sijaitsevassa Henham Parkissa järjestettävästä setistään. "Olen kuitenkin enemmän kuin iloinen voidessani tulla tilalle. "En ole koskaan käynyt Latitude-festivaalilla, mutta olen kuullut, että se on upea, enkä malta odottaa, että pääsen tanssimaan perjantai-iltana - olen niin, niin innoissani." Seuraa @BBCNewsbeat Twitterissä ja Radio1Newsbeat YouTubessa.</w:t>
      </w:r>
    </w:p>
    <w:p>
      <w:r>
        <w:rPr>
          <w:b/>
        </w:rPr>
        <w:t xml:space="preserve">Yhteenveto</w:t>
      </w:r>
    </w:p>
    <w:p>
      <w:r>
        <w:t xml:space="preserve">Lily Allen on twiitannut olevansa "uupunut ilkeilyyn" sen jälkeen, kun hänet nimettiin Two Door Cinema Clubin korvaajaksi Latitude-festivaalin tämän perjantain pääesiintyjäksi.</w:t>
      </w:r>
    </w:p>
    <w:p>
      <w:r>
        <w:rPr>
          <w:b/>
          <w:u w:val="single"/>
        </w:rPr>
        <w:t xml:space="preserve">Asiakirjan numero 17975</w:t>
      </w:r>
    </w:p>
    <w:p>
      <w:r>
        <w:t xml:space="preserve">Kimmeridgeen suunniteltu fossiilimuseo saa rahoitusta</w:t>
      </w:r>
    </w:p>
    <w:p>
      <w:r>
        <w:t xml:space="preserve">Viiden miljoonan punnan rakennuksesta tulee pysyvä koti jurakautisille fossiileille, joita asukas Steve Etches on kerännyt 30 vuoden aikana. Viimeisin rahoitus, 50 000 puntaa, on saatu Purbeckin piirineuvostolta. Hanketta johtava Kimmeridge Trust sanoi, että uusi halli ja museo loisi kahdeksan uutta työpaikkaa. Etchesin fossiilikokoelma sisältää yli 2 000 näytettä, joista osa on tieteelle aiemmin tuntemattomia. "Ainutlaatuinen tilaisuus" Trustin mukaan kyseessä on suurin Kimmeridgen savifossiilikokoelma luonnonhistoriallisen museon ulkopuolella. Piirikunnanvaltuutettu Peter Webb sanoi: "Tämä on ainutlaatuinen tilaisuus Kimmeridgelle ja koko Purbeckille. "Uusi kylätalo ja yhteisölliset tilat tarjoavat paikallisille asukkaille erinomaisen uuden keskeisen keskuksen, ja museo luo uuden keskipisteen Kimmeridgen kävijöille, mikä parantaa heidän kokemustaan ja parantaa paikallista taloutta." Hän sanoi, että museo on tärkeä paikka Kimmeridgessä. Rakennukselle on jo myönnetty rakennuslupa, ja siihen tulee yhteisöllinen tila jopa 120 hengelle. Heritage Lottery Fund on jo rahoittanut hankkeen kehittämisvaihetta, ja myöhemmin tänä vuonna jätetään 2,5 miljoonan punnan lisähakemus. Jos hakemus hyväksytään, rakennustyöt alkavat ensi vuonna, ja museon odotetaan avautuvan helmikuussa 2016.</w:t>
      </w:r>
    </w:p>
    <w:p>
      <w:r>
        <w:rPr>
          <w:b/>
        </w:rPr>
        <w:t xml:space="preserve">Yhteenveto</w:t>
      </w:r>
    </w:p>
    <w:p>
      <w:r>
        <w:t xml:space="preserve">Suunnitelmat purkaa ikääntynyt kylätalo Dorsetin Jurassic Coastilla ja korvata se fossiilimuseolla ja uudella salilla ovat saaneet lisärahoitusta.</w:t>
      </w:r>
    </w:p>
    <w:p>
      <w:r>
        <w:rPr>
          <w:b/>
          <w:u w:val="single"/>
        </w:rPr>
        <w:t xml:space="preserve">Asiakirjan numero 17976</w:t>
      </w:r>
    </w:p>
    <w:p>
      <w:r>
        <w:t xml:space="preserve">Kolme syytettyä pankkiautomaattien räjähdyksistä Dorsetissa, Hampshiressä ja Surreyssä</w:t>
      </w:r>
    </w:p>
    <w:p>
      <w:r>
        <w:t xml:space="preserve">Jengi käytti räjähdyskaasua elokuun ja tammikuun välisenä aikana tehdyissä ratsioissa, poliisi kertoi aiemmin. Cameron Chiversiä, 22, Southamptonista, Colin Goldingia, 24, Farnboroughista, ja Adam Jonesia, 29, Farehamista, syytetään salaliitosta räjähdysten aiheuttamiseksi sekä käteisen ja autojen varastamiseksi. Heidän on määrä saapua Basingstoken käräjäoikeuteen torstaina. Varkaudesta salaliitosta nostettu syyte liittyy käteisautomaatteihin ja kolmeen väitettyyn murtoon. Kolme autoa - kaksi Audia ja BMW - varastettiin Southamptonissa, Hedge Endissä ja Farnborough'ssa sijaitsevista kiinteistöistä heinäkuun ja marraskuun välisenä aikana, poliisi kertoo. Kolme syytettyä - Lydgate Roadilla asuva Chivers, Reading Roadilla asuva Golding ja Little Abshot Roadilla asuva Jones - on vangittu. Kahta epäiltyä - 33-vuotiasta naista ja 25-vuotiasta miestä, molemmat Farnborough'sta - tutkitaan edelleen. Ratsiat tehtiin osoitteessa: Hampshire Constabulary</w:t>
      </w:r>
    </w:p>
    <w:p>
      <w:r>
        <w:rPr>
          <w:b/>
        </w:rPr>
        <w:t xml:space="preserve">Yhteenveto</w:t>
      </w:r>
    </w:p>
    <w:p>
      <w:r>
        <w:t xml:space="preserve">Kolmea miestä on syytetty salaliitosta, jonka tarkoituksena oli räjäyttää 14 pankkiautomaattia Dorsetissa, Hampshiressä ja Surreyssä.</w:t>
      </w:r>
    </w:p>
    <w:p>
      <w:r>
        <w:rPr>
          <w:b/>
          <w:u w:val="single"/>
        </w:rPr>
        <w:t xml:space="preserve">Asiakirjan numero 17977</w:t>
      </w:r>
    </w:p>
    <w:p>
      <w:r>
        <w:t xml:space="preserve">Mansaaren lainsäädäntöneuvosto: Kolme nimitettyä</w:t>
      </w:r>
    </w:p>
    <w:p>
      <w:r>
        <w:t xml:space="preserve">Viime kuussa Bill Henderson ja David Cretney, jotka molemmat ovat tällä hetkellä House of Keysin (MHK) jäseniä, valittiin ylempään kamariin ensimmäisessä äänestyksessä. Toinen äänestyskierros järjestetään 6. toukokuuta Keysin edustajainhuoneen ylimääräisessä istunnossa. Kolme ehdokasta ovat David Anderson ja Tim Crookall - molemmat MHK:n jäseniä - sekä nykyinen neuvoston jäsen Phil Braidwood. He kaikki eivät saaneet 13 MHK:n tukea, mikä on tarvittava vähimmäisäänimäärä. Asianajaja Paul Beckett ja asianajaja Christopher Kinley eivät ole ehdolla toiselle kierrokselle. Neuvostoon kuuluu kahdeksan vaaleilla valittua jäsentä, Tynwaldin presidentti, Sodorin ja Manin piispa sekä oikeusministeri. Lainsäädäntöneuvosto on Tynwaldin ylempi hallintoelin, ja se toimii ensisijaisesti lakiehdotusten tarkistusjaostona. Siinä on 11 paikkaa, joista neljä vapautui viime kuussa, kun Braidwoodin, Dudley Buttin, Alex Downien ja Alan Crowen toimikausi päättyi.</w:t>
      </w:r>
    </w:p>
    <w:p>
      <w:r>
        <w:rPr>
          <w:b/>
        </w:rPr>
        <w:t xml:space="preserve">Yhteenveto</w:t>
      </w:r>
    </w:p>
    <w:p>
      <w:r>
        <w:t xml:space="preserve">Mansaaren lainsäädäntöneuvoston kahteen jäljellä olevaan paikkaan on ehdolla kolme miestä.</w:t>
      </w:r>
    </w:p>
    <w:p>
      <w:r>
        <w:rPr>
          <w:b/>
          <w:u w:val="single"/>
        </w:rPr>
        <w:t xml:space="preserve">Asiakirjan numero 17978</w:t>
      </w:r>
    </w:p>
    <w:p>
      <w:r>
        <w:t xml:space="preserve">Kansanedustajat kritisoivat Ian Paisleyn "katolisen IRA:n" kommenttia.</w:t>
      </w:r>
    </w:p>
    <w:p>
      <w:r>
        <w:t xml:space="preserve">Gareth GordonBBC News NI:n poliittinen kirjeenvaihtaja Kommentti esitettiin Pohjois-Irlannin asioiden valiokunnan kokouksessa keskiviikkona. Konservatiivien kansanedustaja Simon Hoare sanoi Paisleylle, että huomautus ei "edistä asioiden etenemistä". Allianssipuolueen kansanedustaja Stephen Farry pyysi, että Pohjois-Antrimin kansanedustaja Paisley irrottautuisi huomautuksesta. Paisley sanoi: "Tänään on holokaustin muistopäivä, jolloin muistamme holokaustin ja muiden kansanmurhien uhreja ympäri maailmaa. "Ja Pohjois-Irlannissa muistamme tietysti rajakampanjan ja kansanmurhan, jossa IRA - katolinen IRA - murhasi protestantteja rajan tuntumassa." North Downin kansanedustaja Farry vastasi tähän sanomalla: "On tärkeää varmistaa, että katolinen kirkko tuomitsi voimakkaasti IRA:n terrorismin ja lahkolaismurhat. "Sillä ei ole mitään tekemistä katolisuuden kanssa." Valiokunnan puheenjohtaja Hoare sanoi Paisleylle: "Itse roomalaiskatolilaisena haluaisin myös vain todeta, että mielestäni kysymyksen muotoilu ei edistänyt pyrkimystä edistää asioita." Hän sanoi, että hän ei ollut tyytyväinen.</w:t>
      </w:r>
    </w:p>
    <w:p>
      <w:r>
        <w:rPr>
          <w:b/>
        </w:rPr>
        <w:t xml:space="preserve">Yhteenveto</w:t>
      </w:r>
    </w:p>
    <w:p>
      <w:r>
        <w:t xml:space="preserve">Westminsterin valiokunnan puheenjohtaja on arvostellut demokraattisen unionistipuolueen (DUP) kansanedustajaa Ian Paisleytä siitä, että hän on viitannut "katoliseen IRA:han".</w:t>
      </w:r>
    </w:p>
    <w:p>
      <w:r>
        <w:rPr>
          <w:b/>
          <w:u w:val="single"/>
        </w:rPr>
        <w:t xml:space="preserve">Asiakirjan numero 17979</w:t>
      </w:r>
    </w:p>
    <w:p>
      <w:r>
        <w:t xml:space="preserve">Hartlepoolin Tata-teräsputkitehtaan myynti luo 100 työpaikkaa</w:t>
      </w:r>
    </w:p>
    <w:p>
      <w:r>
        <w:t xml:space="preserve">Kansainvälinen metallikonserni Liberty House sanoi, että Hartlepoolin terästehtaan sopimus Tata Steel UK:n kanssa turvaa myös 140 nykyistä työpaikkaa. Libertyn hallituksen puheenjohtaja Sanjeev Gupta sanoi haluavansa, että tehtaasta tulee maailman johtava kaasu- ja öljyputkiteollisuuden toimija. Tata Steel säilyttää alueella kolmannen tehtaan, joka työllistää 270 henkilöä. Liberty on jo ostanut Tatan erikoisterästehtaat Yorkshiressä, Lancashiressa ja West Midlandsissa sekä Scunthorpen Caparo Merchant Bar -tehtaan. Yhtiöllä on nyt lähes 5 000 työntekijää eri puolilla Yhdistynyttä kuningaskuntaa, se sanoi.</w:t>
      </w:r>
    </w:p>
    <w:p>
      <w:r>
        <w:rPr>
          <w:b/>
        </w:rPr>
        <w:t xml:space="preserve">Yhteenveto</w:t>
      </w:r>
    </w:p>
    <w:p>
      <w:r>
        <w:t xml:space="preserve">Yritys, joka on ostanut kaksi putkitehdasta Teessidestä, sanoi, että siirto luo 100 uutta työpaikkaa.</w:t>
      </w:r>
    </w:p>
    <w:p>
      <w:r>
        <w:rPr>
          <w:b/>
          <w:u w:val="single"/>
        </w:rPr>
        <w:t xml:space="preserve">Asiakirjan numero 17980</w:t>
      </w:r>
    </w:p>
    <w:p>
      <w:r>
        <w:t xml:space="preserve">Pohjois-Carolinan mies voittaa lotossa matkalla viimeiseen syöpähoitoonsa</w:t>
      </w:r>
    </w:p>
    <w:p>
      <w:r>
        <w:t xml:space="preserve">Ronnie Foster, joka taistelee paksusuolisyöpää vastaan, osti raaputusarvan Raleigh'n kaupungissa ja voitti viisi dollaria, joilla hän osti hetken mielijohteesta kaksi muuta. Ensimmäisellä kupongilla ei ollut voittoa, mutta kun hän raaputti toisen: "Näin kaikki nuo nollat ja jähmetyin", hän sanoi. Foster sanoi käyttävänsä osan rahoista sairauskuluihin. Foster kertoi The North Carolina Education Lottery -lehdelle olevansa jo onnellinen, koska hän oli matkalla paikalliseen sairaalaan viimeiselle sytostaattihoitokierrokselle. "Tämän voiton myötä minulla oli onnenpäivä", hän sanoi. Fosterin voitto on verojen jälkeen hieman yli 141 000 dollaria. Eläkkeelle jäänyt kuljetusosaston työntekijä sanoo, että hän aikoo käyttää osan rahoista hoitolaskujen maksamiseen. Vaikka hänellä on sairausvakuutus, Foster sanoi, että syöpähoidosta aiheutuu vielä kustannuksia. "Tämä tekee siitä paljon helpompaa."</w:t>
      </w:r>
    </w:p>
    <w:p>
      <w:r>
        <w:rPr>
          <w:b/>
        </w:rPr>
        <w:t xml:space="preserve">Yhteenveto</w:t>
      </w:r>
    </w:p>
    <w:p>
      <w:r>
        <w:t xml:space="preserve">Pohjois-Carolinassa asuva syöpäpotilas on voittanut 200 000 dollaria (157 000 puntaa) lottokupongilla, jonka hän osti matkalla viimeiseen kemoterapiahoitoonsa.</w:t>
      </w:r>
    </w:p>
    <w:p>
      <w:r>
        <w:rPr>
          <w:b/>
          <w:u w:val="single"/>
        </w:rPr>
        <w:t xml:space="preserve">Asiakirjan numero 17981</w:t>
      </w:r>
    </w:p>
    <w:p>
      <w:r>
        <w:t xml:space="preserve">Hullin katuhyökkäyksen jälkeinen murhatutkinta</w:t>
      </w:r>
    </w:p>
    <w:p>
      <w:r>
        <w:t xml:space="preserve">Hullilainen 41-vuotias mies vietiin sairaalaan sen jälkeen, kun hänet löydettiin 6. heinäkuuta kello 22.30 BST Buckingham Streetiltä Hullissa. Humbersiden poliisi kertoi, että mies, jonka nimeä ei ole vielä annettu, oli kuollut maanantaina iltapäivällä. Kaksi miestä saapui 9. heinäkuuta kaupungin tuomareiden eteen syytettynä murhayrityksestä. Lisää Yorkshiren tarinoita Jason Shreeve, 41, Barnsley Streetiltä, Hull, ja Luke Hainsworth, 29, Edler Avenuelta, Hull, määrättiin tutkintavankeuteen, jotta he voivat saapua Hull Crown Courtiin 7. elokuuta. Alun perin tapaukseen liittyen syytteeseen asetettu nainen on vapautettu ilman jatkotoimia. Seuraa BBC Yorkshirea Facebookissa, Twitterissä ja Instagramissa. Lähetä juttuideoita osoitteeseen yorkslincs.news@bbc.co.uk.</w:t>
      </w:r>
    </w:p>
    <w:p>
      <w:r>
        <w:rPr>
          <w:b/>
        </w:rPr>
        <w:t xml:space="preserve">Yhteenveto</w:t>
      </w:r>
    </w:p>
    <w:p>
      <w:r>
        <w:t xml:space="preserve">Murhatutkinta on aloitettu vakavia päävammoja saaneen miehen kuoleman jälkeen.</w:t>
      </w:r>
    </w:p>
    <w:p>
      <w:r>
        <w:rPr>
          <w:b/>
          <w:u w:val="single"/>
        </w:rPr>
        <w:t xml:space="preserve">Asiakirjan numero 17982</w:t>
      </w:r>
    </w:p>
    <w:p>
      <w:r>
        <w:t xml:space="preserve">Valkoinen sateenkaari havaittu lähellä M5-moottoritietä Bristolin lähellä</w:t>
      </w:r>
    </w:p>
    <w:p>
      <w:r>
        <w:t xml:space="preserve">Kieran Argo havaitsi sääilmiön kävellessään Pillin lähellä sijaitsevilla pelloilla varhain lauantaiaamuna. Kaari tunnetaan myös sumukaarena, pilvikaarena tai sateenkaaren haamuna, ja se muodostuu, kun auringonvalo vuorovaikuttaa pienten vesipisaroiden kanssa sumussa, sumussa tai pilvessä. Klassinen sateenkaari syntyy, kun auringonvalo vuorovaikuttaa sadepisaroiden kanssa. Argo sanoi: "Se vain ilmestyi. Se oli hyvin selvä valkoinen kaari, joka näytti aivan valkoiselta sateenkaarelta ja oli samankokoinen. "Se on ensimmäinen kerta, kun olen nähnyt sellaisen." Seuraa BBC Westiä Facebookissa, Twitterissä ja Instagramissa. Lähetä juttuideasi osoitteeseen: bristol@bbc.co.uk</w:t>
      </w:r>
    </w:p>
    <w:p>
      <w:r>
        <w:rPr>
          <w:b/>
        </w:rPr>
        <w:t xml:space="preserve">Yhteenveto</w:t>
      </w:r>
    </w:p>
    <w:p>
      <w:r>
        <w:t xml:space="preserve">Harvinainen valkoinen sateenkaari on kuvattu lähellä M5-moottoritietä Bristolin lähellä.</w:t>
      </w:r>
    </w:p>
    <w:p>
      <w:r>
        <w:rPr>
          <w:b/>
          <w:u w:val="single"/>
        </w:rPr>
        <w:t xml:space="preserve">Asiakirjan numero 17983</w:t>
      </w:r>
    </w:p>
    <w:p>
      <w:r>
        <w:t xml:space="preserve">Daft Punkin Get Lucky myy puoli miljoonaa kappaletta</w:t>
      </w:r>
    </w:p>
    <w:p>
      <w:r>
        <w:t xml:space="preserve">Single näyttää pysyvän listojen kärjessä jo neljättä viikkoa peräkkäin, sillä pelkästään tällä viikolla sitä on myyty 49 000 kappaletta. Get Lucky on ensimmäinen single yhtyeen uudelta Random Access Memories -albumilta, joka ilmestyy Britanniassa maanantaina 20. toukokuuta. Se on heidän neljäs studioalbuminsa ja ensimmäinen kahdeksaan vuoteen. Ranskalaisduo on ilmoittanut, ettei Random Access Memoriesin tiimoilta järjestetä kiertuetta. "Emme ole kiinnostuneita kiertueesta juuri nyt muutamasta syystä", he kertoivat Radio 1:n Zane Lowelle. "Olemme juuri viettäneet viisi vuotta työskennellen tämän levyn parissa yrittäen tuoda elämää takaisin äänittämisen taiteeseen." Daft Punk ei ole ainoa, joka juhlii listamenestystä: Passenger nousi jo seitsemättä viikkoa peräkkäin Let Her Go -kappaleellaan, joka on nyt listakakkosena. Seuraa @BBCNewsbeat Twitterissä</w:t>
      </w:r>
    </w:p>
    <w:p>
      <w:r>
        <w:rPr>
          <w:b/>
        </w:rPr>
        <w:t xml:space="preserve">Yhteenveto</w:t>
      </w:r>
    </w:p>
    <w:p>
      <w:r>
        <w:t xml:space="preserve">Daft Punkin Get Lucky on myynyt julkaisunsa jälkeen yli puoli miljoonaa kappaletta, kertoo tämänpäiväinen Official Chart Update.</w:t>
      </w:r>
    </w:p>
    <w:p>
      <w:r>
        <w:rPr>
          <w:b/>
          <w:u w:val="single"/>
        </w:rPr>
        <w:t xml:space="preserve">Asiakirjan numero 17984</w:t>
      </w:r>
    </w:p>
    <w:p>
      <w:r>
        <w:t xml:space="preserve">R Kelly kohtaa uuden syytöksen seksuaalisesta väärinkäytöksestä</w:t>
      </w:r>
    </w:p>
    <w:p>
      <w:r>
        <w:t xml:space="preserve">Asianajajansa mukaan nimeltä mainitsematon nainen joutui "laittoman rajoittamisen" uhriksi 11 kuukautta kestäneen suhteensa aikana R&amp;B-laulajan kanssa. Kellyn, 51, väitetään yrittäneen tehdä naisesta jäsenen "seksikulttiin", jota hänen väitetään johtaneen. Dallasin poliisi on sanonut tutkivansa väitettä. Asianajaja Lee Merritt väittää keskiviikoksi suunniteltua lehdistötilaisuutta edeltävässä lausunnossaan, että hänen päämiehensä oli 19-vuotias, kun hän ja Kelly aloittivat seksisuhteen. Merritt syyttää laulajaa edelleen "saalistavasta, kontrolloivasta ja hyväksikäyttävästä käytöksestä" sekä "alkoholin ja laittomien huumeiden tarjoamisesta alaikäiselle". Kelly, joka tunnetaan Yhdistyneessä kuningaskunnassa parhaiten muun muassa I Believe I Can Fly -hiteistään, on joutunut kohtaamaan lukuisia syytöksiä seksuaalisesta väärinkäytöksestä, siveettömien kuvien ottamisesta lapsista ja muista rikoksista. Viime vuonna laulaja, jonka koko nimi on Robert Kelly, kiisti syytökset, joiden mukaan hän olisi pitänyt useita nuoria naisia niin sanotussa kultissa. Washington Post -lehti siteerasi laulajan edustajaa, jonka mukaan hän "kiistää jyrkästi kaikki väitteet ja syytökset". Saatat olla myös kiinnostunut: Seuraa meitä Facebookissa, Twitterissä @BBCNewsEnts tai Instagramissa bbcnewsents. Jos sinulla on juttuehdotus, lähetä sähköpostia osoitteeseen entertainment.news@bbc.co.uk.</w:t>
      </w:r>
    </w:p>
    <w:p>
      <w:r>
        <w:rPr>
          <w:b/>
        </w:rPr>
        <w:t xml:space="preserve">Yhteenveto</w:t>
      </w:r>
    </w:p>
    <w:p>
      <w:r>
        <w:t xml:space="preserve">R Kelly joutuu kohtaamaan uuden syytöksen seksuaalisesta väärinkäytöksestä, sillä hänen entinen kumppaninsa väittää, että Kelly "tahallaan" tartutti häneen sukupuolitaudin Dallasissa.</w:t>
      </w:r>
    </w:p>
    <w:p>
      <w:r>
        <w:rPr>
          <w:b/>
          <w:u w:val="single"/>
        </w:rPr>
        <w:t xml:space="preserve">Asiakirjan numero 17985</w:t>
      </w:r>
    </w:p>
    <w:p>
      <w:r>
        <w:t xml:space="preserve">Skotlannin hallitus on huolissaan Euroopan makrillipakotteista</w:t>
      </w:r>
    </w:p>
    <w:p>
      <w:r>
        <w:t xml:space="preserve">Skotlantilaiset kalastajat ovat ilmaisseet huolensa sen jälkeen, kun Islanti ja Färsaaret ilmoittivat huomattavasta kiintiöiden lisäyksestä. Makrilli on Skotlannin laivaston arvokkain kanta. BBC Scotland voi paljastaa, että Färsaaria ja Islantia koskevista mahdollisista toimista voidaan sopia aikaisintaan syyskuussa. Euroopan komissio ilmoitti viime vuonna ryhtyvänsä toimiin. Euroopan parlamentti äänestää toimenpiteistä vasta syyskuussa. Skotlannin hallituksen mukaan makrilli on "ratkaisevan tärkeä" Skotlannille. Kalastusministeri Richard Lochhead sanoi: "EU vie eteenpäin suunnitelmia seuraamuksista valtioille, jotka kalastavat kestämättömästi ja kansainvälisten sopimusten vastaisesti. "Toivon, että syyskuussa Euroopan parlamentissa järjestettävä äänestys johtaa tehokkaisiin ja täytäntöönpanokelpoisiin toimenpiteisiin ennen makrillikautta 2013."</w:t>
      </w:r>
    </w:p>
    <w:p>
      <w:r>
        <w:rPr>
          <w:b/>
        </w:rPr>
        <w:t xml:space="preserve">Yhteenveto</w:t>
      </w:r>
    </w:p>
    <w:p>
      <w:r>
        <w:t xml:space="preserve">Skotlannin hallitus on kehottanut EU:n ministereitä olemaan viivyttelemättä makrillikantojen suojelemiseksi tarkoitettujen pakotteiden suhteen.</w:t>
      </w:r>
    </w:p>
    <w:p>
      <w:r>
        <w:rPr>
          <w:b/>
          <w:u w:val="single"/>
        </w:rPr>
        <w:t xml:space="preserve">Asiakirjan numero 17986</w:t>
      </w:r>
    </w:p>
    <w:p>
      <w:r>
        <w:t xml:space="preserve">Rotherhamin hyväksikäyttöä koskeva oikeudenkäynti: Valamiehistö ulos harkitsemaan tuomioita</w:t>
      </w:r>
    </w:p>
    <w:p>
      <w:r>
        <w:t xml:space="preserve">Viittä miestä ja kahta naista syytetään yhteensä yli 60:stä 12 tyttöön kohdistuneesta rikoksesta marraskuun 1987 ja maaliskuun 2003 välisenä aikana. Kaikki seitsemän kiistävät syytteet. Arshid Hussain, 40, kiistää 28 syytettä, mukaan lukien viisi raiskausta. He ovat olleet oikeudessa Sheffieldin kruununoikeudessa joulukuusta lähtien. Syytetyt oikeudenkäynnissä: Arshid Hussain, 40, High Street, East Cowick, Goole, joutuu vastaamaan 28 syytteeseen, mukaan lukien viisi raiskausta. Qurban Ali, 53, Clough Road, Rotherham, vastaa neljästä syytteestä, mukaan lukien raiskaus ja raiskaukseen liittyvä salaliitto. Majid Bostan, 37, Ledsham Road, Rotherham, joutuu vastaamaan yhteen syytteeseen siveettömästä pahoinpitelystä. Sajid Bostan, 38, Broom Avenue, Rotherham, joutuu vastaamaan seitsemään syytteeseen, mukaan lukien neljä raiskausta. Basharat Hussain, 39, asuu ilman vakituista asuinpaikkaa, ja häntä vastaan nostetaan 15 syytettä, joista kaksi raiskauksesta. Karen MacGregor, 58, Barnsley Road, Wath, South Yorkshire, joutuu vastaamaan neljään syytteeseen, mukaan luettuna raiskaukseen liittyvä salaliitto. Shelley Davies, 40, Wainwright Road, Kimberworth Park, Rotherham, joutuu vastaamaan kahteen syytteeseen, mukaan lukien väärästä vangitsemisesta.</w:t>
      </w:r>
    </w:p>
    <w:p>
      <w:r>
        <w:rPr>
          <w:b/>
        </w:rPr>
        <w:t xml:space="preserve">Yhteenveto</w:t>
      </w:r>
    </w:p>
    <w:p>
      <w:r>
        <w:t xml:space="preserve">Valamiehistö on vetäytynyt harkitsemaan tuomioitaan Rotherhamissa tapahtuneessa oikeudenkäynnissä, jossa seitsemän henkilöä on syytettynä useista lasten hyväksikäyttöön liittyvistä rikoksista.</w:t>
      </w:r>
    </w:p>
    <w:p>
      <w:r>
        <w:rPr>
          <w:b/>
          <w:u w:val="single"/>
        </w:rPr>
        <w:t xml:space="preserve">Asiakirjan numero 17987</w:t>
      </w:r>
    </w:p>
    <w:p>
      <w:r>
        <w:t xml:space="preserve">Bridgwaterissa sijaitseva WebberBus lopettaa toimintansa yli 50 vuoden jälkeen.</w:t>
      </w:r>
    </w:p>
    <w:p>
      <w:r>
        <w:t xml:space="preserve">Somersetin kreivikunnanvaltuusto kertoi, että WebberBus lopettaa liikennöinnin perjantaiaamusta alkaen "taloudellisten vaikeuksien vuoksi". Viranomainen sanoi yrittävänsä varmistaa, että "kymmenet tärkeät bussilinjat", joita yhtiö palveli, katettaisiin. WebberBusin toimitusjohtaja Tim Gardner sanoi, että asiasta annettaisiin lausunto myöhemmin perjantaina. Vaikutus koskee muun muassa kuutta koulua, neljää korkeakoulua ja yli tusinaa julkista reittiä. Maanteistä vastaava kunnanvaltuutettu David Fothergill sanoi: "WebberBus on piirikunnan toiseksi suurin liikennöitsijä, ja korvaavien palvelujen järjestäminen hyvin lyhyellä varoitusajalla on merkittävä tehtävä."</w:t>
      </w:r>
    </w:p>
    <w:p>
      <w:r>
        <w:rPr>
          <w:b/>
        </w:rPr>
        <w:t xml:space="preserve">Yhteenveto</w:t>
      </w:r>
    </w:p>
    <w:p>
      <w:r>
        <w:t xml:space="preserve">Somersetissä toimiva perheyritys, joka on toiminut yli 50 vuotta, lopettaa toimintansa.</w:t>
      </w:r>
    </w:p>
    <w:p>
      <w:r>
        <w:rPr>
          <w:b/>
          <w:u w:val="single"/>
        </w:rPr>
        <w:t xml:space="preserve">Asiakirjan numero 17988</w:t>
      </w:r>
    </w:p>
    <w:p>
      <w:r>
        <w:t xml:space="preserve">Myrskyn vaurioittaman Truron katedraalin rakennustelineet pystytetään.</w:t>
      </w:r>
    </w:p>
    <w:p>
      <w:r>
        <w:t xml:space="preserve">Rakennuksen länsipuolella olevasta kaaresta putosi helmikuun huonon sään aikana tolppa, jolloin roskia putosi katedraalin myymälän katolle. Henkilökunnan mukaan telineet mahdollistavat sen lisäksi, että työväki voi palauttaa pilarin, myös lisätarkastuksia voidaan tehdä. Telineiden kokoaminen kestää kuudesta kahdeksaan viikkoa. Yleisön pääsyä Wilkes Walkin kautta on rajoitettu töiden ajaksi. Henkilökunta on aiemmin todennut, että telineet olivat tarpeen, koska "siihen, mistä säleikkö putosi, ei pääse käsiksi". Aiheeseen liittyvät Internet-linkit Truron katedraali</w:t>
      </w:r>
    </w:p>
    <w:p>
      <w:r>
        <w:rPr>
          <w:b/>
        </w:rPr>
        <w:t xml:space="preserve">Yhteenveto</w:t>
      </w:r>
    </w:p>
    <w:p>
      <w:r>
        <w:t xml:space="preserve">Truron katedraaliin pystytetään telineitä, jotta viimeaikaisissa myrskyissä aiheutuneita vaurioita voidaan korjata.</w:t>
      </w:r>
    </w:p>
    <w:p>
      <w:r>
        <w:rPr>
          <w:b/>
          <w:u w:val="single"/>
        </w:rPr>
        <w:t xml:space="preserve">Asiakirjan numero 17989</w:t>
      </w:r>
    </w:p>
    <w:p>
      <w:r>
        <w:t xml:space="preserve">Kilpailu ajaa Nokian tappiolle</w:t>
      </w:r>
    </w:p>
    <w:p>
      <w:r>
        <w:t xml:space="preserve">Tappiota verrataan 344 miljoonan euron voittoon vuoden 2011 vastaavana ajanjaksona. Nokia varoitti 11. huhtikuuta, että se tekisi tappiota kahdella ensimmäisellä vuosineljänneksellä. Suomalaisyhtiön mukaan alan kilpailu on johtanut myynnin laskuun erityisesti Intiassa, Lähi-idässä, Afrikassa ja Kiinassa. Tappiot olivat odotettua suuremmat, jopa tulosvaroituksen jälkeen. Nokian Windows-älypuhelimet ovat kamppailleet Applen ja Samsungin kaltaisten kilpailijoiden kanssa. Nokian toimitusjohtaja Stephen Elop sanoi olevansa tyytyväinen yhtiön Lumia-laitteiden saamiin palkintoihin ja ylistykseen, mutta lisäsi: "Todelliset myyntitulokset ovat olleet vaihtelevia." "Olemme kohdanneet odotettua suurempia kilpailuhaasteita", hän lisäsi. Elop sanoi yrittävänsä toteuttaa uutta strategiaansa nopeammin. Hän lupasi julkistaa pian laajoja lisäkustannusten leikkaustoimenpiteitä. Yhtiö kertoi myös uudistavansa myyntitiimiään ja että myynnistä vastaava varatoimitusjohtaja Colin Giles jättää yhtiön kesäkuun lopussa. Nokian liikevaihto laski vuosineljänneksellä 7,35 miljardiin euroon eli 29 prosenttia viime vuoden vastaavasta ajanjaksosta.</w:t>
      </w:r>
    </w:p>
    <w:p>
      <w:r>
        <w:rPr>
          <w:b/>
        </w:rPr>
        <w:t xml:space="preserve">Yhteenveto</w:t>
      </w:r>
    </w:p>
    <w:p>
      <w:r>
        <w:t xml:space="preserve">Matkapuhelinyhtiö Nokia on raportoinut 929 miljoonan euron (1,2 miljardin dollarin; 761 miljoonan punnan) nettotappiosta vuoden 2012 ensimmäiseltä kolmelta kuukaudelta aiemmin tässä kuussa annetun tulosvaroituksen jälkeen.</w:t>
      </w:r>
    </w:p>
    <w:p>
      <w:r>
        <w:rPr>
          <w:b/>
          <w:u w:val="single"/>
        </w:rPr>
        <w:t xml:space="preserve">Asiakirjan numero 17990</w:t>
      </w:r>
    </w:p>
    <w:p>
      <w:r>
        <w:t xml:space="preserve">Lintujen munien salakuljettajan Jeffrey Lendrumin tuomiota lyhennetty</w:t>
      </w:r>
    </w:p>
    <w:p>
      <w:r>
        <w:t xml:space="preserve">Jeffrey Lendrum, 48, Towcesterista, Northamptonshiresta, otti munat muuttohaukan pesistä Etelä-Walesissa. Poliisi otti hänet kiinni Birminghamin lentokentällä munalaatikot rintaansa kiinnitettynä. Hovioikeuden tuomari Sir Christopher Holland sanoi, että alkuperäinen 30 kuukauden tuomio oli "kohtuuton". Tuomarin mukaan Lendrum, joka palveli aikoinaan Rhodesian SAS:ssa, oli toivonut voivansa myydä munat jopa 70 000 punnan arvosta ulkomaisilla markkinoilla. Hän oli kiivennyt Rhonddan laaksossa sijaitsevien puiden latvoille ottaakseen munat ja laskeutunut sitten alas, Lontoon tuomioistuin kuuli. Lendrum aiheutti lentokentällä terroristihälytyksen sen jälkeen, kun siivooja alkoi epäillä hänen katoamistaan vessaan. Kun poliisi sai hänet kiinni, hän oli yrittänyt tutkia 14 munan kuntoa peläten, että ne olivat saattaneet mennä hukkaan. Haukanmunat oli laitettu sukkiin ennen kuin ne teipattiin hänen kehoonsa. Tuomarin mukaan munat olivat hyvässä kunnossa, kun ne löydettiin, ja 11 niistä palautettiin lopulta "luontoon". Lendrum tuomittiin vankilaan Wolverhampton Crown Courtissa viime vuoden elokuussa.</w:t>
      </w:r>
    </w:p>
    <w:p>
      <w:r>
        <w:rPr>
          <w:b/>
        </w:rPr>
        <w:t xml:space="preserve">Yhteenveto</w:t>
      </w:r>
    </w:p>
    <w:p>
      <w:r>
        <w:t xml:space="preserve">Miehen, joka myönsi yrittäneensä salakuljettaa harvinaisten lintujen munia Britanniasta, tuomio lyheni 18 kuukauteen muutoksenhakutuomioistuimessa.</w:t>
      </w:r>
    </w:p>
    <w:p>
      <w:r>
        <w:rPr>
          <w:b/>
          <w:u w:val="single"/>
        </w:rPr>
        <w:t xml:space="preserve">Asiakirjan numero 17991</w:t>
      </w:r>
    </w:p>
    <w:p>
      <w:r>
        <w:t xml:space="preserve">Severn Valley Railwayn osakkeet tulevat myyntiin</w:t>
      </w:r>
    </w:p>
    <w:p>
      <w:r>
        <w:t xml:space="preserve">Shropshiren ja Worcestershiren välillä kulkeva Severn Valley Railway -rautatieyhtiö ilmoitti, että rahaa tarvitaan "suuriin investointeihin" seuraavien 50 vuoden aikana. Se sanoi, että se aikoo parantaa Bridgnorthin asemaa, mukaan lukien uusi vierailijakeskus, ylläpitää ratoja ja kouluttaa nuoria perinteisiin taitoihin rautatien ylläpitämiseksi. Toukokuussa se vietti 150-vuotisjuhlavuottaan. 16 mailin mittainen rautatie kulkee Bridgnorthista Shropshiresta Kidderminsteriin Worcestershireen, ja sillä kulkee vuosittain noin 250 000 matkustajaa. Nähtävyyden virkamiehet kertoivat, että ihmiset voivat ostaa osakkeita 1. lokakuuta alkaen vähintään 100 punnan kappalehintaan. Toimitusjohtaja Nick Ralls sanoi, että osakkeenomistajat saavat alennuksia ja sananvaltaa rautatien johtamisessa.</w:t>
      </w:r>
    </w:p>
    <w:p>
      <w:r>
        <w:rPr>
          <w:b/>
        </w:rPr>
        <w:t xml:space="preserve">Yhteenveto</w:t>
      </w:r>
    </w:p>
    <w:p>
      <w:r>
        <w:t xml:space="preserve">Perinteinen rautatielinja toivoo keräävänsä 3 miljoonaa puntaa tarjoamalla ihmisille mahdollisuuden ostaa nähtävyyden osakkeita.</w:t>
      </w:r>
    </w:p>
    <w:p>
      <w:r>
        <w:rPr>
          <w:b/>
          <w:u w:val="single"/>
        </w:rPr>
        <w:t xml:space="preserve">Asiakirjan numero 17992</w:t>
      </w:r>
    </w:p>
    <w:p>
      <w:r>
        <w:t xml:space="preserve">Coronavirus: NHS: Black Sabbath-tähden huutokauppa kerää £ 19k NHS: lle</w:t>
      </w:r>
    </w:p>
    <w:p>
      <w:r>
        <w:t xml:space="preserve">Rock-legendan kitara myytiin 11 300 punnalla, ja muut kokoelman esineet tuottivat vajaat 8 000 puntaa Birminghamin yliopistollisille sairaaloille. Iommi, 72, on sanonut, että koronavirus oli "vaikea asia kaikille", mutta se osoitti NHS:n "hienon työn". Trust sanoi aiemmin olevansa "uskomattoman kiitollinen" hänen tuestaan. Iommi, joka on Heartlandsin sairaalan syöpätautien erikoisosaston suojelija, sai idean huutokauppaan tyhjentäessään studiotaan itserajoituksen aikana. Vasemman käden kitara keräsi lähes 4 000 punnan tarjoukset pian sen jälkeen, kun huutokauppa oli käynnistetty 6. huhtikuuta, ja Iommi huutokauppasi myös signeerattuja keräily-DVD-bokseja, CD-levyjä ja vinyylilevyjä. Seuraa BBC West Midlandsia Facebookissa, Twitterissä ja Instagramissa. Lähetä juttuideasi osoitteeseen: newsonline.westmidlands@bbc.co.uk</w:t>
      </w:r>
    </w:p>
    <w:p>
      <w:r>
        <w:rPr>
          <w:b/>
        </w:rPr>
        <w:t xml:space="preserve">Yhteenveto</w:t>
      </w:r>
    </w:p>
    <w:p>
      <w:r>
        <w:t xml:space="preserve">Black Sabbathin kitaristi Tony Iommi on kerännyt yli 19 000 puntaa NHS:lle huutokauppaamalla henkilökohtaisia esineitään, kuten yhden kitarastaan.</w:t>
      </w:r>
    </w:p>
    <w:p>
      <w:r>
        <w:rPr>
          <w:b/>
          <w:u w:val="single"/>
        </w:rPr>
        <w:t xml:space="preserve">Asiakirjan numero 17993</w:t>
      </w:r>
    </w:p>
    <w:p>
      <w:r>
        <w:t xml:space="preserve">Uudenvuodenpäivän River Ouse -kuoleman mies tunnistettiin Craig Battersiksi</w:t>
      </w:r>
    </w:p>
    <w:p>
      <w:r>
        <w:t xml:space="preserve">Pohjois-Yorkshiren poliisin mukaan yleisön jäsen havaitsi ruumiin joessa lähellä Holly Terracea Acaster Malbisissa noin kello 13.30 GMT sunnuntaina. Poliisit ovat nyt tunnistaneet hänet 42-vuotiaaksi Craig Battersiksi, joka asui Yorkissa. Kaikkia, jotka olivat yhteydessä Battersiin perjantain ja sunnuntain välisenä aikana, on kehotettu ottamaan yhteyttä poliisiin. Battersin ruumis löydettiin North Yorkshiren palo- ja pelastuspalvelun avustuksella. Ouse- ja Foss-joissa Yorkin alueella viime vuosina tapahtuneiden kuolemantapausten määrä on herättänyt huolta. Vuonna 2011 kuoli kolme ihmistä, muun muassa 21-vuotias Richard Horrocks, joka hyppäsi parvekkeelta juhliakseen viimeistä työvuoroaan baarissa. Yorkin opiskelija Megan Roberts, 20, sotilas Tyler Pearson, 18, ja Ben Clarkson, 22, kuolivat kaikki vuonna 2014. Sotilas Stephen Fry, 20, kuoli vuonna 2015 ja opiskelija Christian Palmer, 20, heinäkuussa 2016.</w:t>
      </w:r>
    </w:p>
    <w:p>
      <w:r>
        <w:rPr>
          <w:b/>
        </w:rPr>
        <w:t xml:space="preserve">Yhteenveto</w:t>
      </w:r>
    </w:p>
    <w:p>
      <w:r>
        <w:t xml:space="preserve">Poliisi on tunnistanut miehen, jonka ruumis nostettiin Ouse-joesta lähellä Yorkia uudenvuodenpäivänä.</w:t>
      </w:r>
    </w:p>
    <w:p>
      <w:r>
        <w:rPr>
          <w:b/>
          <w:u w:val="single"/>
        </w:rPr>
        <w:t xml:space="preserve">Asiakirjan numero 17994</w:t>
      </w:r>
    </w:p>
    <w:p>
      <w:r>
        <w:t xml:space="preserve">Kuninkaallinen laivasto pelastaa kyyhkysenpoikasia lentotukialuksen salamatkustajista</w:t>
      </w:r>
    </w:p>
    <w:p>
      <w:r>
        <w:t xml:space="preserve">Parin löysi HMS Queen Elizabeth -alukselta merimies, joka kuuli niiden tirskuvan kannen korkealla reunalla. Poikaset olivat arviolta noin 10 päivän ikäisiä, ja ne löydettiin pian sen jälkeen, kun alus oli lähtenyt Portsmouthista. Niille annettiin aluksella ruiskulla puuroa ja vettä, ennen kuin ne lennätettiin helikopterilla RNAS Yeoviltoniin, Somersetiin. Poikaset, jotka on nimetty F-35:ksi ja Lightningiksi - niiden hävittäjien mukaan, joita on tarkoitus testata aluksen Yhdysvaltoihin suuntautuvan komennuksen aikana - hoidetaan nyt RSPCA:n pelastuskeskuksessa West Hatchissa lähellä Tauntonia. "Seikkailullinen taustatarina" komentajakapteeniluutnantti Lindsey Waudby sanoi: "Vaikka keskitymme komennuksen aikana siihen, että saamme uudet suihkukoneet ensimmäistä kertaa alukselle, olemme myös valmiita suorittamaan humanitaarista apua, jos meitä pyydetään tekemään niin - emme vain ajatelleet, että se tapahtuisi näin pian." Bel Deering RSPCA:sta sanoi, että linnut "ovat ensimmäiset muistaakseni, jotka on pelastettu kuninkaallisen laivaston sota-alukselta". "Vaikka RSPCA West Hatch hoiti viime vuonna yli 4500 villieläintä hylkeistä ja lokkeista saukkoihin ja yli 300 kyyhkyseen, nämä kaksi voittavat ehdottomasti palkinnon seikkailullisimmasta taustatarinasta."</w:t>
      </w:r>
    </w:p>
    <w:p>
      <w:r>
        <w:rPr>
          <w:b/>
        </w:rPr>
        <w:t xml:space="preserve">Yhteenveto</w:t>
      </w:r>
    </w:p>
    <w:p>
      <w:r>
        <w:t xml:space="preserve">Kuninkaallisen laivaston lentotukialukselta hylätyt kaksi kyyhkysenpoikasta on lennätetty maihin RSPCA:n turvalliseen hoitoon.</w:t>
      </w:r>
    </w:p>
    <w:p>
      <w:r>
        <w:rPr>
          <w:b/>
          <w:u w:val="single"/>
        </w:rPr>
        <w:t xml:space="preserve">Asiakirjan numero 17995</w:t>
      </w:r>
    </w:p>
    <w:p>
      <w:r>
        <w:t xml:space="preserve">Drag-tähti Conchita peruu festivaaliesityksen viisumiriidan vuoksi</w:t>
      </w:r>
    </w:p>
    <w:p>
      <w:r>
        <w:t xml:space="preserve">Parrakkaan drag queenin oli määrä laulaa Basaltin, kolmen syyrialaisen taiteilijan muodostaman, Wienissä toimivan yhtyeen kanssa. Ryhmän oli tarkoitus esiintyä New European Song book -sarjan avajaiskonsertissa. Conchita, joka voitti Euroviisut vuonna 2014, asuu Wienissä. Itävaltalaisen laulajan oli tarkoitus esiintyä festivaalin konsertissa perjantaina. Vaikka Edinburghin kansainvälinen festivaali on "lupavapaa festivaali", virkamiehet sanoivat, että heillä ei ole toimivaltaa viisumiprosessissa eivätkä he ole maahanmuuttoviranomainen. Luvaton festivaali tarkoittaa, että "esiintyjien ja heidän laillisten seurueidensa ei tarvitse hankkia työlupaa esiintyäkseen Yhdistyneessä kuningaskunnassa". Edinburghin kansainvälinen festivaali sanoi: "Luvattomien festivaalien esiintyjät ja heidän seurueensa saapuvat Yhdistyneeseen kuningaskuntaan vierailijoina (tavallinen viisumi), eikä heidän tarvitse hakea maahantuloa pistepohjaisen järjestelmän mukaisesti tai luvan saaneena maksullisen vierailijan (Permitted Paid Engagements visitor) ominaisuudessa". "Viisumia voi kuitenkin silti olla tarpeen hakea etukäteen, ja vaatimukset riippuvat siitä, mistä maasta olet tulossa. "Huomaa, että lailliseen seurueeseen voivat kuulua ohjaajat, tuottajat, teknikot, lavastajat, luova tiimi, tiedottajat ja kaikki, jotka osallistuvat suoraan tiettyyn tuotantoon, joka on rekisteröity Fringe Societyyn."</w:t>
      </w:r>
    </w:p>
    <w:p>
      <w:r>
        <w:rPr>
          <w:b/>
        </w:rPr>
        <w:t xml:space="preserve">Yhteenveto</w:t>
      </w:r>
    </w:p>
    <w:p>
      <w:r>
        <w:t xml:space="preserve">Eurovision laulukilpailun voittaja Conchita Wurst on perunut esiintymisensä Edinburghin kansainvälisillä festivaaleilla, koska muusikoilta, joiden kanssa hänen oli määrä esiintyä, on evätty viisumit.</w:t>
      </w:r>
    </w:p>
    <w:p>
      <w:r>
        <w:rPr>
          <w:b/>
          <w:u w:val="single"/>
        </w:rPr>
        <w:t xml:space="preserve">Asiakirjan numero 17996</w:t>
      </w:r>
    </w:p>
    <w:p>
      <w:r>
        <w:t xml:space="preserve">Coronavirus: Puolet A&amp;E-tiimin jäsenistä sai positiivisen testituloksen</w:t>
      </w:r>
    </w:p>
    <w:p>
      <w:r>
        <w:t xml:space="preserve">Newportissa sijaitsevan Royal Gwentin sairaalan konsultti Tim Rogerson esiintyi videolla Aneurin Bevanin terveyslautakunnan Facebook-sivulla. Tohtori Rogerson eristää itsensä ja sanoi, että hänellä oli "melko lailla täysi talo" koronaviruksen oireita. Terveyslautakunnan alue on yksi pahiten tartunnan saaneista Yhdistyneessä kuningaskunnassa. Siihen kuuluvat Newport, Gwentin laaksot ja Monmouthshire. Tohtori Rogerson sanoi: "Gwentin A&amp;E:ssä työskentelevistä konsulttityöntekijöistä noin 50 prosenttia on luultavasti saanut positiivisen koronaviruksen näytteen. "Ja samanlainen prosenttiosuus hoitotiimissämme - mikä on luultavasti väistämätöntä, mutta se osoittautuu haasteeksi, kun osastolla on henkilökuntaa, kun näitä määriä on tulossa"." Hän lisäsi: "Koko henkilökunta eri rintamalinjoilla vaarantaa itsensä, kun hoidamme potilaita, joilla on koronaviruksen oireita." Hän lisäsi: "Kaikki henkilökunta eri rintamalinjoilla vaarantaa itsensä, kun hoidamme potilaita, joilla on koronaviruksen oireita."</w:t>
      </w:r>
    </w:p>
    <w:p>
      <w:r>
        <w:rPr>
          <w:b/>
        </w:rPr>
        <w:t xml:space="preserve">Yhteenveto</w:t>
      </w:r>
    </w:p>
    <w:p>
      <w:r>
        <w:t xml:space="preserve">Noin puolet suuren walesilaisen sairaalan päivystyspoliklinikan lääkäreistä ja sairaanhoitajista on saanut positiivisen testituloksen koronaviruksen suhteen, kertoi lääkäri.</w:t>
      </w:r>
    </w:p>
    <w:p>
      <w:r>
        <w:rPr>
          <w:b/>
          <w:u w:val="single"/>
        </w:rPr>
        <w:t xml:space="preserve">Asiakirjan numero 17997</w:t>
      </w:r>
    </w:p>
    <w:p>
      <w:r>
        <w:t xml:space="preserve">Lintuja teurastetaan lintuinfluenssan puhkeamisen jälkeen</w:t>
      </w:r>
    </w:p>
    <w:p>
      <w:r>
        <w:t xml:space="preserve">Ympäristö-, elintarvike- ja maaseutuasioiden ministeriön (Defra) mukaan lintuinfluenssan H5N8-kanta on löydetty Grange Farmilta Redgravesta. Public Health Englandin mukaan viruksen aiheuttama riski kansanterveydelle on hyvin pieni. Gressingham Foods vahvisti, että linnut lopetetaan, vaikka yhdelläkään niistä ei tällä hetkellä ole lintuinfluenssaa. Viruskanta havaittiin ympäristössä, ei niinkään linnuissa. Löydös on seurausta tutkimuksista, joita tehtiin sen jälkeen, kun lintuinfluenssaa havaittiin viime kuussa erillisellä siipikarjatilalla Redgraven lähellä. Tilat puhdistetaan ja desinfioidaan leviämisriskin vähentämiseksi, Defra sanoi. 3 kilometrin suojavyöhyke ja 10 kilometrin valvontavyöhyke on jo käytössä edellisen tapauksen jälkeen. Elintarvikeviraston mukaan lintuinfluenssa ei aiheuta elintarviketurvallisuusriskiä Yhdistyneen kuningaskunnan kuluttajille.</w:t>
      </w:r>
    </w:p>
    <w:p>
      <w:r>
        <w:rPr>
          <w:b/>
        </w:rPr>
        <w:t xml:space="preserve">Yhteenveto</w:t>
      </w:r>
    </w:p>
    <w:p>
      <w:r>
        <w:t xml:space="preserve">Noin 55 000 lintua aiotaan teurastaa sen jälkeen, kun Suffolkissa sijaitsevalla maatilalla havaittiin uusi lintuinfluenssatapaus.</w:t>
      </w:r>
    </w:p>
    <w:p>
      <w:r>
        <w:rPr>
          <w:b/>
          <w:u w:val="single"/>
        </w:rPr>
        <w:t xml:space="preserve">Asiakirjan numero 17998</w:t>
      </w:r>
    </w:p>
    <w:p>
      <w:r>
        <w:t xml:space="preserve">Sunderlandin raiskaaja tarjosi uhreille juomaa ja huumeita</w:t>
      </w:r>
    </w:p>
    <w:p>
      <w:r>
        <w:t xml:space="preserve">Omar Sharif tunsi itsensä koskemattomaksi ja kohteli kaikkia uhrejaan täysin epäkunnioittavasti, koska nämä pelkäsivät häntä, Newcastle Crown Courtille kerrottiin. Vaikka hän myönsi huumausainerikokset, hän kiisti raiskauksen, mutta hänet tuomittiin neljästä syytteestä kolmea uhria vastaan. Brunton Terrace, Sunderland, 23-vuotias tuomitaan 6. joulukuuta. Hänen 17-19-vuotiaat uhrinsa joutuivat hyväksikäytön kohteeksi lokakuun 2015 ja heinäkuun 2016 välisenä aikana. Tuomion jälkeen Det Ch Insp Claire Wheatley Northumbrian poliisista sanoi: "Sharif on manipuloiva mies, joka tiesi, mitä teki. "Hän käytti hyväkseen nuoria, haavoittuvia naisia, joiden hän luuli, etteivät he koskaan ilmoittaisi hänestä. Hän luuli olevansa koskematon ja voivansa valehdella tiensä ulos kaikesta. "Olemme tyytyväisiä, että valamiehistö näki valheet läpi ja totesi hänet syylliseksi." Aiheeseen liittyvät Internet-linkit HM Courts &amp; Tribunals Service (HM Courts &amp; Tribunals Service)</w:t>
      </w:r>
    </w:p>
    <w:p>
      <w:r>
        <w:rPr>
          <w:b/>
        </w:rPr>
        <w:t xml:space="preserve">Yhteenveto</w:t>
      </w:r>
    </w:p>
    <w:p>
      <w:r>
        <w:t xml:space="preserve">"Manipuloiva saalistaja", joka tarjosi haavoittuville nuorille naisille juomaa ja huumeita, on todettu syylliseksi raiskaukseen.</w:t>
      </w:r>
    </w:p>
    <w:p>
      <w:r>
        <w:rPr>
          <w:b/>
          <w:u w:val="single"/>
        </w:rPr>
        <w:t xml:space="preserve">Asiakirjan numero 17999</w:t>
      </w:r>
    </w:p>
    <w:p>
      <w:r>
        <w:t xml:space="preserve">Mansaari järjestää ensimmäisen maailmansodan muistotilaisuuden</w:t>
      </w:r>
    </w:p>
    <w:p>
      <w:r>
        <w:t xml:space="preserve">Douglasin Pyhän Yrjön kirkossa järjestettävässä tapahtumassa juhlistetaan ensimmäisen maailmansodan satavuotispäivää. Virallisten tietojen mukaan yli tuhat manxilaista miestä sai surmansa konfliktissa 8 000 värvätystä miehestä. Pääministeri Allan Bell sanoi: "On tärkeää muistaa niitä miehiä ja naisia, jotka uhrasivat niin paljon auttaakseen muovaamaan kansakuntamme tulevaisuutta." Hän lisäsi: "Suursodalla oli dramaattinen vaikutus saareen, ei ainoastaan Manxin miesten huomattavan suuren kuolleiden määrän vuoksi, vaan myös niiden neljän vuoden aikana ja sen jälkeen koettujen syvällisten taloudellisten, sosiaalisten ja poliittisten mullistusten vuoksi." Hän lisäsi: "Suursodalla oli dramaattinen vaikutus saareen." Manx National Heritage järjestää vuoden aikana myös useita tapahtumia, muun muassa sotilas- ja merenkulkuhistorioitsijoiden luentosarjan ja työpajan ensimmäisen maailmansodan aikaisten esi-isien jäljittämisestä.</w:t>
      </w:r>
    </w:p>
    <w:p>
      <w:r>
        <w:rPr>
          <w:b/>
        </w:rPr>
        <w:t xml:space="preserve">Yhteenveto</w:t>
      </w:r>
    </w:p>
    <w:p>
      <w:r>
        <w:t xml:space="preserve">Mansaarella järjestetään kansallinen muistotilaisuus 3. elokuuta, ilmoitti Mansaaren hallitus.</w:t>
      </w:r>
    </w:p>
    <w:p>
      <w:r>
        <w:rPr>
          <w:b/>
          <w:u w:val="single"/>
        </w:rPr>
        <w:t xml:space="preserve">Asiakirjan numero 18000</w:t>
      </w:r>
    </w:p>
    <w:p>
      <w:r>
        <w:t xml:space="preserve">Hamuketsu: Japanin uusi hamsteripohjien villitys</w:t>
      </w:r>
    </w:p>
    <w:p>
      <w:r>
        <w:t xml:space="preserve">By News from Elsewhere......media raportoi ympäri maailmaa, BBC:n seuranta Yli 40 000 kappaletta "hamuketsu"-valokuvakirjoja - sana on sekoitus japanin kielen sanoista hamsteri ja peppu - on jo myyty, ja yksi kustantajista on perustanut Facebook-sivun, joka on omistettu karvapeitteisille hamsterin takapuolille. Sivulla on tuhansia faneja, ja sinne on tähän mennessä ladattu satoja kuvia. "Hienoa hamuketsussa on se, että se on ihastuttavan söpö", kertoo yhden kustantajan, Basilicon, tiedottaja Wall Street Journalille. "En voi lakata hymyilemästä, kun näen nämä pohjat." Toinen kirja aiheesta on nimeltään Hamuketsu: So Cute You Could Faint. Ilmiö on viimeisin kehitysaskel japanilaisen nykykulttuurin osa-alueella, joka tunnetaan nimellä kawaii, joka tarkoittaa "söpöä" tai "ihastuttavaa". Esteettinen tyyli kilpailee japanilaisen taiteen perinteisen minimalismin ja luonnon kanssa, ja se on vallalla kaikessa muodista musiikkiin. Käytä #NewsfromElsewhere -nimeä pysyäksesi ajan tasalla Twitterin kautta.</w:t>
      </w:r>
    </w:p>
    <w:p>
      <w:r>
        <w:rPr>
          <w:b/>
        </w:rPr>
        <w:t xml:space="preserve">Yhteenveto</w:t>
      </w:r>
    </w:p>
    <w:p>
      <w:r>
        <w:t xml:space="preserve">Japanilaisten pakkomielle kaikkeen söpöön on saavuttanut uudet mittasuhteet, kun hamstereiden takapuolen kuvien viehätys on voimistunut.</w:t>
      </w:r>
    </w:p>
    <w:p>
      <w:r>
        <w:rPr>
          <w:b/>
          <w:u w:val="single"/>
        </w:rPr>
        <w:t xml:space="preserve">Asiakirjan numero 18001</w:t>
      </w:r>
    </w:p>
    <w:p>
      <w:r>
        <w:t xml:space="preserve">Standard Life voittaa 100 miljoonan punnan valitusasian</w:t>
      </w:r>
    </w:p>
    <w:p>
      <w:r>
        <w:t xml:space="preserve">Helmikuussa 2009 Standard Life joutui maksamaan 100 miljoonaa puntaa rahastoon luottokriisin aiheuttamien tappioiden vuoksi. Se väitti, että sen vakuutuksenantajien olisi pitänyt kattaa tämän lisärahoituksen kustannukset, ja helmikuussa 2012 lontoolainen tuomioistuin päätti asiasta. Vakuutusyhtiöt valittivat asiasta, mutta päätös on kuitenkin pysytetty. Tapaus liittyi Standard Lifen kiisteltyyn Pension Sterling Fund -rahastoon. Yhtiötä syytettiin asiakkaiden harhaanjohtamisesta, koska sen markkinointimateriaalin mukaan rahasto oli vähäriskinen sijoitus, vaikka se sisälsi osan subprime-asuntolainoista. Standard Life sai sittemmin 2,45 miljoonan punnan sakon "vakavista järjestelmä- ja valvontapuutteista". Vakuutusyhtiöiden ryhmällä on nyt 28 päivää aikaa hakea valituslupaa korkeimmalta oikeudelta.</w:t>
      </w:r>
    </w:p>
    <w:p>
      <w:r>
        <w:rPr>
          <w:b/>
        </w:rPr>
        <w:t xml:space="preserve">Yhteenveto</w:t>
      </w:r>
    </w:p>
    <w:p>
      <w:r>
        <w:t xml:space="preserve">Edinburghin säästö- ja sijoitusyhtiö Standard Life on voittanut muutoksenhakumenettelyn vakuutusyhtiöryhmää vastaan, joka maksoi yhtiölle 100 miljoonaa puntaa.</w:t>
      </w:r>
    </w:p>
    <w:p>
      <w:r>
        <w:rPr>
          <w:b/>
          <w:u w:val="single"/>
        </w:rPr>
        <w:t xml:space="preserve">Asiakirjan numero 18002</w:t>
      </w:r>
    </w:p>
    <w:p>
      <w:r>
        <w:t xml:space="preserve">Skotlannin avioerojen määrä laskee 14 prosenttia neljässä vuodessa</w:t>
      </w:r>
    </w:p>
    <w:p>
      <w:r>
        <w:t xml:space="preserve">Skotlannin tilastopäällikkö on julkaissut viimeisimmät siviilioikeudellisia tapauksia koskevat luvut. Vuosina 2012-2013 päättyi laillisesti 9 700 avioliittoa, mikä merkitsee 14 prosentin laskua neljän viime vuoden aikana. Purettujen avoliittojen määrä nelinkertaistui samana ajanjaksona 67:ään. Tämä johtui todennäköisesti siitä, että yhä useammat ihmiset ovat solmineet avoliittoja sen jälkeen, kun ne otettiin käyttöön Skotlannissa vuonna 2005. Muista virallisista tilastoista kävi ilmi, että Skotlannin siviilituomioistuimissa käsiteltyjen velka-asioiden määrä oli laskenut 45 prosenttia neljän vuoden aikana finanssikriisin alkamisesta vuonna 2008. Velka-asioiden osuus oli lähes puolet tuomioistuimessa vireille pantujen siviiliasioiden kokonaismäärästä vuosina 2012-2013. Tuomioistuimissa nostettiin 35 900 asiaa, mikä on 11 prosenttia vähemmän kuin edellisenä vuonna. Tilastopäällikkö Roger Halliday sanoi: "Siviilioikeudellisten oikeudenkäyntien määrä on jatkuvasti laskenut, mikä johtuu velka-asioiden vähenemisestä. "Velka-asioiden vähenemisestä huolimatta ne muodostavat edelleen lähes puolet siviilioikeudellisista asioista tuomioistuimissa, ja seuraavina tulevat perheriidat, häätöasiat ja henkilövahinkoasiat." Myös ulosmittaukset ja häädöt vähenivät viime vuonna, mutta Skotlannin tuomioistuimissa käsiteltyjen henkilövahinkoasioiden määrä kasvoi 11 prosenttia.</w:t>
      </w:r>
    </w:p>
    <w:p>
      <w:r>
        <w:rPr>
          <w:b/>
        </w:rPr>
        <w:t xml:space="preserve">Yhteenveto</w:t>
      </w:r>
    </w:p>
    <w:p>
      <w:r>
        <w:t xml:space="preserve">Skotlannin tuomioistuinten myöntämien avioerojen määrä väheni 2 prosenttia viime vuoden maaliskuun loppuun mennessä, mikä on jatkanut laskevaa suuntausta.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docId:E6E6937BDC4532C0497972E864506C36</keywords>
  <dc:description>generated by python-docx</dc:description>
  <lastModifiedBy/>
  <revision>1</revision>
  <dcterms:created xsi:type="dcterms:W3CDTF">2013-12-23T23:15:00.0000000Z</dcterms:created>
  <dcterms:modified xsi:type="dcterms:W3CDTF">2013-12-23T23:15:00.0000000Z</dcterms:modified>
  <category/>
</coreProperties>
</file>