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34234</w:t>
      </w:r>
    </w:p>
    <w:p>
      <w:r>
        <w:t xml:space="preserve">Kadonnut Megan Roberts: Poliisi löysi ruumiin Ouse-joesta</w:t>
      </w:r>
    </w:p>
    <w:p>
      <w:r>
        <w:t xml:space="preserve">York St Johnin yliopiston opiskelija Megan Roberts, joka oli kotoisin Wetherbystä, Länsi-Yorkshiren osavaltiosta, katosi ystäviensä kanssa vietetyn illan aikana kaupungissa tammikuussa. Hänen pelättiin pudonneen Ouse-jokeen lähellä Yorkin Lendalin siltaa. Neiti Robertsin perheelle on kerrottu löydöstä, vaikka ruumista ei ole vielä virallisesti tunnistettu. Yleisö havaitsi ruumiin sunnuntaina kello 15.30 GMT lähellä Ship Inn -ravintolaa Acaster Malbisissa, joka on kylä lähes viisi mailia Yorkista etelään, poliisi kertoi. "Kaunis tytär" Kuvataiteen opiskelija Roberts katosi 23. tammikuuta oltuaan ulkona ystäviensä kanssa. Hänet nähtiin viimeksi valvontakameran kuvissa Rougier Streetin ja Lendal Bridgen kulmassa noin kello 02.20 aikaan. Poliisi uskoi, että todennäköisin selitys hänen katoamiselleen oli se, että hän erosi ystävistään alkoholin vaikutuksen alaisena ja putosi Ouseen lähellä siltaa. Viikkoa myöhemmin neiti Robertsin äiti Jackie Roberts sanoi uskovansa, että hänen "kauniin tyttärensä" katoaminen näytti olevan seurausta "traagisesta tapahtumasarjasta, josta ketään ei voi syyttää". Poliisisukeltajat etsivät Ousea, ja poliisit käyttivät kaikuluotaimia tutkiakseen vettä Lendalin sillalta alavirtaan Naburniin asti, mutta tuloksetta.</w:t>
      </w:r>
    </w:p>
    <w:p>
      <w:r>
        <w:rPr>
          <w:b/>
        </w:rPr>
        <w:t xml:space="preserve">Yhteenveto</w:t>
      </w:r>
    </w:p>
    <w:p>
      <w:r>
        <w:t xml:space="preserve">Poliisin mukaan naisen ruumis on löydetty joesta alajuoksulla siitä, missä 20-vuotias opiskelija katosi lähes kuusi viikkoa sitten.</w:t>
      </w:r>
    </w:p>
    <w:p>
      <w:r>
        <w:rPr>
          <w:b/>
          <w:u w:val="single"/>
        </w:rPr>
        <w:t xml:space="preserve">Asiakirjan numero 34235</w:t>
      </w:r>
    </w:p>
    <w:p>
      <w:r>
        <w:t xml:space="preserve">Brendan Rodgersin perhe "piiloutui" taloon, kun varkaat varastivat Celtic-mitalit</w:t>
      </w:r>
    </w:p>
    <w:p>
      <w:r>
        <w:t xml:space="preserve">BBC:n tietojen mukaan Charlotte Searle ja hänen kuusivuotias tyttärensä piiloutuivat, kun murtovarkaat ryöstivät kiinteistön. Perheen omaisuutta varastettiin, mukaan lukien mitalit, jotka Rodgers voitti Celticin managerina. Poliisi vahvisti, että Bearsdenin taloon murtauduttiin keskiviikkona kello 02:00, mutta kukaan ei loukkaantunut. Skotlannin poliisin tiedottaja sanoi: "Keskiviikkona 6. maaliskuuta noin kello 01:55 poliisi sai ilmoituksen murrosta Bearsdenissa sijaitsevaan kiinteistöön. "Kukaan ei loukkaantunut tapahtumassa, mutta kiinteistöstä varastettiin useita esineitä." Poliisi lisäsi, että tutkinta on alkanut ja tutkimukset jatkuvat. Rodgers nimitettiin Leicester Cityn uudeksi manageriksi helmikuun lopussa jätettyään työnsä Celticissä. Pohjoisirlantilainen allekirjoitti Englannin Valioliigaseuran kanssa sopimuksen kesäkuuhun 2022 asti.</w:t>
      </w:r>
    </w:p>
    <w:p>
      <w:r>
        <w:rPr>
          <w:b/>
        </w:rPr>
        <w:t xml:space="preserve">Yhteenveto</w:t>
      </w:r>
    </w:p>
    <w:p>
      <w:r>
        <w:t xml:space="preserve">Brendan Rodgersin vaimon ja tytärpuolen uskotaan olleen hänen East Dunbartonshiren kodissaan, kun siihen murtauduttiin.</w:t>
      </w:r>
    </w:p>
    <w:p>
      <w:r>
        <w:rPr>
          <w:b/>
          <w:u w:val="single"/>
        </w:rPr>
        <w:t xml:space="preserve">Asiakirjan numero 34236</w:t>
      </w:r>
    </w:p>
    <w:p>
      <w:r>
        <w:t xml:space="preserve">Magneettinen kitti -lasten lelu kielletty arseenipelkojen vuoksi</w:t>
      </w:r>
    </w:p>
    <w:p>
      <w:r>
        <w:t xml:space="preserve">Tuote, jonka nimi oli Magnetic Putty, sisälsi pussillisen kittiä ja pienen kuutiomagneetin. Northamptonshire Trading Standards Service sanoi, että magneetti oli 29-kertainen sallittuun magneettivoimaan nähden ja että sen voi "helposti niellä". Se lisäsi, että vain tämä tuote oli poistettu eikä kaikkia magneettisia kittejä. Kreivikunnassa sijaitsevasta myyntikojusta ostetussa tuotteessa oli myös kaksi kertaa sallittua enemmän lyijyä. Tuotteeseen oli merkitty, että se ei sovellu 0-3-vuotiaille, mutta siinä ei ollut CE-merkintää, joka osoittaisi, että se täyttää leluille asetetut olennaiset turvallisuusvaatimukset. Myöskään valmistajaa tai maahantuojaa ei ollut merkitty. Northamptonshire Trading Standards Service sanoi: "Näiden yksityiskohtien puuttuminen osoittaa, että lelusta ei ehkä ole tehty asianmukaista turvallisuusarviointia, ja se hidastaa ja vaikeuttaa tuotteen jäljittämistä ja poistamista myynnistä."</w:t>
      </w:r>
    </w:p>
    <w:p>
      <w:r>
        <w:rPr>
          <w:b/>
        </w:rPr>
        <w:t xml:space="preserve">Yhteenveto</w:t>
      </w:r>
    </w:p>
    <w:p>
      <w:r>
        <w:t xml:space="preserve">Lasten lelu on poistettu myynnistä sen jälkeen, kun siinä havaittiin olevan seitsemän kertaa sallittua enemmän arseenia.</w:t>
      </w:r>
    </w:p>
    <w:p>
      <w:r>
        <w:rPr>
          <w:b/>
          <w:u w:val="single"/>
        </w:rPr>
        <w:t xml:space="preserve">Asiakirjan numero 34237</w:t>
      </w:r>
    </w:p>
    <w:p>
      <w:r>
        <w:t xml:space="preserve">Rutland Waterin luonnonsuojelualue vetoaa uuden keskuksen rahoitukseen</w:t>
      </w:r>
    </w:p>
    <w:p>
      <w:r>
        <w:t xml:space="preserve">Uudet tilat tukisivat yli 350 vapaaehtoista, jotka työskentelevät alueella ja muissa läheisissä puistoissa. Leicestershire and Rutland Wildlife Trustin mukaan se tarvitsee noin 120 000 puntaa saadakseen työn valmiiksi kesään mennessä. Vuonna 1976 avatussa luonnonsuojelualueessa on pesinyt ensimmäiset kalasääsket Englannissa 150 vuoteen. Trust aloitti vapaaehtoiskeskuksen rakentamisen Heritage Lottery Fundin ja Anglian Waterin varoilla, mutta ei voi saada rakennusta valmiiksi rahoitusvajeen vuoksi. Säätiön johtaja Simon Bentley sanoi: "Keskusta on kehitetty neljä vuotta, emmekä voineet enää odottaa, vaan meidän oli pakko nielaista ja hypätä. "Emme voi saada sitä aivan valmiiksi. "Ulkopuoli näyttäisi hyvältä, mutta sisällä on vielä tekemistä." Bentley haluaa, että keskus, jossa vapaaehtoiset oppisivat suojelemaan villieläimiä, olisi toiminnassa touko- tai kesäkuussa. Hän sanoi: He auttavat kaikissa suojelualueella tehtävissä töissä, ja siksi tarvitsemme keskuksen." Hän sanoi: "Rutland Waterissa on kyse vapaaehtoisista. Vetoomus 170 000 punnan hankkimiseksi alkoi syyskuussa, ja tähän mennessä Wildlife Trustin jäsenet ja yleisö ovat keränneet noin 46 000 puntaa. Rutland Waterin kalasääskiprojekti, joka perustettiin 1990-luvulla, oli ensimmäinen laatuaan Euroopassa, ja siitä kuoriutui noin 80 poikasta 13 vuoden aikana. Trustin mukaan hankkeen onnistuminen oli alueen henkilökunnan ja vapaaehtoisten työn ansiota.</w:t>
      </w:r>
    </w:p>
    <w:p>
      <w:r>
        <w:rPr>
          <w:b/>
        </w:rPr>
        <w:t xml:space="preserve">Yhteenveto</w:t>
      </w:r>
    </w:p>
    <w:p>
      <w:r>
        <w:t xml:space="preserve">Eräs luontosäätiö on vedonnut yleisöön, jotta he auttaisivat rahoittamaan Rutland Waterin luonnonsuojelualueella sijaitsevan uuden 1,1 miljoonan punnan arvoisen vapaaehtoistyöntekijöiden koulutuskeskuksen vajeen.</w:t>
      </w:r>
    </w:p>
    <w:p>
      <w:r>
        <w:rPr>
          <w:b/>
          <w:u w:val="single"/>
        </w:rPr>
        <w:t xml:space="preserve">Asiakirjan numero 34238</w:t>
      </w:r>
    </w:p>
    <w:p>
      <w:r>
        <w:t xml:space="preserve">Barnsleyn tuhopolttoisku tappoi kymmeniä kyyhkysiä</w:t>
      </w:r>
    </w:p>
    <w:p>
      <w:r>
        <w:t xml:space="preserve">Paul Hilton katseli, kun vajat ja kasvihuoneet syttyivät tuleen puutarhatontilla Barnsleyssä, Etelä-Yorkshiressä tiistai-iltana. "Ei kai ole olemassa ihmistä, joka tekisi tarkoituksella niin, sytyttäisi palamaan linnunpönttöjä", hän sanoi. South Yorkshiren palokunta on vahvistanut, että kyseessä oli "tahallinen tulipalo". "Ensimmäinen vaistoni oli yrittää pelastaa lintuni", Hilton sanoi. "Minulla on nuoria lintuja, ja kuulin niiden vinkumisen ja kiljumisen, se oli kamalaa." "Se oli kauheaa." Valvontakameran kuvissa näkyi henkilö, joka sytytti tulipalon, hän sanoi. Hilton kertoi rakentaneensa hiljattain uuden kyyhkyspesän. Silminnäkijä Lenny Herbert sanoi: "Se oli inferno, se oli liekeissä, hänen linnuillaan ei ollut mitään mahdollisuuksia. "Hän yritti saada niitä kiinni, mutta ei onnistunut." Hilton kertoi olleensa "häkeltynyt" reaktiosta sen jälkeen, kun 34 lintua - joista osaa käytettiin häissä ja muissa seremonioissa - oli kuollut. Varainkeruuvetoomus on tähän mennessä kerännyt yli 800 puntaa. "Siellä on jotain hyvää... siellä on yhteishenkeä", hän lisäsi.</w:t>
      </w:r>
    </w:p>
    <w:p>
      <w:r>
        <w:rPr>
          <w:b/>
        </w:rPr>
        <w:t xml:space="preserve">Yhteenveto</w:t>
      </w:r>
    </w:p>
    <w:p>
      <w:r>
        <w:t xml:space="preserve">Lintukasvattaja on puhunut vihastaan sen jälkeen, kun yli 30 hänen kyyhkyläistään kuoli tuhopolttoiskussa viljelypalstalla.</w:t>
      </w:r>
    </w:p>
    <w:p>
      <w:r>
        <w:rPr>
          <w:b/>
          <w:u w:val="single"/>
        </w:rPr>
        <w:t xml:space="preserve">Asiakirjan numero 34239</w:t>
      </w:r>
    </w:p>
    <w:p>
      <w:r>
        <w:t xml:space="preserve">Southamptonin happohyökkäyksen uhrille vakavia palovammoja</w:t>
      </w:r>
    </w:p>
    <w:p>
      <w:r>
        <w:t xml:space="preserve">Poliisin mukaan 37-vuotiaan kimppuun hyökättiin Turtle Bay -baarin ja -ravintolan ulkopuolella Southamptonin Guildhall Squarella noin kello 21.00 BST perjantaina. Silminnäkijän mukaan miespuolinen hyökkääjä, joka pakeni hyökkäyksen jälkeen Above Bar Streetin suuntaan, näytti tuntevan naisen. Poliisi kuvaili hyökkäystä "harvinaiseksi ja yksittäiseksi". Uhri vietiin Southamptonin yleissairaalaan. Paikalle lähetettiin myös palokunta pesemään happoa pois jalkakäytävältä. 'Huuhteli kasvot ja suun' Hampshiren poliisi ei vielä julkaise tietoja naisen tilasta. Turtle Bayn apulaispäällikkö Adrian Rodgers auttoi antamaan naiselle ensiapua, johon kuului naisen kasvojen ja suun huuhtelu, ennen kuin ambulanssi saapui paikalle. Yrityksen lausunnossa todetaan lisäksi: "Nainen ei ollut Turtle Bayn asiakas, mutta päivystävä johtaja antoi välitöntä apua ja ensiapua sillä välin, kun hätäkeskus kutsuttiin paikalle. "Kun he saapuivat paikalle, he veivät naisen välittömästi sairaalaan jatkamaan hoitoa. "Toivomme, että hän toipuu tapahtuneesta nopeasti ja täysin."</w:t>
      </w:r>
    </w:p>
    <w:p>
      <w:r>
        <w:rPr>
          <w:b/>
        </w:rPr>
        <w:t xml:space="preserve">Yhteenveto</w:t>
      </w:r>
    </w:p>
    <w:p>
      <w:r>
        <w:t xml:space="preserve">Nainen sai vakavia palovammoja kasvoihinsa, kaulaansa ja käsivarsilleen, kun hänen päälleen heitettiin happoa illanvieton aikana.</w:t>
      </w:r>
    </w:p>
    <w:p>
      <w:r>
        <w:rPr>
          <w:b/>
          <w:u w:val="single"/>
        </w:rPr>
        <w:t xml:space="preserve">Asiakirjan numero 34240</w:t>
      </w:r>
    </w:p>
    <w:p>
      <w:r>
        <w:t xml:space="preserve">Eteläafrikkalainen kaivosyhtiö Amplats sulkee kuiluja ja vähentää työpaikkoja.</w:t>
      </w:r>
    </w:p>
    <w:p>
      <w:r>
        <w:t xml:space="preserve">Maailman suurimman platinan tuottajan mukaan jalometallin kysynnän väheneminen ja kustannusten nousu merkitsivät sitä, että kuilut olivat kannattamattomia. Amplats sanoi, että se ehdottaa 14 000 työpaikan luomista leikkausten tasapainottamiseksi. Viime lokakuussa yhtiö antoi potkut 12 000 työntekijälle palkkalakon jälkeen. Se sanoi tuolloin, että viikkoja kestäneet laittomat lakot olivat maksaneet sille 700 miljoonan randin (80 miljoonan dollarin; 50 miljoonan punnan) tulot. Työntekijät otettiin takaisin töihin kolme viikkoa myöhemmin ammattiliittojen kanssa käytyjen neuvottelujen jälkeen. Useita Etelä-Afrikan kaivostyöläisiä koetteli villien lakkojen aalto, jossa kaivosmiehet ja virkamiehet saivat surmansa. Pienemmät voitot Tiistaina Amplats ilmoitti, että se oli tarkistanut koko liiketoimintaansa vastauksena "useisiin rakenteellisiin muutoksiin" alalla. "Platinaliiketoiminnan perustekijät ovat houkuttelevat, mutta meillä on edessämme vaikeita päätöksiä toimintamme kannattavuuden palauttamiseksi", sanoi toimitusjohtaja Chris Griffith. "Meidän on kehitettävä liiketoimintaamme, jotta se vastaisi odotuksiamme platinamarkkinoiden pitkän aikavälin dynamiikasta, ja puututtava rakenteellisiin muutoksiin, jotka ovat heikentäneet kannattavuutta ajan mittaan." Yhtiön mukaan rakenneuudistus säästää 3,8 miljardia randia vuoteen 2015 mennessä. Tämä voisi vaikuttaa 14 000 työpaikkaan, joista 13 000 olisi Rustenburgin alueella. Kaikille työntekijöille tai yhteisöille, joihin muutokset vaikuttavat, tarjottaisiin "kattava tukipaketti". Griffithin mukaan rakenneuudistus auttaisi luomaan "kestävän, kilpailukykyisen ja kannattavan yrityksen", jolla olisi paremmat mahdollisuudet "jatkaa huomattavia investointeja [ja] tarjota turvallisempia ja vakaampia työpaikkoja".</w:t>
      </w:r>
    </w:p>
    <w:p>
      <w:r>
        <w:rPr>
          <w:b/>
        </w:rPr>
        <w:t xml:space="preserve">Yhteenveto</w:t>
      </w:r>
    </w:p>
    <w:p>
      <w:r>
        <w:t xml:space="preserve">Anglo American Platinum on ilmoittanut lopettavansa tuotannon neljällä kaivoskuilulla Rustenburgin alueella Etelä-Afrikassa, mikä voi johtaa lähes 14 000 työpaikan menetykseen.</w:t>
      </w:r>
    </w:p>
    <w:p>
      <w:r>
        <w:rPr>
          <w:b/>
          <w:u w:val="single"/>
        </w:rPr>
        <w:t xml:space="preserve">Asiakirjan numero 34241</w:t>
      </w:r>
    </w:p>
    <w:p>
      <w:r>
        <w:t xml:space="preserve">Leicester Diwali: Diwali: Paraati ja ilotulitus merkitsevät juhlallisuuksien alkua</w:t>
      </w:r>
    </w:p>
    <w:p>
      <w:r>
        <w:t xml:space="preserve">Noin 30 000 ihmistä kokoontui seuraamaan vuotuista valojen sytyttämistä, jonka uskotaan olevan suurin festivaalin juhla Intian ulkopuolella. Diwali-päivä, joka osuu tänä vuonna 30. lokakuuta, on yksi Intian kalenterin suurimmista festivaaleista. Diwalia juhlivat hindut, sikhit ja jainit. Ihmiset jonottivat kadulla nähdäkseen valojen syttymisen kello 19.30 BST ja sitä seuranneen ilotulitusnäytöksen. Diwali-juhla Viime vuonna otettiin käyttöön uusi "uudistettu" Diwali-tapahtumien ohjelma sen jälkeen, kun festivaalia oli kuvailtu "vanhaksi leiväksi". Diwali-kylään Cossington Streetin virkistysalueelle pystytettiin ensimmäistä kertaa erityinen lava. Tanssiesitykset, valoshow't ja ruokakojut ovat myös osa juhlallisuuksia.</w:t>
      </w:r>
    </w:p>
    <w:p>
      <w:r>
        <w:rPr>
          <w:b/>
        </w:rPr>
        <w:t xml:space="preserve">Yhteenveto</w:t>
      </w:r>
    </w:p>
    <w:p>
      <w:r>
        <w:t xml:space="preserve">Diwali-juhlan kaksi viikkoa kestävät juhlallisuudet ovat alkaneet Leicesterissä paraatilla ja ilotulituksella.</w:t>
      </w:r>
    </w:p>
    <w:p>
      <w:r>
        <w:rPr>
          <w:b/>
          <w:u w:val="single"/>
        </w:rPr>
        <w:t xml:space="preserve">Asiakirjan numero 34242</w:t>
      </w:r>
    </w:p>
    <w:p>
      <w:r>
        <w:t xml:space="preserve">Dalai Lama, 83, vietiin sairaalaan Intiassa</w:t>
      </w:r>
    </w:p>
    <w:p>
      <w:r>
        <w:t xml:space="preserve">Hänen henkilökohtainen avustajansa Tenzin Taklha kertoi, että hänet lennätettiin Delhiin vuoristokaupungin tukikohdastaan, kun hän oli valittanut huonovointisuuttaan. Dalai-lama pakeni Intiaan 60 vuotta sitten, kun kiinalaiset joukot murskasivat Tiibetin kapinayrityksen. Hänelle myönnettiin Nobelin rauhanpalkinto vuonna 1989, koska hän vastusti väkivaltaa Tiibetin itsehallintoa tavoitellessaan. Nobelin rauhanpalkinnon saaja on erittäin suosittu puhuja, mutta hän on viime vuosina vähentänyt maailmanlaajuisia esiintymisiään. "Lääkärit ovat diagnosoineet hänellä rintatulehduksen, ja häntä hoidetaan sen vuoksi. Hänen tilansa on nyt vakaa. Häntä hoidetaan täällä kaksi-kolme päivää", Tenzin Taklha sanoi uutistoimisto Reutersille. Kiina otti Tiibetin hallintaansa vuonna 1950 ja pitää Dalai-lamaa vaarallisena separatistina. Se, kuka seuraa Dalai-lamaa hänen kuoltuaan, on edelleen epäselvää ja kiistanalaista. Kiina sanoo, että sen johtajilla on oikeus valita seuraaja. Viime kuussa dalai-lama kuitenkin toisti, että tiibetiläiset eivät hyväksyisi Kiinan nimeämää johtajaa. Tiibetin buddhalaisen uskon mukaan sen vanhimman laaman sielu jälleensyntyy lapsen ruumiiseen.</w:t>
      </w:r>
    </w:p>
    <w:p>
      <w:r>
        <w:rPr>
          <w:b/>
        </w:rPr>
        <w:t xml:space="preserve">Yhteenveto</w:t>
      </w:r>
    </w:p>
    <w:p>
      <w:r>
        <w:t xml:space="preserve">Dalai-lama on joutunut sairaalaan Intian pääkaupungissa Delhissä rintatulehduksen vuoksi, mutta hänen tilansa on tiettävästi vakaa.</w:t>
      </w:r>
    </w:p>
    <w:p>
      <w:r>
        <w:rPr>
          <w:b/>
          <w:u w:val="single"/>
        </w:rPr>
        <w:t xml:space="preserve">Asiakirjan numero 34243</w:t>
      </w:r>
    </w:p>
    <w:p>
      <w:r>
        <w:t xml:space="preserve">RSPCA: Eläinten hyväksikäyttöä koskevat tapaukset lisääntyvät, mutta tuomiot vähenevät</w:t>
      </w:r>
    </w:p>
    <w:p>
      <w:r>
        <w:t xml:space="preserve">Se käsitteli 1 389 valitusta - yli 100 enemmän kuin edellisenä vuonna. Tapauksiin kuului muun muassa Rhonddassa jokeen heitetty koiranpentu, jolla oli päähaava, jänis, jolla oli pahasti kasvaneet hampaat, koirien metsästys luonnonvaraisilla nisäkkäillä Pohjois-Walesissa ja eläimet, joilla oli ihosairauksia Haverfordwestissä. Tuomittujen määrä kuitenkin väheni 79:stä vuonna 2013 47:ään viime vuonna. Hyväntekeväisyysjärjestö lisäsi, että sen tuomioaste oli 100 prosenttia. RSPCA Cymru -järjestön ylitarkastaja Martyn Hubbard sanoi: "On erittäin huolestuttavaa, että saamme edelleen yli 1 300 valitusta siitä, että eläimille aiheutetaan tahallisesti kärsimystä. "Useimmissa saamissamme valituksissa on kyse siitä, että eläimiä on laiminlyöty tai ne eivät saa oikeanlaista hoitoa, ja usein voimme korjata tilanteen tarjoamalla hyvinvointineuvontaa. "On kuitenkin järkyttävää, että vuonna 2014 ihmiset ovat edelleen tahallisesti julmia."</w:t>
      </w:r>
    </w:p>
    <w:p>
      <w:r>
        <w:rPr>
          <w:b/>
        </w:rPr>
        <w:t xml:space="preserve">Yhteenveto</w:t>
      </w:r>
    </w:p>
    <w:p>
      <w:r>
        <w:t xml:space="preserve">RSPCA:n mukaan eläinten tahalliseen julmuuteen liittyvien valitusten määrä Walesissa kasvoi viime vuonna.</w:t>
      </w:r>
    </w:p>
    <w:p>
      <w:r>
        <w:rPr>
          <w:b/>
          <w:u w:val="single"/>
        </w:rPr>
        <w:t xml:space="preserve">Asiakirjan numero 34244</w:t>
      </w:r>
    </w:p>
    <w:p>
      <w:r>
        <w:t xml:space="preserve">Coventryn kansanedustaja haluaa LTI:n mustan taksin takuita</w:t>
      </w:r>
    </w:p>
    <w:p>
      <w:r>
        <w:t xml:space="preserve">Uniten ja Coventryn kansanedustajat pyysivät elinkeinoministeri Michael Fallonia tukemaan kampanjaansa LTI:n tuotannon jatkamiseksi. Lähes 100 Coventryn työntekijää irtisanottiin, kun emoyhtiö Manganese Bronze kutsui lokakuussa pesänhoitajat koolle. Pesänhoitajat Price Waterhouse Coopers eivät ole kommentoineet asiaa. Coventry Southin työväenpuolueen kansanedustajan Jim Cunninghamin tiedottaja sanoi, että Unite haluaa mustien taksien tuotannon jatkuvan Yhdistyneessä kuningaskunnassa. Hän sanoi, että jäsen Fallon oli antanut heille tukensa ja että hän pyytäisi pesänhoitajia hälventämään henkilöstön mahdollisia huolia. Kun yritys meni konkurssiin, 99 työntekijää irtisanottiin Coventryn 176 työntekijästä. Työt ohjausvian korjaamiseksi, joka koski jopa 400:aa yrityksen valmistamaa taksia, pitäisi saada päätökseen perjantaina.</w:t>
      </w:r>
    </w:p>
    <w:p>
      <w:r>
        <w:rPr>
          <w:b/>
        </w:rPr>
        <w:t xml:space="preserve">Yhteenveto</w:t>
      </w:r>
    </w:p>
    <w:p>
      <w:r>
        <w:t xml:space="preserve">Ammattiyhdistysjohtajat ja kansanedustajat toivovat saavansa takeet siitä, että mustien taksien valmistaja LTI pysyy Yhdistyneessä kuningaskunnassa.</w:t>
      </w:r>
    </w:p>
    <w:p>
      <w:r>
        <w:rPr>
          <w:b/>
          <w:u w:val="single"/>
        </w:rPr>
        <w:t xml:space="preserve">Asiakirjan numero 34245</w:t>
      </w:r>
    </w:p>
    <w:p>
      <w:r>
        <w:t xml:space="preserve">Kaksi kävelijää nostettiin ilmaan Pen y Fanin luota Brecon Beaconsissa.</w:t>
      </w:r>
    </w:p>
    <w:p>
      <w:r>
        <w:t xml:space="preserve">HM Coastguard kutsuttiin pelastamaan naispuolinen kävelijä, joka oli saanut päävamman pudottuaan Pen y Fanilla. St Athanista, Vale of Glamorganista, saapunut helikopteri jouduttiin kuitenkin ohjaamaan muualle, koska samalla vuorella oli ilmoitettu tajuttomasta miesvaeltajasta. Molemmat loukkaantuneet vietiin Cardiffiin Walesin yliopistolliseen sairaalaan. Western Beaconsin, Central Beaconsin ja Breconin vuoristopelastusryhmät ilmoittivat myös olevansa paikalla. Tiedottaja lisäsi: "Alkuperäinen tapaus oli herrasmies, jolla oli hengitysvaikeuksia, mikä oli välitöntä hoitoa vaativa lääketieteellinen hätätilanne. "Kun joukkueet olivat liikkeellä, raportoitiin toisesta tapauksesta, naisesta, joka oli kaatunut ja kärsinyt päävammoja." "Molemmat uhrit nostettiin ilmahissillä mäeltä ja vietiin sairaalaan jatkohoitoa varten."</w:t>
      </w:r>
    </w:p>
    <w:p>
      <w:r>
        <w:rPr>
          <w:b/>
        </w:rPr>
        <w:t xml:space="preserve">Yhteenveto</w:t>
      </w:r>
    </w:p>
    <w:p>
      <w:r>
        <w:t xml:space="preserve">Kaksi kävelijää on nostettu Brecon Beaconsin vuorelta ilmahissillä eri tapauksissa.</w:t>
      </w:r>
    </w:p>
    <w:p>
      <w:r>
        <w:rPr>
          <w:b/>
          <w:u w:val="single"/>
        </w:rPr>
        <w:t xml:space="preserve">Asiakirjan numero 34246</w:t>
      </w:r>
    </w:p>
    <w:p>
      <w:r>
        <w:t xml:space="preserve">Toronton pormestari Ford "uhkasi kouluvalmentajaa</w:t>
      </w:r>
    </w:p>
    <w:p>
      <w:r>
        <w:t xml:space="preserve">Ford sai potkut vapaaehtoistyöstä kaupungin Don Bosco Catholic Secondary Schoolissa toukokuussa 2013. Hänen veljensä, kaupunginvaltuutettu Doug Ford kutsui koululautakunnan asiakirjoja "kuvitteellisiksi huhuiksi ja väitteiksi". Ford myönsi käyttäneensä crack-kokaiinia "humalassa" viime vuonna. Pormestari on kuitenkin kieltäytynyt luopumasta tehtävästään ja pyrkii lokakuussa uudelleen vaaleihin. Toukokuussa hän meni vieroitukseen alkoholin ja huumeiden väärinkäytön vuoksi. Koululautakunnan asiakirjat julkaistiin kanadalaisten tiedotusvälineiden pyynnöstä. Ford itse ei ole vielä kommentoinut syytöksiä. Huolet Yli 300 sivua dokumentoi koulun huolenaiheita Fordin jäämisestä vapaaehtoiseksi valmentajaksi ja sähköpostiviestejä siitä, miten hänen erottamisensa olisi parasta hoitaa. Aluksi uskottiin, että Ford erotettiin, koska hän oli kommentoinut koulun oppilaita ja vanhempia Kanadan televisiossa maaliskuussa 2013. Sun News Networkin haastattelussa pormestari sanoi, että vanhemmat eivät välittäneet lapsistaan, jotka olivat sekaantuneet jengeihin ja huumeisiin. Asiakirjojen mukaan haastattelu oli katkaisupiste Toronton pormestarin ja koulun jo ennestään kireässä suhteessa. Asiakirjoissa esitetään muun muassa seuraavia väitteitä: Toronton katolisen koulupiirin koululautakunnan tiedottaja John Yan kertoi uutistoimisto Associated Pressille, että tapaukset tulivat ilmi vasta sen jälkeen, kun lautakunta aloitti Fordin kommenttien jälkeen Fordin kouluaikojen tarkastelun. "Tutkimus paljasti, että aluksi yksittäisiksi luullut tapaukset liittyivät toisiinsa muodostaen kaavan", Yan sanoi. "Kuten missä tahansa organisaatiossa, yksilöllä on oikeus asianmukaiseen prosessiin, ja se vie aina aikaa."</w:t>
      </w:r>
    </w:p>
    <w:p>
      <w:r>
        <w:rPr>
          <w:b/>
        </w:rPr>
        <w:t xml:space="preserve">Yhteenveto</w:t>
      </w:r>
    </w:p>
    <w:p>
      <w:r>
        <w:t xml:space="preserve">Toronton pormestari Rob Fordin nuorisojalkapallovalmentajana vietettyyn aikaan kuului äskettäin julkaistujen asiakirjojen mukaan opettajan uhkailua ja pelaajien pakottamista pyörimään hanhen ulosteessa.</w:t>
      </w:r>
    </w:p>
    <w:p>
      <w:r>
        <w:rPr>
          <w:b/>
          <w:u w:val="single"/>
        </w:rPr>
        <w:t xml:space="preserve">Asiakirjan numero 34247</w:t>
      </w:r>
    </w:p>
    <w:p>
      <w:r>
        <w:t xml:space="preserve">Lossiemouthin lentotukikohdetta koskevat pelot otetaan esille parlamentin alahuoneessa</w:t>
      </w:r>
    </w:p>
    <w:p>
      <w:r>
        <w:t xml:space="preserve">SNP:n Morayn kansanedustajan Angus Robertsonin nähtävillä olleiden papereiden sanotaan viittaavan siihen, että tukikohdan Tornado-laivasto siirrettäisiin. Puolustusministeriö on vakuuttanut, ettei lopullista päätöstä ole tehty. Robertson, joka ottaa asian esille maanantaina, sanoi toivovansa, että pääministeri ja skotlantilainen ministeri ovat "suoria" Morayn kanssa. Hallituksen tällä viikolla tekemä puolustustilannearviointi peruutti uuden Nimrod-tilauksen, mikä tarkoittaisi käytännössä sitä, että läheinen Kinloss RAF suljettaisiin. Yhä useammin on spekuloitu, että kaikki Tornado-operaatiot voitaisiin siirtää Lossiemouthista Norfolkissa sijaitsevaan RAF Marhamiin, jossa lentokoneen insinöörityö jo tapahtuu. Robertson sanoi, että asiakirja näyttää heijastavan sisäistä näkemystä, jonka mukaan laivasto "keskitettäisiin" Marhamiin ensi lokakuuhun mennessä. Asiakirjassa ehdotettiin myös, että viereinen Kinlossin lentotukikohta siirrettäisiin "hoitoon ja huoltoon" ensi maaliskuuhun mennessä. Puolustusministeriö sanoi, ettei se kommentoi "vuotaneita asiakirjoja". Kasarmiehdotukset Morayn kaksi RAF-tukikohtaa tuovat vuosittain yli 150 miljoonaa puntaa paikallistalouteen ja tukevat noin 5700 työpaikkaa, todettiin aiemmin tänä vuonna laaditussa raportissa. RAF Kinloss suljetaan sen jälkeen, kun ministerit peruuttivat uuden Nimrod MRA4 -valvontalentokoneen tilaukset. On ehdotettu, että tukikohta voitaisiin säilyttää Saksasta palaavien sotilaiden kasarmina. Puolustuslähteet ovat jo sanoneet, että joukot saapuisivat aikaisintaan noin vuonna 2015.</w:t>
      </w:r>
    </w:p>
    <w:p>
      <w:r>
        <w:rPr>
          <w:b/>
        </w:rPr>
        <w:t xml:space="preserve">Yhteenveto</w:t>
      </w:r>
    </w:p>
    <w:p>
      <w:r>
        <w:t xml:space="preserve">Eräs parlamentin jäsen aikoo ottaa parlamentin alahuoneessa esille vuodetut asiakirjat, joiden mukaan Morayssa sijaitsevaa Lossiemouthin lentotukikohtaa ajetaan alas ensi vuoden aikana.</w:t>
      </w:r>
    </w:p>
    <w:p>
      <w:r>
        <w:rPr>
          <w:b/>
          <w:u w:val="single"/>
        </w:rPr>
        <w:t xml:space="preserve">Asiakirjan numero 34248</w:t>
      </w:r>
    </w:p>
    <w:p>
      <w:r>
        <w:t xml:space="preserve">Suunnitelmat Yhdistyneen kuningaskunnan "ensimmäisestä pysyvästä" kaupungin köysiradasta toimitettu</w:t>
      </w:r>
    </w:p>
    <w:p>
      <w:r>
        <w:t xml:space="preserve">Zip Worldin ehdotuksen mukaan linja kulkisi St John's Beaconista Liverpoolin pääkirjastoon. Yrityksen mukaan se toivoo voivansa avata vetonaulan vuonna 2021. Kaupunginhallituksen mukaan keskusteluja on käyty "jo jonkin aikaa" sen varmistamiseksi, että zip line ei häiritse kirjaston päivittäistä toimintaa. Viranomaisen tiedottaja sanoi, että viranomainen on "iloinen siitä, että he haluavat käyttää keskustakirjastoa köysiradan päätepisteenä". "Olemme keskustelleet Zip Worldin kanssa jo jonkin aikaa - olemme olleet todella huolellisia varmistaaksemme, että sen suunnittelutapa ei häiritse kirjaston päivittäistä toimintaa. "Keskuskirjasto on jo itsessään matkailunähtävyys, ja tämä auttaa lisäämään kävijämääriä entisestään ja tarjoaa arvokkaan tulovirran aikana, jolloin meillä on huomattavia budjettihaasteita." Yrityksen mukaan kyseessä on "yrityksen ensimmäinen köysirata Walesin ulkopuolella ja ensimmäinen pysyvä köysirata Yhdistyneessä kuningaskunnassa". "Suunnitelman mukaan kaksi ratsastajaa lähetetään kerrallaan istumavaljaissa matkustamaan kaupunkimaiseman halki." Yrityksellä on tällä hetkellä kolme köysirataa Snowdonian kansallispuistossa.</w:t>
      </w:r>
    </w:p>
    <w:p>
      <w:r>
        <w:rPr>
          <w:b/>
        </w:rPr>
        <w:t xml:space="preserve">Yhteenveto</w:t>
      </w:r>
    </w:p>
    <w:p>
      <w:r>
        <w:t xml:space="preserve">Suunnitelmat Yhdistyneen kuningaskunnan "ensimmäisestä pysyvästä" köysiradasta yhdestä Liverpoolin korkeimmista kohdista kaupungin kirjaston huipulle on jätetty.</w:t>
      </w:r>
    </w:p>
    <w:p>
      <w:r>
        <w:rPr>
          <w:b/>
          <w:u w:val="single"/>
        </w:rPr>
        <w:t xml:space="preserve">Asiakirjan numero 34249</w:t>
      </w:r>
    </w:p>
    <w:p>
      <w:r>
        <w:t xml:space="preserve">Ipswich Drum and Monkey -pubin tontista voisi tulla pysäköintialue.</w:t>
      </w:r>
    </w:p>
    <w:p>
      <w:r>
        <w:t xml:space="preserve">Ipswich Townin stadionin lähellä sijaitseva Drum and Monkey suljettiin vuonna 2016. Princes Streetillä sijaitseva pubi, joka rajoittuu Portman Roadille, on jo varattu purettavaksi. Ipswich Borough Councilin virkamiehet tukevat suunnittelukomitean jäseniä, jotka hyväksyivät keskiviikkona hakemuksen 23 autopaikan rakentamisesta paikalle. Pubi rakennettiin vuonna 1962. Musiikkipaikkana se toimi Stereophonicsin isäntänä vuonna 1996, ennen kuin se nousi supertähteyteen. Vuonna 2006 pubi avattiin uudelleen musiikkitilana, mutta se ei menestynyt, ja se muutettiin urheilubaariksi, kunnes se suljettiin kaksi vuotta sitten. Purkutyöt on tarkoitus aloittaa ensi kuussa, ja pysäköintialue olisi vain väliaikainen, sillä rakennuslupa on voimassa huhtikuuhun 2020 asti. Keskiviikon suunnittelukomitea käsittelee myös virkamiesten suositusta, jonka mukaan Victoria Streetillä sijaitsevasta entisestä Masons-pubista tehtäisiin kahdeksan asuntoa. 1800-luvun pubi on heinäkuussa 2016 tapahtuneen palovahingon jälkeen laudoitettu, ja valiokunnan esityslistalla todetaan, että "ymmärtääkseni paikalla on esiintynyt epäsosiaalista käyttäytymistä sen jälkeen, kun se on tyhjennetty".</w:t>
      </w:r>
    </w:p>
    <w:p>
      <w:r>
        <w:rPr>
          <w:b/>
        </w:rPr>
        <w:t xml:space="preserve">Yhteenveto</w:t>
      </w:r>
    </w:p>
    <w:p>
      <w:r>
        <w:t xml:space="preserve">Jalkapallokannattajien ottelupäivinä ja elävän musiikin ystävien suosima pubi saatetaan purkaa ja maa-alue muuttaa parkkipaikaksi.</w:t>
      </w:r>
    </w:p>
    <w:p>
      <w:r>
        <w:rPr>
          <w:b/>
          <w:u w:val="single"/>
        </w:rPr>
        <w:t xml:space="preserve">Asiakirjan numero 34250</w:t>
      </w:r>
    </w:p>
    <w:p>
      <w:r>
        <w:t xml:space="preserve">Lontoo 2012: Surreyn pyöräilykilpailun puhelinsovellus käynnistettiin</w:t>
      </w:r>
    </w:p>
    <w:p>
      <w:r>
        <w:t xml:space="preserve">Lääninhallituksen mukaan "Surrey Road Cycling" -Iphone-sovelluksen avulla asukkaat ja vierailijat voivat saada parhaan mahdollisen hyödyn irti tapahtumasta, joka alkaa läänissä 28. heinäkuuta. Surreyyn odotetaan satojatuhansia katsojia kisojen ajaksi. Viranomaisen mukaan valmistelut ovat jatkuneet kaksi vuotta. Yhteisöpalveluista ja vuoden 2012 kisoista vastaava kabinettijäsen Helyn Clack sanoi: "Satoja tuhansia ihmisiä odotetaan seuraamaan olympialaisten pyöräilytapahtumia Surreyssä. "Tämä sovellus auttaa heitä viihtymään, ohjaa kävijöitä paikallisiin yrityksiin ja antaa tärkeää tietoa liikkumisesta." Miesten kilpailu on 28. heinäkuuta, naisten kilpailu seuraavana päivänä ja pyöräilyn aika-ajo 1. elokuuta. Olympialaisten avajaisviikonloppuna järjestettävä maantiepyöräilykilpailu vie pyöräilijät The Mall -ostoskeskuksesta Länsi-Lontoon läpi Surreyyn ja takaisin, ja se sisältää 9,6 mailin (15,5 km) kierroksen Box Hillin ympäri. Piirikunnan asukkaita ja yrityksiä on kehotettu suunnittelemaan etukäteen ja varautumaan teiden sulkemisiin, pysäköintirajoituksiin ja ongelmiin, joita sadattuhannet ylimääräiset ihmiset tulevat katsomaan kilpailuja.</w:t>
      </w:r>
    </w:p>
    <w:p>
      <w:r>
        <w:rPr>
          <w:b/>
        </w:rPr>
        <w:t xml:space="preserve">Yhteenveto</w:t>
      </w:r>
    </w:p>
    <w:p>
      <w:r>
        <w:t xml:space="preserve">Maksuton älypuhelinsovellus on käynnistetty, jotta ihmiset voivat liikkua ja löytää tietoa olympialaisten maantiepyöräilykilpailun Surreyn osuudesta.</w:t>
      </w:r>
    </w:p>
    <w:p>
      <w:r>
        <w:rPr>
          <w:b/>
          <w:u w:val="single"/>
        </w:rPr>
        <w:t xml:space="preserve">Asiakirjan numero 34251</w:t>
      </w:r>
    </w:p>
    <w:p>
      <w:r>
        <w:t xml:space="preserve">Sinhalalaiset opiskelijat liittyvät SE:n kampukselle</w:t>
      </w:r>
    </w:p>
    <w:p>
      <w:r>
        <w:t xml:space="preserve">Kaakkoisyliopiston lukuvuodeksi 2008/2009 hyväksymistä opiskelijoista 40 prosenttia on singaleesiläisiä. Varakansleri Husain Ismail kertoi BBC Sandeshayalle, että tämä on ensimmäinen kerta, kun sinhalalaisia opiskelijoita otetaan sisään sen jälkeen, kun yliopisto perustettiin vuonna 1995. Yliopisto perustettiin edesmenneen MHM Ashroffin ohjeiden mukaisesti pääasiassa muslimikansalaisia varten. Kansallinen yliopisto Sinhalaopiskelijoiden hakemukset ovat kuitenkin lisääntyneet sen jälkeen, kun hallitus valloitti itäosan tamilitiikerien hallusta. Kuluvana lukuvuonna kaakkoiseen yliopistoon hyväksyttiin 361 muslimikansalaista, 140 singhalaista opiskelijaa ja 17 tamilaista opiskelijaa. Opetusministerin sijainen Mayon Mustapha myönsi, että tänä vuonna on havaittavissa uusi suuntaus, ja sanoi, että kaikkien yliopistojen pitäisi ottaa huomioon kaikki opiskelijat kansallisuudesta riippumatta. Batticaloassa 27 prosenttia uusista yliopistoon otetuista opiskelijoista on singaleesiläisiä. Itäisen yliopiston 743 opiskelijan joukossa on 306 sinhalaista, 358 tamiliopiskelijaa ja 79 muslimiopiskelijaa. Viranomaisten mukaan sinhalaisten opiskelijoiden määrä on kasvanut huomattavasti vuosien jälkeen. Itäisessä yliopistossa on opiskellut 19 sinhalalaista ennen kuin hallituksen ja tamilitiikerien välinen tulitauko puhkesi vuoden 2006 lopulla.</w:t>
      </w:r>
    </w:p>
    <w:p>
      <w:r>
        <w:rPr>
          <w:b/>
        </w:rPr>
        <w:t xml:space="preserve">Yhteenveto</w:t>
      </w:r>
    </w:p>
    <w:p>
      <w:r>
        <w:t xml:space="preserve">Koulutusviranomaisten mukaan singaleesiläiset opiskelijat ovat olleet ennennäkemättömän kiinnostuneita opiskelemaan Oluvilissa sijaitsevassa South Eastern Universityssä.</w:t>
      </w:r>
    </w:p>
    <w:p>
      <w:r>
        <w:rPr>
          <w:b/>
          <w:u w:val="single"/>
        </w:rPr>
        <w:t xml:space="preserve">Asiakirjan numero 34252</w:t>
      </w:r>
    </w:p>
    <w:p>
      <w:r>
        <w:t xml:space="preserve">Hanhi murskaa Nottinghamin taksin ikkunan läpi</w:t>
      </w:r>
    </w:p>
    <w:p>
      <w:r>
        <w:t xml:space="preserve">Nottinghamissa poliisit havaitsivat kuitenkin juuri tämän maanantaina. Poliisi julkaisi sosiaalisessa mediassa kuvan lasinmurskaajahanhesta, joka istui matkustajan istuimilla taksin takapenkillä Dunkirkin alueella kaupungissa. Eläin vietiin eläinlääkäriin tarkastettavaksi, kun taas epäonninen taksinkuljettaja on joutunut vastaamaan rikkoutuneen ikkunan aiheuttamista kuluista. Poliisi vitsaili twiitissään, että lintu on saattanut yrittää päästä Nottinghamin hanhimessuille, joka on vuosittainen tapahtuma, joka järjestetään tällä viikolla. Taksinkuljettaja Nayyar Tabasam kertoi juuri jättäneensä matkustajan yliopistolle, kun hän kuuli "ison rysähdyksen" ja löysi harhaanjohdetun lentolehtisen autonsa takaosasta. "Luulin, että joku oli heittänyt jotain autoa kohti, joten hidastin vauhtia nähdäkseni ketään, mutta siellä ei ollut ketään", hän sanoi. "Se oli silloin järkytys, en nähnyt mitään, koska hanhi tuli sivusta ja se piti kovaa ääntä." Saatat myös pitää tästä: Seuraa BBC East Midlandsia Facebookissa, Twitterissä tai Instagramissa. Lähetä juttuideoita osoitteeseen eastmidsnews@bbc.co.uk.</w:t>
      </w:r>
    </w:p>
    <w:p>
      <w:r>
        <w:rPr>
          <w:b/>
        </w:rPr>
        <w:t xml:space="preserve">Yhteenveto</w:t>
      </w:r>
    </w:p>
    <w:p>
      <w:r>
        <w:t xml:space="preserve">Kuulostaa aivan tavanomaiselta metsähanhijahdilta - poliisi kutsutaan paikalle, koska lintu on rikkonut taksin ikkunan.</w:t>
      </w:r>
    </w:p>
    <w:p>
      <w:r>
        <w:rPr>
          <w:b/>
          <w:u w:val="single"/>
        </w:rPr>
        <w:t xml:space="preserve">Asiakirjan numero 34253</w:t>
      </w:r>
    </w:p>
    <w:p>
      <w:r>
        <w:t xml:space="preserve">"Halpamainen" Droylsdenin varas, joka kohdistui haavoittuviin, vangittiin.</w:t>
      </w:r>
    </w:p>
    <w:p>
      <w:r>
        <w:t xml:space="preserve">Suur-Manchesterin poliisin mukaan Jason Garrity varasti mieheltä 10. huhtikuuta ja ryösti naisen neljä päivää myöhemmin. Droylsdenin Bell Clough Roadilla asuva 27-vuotias myönsi murtovarkauden, ryöstön ja kaksi petoksen yritystä. Hänet tuomittiin Manchester Crown Courtissa seitsemäksi vuodeksi ja kuudeksi kuukaudeksi vankeuteen. Poliisin tiedottajan mukaan Garrity tunkeutui sänkyyn sidotun miehen kotiin 10. huhtikuuta ja vaati tätä luovuttamaan kaikki rahansa. Hän vei miehen lompakon ja muita tavaroita ja yritti myöhemmin nostaa käteistä varastetulla pankkikortilla, mutta ei onnistunut siinä. Neljä päivää myöhemmin 27-vuotias seurasi naista hänen kotiinsa Droylsdenissä, tunkeutui hänen peräänsä ja vaati rahaa "veitsellä uhaten", poliisin tiedottaja kertoi. Hän lähti naisen laukku mukanaan, jossa oli hänen pankkikorttinsa, mutta nainen onnistui estämään ne, ennen kuin Garrity yritti käyttää niitä läheisessä lehtikioskissa. Tiistaina tuomion antamisen jälkeen konstaapeli Natalie Fairhurst sanoi, että Garrity oli syyllistynyt "halveksittaviin rikoksiin" ja "kohdistanut ne yhteisön haavoittuviin jäseniin". "Onneksi kukaan ei loukkaantunut... mutta Garrityn tekojen psykologiset vaikutukset ovat olleet huomattavat", hän lisäsi. "Hänellä on nyt pitkä aika kaltereiden takana miettiä aiheuttamiaan haittoja." Seuraa BBC North West -kanavaa Facebookissa, Twitterissä ja Instagramissa. Voit myös lähettää juttuideoita osoitteeseen northwest.newsonline@bbc.co.uk</w:t>
      </w:r>
    </w:p>
    <w:p>
      <w:r>
        <w:rPr>
          <w:b/>
        </w:rPr>
        <w:t xml:space="preserve">Yhteenveto</w:t>
      </w:r>
    </w:p>
    <w:p>
      <w:r>
        <w:t xml:space="preserve">"Halpamainen" varas, joka murtautui vammaisen miehen taloon vaatien häneltä rahaa ja seurasi iäkästä naista liikkumisvammaisen skootterin kanssa kotiin ryöstääkseen hänet puukolla uhaten, on vangittu.</w:t>
      </w:r>
    </w:p>
    <w:p>
      <w:r>
        <w:rPr>
          <w:b/>
          <w:u w:val="single"/>
        </w:rPr>
        <w:t xml:space="preserve">Asiakirjan numero 34254</w:t>
      </w:r>
    </w:p>
    <w:p>
      <w:r>
        <w:t xml:space="preserve">NI:n asuntomarkkinat: ONS:n kaavioihin 14 prosentin nousu helmikuuhun mennessä.</w:t>
      </w:r>
    </w:p>
    <w:p>
      <w:r>
        <w:t xml:space="preserve">Nousu oli kaksinkertainen Yhdistyneen kuningaskunnan keskimääräiseen 7 prosentin nousuun verrattuna ja suurin sitten marraskuun 2007. ONS:n indeksin mukaan tyypillisen talon hinta Pohjois-Irlannissa on 152 000 puntaa, mikä vastaa vuoden 2006 puolivälin tasoa. Indeksi perustuu asuntolainojen myöntämistä koskeviin tietoihin. Pohjois-Irlannissa asuntojen hinnat romahtivat syvästi ja pitkään, ja se on juuri toipumassa siitä. Pohjois-Irlannin lopullisen asuntojen hintaindeksin tuottaa Nisra, paikallishallinnon tilastokeskus. Sen viimeisin, helmikuussa julkaistu painos osoitti, että hinnat nousivat 8 prosenttia vuoden 2013 lopun ja vuoden 2014 lopun välillä. Sen mukaan hinnat ovat edelleen alemmat kuin vuoden 2005 alussa.</w:t>
      </w:r>
    </w:p>
    <w:p>
      <w:r>
        <w:rPr>
          <w:b/>
        </w:rPr>
        <w:t xml:space="preserve">Yhteenveto</w:t>
      </w:r>
    </w:p>
    <w:p>
      <w:r>
        <w:t xml:space="preserve">Asuntojen hinnat nousivat Pohjois-Irlannissa yli 14 prosenttia helmikuuhun päättyneen vuoden aikana, kertoo kansallinen tilastokeskus (ONS).</w:t>
      </w:r>
    </w:p>
    <w:p>
      <w:r>
        <w:rPr>
          <w:b/>
          <w:u w:val="single"/>
        </w:rPr>
        <w:t xml:space="preserve">Asiakirjan numero 34255</w:t>
      </w:r>
    </w:p>
    <w:p>
      <w:r>
        <w:t xml:space="preserve">Uusi Caerphillyn poliisiasema avataan Market Streetillä</w:t>
      </w:r>
    </w:p>
    <w:p>
      <w:r>
        <w:t xml:space="preserve">Caerphillyn uusi poliisiasema Market Streetillä avataan maanantaina, ja sinne sijoitetaan lähipoliisiryhmä. Gwentin poliisin mukaan se on avoinna yleisölle arkisin virka-aikana ja toimii tukikohtana 24 tuntia vuorokaudessa. Aiempi toimisto Mountain Roadilla ei ole enää avoinna yleisölle. Muutto on osa Gwentin poliisin rakennusten uudelleentarkastelua, jonka tavoitteena on varmistaa, että tilat soveltuvat nykyaikaiseen poliisitoimintaan. Ylikomisario Jon Burley sanoi: "Vaikka poliisiaseman etutoimisto ei olisikaan avoinna yleisölle, asukkaat voivat edelleen käyttää palveluitamme 24 tuntia vuorokaudessa. "He voivat tehdä sen soittamalla hätänumeroon 101, jos kyseessä ei ole hätätilanne, ja 999, jos kyseessä on hätätilanne. "Poliisit ja henkilökunta pääsevät uudelle asemalle silloinkin, kun se ei ole avoinna yleisölle, ja he partioivat ja ovat näkyvästi läsnä yhteisöissämme."</w:t>
      </w:r>
    </w:p>
    <w:p>
      <w:r>
        <w:rPr>
          <w:b/>
        </w:rPr>
        <w:t xml:space="preserve">Yhteenveto</w:t>
      </w:r>
    </w:p>
    <w:p>
      <w:r>
        <w:t xml:space="preserve">Kaupungin poliisiasema on siirtymässä keskeisempään paikkaan, jotta asukkaat pääsevät sinne helpommin, sanovat poliisit.</w:t>
      </w:r>
    </w:p>
    <w:p>
      <w:r>
        <w:rPr>
          <w:b/>
          <w:u w:val="single"/>
        </w:rPr>
        <w:t xml:space="preserve">Asiakirjan numero 34256</w:t>
      </w:r>
    </w:p>
    <w:p>
      <w:r>
        <w:t xml:space="preserve">Sotilas kuoli hotellin parvekkeelta pudottuaan Puolassa</w:t>
      </w:r>
    </w:p>
    <w:p>
      <w:r>
        <w:t xml:space="preserve">West Dunbartonshiresta kotoisin oleva kersantti Ryan Lovatt oli tauolla armeijan tehtävistä, kun hän kuoli Varsovassa. 25-vuotiaan kerrotaan pudonneen 70 metriä hotellin seitsemännestä kerroksesta varhain 1. elokuuta. Hänen isänsä Colin Lovatt, joka on itse armeijan veteraani, kertoi "sydäntä särkevästä surusta" ja kunnioitti "kaunista poikaansa". Kersantti Lovatt, joka palveli kuninkaallisissa sähkö- ja koneinsinööreissä, sai sotilashautajaiset Clydebankin krematoriossa keskiviikkona. Armeijan tiedottaja sanoi, että Puolan poliisi tutkii hänen kuolemaansa kuninkaallisen sotilaspoliisin tuella.</w:t>
      </w:r>
    </w:p>
    <w:p>
      <w:r>
        <w:rPr>
          <w:b/>
        </w:rPr>
        <w:t xml:space="preserve">Yhteenveto</w:t>
      </w:r>
    </w:p>
    <w:p>
      <w:r>
        <w:t xml:space="preserve">Skotlantilainen sotilas on kuollut pudottuaan hotellin parvekkeelta Puolassa, on käynyt ilmi.</w:t>
      </w:r>
    </w:p>
    <w:p>
      <w:r>
        <w:rPr>
          <w:b/>
          <w:u w:val="single"/>
        </w:rPr>
        <w:t xml:space="preserve">Asiakirjan numero 34257</w:t>
      </w:r>
    </w:p>
    <w:p>
      <w:r>
        <w:t xml:space="preserve">Kolme miestä vangittiin "hurjasta" veitsimurhasta</w:t>
      </w:r>
    </w:p>
    <w:p>
      <w:r>
        <w:t xml:space="preserve">Tottenhamin Jonathan Mulangala, Syed Fahad, 23, ja Iki Mohammed Ali, 24, molemmat Barkingista, tekivät murhan kahdessa minuutissa toukokuussa 2018. Abdulrahman Nassor Juma, 23, joka tunnettiin nimellä Mani, tapettiin "huumekilpailun" aiheuttamassa riidassa, Old Bailey kuuli. "He varmistivat, ettei hänessä ollut enää elämää jäljellä", sanoi Juman isä. Juma seisoi yksin Harts Lanella Barkingissa toukokuun 17. päivän iltana, kun auto pysähtyi ja kaksi puukottajaa hyppäsi ulos. Muutamassa minuutissa hyökkääjät olivat tappaneet Juman. Juman isä Nassor Mohammed sanoi: "Olen nähnyt valvontakamerakuvan, jossa hän yrittää suojautua murhaajiltaan ja kaatuu lattialle, kun hänen murhaajansa jatkavat armottomasti hänen puukottamistaan". Mulangala ja Fahad olivat olleet uhrinsa entisiä lapsuudenystäviä, Ali oli heidän kaukainen sukulaisensa. Mulangala sai elinkautisen vankeusrangaistuksen, jonka vähimmäiskesto on 32 vuotta, ja hänet todettiin syylliseksi myös toisen miehen murhayritykseen erillisessä tapauksessa. Ali sai elinkautisen vankeusrangaistuksen, jonka vähimmäiskesto oli 23 vuotta ja Fahad 22 vuotta. Tuomari Nigel Lickley, QC, sanoi tuomion antamisen yhteydessä, että kyseessä oli "ennalta suunniteltu hyökkäys", joka toteutettiin "raivokkaasti ja pitkäjänteisesti". Myös 23-vuotiasta miestä on syytetty Juman murhasta, ja hän joutuu vielä oikeuteen.</w:t>
      </w:r>
    </w:p>
    <w:p>
      <w:r>
        <w:rPr>
          <w:b/>
        </w:rPr>
        <w:t xml:space="preserve">Yhteenveto</w:t>
      </w:r>
    </w:p>
    <w:p>
      <w:r>
        <w:t xml:space="preserve">Kolme miestä on tuomittu elinkautiseen vankeuteen murhasta, jossa murhattiin erityisopetusta tarvitseva mies, jota puukotettiin 17 kertaa "hurjassa" hyökkäyksessä.</w:t>
      </w:r>
    </w:p>
    <w:p>
      <w:r>
        <w:rPr>
          <w:b/>
          <w:u w:val="single"/>
        </w:rPr>
        <w:t xml:space="preserve">Asiakirjan numero 34258</w:t>
      </w:r>
    </w:p>
    <w:p>
      <w:r>
        <w:t xml:space="preserve">Sir Winston Churchillin pureskeltu sikari myydään 2 000 punnalla.</w:t>
      </w:r>
    </w:p>
    <w:p>
      <w:r>
        <w:t xml:space="preserve">Sairaanhoitaja poimi sen tuhkakupista, kun entinen pääministeri toipui lonkkamurtumasta Middlesexin sairaalassa vuonna 1962. Hän säästi sen pikkuveljelleen pussiin, johon oli merkitty "likaisten sidosten hävittäminen" ja jossa sitä on säilytetty siitä lähtien. Takapuolen odotettiin maksavan 1 000 puntaa. Churchill, joka oli tuolloin 87-vuotias, joutui sairaalaan kaaduttuaan sängystä Monte Carlossa lomalla ollessaan. Hänet lennätettiin pääministeri Harold Macmillanin pyynnöstä Britanniaan RAF:n VC10-lentokoneella, ja hän vietti viikkoja yksityisessä Woolavingtonin siivessä. Churchill sairastui myös keuhkoputkentulehdukseen ja keuhkokuumeeseen, jotka johtivat tromboosiin, mutta hän jatkoi tupakointia ja toipui lopulta. Dorchesterissa sijaitsevan Duke's Auctioneersin Timothy Medhurst sanoi: "Churchill oli jo kokenut monia vammoja, ja näin tuhoisan vamman saaminen näin vanhana oli uhka hänen vankalle 'brittiläisen bulldogin' imagolleen." Voittotarjouksen teki netissä toimiva ostaja, vaikka Medhurst sanoi, ettei hän tiennyt, missä päin maailmaa hän asui.</w:t>
      </w:r>
    </w:p>
    <w:p>
      <w:r>
        <w:rPr>
          <w:b/>
        </w:rPr>
        <w:t xml:space="preserve">Yhteenveto</w:t>
      </w:r>
    </w:p>
    <w:p>
      <w:r>
        <w:t xml:space="preserve">Sir Winston Churchillin sairaalasängyssä polttaman sikarin pureskeltu pää on myyty huutokaupassa 2 000 punnalla.</w:t>
      </w:r>
    </w:p>
    <w:p>
      <w:r>
        <w:rPr>
          <w:b/>
          <w:u w:val="single"/>
        </w:rPr>
        <w:t xml:space="preserve">Asiakirjan numero 34259</w:t>
      </w:r>
    </w:p>
    <w:p>
      <w:r>
        <w:t xml:space="preserve">M60-tiellä väärin ajavia kuljettajia syytteeseen</w:t>
      </w:r>
    </w:p>
    <w:p>
      <w:r>
        <w:t xml:space="preserve">Kaikkiaan 74 ajoneuvoa peruutti ja ajoi väärään suuntaan välttääkseen jonoa moottoritien 6. syyskuuta sulkeneen onnettomuuden jälkeen. Poliisi on antanut varoituksen ja sanonut, että kuljettajien toiminta oli "vastuutonta ja vaarallista". Autot tukkivat hälytysajoneuvot, jotka yrittivät päästä paikalle. Poliisiauto ja ambulanssi eivät päässeet moottoritielle liittymän kuusi kautta. Tapahtuma kuvattiin matkapuhelimella, ja rekisterikilvet on tallennettu. PC Matt Picton sanoi: "Ei ole mitään hyvää syytä ajaa moottoritietä väärään suuntaan, se on äärimmäisen vaarallista, eikä mikään tekosyy voi oikeuttaa tällaista toimintaa. "Tieliikennelakeja on olemassa syystä, eli niiden tarkoituksena on suojella autoilijoita, ja ihmisten on ymmärrettävä, etteivät he voi tehdä mitä haluavat ja milloin haluavat." Hän lisäsi, että moottoriteiden käyttöönotto ilman hätäajoneuvojen käytössä olevia sivuteitä merkitsi sitä, että ihmisten oli kiinnitettävä huomiota porttien tiedotukseen. Kiinni jääneille tarjotaan kuljettajien valistuskurssia tai heidät kutsutaan oikeuteen.</w:t>
      </w:r>
    </w:p>
    <w:p>
      <w:r>
        <w:rPr>
          <w:b/>
        </w:rPr>
        <w:t xml:space="preserve">Yhteenveto</w:t>
      </w:r>
    </w:p>
    <w:p>
      <w:r>
        <w:t xml:space="preserve">Kymmeniä autoilijoita aiotaan asettaa syytteeseen, kun he olivat jääneet kiinni väärään suuntaan ajamisesta M60-tien liittymässä lähellä Salea, Suur-Manchesterissa.</w:t>
      </w:r>
    </w:p>
    <w:p>
      <w:r>
        <w:rPr>
          <w:b/>
          <w:u w:val="single"/>
        </w:rPr>
        <w:t xml:space="preserve">Asiakirjan numero 34260</w:t>
      </w:r>
    </w:p>
    <w:p>
      <w:r>
        <w:t xml:space="preserve">Stonewallista tulee Yhdysvaltain homojen oikeuksien muistomerkki - Obama</w:t>
      </w:r>
    </w:p>
    <w:p>
      <w:r>
        <w:t xml:space="preserve">Yhdysvaltain presidentti Barack Obama nimesi Stonewall-baarin ensimmäiseksi kansalliseksi homojen oikeuksien muistomerkiksi. Stonewallin kansallinen muistomerkki kattaa 7,7 hehtaaria (3,1 hehtaaria) maata, mukaan lukien läheinen Christopher Park. Homoavioliitto laillistettiin viime vuonna koko maassa katkerien oikeustaistelujen jälkeen. Uskon, että kansallispuistojemme pitäisi kuvastaa koko maamme tarinaa: rikkautta, monimuotoisuutta ja ainutlaatuista amerikkalaista henkeä, joka on aina määritellyt meidät", Obama sanoi videolla, jolla hän ilmoitti muistomerkin perustamisesta. "Olemme vahvempia yhdessä, olemme yksi monista." Video toistetaan Times Squarella olevilla mainostauluilla lauantaina, Valkoinen talo kertoi lausunnossaan. Stonewallin mellakoiden aikaan heinäkuussa 1969 poliisi sanoi toimineensa pannakseen täytäntöön lain, jonka mukaan alkoholijuomien myyminen "homoseksuaaleille" oli laitonta. Sittemmin mellakat - jotka tunnetaan laajalti Stonewallin kansannousuna - Yhdysvalloissa on säädetty useita syrjinnän vastaisia lakeja, kuten se, että homot ja lesbot voivat palvella avoimesti Yhdysvaltain asevoimissa. Viime vuonna Yhdysvaltain korkein oikeus laillisti samaa sukupuolta olevien avioliiton koko maassa.</w:t>
      </w:r>
    </w:p>
    <w:p>
      <w:r>
        <w:rPr>
          <w:b/>
        </w:rPr>
        <w:t xml:space="preserve">Yhteenveto</w:t>
      </w:r>
    </w:p>
    <w:p>
      <w:r>
        <w:t xml:space="preserve">New Yorkissa sijaitseva Stonewall-homobaari, jossa vuonna 1969 tehty poliisin ratsia johti mellakoihin ja homojen oikeuksien liikkeen syntyyn, on nimetty Yhdysvaltain kansalliseksi muistomerkiksi.</w:t>
      </w:r>
    </w:p>
    <w:p>
      <w:r>
        <w:rPr>
          <w:b/>
          <w:u w:val="single"/>
        </w:rPr>
        <w:t xml:space="preserve">Asiakirjan numero 34261</w:t>
      </w:r>
    </w:p>
    <w:p>
      <w:r>
        <w:t xml:space="preserve">Google käyttää tekoälyä säästääkseen datakeskusten sähköä</w:t>
      </w:r>
    </w:p>
    <w:p>
      <w:r>
        <w:t xml:space="preserve">Jane WakefieldTeknologiatoimittaja Tietokeskukset pyörittävät laitteita, jotka käsittelevät internetin käyttäjien käyttämää dataa, ja palvelimien viileänä pitäminen vie paljon energiaa. Osa uudemmista keskuksista rakennetaan nyt kylmempiin ilmasto-olosuhteisiin. Joidenkin arvioiden mukaan ne aiheuttavat kuitenkin nykyään kaksi prosenttia maailman kasvihuonekaasupäästöistä. "Tämän vähentäminen hyödyttää koko maailmaa", sanoo DeepMindin toinen perustaja Mustafa Suleyman. DeepMindin yleiskäyttöinen algoritmi - joka muistuttaa Atari-pelien pelaamiseen koulutettua algoritmia - oli saanut käyttöönsä valtavat määrät lämpötilaa ja tehoa mittaavien antureiden keräämiä historiatietoja ja kehittänyt reaaliaikaisen mukautuvan järjestelmän, joka oli vähentänyt jäähdytyskustannuksia 40 prosenttia ja energian kokonaiskulutusta 15 prosenttia, Suleyman sanoi. "Tällä on merkittävä ympäristövaikutus", hän sanoi. Järjestelmä otetaan käyttöön kaikissa Googlen tietokeskuksissa vuoden loppuun mennessä. Kuuden viikon kuluttua DeepMind kertoo järjestelmän yksityiskohdista valkoisessa kirjassa. "Puhumme jo muiden kuin Googlen kumppaneiden kanssa saman algoritmin käyttämisestä", Suleyman sanoi ja lisäsi, että järjestelmä voisi toimia yhtä hyvin suurissa tuotantolaitoksissa ja jopa kansallisissa energiaverkoissa. Greenpeace-kampanjaryhmä kehui vuoden 2015 vihreää energiaa koskevassa raportissaan Applea, Googlea ja Facebookia niiden sitoumuksista käyttää 100-prosenttisesti uusiutuvaa energiaa datakeskuksissaan.</w:t>
      </w:r>
    </w:p>
    <w:p>
      <w:r>
        <w:rPr>
          <w:b/>
        </w:rPr>
        <w:t xml:space="preserve">Yhteenveto</w:t>
      </w:r>
    </w:p>
    <w:p>
      <w:r>
        <w:t xml:space="preserve">Sen tekoälyosasto DeepMind on vähentänyt Googlen datakeskusten energiankulutusta 15 prosentilla koneoppimisalgoritmin avulla.</w:t>
      </w:r>
    </w:p>
    <w:p>
      <w:r>
        <w:rPr>
          <w:b/>
          <w:u w:val="single"/>
        </w:rPr>
        <w:t xml:space="preserve">Asiakirjan numero 34262</w:t>
      </w:r>
    </w:p>
    <w:p>
      <w:r>
        <w:t xml:space="preserve">Hinkleyn ydinjätteen käsittely West Somersetin neuvostossa</w:t>
      </w:r>
    </w:p>
    <w:p>
      <w:r>
        <w:t xml:space="preserve">Nuclear Decommissioning Authority (NDA) saattaa käyttää Hinkley Point A -reaktoria Kentissä sijaitsevan entisen Dungenessin voimalan jätteiden varastointiin. West Somersetin neuvosto kerää näkemyksiä kaikilta valtuutetuilta ennen kuin se toimittaa lopullisen vastauksensa NDA:lle. NDA tekee lopullisen päätöksen, kun kaikki näkemykset on kerätty. Ydinjätteen siirtäminen Dungenessistä Hinkley Point A:han on yksi kahdeksasta NDA:n harkitsemasta vaihtoehdosta. Hinkley Point A:ta puretaan parhaillaan, ja sen oma jäte on jo varastoitu sinne. Valtuuston kabinetti on jo vastustanut ajatusta, koska suunnitelmissa ei oteta huomioon kansanterveyttä ja -turvallisuutta. NDA on sanonut, että sen ensisijaiset tavoitteet ovat turvallisuus, varmuus ja kustannussäästöt.</w:t>
      </w:r>
    </w:p>
    <w:p>
      <w:r>
        <w:rPr>
          <w:b/>
        </w:rPr>
        <w:t xml:space="preserve">Yhteenveto</w:t>
      </w:r>
    </w:p>
    <w:p>
      <w:r>
        <w:t xml:space="preserve">Länsi-Somersetin neuvoston on määrä keskustella myöhemmin suunnitelmista käyttää Hinkley Pointia maan muista osista peräisin olevan ydinjätteen varastointilaitoksena.</w:t>
      </w:r>
    </w:p>
    <w:p>
      <w:r>
        <w:rPr>
          <w:b/>
          <w:u w:val="single"/>
        </w:rPr>
        <w:t xml:space="preserve">Asiakirjan numero 34263</w:t>
      </w:r>
    </w:p>
    <w:p>
      <w:r>
        <w:t xml:space="preserve">Fentonista löydetty naisen ruumis pidätettiin murhasta</w:t>
      </w:r>
    </w:p>
    <w:p>
      <w:r>
        <w:t xml:space="preserve">Poliisit kutsuttiin Glebedale Roadille Fentoniin maanantaina noin klo 17:00 BST. 35-vuotias mies on pidätetty murhasta epäiltynä. Poliisi kertoi, että kuolemansyyn selvittämiseksi tehdään keskiviikkona ruumiinavaus. Naista ei ole virallisesti tunnistettu, mutta lähiomaisille on ilmoitettu. Poliisi ilmoitti, että poliisit ovat edelleen paikalla tutkimassa asiaa ja tekevät kyselyjä ovelta ovelle. Poliisi kertoi, että se oli alun perin kutsuttu paikalle sen jälkeen, kun asukkaasta oli huolestuttu. Paikalle kutsuttiin myös palomiehiä sen jälkeen, kun poliisit löysivät tuntematonta kemikaalia, joka turvallisuuden vuoksi vaati lisätutkimuksia, poliisi sanoi. Poliisin mukaan kemikaali tunnistettiin kuitenkin nopeasti tärpättipohjaiseksi aineeksi, eikä se aiheuttanut vaaraa kenellekään lähialueella.</w:t>
      </w:r>
    </w:p>
    <w:p>
      <w:r>
        <w:rPr>
          <w:b/>
        </w:rPr>
        <w:t xml:space="preserve">Yhteenveto</w:t>
      </w:r>
    </w:p>
    <w:p>
      <w:r>
        <w:t xml:space="preserve">Mies on pidätetty sen jälkeen, kun 32-vuotiaan naisen ruumis löytyi talosta Stoke-on-Trentissä.</w:t>
      </w:r>
    </w:p>
    <w:p>
      <w:r>
        <w:rPr>
          <w:b/>
          <w:u w:val="single"/>
        </w:rPr>
        <w:t xml:space="preserve">Asiakirjan numero 34264</w:t>
      </w:r>
    </w:p>
    <w:p>
      <w:r>
        <w:t xml:space="preserve">Strauss-Kahnin syyttäjät vaativat seksisyyteistä luopumista</w:t>
      </w:r>
    </w:p>
    <w:p>
      <w:r>
        <w:t xml:space="preserve">Strauss-Kahnia ja toista miestä vastaan nostetut syytteet "eivät olleet riittäviä", syyttäjät sanoivat lausunnossaan. Strauss-Kahnia vastaan oli nostettu syyte "törkeästä parituksesta". Hän on myöntänyt osallistuneensa seksibileisiin Pohjois-Ranskassa, mutta sanoo, ettei tiennyt, että osa paikalla olleista naisista oli maksullisia prostituoituja. Jutun tutkintatuomari päättää nyt, luopuuko hän syytteestä. Oikeudenkäynti, joka tunnetaan Carlton-tapauksena sen Lillen hotellin mukaan, jossa väitetyt orgioita järjestettiin, on viimeinen, joka entisen sosialistien presidenttiehdokkaan on käytävä hänen seksuaalisen käyttäytymisensä vuoksi. Vuoden 2012 lopulla hän pääsi sovintoon häntä seksuaalisesta ahdistelusta syyttäneen hotellin sisäkön kanssa. Strauss-Kahnia oli syytetty siitä, että hän yritti raiskata Nafissatou Diallon New Yorkissa sijaitsevassa hotellissa toukokuussa 2011. Siviilioikeudenkäynti sovittiin tuntemattomalla summalla. Yhdysvaltain syyttäjät luopuivat rikostutkinnasta viime vuonna. Muista häntä vastaan nostetuista syytteistä on jo luovuttu. Lokakuussa ranskalaiset syyttäjät lopettivat tutkinnan, joka koski väitteitä joukkoraiskauksesta Washingtonissa sijaitsevassa hotellissa sen jälkeen, kun väitteen esittänyt nainen perui todistuksensa. Tuomarit hylkäsivät myös ranskalaisen kirjailijan Tristane Banonin nostaman seksuaalista väkivaltaa koskevan jutun sillä perusteella, että väitetty tapaus oli tapahtunut liian kauan sitten, vuonna 2003.</w:t>
      </w:r>
    </w:p>
    <w:p>
      <w:r>
        <w:rPr>
          <w:b/>
        </w:rPr>
        <w:t xml:space="preserve">Yhteenveto</w:t>
      </w:r>
    </w:p>
    <w:p>
      <w:r>
        <w:t xml:space="preserve">Ranskan syyttäjät pyrkivät luopumaan syytteistä IMF:n entistä johtajaa Dominique Strauss-Kahnia vastaan hotelliprostituutiorinkiä koskevassa jutussa.</w:t>
      </w:r>
    </w:p>
    <w:p>
      <w:r>
        <w:rPr>
          <w:b/>
          <w:u w:val="single"/>
        </w:rPr>
        <w:t xml:space="preserve">Asiakirjan numero 34265</w:t>
      </w:r>
    </w:p>
    <w:p>
      <w:r>
        <w:t xml:space="preserve">Indonesian tulivuori: Sinabung-vuoren purkauduttua: Seitsemän kuoli</w:t>
      </w:r>
    </w:p>
    <w:p>
      <w:r>
        <w:t xml:space="preserve">Uhrit harjoittivat maataloutta alueella, joka julistettiin vaaralliseksi, koska se sijaitsee lähellä Sinabung-vuorta. Tulivuori ruiskutti tuhkaa vielä sunnuntaina, mikä vaikeutti pelastustoimia. Yli tusina ihmistä sai surmansa, kun se purkautui vuonna 2014. Se purkautui myös vuonna 2010 oltuaan horroksessa 400 vuotta. Pelastusryhmät etsivät yhä alueella lisää uhreja, jotka ovat saattaneet kuolla tai saada pahoja palovammoja purkauksessa vapautuneissa kuumissa kaasu- ja tuhkapilvissä. Pelastusryhmät etsivät koteja ja maatiloja Gamberin kylässä, joka myös evakuoitiin vuonna 2014. Mikä aiheuttaa tulivuoria? 2 460 metriä korkea tulivuori kuuluu maan aktiivisimpiin. Tyynenmeren tulirenkaalla sijaitsevassa Indonesiassa on yli 120 aktiivista tulivuorta.</w:t>
      </w:r>
    </w:p>
    <w:p>
      <w:r>
        <w:rPr>
          <w:b/>
        </w:rPr>
        <w:t xml:space="preserve">Yhteenveto</w:t>
      </w:r>
    </w:p>
    <w:p>
      <w:r>
        <w:t xml:space="preserve">Seitsemän ihmistä on saanut surmansa Länsi-Indonesiassa sijaitsevan tulivuoren purkauduttua, jolloin tulivuoren tuhkapilvet nousivat 3 kilometrin päähän taivaalle.</w:t>
      </w:r>
    </w:p>
    <w:p>
      <w:r>
        <w:rPr>
          <w:b/>
          <w:u w:val="single"/>
        </w:rPr>
        <w:t xml:space="preserve">Asiakirjan numero 34266</w:t>
      </w:r>
    </w:p>
    <w:p>
      <w:r>
        <w:t xml:space="preserve">Liverpoolin lastentarhat tulevat myyntiin</w:t>
      </w:r>
    </w:p>
    <w:p>
      <w:r>
        <w:t xml:space="preserve">Garstonin, Tuebrookin, Wavertreen ja Knotty Ashin päiväkodit myydään syksyllä, ja Evertonin lastenkeskus menettää tukensa. Päiväkodit työllistävät yhteensä 71 työntekijää ja hoitavat 240 lasta. Koulutuksesta ja lasten palveluista vastaava kabinettiviranomainen, työväenpuolueen valtuutettu Jane Corbett sanoi, että neuvostolla ei ole enää varaa tukea niitä. Neuvosto väittää, että päiväkotien myyminen säästää 800 000 puntaa vuodessa. Corbett sanoi: "Valitettavasti henkilöstökustannukset - koska he ovat niin päteviä ja monet heistä ovat aivan huipulla pätevyytensä ja pitkän palvelusaikansa vuoksi - tekevät yritysten pyörittämisestä hyvin kallista." Hän lisäsi, että kaupallisesta näkökulmasta katsottuna taimitarhat eivät ole enää "kestäviä".</w:t>
      </w:r>
    </w:p>
    <w:p>
      <w:r>
        <w:rPr>
          <w:b/>
        </w:rPr>
        <w:t xml:space="preserve">Yhteenveto</w:t>
      </w:r>
    </w:p>
    <w:p>
      <w:r>
        <w:t xml:space="preserve">Neljä päiväkotia myydään, ja Liverpoolin kaupunginvaltuusto on peruuttamassa viidennen päiväkodin rahoituksen.</w:t>
      </w:r>
    </w:p>
    <w:p>
      <w:r>
        <w:rPr>
          <w:b/>
          <w:u w:val="single"/>
        </w:rPr>
        <w:t xml:space="preserve">Asiakirjan numero 34267</w:t>
      </w:r>
    </w:p>
    <w:p>
      <w:r>
        <w:t xml:space="preserve">Hylätyt kissanpennut löytyivät matkalaukusta Cardiffin kävelytieltä</w:t>
      </w:r>
    </w:p>
    <w:p>
      <w:r>
        <w:t xml:space="preserve">Kolme urospuolista ja kaksi naaraspentua, joiden turkki oli likainen ja kirppuinen, löydettiin kävelytieltä Grangetownissa Cardiffissa. Yhdellä kissanpennuista oli kipeä oikea silmä, mutta muuten ne olivat terveessä kunnossa. Pentueesta huolehtii nyt RSPCA, joka sijoittaa ne uudelleen, jos niiden omistajat eivät ilmoittaudu. RSPCA:n eläinkeräyspäällikkö Rachel Chapman sanoi: "On niin surullista, että joku on vain jättänyt ne. "Olisi parempi, että henkilö soittaisi ensin meille sen sijaan, että hän olisi ollut vastuuton ja hylännyt lemmikkinsä."</w:t>
      </w:r>
    </w:p>
    <w:p>
      <w:r>
        <w:rPr>
          <w:b/>
        </w:rPr>
        <w:t xml:space="preserve">Yhteenveto</w:t>
      </w:r>
    </w:p>
    <w:p>
      <w:r>
        <w:t xml:space="preserve">Viisi yhdeksän viikon ikäistä kissanpentua löydettiin hylättynä matkalaukusta - yksi niistä oli jumissa vetoketjussa.</w:t>
      </w:r>
    </w:p>
    <w:p>
      <w:r>
        <w:rPr>
          <w:b/>
          <w:u w:val="single"/>
        </w:rPr>
        <w:t xml:space="preserve">Asiakirjan numero 34268</w:t>
      </w:r>
    </w:p>
    <w:p>
      <w:r>
        <w:t xml:space="preserve">Malala valittiin suunnittelemaan Oxfordin yliopiston sosiaalisia tapahtumia</w:t>
      </w:r>
    </w:p>
    <w:p>
      <w:r>
        <w:t xml:space="preserve">20-vuotias viimeistelee parhaillaan tutkinnon ensimmäistä vuotta Lady Margaret Hallissa. Hänet valittiin Junior Common Roomin (JCR) toimeenpanevaan komiteaan viime viikolla järjestetyissä vaaleissa. Jokaisessa Oxfordin collegessa on JCR-komitea, joka järjestää tapahtumia ja kampanjoita. Politiikkaa, filosofiaa ja taloustiedettä opiskeleva Yousafzai jakaa tulevan lukuvuoden sosiaalisihteerin tehtävät Tiger Akawinin kanssa. Lady Margaret Hallin JCR:n puheenjohtaja Lana Purcell kertoi, että sen tehtäviin kuuluu sosiaalisten tapahtumien järjestäminen ja edistäminen. Vuonna 2012 Taleban-taistelija ampui Yousafzaita päähän, kaulaan ja olkapäähän, kun hän oli matkalla koulusta kotiin kirjoitettuaan nimettömänä päiväkirjaa elämästä ääriryhmien alaisuudessa. Toipumisensa jälkeen hän muutti perheineen Birminghamiin. Elokuussa 2017 hän otti vastaan opiskelupaikan Lady Margaret Hallissa Oxfordissa. Hän on osallistunut erilaisiin tapahtumiin yliopistolla. JCR:n tänä vuonna järjestämiin tapahtumiin kuuluivat muun muassa ulkoilmaelokuvailta, jazz-ilta ja puutarhajuhlat. "Odotan innolla yhteistyötä kaikkien vastavalittujen toimihenkilöiden kanssa tulevana vuonna", Purcell sanoi.</w:t>
      </w:r>
    </w:p>
    <w:p>
      <w:r>
        <w:rPr>
          <w:b/>
        </w:rPr>
        <w:t xml:space="preserve">Yhteenveto</w:t>
      </w:r>
    </w:p>
    <w:p>
      <w:r>
        <w:t xml:space="preserve">Nobelin rauhanpalkinnon voittaja Malala Yousafzai auttaa suunnittelemaan juhlia Oxfordin yliopistossaan, kun opiskelijatoverit ovat valinneet hänet sosiaalisihteeriksi.</w:t>
      </w:r>
    </w:p>
    <w:p>
      <w:r>
        <w:rPr>
          <w:b/>
          <w:u w:val="single"/>
        </w:rPr>
        <w:t xml:space="preserve">Asiakirjan numero 34269</w:t>
      </w:r>
    </w:p>
    <w:p>
      <w:r>
        <w:t xml:space="preserve">M1 Bedfordshiressä avataan uudelleen sillan poistamisen jälkeen</w:t>
      </w:r>
    </w:p>
    <w:p>
      <w:r>
        <w:t xml:space="preserve">Tie avattiin uudelleen molempiin suuntiin J11:n ja J13:n välillä hieman ennen lounasta sunnuntaina. Silta purettiin osana parannustöitä J10:n ja J13:n välillä. Betonista ja teräksestä valmistetun, 17 metriä leveän ja 41 metriä pitkän sillan suunnitteli Sir Owen Williams ja kumppanit, ja se rakennettiin vuonna 1959 kuljettamaan vanhaa A5120-tietä M1-tien yli. Uusi silta avattiin toukokuussa. Projektipäällikkö Lynne Stinson sanoi: "Vanhan sillan purkaminen oli olennainen osa hallinnoitua moottoritiejärjestelyä. "Sulkemisten ansiosta työntekijämme pystyivät keskittymään rakenteen purkamiseen mahdollisimman nopeasti ja turvallisesti." Hallitun moottoritien ensimmäinen vaihe liittymien 10 ja 11 välillä on lähes valmis, ja sitä testataan nyt, ennen kuin se otetaan käyttöön heinäkuun puolivälissä.</w:t>
      </w:r>
    </w:p>
    <w:p>
      <w:r>
        <w:rPr>
          <w:b/>
        </w:rPr>
        <w:t xml:space="preserve">Yhteenveto</w:t>
      </w:r>
    </w:p>
    <w:p>
      <w:r>
        <w:t xml:space="preserve">Bedfordshiren M1-tietä on avattu uudelleen sen jälkeen, kun vanha 1 400 tonnin silta risteyksessä 12 purettiin, ilmoitti Highways Agency.</w:t>
      </w:r>
    </w:p>
    <w:p>
      <w:r>
        <w:rPr>
          <w:b/>
          <w:u w:val="single"/>
        </w:rPr>
        <w:t xml:space="preserve">Asiakirjan numero 34270</w:t>
      </w:r>
    </w:p>
    <w:p>
      <w:r>
        <w:t xml:space="preserve">Aberdeenshiren rautatielinja suljettu 22. helmikuuta asti</w:t>
      </w:r>
    </w:p>
    <w:p>
      <w:r>
        <w:t xml:space="preserve">24 metrin pituinen sivuseinän osa murtui 15. tammikuuta noin kilometrin päässä pohjoiseen paikasta, jossa kolme ihmistä kuoli viime vuonna tapahtuneessa suistumisessa. Rata avattiin uudelleen marraskuussa, lähes kolme kuukautta onnettomuuden jälkeen. Network Railin mukaan asiantuntijainsinöörit olivat tehneet täydellisen rakennearvion. Suunnitelmissa on nyt korjata silta ja avata rata uudelleen ensi kuun lopulla. Silta rakennettiin 1840-luvulla. Network Railin mukaan insinöörit työskentelevät vuorokauden ympäri korjatakseen vauriot ja vahvistaakseen sillan kantta etelään menevän linjan alla. Haastava hanke Kris Kinnear, Network Railin Skotlannin rautateiden pääomatoimitusjohtaja, sanoi: "Teemme kovasti töitä, jotta korjaukset saataisiin nopeasti tehtyä ja linja avatuksi uudelleen, mutta nämä ovat merkittäviä teknisiä töitä, joiden toteuttaminen vie aikaa. "Sillan sijainti maaseudulla ja se, että insinöörimme työskentelevät huomattavan korkealla ja alttiissa paikassa, tekevät tästä hankkeesta haastavan tiimillemme." Korvaavat bussikuljetukset ovat käynnissä. Kuljettaja, konduktööri ja matkustaja kuolivat, kun Aberdeenista Glasgow'hun kulkeva linja-auto suistui raiteilta Stonehavenin lähellä 12. elokuuta viime vuonna rankkasateen jälkeen. Väliraportin mukaan juna törmäsi huuhtoutuneisiin kiviin ja soraan.</w:t>
      </w:r>
    </w:p>
    <w:p>
      <w:r>
        <w:rPr>
          <w:b/>
        </w:rPr>
        <w:t xml:space="preserve">Yhteenveto</w:t>
      </w:r>
    </w:p>
    <w:p>
      <w:r>
        <w:t xml:space="preserve">Stonehavenin ja Montrosen välinen rata suljetaan 22. helmikuuta asti sillan seinän romahdettua, Network Rail on ilmoittanut.</w:t>
      </w:r>
    </w:p>
    <w:p>
      <w:r>
        <w:rPr>
          <w:b/>
          <w:u w:val="single"/>
        </w:rPr>
        <w:t xml:space="preserve">Asiakirjan numero 34271</w:t>
      </w:r>
    </w:p>
    <w:p>
      <w:r>
        <w:t xml:space="preserve">Maria Miller rivi: Ministeriön Twitter-syötteen hakkerointi</w:t>
      </w:r>
    </w:p>
    <w:p>
      <w:r>
        <w:t xml:space="preserve">Kolme twiittiä ilmestyi kulttuuri-, media- ja urheiluministeriön syötteeseen, ja ne poistettiin nopeasti, mutta ei ennen kuin ne jaettiin sosiaalisessa mediassa. Kansanedustaja on määrätty maksamaan takaisin 5800 puntaa liikaa perittyjä asuntolainakuluja. Ministeriön tiedottaja sanoi, että se tutkii hakkerointia. Ensimmäisessä, hallituksen ministeriön Twitter-tilillä @dcms julkaistussa twiitissä luki: "Ihan totta, kaverit, kuka meistä ei ole kavaltanut ja huijannut veronmaksajia? #FreeMariaMiller." Toisessa viitattiin siihen, että rouva Miller on "kuin nykyajan Robin Hood, joka ryöstää köyhiä auttaakseen rikkaita". Ja viimeisessä twiitissä sanottiin: "Onko @Maria_MillerMP syyllinen? Annamme yleisön päättää." DCMS:n tiedottaja vahvisti, että tili oli hakkeroitu, mutta sanoi, että ministeriöllä ei ole "mitään käsitystä" siitä, kuka oli vastuussa. Kysyttäessä, olivatko he ottaneet yhteyttä Twitteriin tai poliisiin, ministeriön tiedottaja sanoi: "Ei, olen vain vaihtanut salasanan." Miller pyysi torstaina kansanedustajilta anteeksi sen jälkeen, kun parlamentaarinen valvontaelin oli todennut, että hän rikkoi ministerisääntöjä, koska hän ei ollut tehnyt täyttä yhteistyötä kulukorvauksiaan koskevan tutkimuksen kanssa. Standardikomitea määräsi hänet myös maksamaan takaisin 5800 puntaa, jotka hän oli ylihinnoitellut vanhempiensa kanssa asumansa talon asuntolainasta. Tutkimuksen mukaan hän ei ollut käyttänyt julkisia varoja vanhempiensa elättämiseen.</w:t>
      </w:r>
    </w:p>
    <w:p>
      <w:r>
        <w:rPr>
          <w:b/>
        </w:rPr>
        <w:t xml:space="preserve">Yhteenveto</w:t>
      </w:r>
    </w:p>
    <w:p>
      <w:r>
        <w:t xml:space="preserve">Hallituksen viralliseen Twitter-syötteeseen julkaistiin lauantai-iltana hallituksen virallisena Twitter-syötteenä tilille murtauduttuaan vääriä twiittejä, jotka pilkkasivat tulessa olevaa kulttuuriministeriä Maria Milleriä.</w:t>
      </w:r>
    </w:p>
    <w:p>
      <w:r>
        <w:rPr>
          <w:b/>
          <w:u w:val="single"/>
        </w:rPr>
        <w:t xml:space="preserve">Asiakirjan numero 34272</w:t>
      </w:r>
    </w:p>
    <w:p>
      <w:r>
        <w:t xml:space="preserve">Nyrkkeilijä Tom Bell ampuu: Bell Bell: Viides pidätys murhatutkimuksessa</w:t>
      </w:r>
    </w:p>
    <w:p>
      <w:r>
        <w:t xml:space="preserve">Tom Belliä, 21, ammuttiin 17. tammikuuta Doncasterin Balbyssä sijaitsevan Maple Tree -pubin ikkunan läpi. Etelä-Yorkshiren poliisi ilmoitti, että 33-vuotias mies, joka oli pidätetty epäiltynä rikoksentekijän avustamisesta, oli asetettu takuita vastaan odottamaan lisätutkimuksia. Kaksi muuta miestä, Balbystä kotoisin oleva Joseph Bennia, 28, ja Biltonista kotoisin oleva Scott Gocoul, 29, ovat saaneet syytteen murhasta. 21-vuotias nainen ja 37-vuotias mies on pidätetty epäiltynä rikoksentekijän avustamisesta. Nainen on päästetty vapaaksi tutkinnan ajaksi, ja mies asetettiin takuita vastaan odottamaan lisätutkimuksia. Bell kuoli rintaan ja vatsaan tulleisiin haulikoniskuihin.</w:t>
      </w:r>
    </w:p>
    <w:p>
      <w:r>
        <w:rPr>
          <w:b/>
        </w:rPr>
        <w:t xml:space="preserve">Yhteenveto</w:t>
      </w:r>
    </w:p>
    <w:p>
      <w:r>
        <w:t xml:space="preserve">Viides henkilö on pidätetty ammattinyrkkeilijän kuolemaan johtaneen ampumisen yhteydessä.</w:t>
      </w:r>
    </w:p>
    <w:p>
      <w:r>
        <w:rPr>
          <w:b/>
          <w:u w:val="single"/>
        </w:rPr>
        <w:t xml:space="preserve">Asiakirjan numero 34273</w:t>
      </w:r>
    </w:p>
    <w:p>
      <w:r>
        <w:t xml:space="preserve">84 Etelä-Walesin "rahan takia tehty kolari" syytettynä oikeudessa</w:t>
      </w:r>
    </w:p>
    <w:p>
      <w:r>
        <w:t xml:space="preserve">Torfaenissa sijaitsevassa Cwmbranin käräjäoikeudessa järjestettiin torstaina koko päivän kestävä erityisistunto käräjätuomarin edessä. Vanhin vastaaja oli 71-vuotias nainen Cardiffista ja nuorin 23-vuotias nainen Blackwoodista. Syytteet koskevat muun muassa vakuutusyhtiöihin kohdistuvia petoksia, salaliittoa ajoneuvojen varastamiseksi ja rahanpesua. Kaikkiaan syytteitä on nostettu 86 henkilöä vastaan, ja kahden jäljellä olevan henkilön on määrä saapua oikeuteen ensi viikolla. Tapauksen taustalla on Gwentin poliisin kaksi vuotta kestänyt tutkinta, joka koski "crash for cash" -järjestelmää, jossa onnettomuuksia lavastettiin vakuutusyhtiöiden huijaamiseksi. Yli 40 ihmistä saapui tuomareiden eteen torstaiaamuna ja puhui vain vahvistaakseen nimensä ja osoitteensa, ja loput saapuivat iltapäivällä. Aamupäivän istunnossa yhtä lukuun ottamatta kaikki syytetyt vapautettiin takuita vastaan saapumaan Newport Crown Courtiin eri päivinä marraskuun alussa. Yksi mies määrättiin tutkintavankeuteen. Syytetyt ovat enimmäkseen Gwentin laaksoista, 13 Cardiffista ja kolme Pontypriddistä.</w:t>
      </w:r>
    </w:p>
    <w:p>
      <w:r>
        <w:rPr>
          <w:b/>
        </w:rPr>
        <w:t xml:space="preserve">Yhteenveto</w:t>
      </w:r>
    </w:p>
    <w:p>
      <w:r>
        <w:t xml:space="preserve">Kahdeksankymmentäneljä syytettyä on saapunut oikeuteen sen jälkeen, kun heitä vastaan on nostettu syytteet Etelä-Walesissa tehdyssä niin sanotussa käteisrahapetostutkinnassa.</w:t>
      </w:r>
    </w:p>
    <w:p>
      <w:r>
        <w:rPr>
          <w:b/>
          <w:u w:val="single"/>
        </w:rPr>
        <w:t xml:space="preserve">Asiakirjan numero 34274</w:t>
      </w:r>
    </w:p>
    <w:p>
      <w:r>
        <w:t xml:space="preserve">Palomiehet puuttuvat suureen gorse-paloon Tyronen kreivikunnassa</w:t>
      </w:r>
    </w:p>
    <w:p>
      <w:r>
        <w:t xml:space="preserve">Useat paloautot ja vesisäiliöautot ovat palopaikalla Coalislandissa, Derrytreskin gaelilaisen jalkapallokentän läheisyydessä sijaitsevalla suoalueella. Kuiva maaperä ja kova tuuli vaikeuttavat palokunnan työtä, ja palon savu näkyy kilometrien päähän. Pohjois-Irlannin palo- ja pelastuslaitos on kutsuttu useisiin tulipaloihin alueella viime päivinä. Keskiviikkona seitsemän paloautoa ja 56 palomiestä osallistui gorse-paloon Barony Roadilla, Mountfieldissä, Omaghissa.</w:t>
      </w:r>
    </w:p>
    <w:p>
      <w:r>
        <w:rPr>
          <w:b/>
        </w:rPr>
        <w:t xml:space="preserve">Yhteenveto</w:t>
      </w:r>
    </w:p>
    <w:p>
      <w:r>
        <w:t xml:space="preserve">Palomiehet taistelevat Tyronen kreivikunnassa suurta gorse-paloa vastaan.</w:t>
      </w:r>
    </w:p>
    <w:p>
      <w:r>
        <w:rPr>
          <w:b/>
          <w:u w:val="single"/>
        </w:rPr>
        <w:t xml:space="preserve">Asiakirjan numero 34275</w:t>
      </w:r>
    </w:p>
    <w:p>
      <w:r>
        <w:t xml:space="preserve">Marokossa valvotaan murhattujen skandinaavisten turistien muistoa</w:t>
      </w:r>
    </w:p>
    <w:p>
      <w:r>
        <w:t xml:space="preserve">He pitelivät kylttejä, joissa luki "anteeksi", ja kokoontuivat muistamaan Maren Uelandia, 28, ja Louisa Vesterager Jespersenia, 24, Norjan ja Tanskan suurlähetystöjen edustalla. Norjan poliisi sanoi perjantaina, että video, joka näytti siltä, että yksi turisteista mestataan, oli todennäköisesti aito. Neljä 25-33-vuotiasta epäiltyä on pidätetty. He vannoivat uskollisuutta Islamilainen valtio -ryhmälle viime viikolla tehdyllä videolla, poliisi kertoi. Videolla he sanoivat murhien olevan kosto Syyrian tapahtumista. Torstaina ja perjantaina tehtiin yhdeksän muuta pidätystä epäiltyjen yhteyksien vuoksi tekijöihin, Marokon viranomaiset kertoivat. Rabatissa pidettiin minuutin hiljainen hetki, johon osallistuivat tanskalaiset ja norjalaiset diplomaatit. Sadat ihmiset osallistuivat muistotilaisuuteen eteläisessä Imlilin kylässä lähellä naisten ruumiiden löytöpaikkaa, ja kukkia laskettiin myös Marrakeshin kaupungissa. Keitä uhrit olivat? Tanskalainen 24-vuotias Jespersen ja 28-vuotias norjalainen Ueland olivat opiskelleet ulkoilua Kaakkois-Norjan yliopistossa. He olivat saapuneet kuukauden mittaiselle lomalle Marokkoon 9. joulukuuta ja matkustaneet Pohjois-Afrikan korkeimman huipun Toubkal-vuoren juurelle, joka sijaitsee 10 kilometrin päässä Imlilistä. Heidän ruumiinsa löydettiin teltastaan. Maren Uelandin äiti kertoi, että molemmat naiset olivat ryhtyneet kaikkiin varotoimiin ennen matkaa.</w:t>
      </w:r>
    </w:p>
    <w:p>
      <w:r>
        <w:rPr>
          <w:b/>
        </w:rPr>
        <w:t xml:space="preserve">Yhteenveto</w:t>
      </w:r>
    </w:p>
    <w:p>
      <w:r>
        <w:t xml:space="preserve">Sadat marokkolaiset ovat osallistuneet maanantaina pääkaupungissa Rabatissa järjestettyyn muistotilaisuuteen kahden skandinaavisen turistin muistoksi, jotka löydettiin murhattuina Atlas-vuorilta.</w:t>
      </w:r>
    </w:p>
    <w:p>
      <w:r>
        <w:rPr>
          <w:b/>
          <w:u w:val="single"/>
        </w:rPr>
        <w:t xml:space="preserve">Asiakirjan numero 34276</w:t>
      </w:r>
    </w:p>
    <w:p>
      <w:r>
        <w:t xml:space="preserve">Prinssi Philip oli "hyvin kiintynyt" kuninkaalliseen laivastoon</w:t>
      </w:r>
    </w:p>
    <w:p>
      <w:r>
        <w:t xml:space="preserve">Kuninkaallisen laivaston kansallisen museon pääjohtaja Dominic Tweddle sanoi, että herttua oli "vankka kannattaja". Herttua palveli itse Kuninkaallisessa laivastossa vuosina 1939-1952. Professori Tweddle sanoi, että prinssi Philip säilytti "suuren kiintymyksen" instituutiota kohtaan koko elämänsä ajan. Kuninkaallisen laivaston kansallinen museo toimii useissa eri paikoissa, muun muassa laivaston ilmavoimien museossa RNAS Yeoviltonissa, Somersetissa, sekä Belfastissa, Portsmouthissa ja Hartlepoolissa. Herttua laski Fleet Air Arm Museumin peruskiven ja avasi sen myöhemmin toukokuussa 1964. Hän toimi museon suojelijana toukokuusta 1964 vuoteen 1990, jolloin Yorkin herttua siirtyi suojelijaksi, ja vieraili viimeksi Ilchesterissä sijaitsevassa museossa vuonna 2014. Professori Tweddle sanoi, että herttuan vierailut osoittivat, että hänellä oli "hyvin helppo olla ihmisten kanssa". "Se on luultavasti peräisin hänen ajastaan laivastossa. Merivoimissa on koulutettu olemaan rento ihmisten kanssa", hän sanoi. "Hänen suhteensa meihin oli meille hyvin tärkeä. Kuninkaallinen holhous avaa ovia, joita ei muuten voisi avata. Kuninkaallisuudella on edelleen taikaa ja mystiikkaa." Reaktio prinssi Philipin kuolemaan</w:t>
      </w:r>
    </w:p>
    <w:p>
      <w:r>
        <w:rPr>
          <w:b/>
        </w:rPr>
        <w:t xml:space="preserve">Yhteenveto</w:t>
      </w:r>
    </w:p>
    <w:p>
      <w:r>
        <w:t xml:space="preserve">Edinburghin herttuan vuosikymmeniä tukeman laivastomuseon johtaja on sanonut, että museo tulee kaipaamaan hänen "vankkumatonta kiinnostustaan, ystävällisyyttään, charmiaan ja rohkaisevaa huumoriaan".</w:t>
      </w:r>
    </w:p>
    <w:p>
      <w:r>
        <w:rPr>
          <w:b/>
          <w:u w:val="single"/>
        </w:rPr>
        <w:t xml:space="preserve">Asiakirjan numero 34277</w:t>
      </w:r>
    </w:p>
    <w:p>
      <w:r>
        <w:t xml:space="preserve">Neil Hamilton tukee Paul Nuttallia UKIP:n johtajaksi.</w:t>
      </w:r>
    </w:p>
    <w:p>
      <w:r>
        <w:t xml:space="preserve">Hamiltonin mukaan UKIP:n Luoteis-Englannin europarlamentaarikko ja varapuheenjohtaja oli "kaduilla edellä" ketään muuta kilpailussa. Hän sanoi, ettei hän tukisi UKIP:n Walesin johtajaa Nathan Gilliä, joka ei ole sulkenut itseään pois. Kilpailu käynnistyi sen jälkeen, kun Nigel Farage ilmoitti eroavansa puolueen johtopaikasta. Kun Hamiltonilta kysyttiin, miltä hänestä tuntuisi, jos Gill asettuisi ehdolle, hän sanoi: "Henkilökohtaisesti hän ei olisi minun ehdokkaani." "Kannatan Paul Nuttallia. Olen tuntenut hänet hyvin pitkään", Hamilton sanoi BBC:n Good Morning Wales -ohjelmassa. "Uskon, että UKIP:n tulevaisuus on kerätä tyytymättömien entisten Labour-puolueen äänestäjien ääniä. "Paul on aito liverpoolilainen scouser, joka on pohjoisen työväenluokan Englannin aito ääni. "Uskon, että hän vetoaa myös Walesiin. "Paulilla on suuri läsnäolo, ja hän on myös erittäin hyvä puhuja. Olen nähnyt Paulin kampanjoivan ympäri maata. Mielestäni hän on kaduilla edellä ketään muuta tässä kilpailussa."</w:t>
      </w:r>
    </w:p>
    <w:p>
      <w:r>
        <w:rPr>
          <w:b/>
        </w:rPr>
        <w:t xml:space="preserve">Yhteenveto</w:t>
      </w:r>
    </w:p>
    <w:p>
      <w:r>
        <w:t xml:space="preserve">UKIP:n Walesin parlamentin ryhmänjohtaja Neil Hamilton on tukenut Paul Nuttallia puolueen uudeksi johtajaksi.</w:t>
      </w:r>
    </w:p>
    <w:p>
      <w:r>
        <w:rPr>
          <w:b/>
          <w:u w:val="single"/>
        </w:rPr>
        <w:t xml:space="preserve">Asiakirjan numero 34278</w:t>
      </w:r>
    </w:p>
    <w:p>
      <w:r>
        <w:t xml:space="preserve">Ex-Rangersin johtaja Imran Ahmad saa anteeksipyynnön syytteeseenpanon vuoksi</w:t>
      </w:r>
    </w:p>
    <w:p>
      <w:r>
        <w:t xml:space="preserve">Chris McLaughlinBBC Skotlannin urheilu-uutisten kirjeenvaihtaja Imran Ahmad joutui vuonna 2015 syytteeseen Ibroxin seuran haltuunotosta vuonna 2012. Kaikki syytteet hylättiin vuonna 2018. Ahmad nostaa kanteen lordi asianajajaa ja Skotlannin poliisia vastaan. Hän halusi alun perin 2 miljoonaa puntaa vahingonkorvauksia, mutta nyt hän vaatii kymmeniä miljoonia puntia. BBC Scotland on nähnyt lordi asianajaja James Wolffe QC:tä edustavan lakimiesryhmän 12. elokuuta päivätyn kirjeen. Siinä todetaan: "Lordiasiamies aikoo esittää julkisen anteeksipyynnön, jonka mukaan Ahmadia ei olisi koskaan pitänyt asettaa syytteeseen. "Lisäksi maksetaan vahingonkorvauksia." Myös Rangersin entinen toimitusjohtaja Charles Green nostaa kanteen Skotlannin poliisia vastaan perusteettomasta pidätyksestä sen jälkeen, kun häntä vastaan nostetuista syytteistä luovuttiin. Seuran entiset hallinnoijat David Whitehouse ja Paul Clark vaativat erikseen noin 9 miljoonan punnan vahingonkorvauksia. Ahmadin asianajaja Eric Baijal kertoi BBC Scotlandille, että hänen nykyisin Pakistanissa asuva asiakkaansa vahvisti kruunun puolesta saamansa kirjeen ehdot. Mr Baijal sanoi: Petossyytteet: "Häntä ei olisi koskaan pitänyt asettaa syytteeseen, ja näyttää siltä, että se tunnustetaan vihdoin julkisesti. "Aikanaan voi olla enemmän sanottavaa, mutta meneillään olevan siviilioikeudenkäynnin vuoksi asiakkaallamme ei ole tällä välin muuta kommentoitavaa". " Syytteet petoksesta nostettiin myös seuran entistä omistajaa Craig Whytea vastaan, mutta hänet vapautettiin Glasgow'n High Courtissa vuonna 2017 käydyn oikeudenkäynnin jälkeen. Crown Office and Procurator Fiscal Servicen tiedottaja sanoi: "Käynnissä olevat keskustelut ovat luottamuksellisia. "Tapaukset ovat edelleen tuomioistuimessa, eikä olisi aiheellista kommentoida niitä enempää tällä hetkellä."</w:t>
      </w:r>
    </w:p>
    <w:p>
      <w:r>
        <w:rPr>
          <w:b/>
        </w:rPr>
        <w:t xml:space="preserve">Yhteenveto</w:t>
      </w:r>
    </w:p>
    <w:p>
      <w:r>
        <w:t xml:space="preserve">Entinen Rangersin johtaja saa Skotlannin syyttäjälaitoksen johtajalta julkisen anteeksipyynnön ja huomattavat vahingonkorvaukset, koska häntä syytettiin virheellisesti petossyytteistä.</w:t>
      </w:r>
    </w:p>
    <w:p>
      <w:r>
        <w:rPr>
          <w:b/>
          <w:u w:val="single"/>
        </w:rPr>
        <w:t xml:space="preserve">Asiakirjan numero 34279</w:t>
      </w:r>
    </w:p>
    <w:p>
      <w:r>
        <w:t xml:space="preserve">Kaksi miestä kuoli Barnsleyn auto-onnettomuudessa</w:t>
      </w:r>
    </w:p>
    <w:p>
      <w:r>
        <w:t xml:space="preserve">Poliisin mukaan kuolemaan johtanut törmäys tapahtui lähellä Fox Holes Grovea Whams Roadilla, Barnsleyssä, noin klo 18:15 GMT perjantaina. BMW Z3 -autossa matkustaneet kaksi miestä, 57- ja 23-vuotiaat, kuolivat tapahtumapaikalla. Toista autoa kuljettanut 39-vuotias nainen sai lieviä vammoja ja hänet vietiin sairaalaan, South Yorkshiren poliisi kertoi.</w:t>
      </w:r>
    </w:p>
    <w:p>
      <w:r>
        <w:rPr>
          <w:b/>
        </w:rPr>
        <w:t xml:space="preserve">Yhteenveto</w:t>
      </w:r>
    </w:p>
    <w:p>
      <w:r>
        <w:t xml:space="preserve">Kaksi miestä on kuollut kahden auton kolarissa Etelä-Yorkshiressä.</w:t>
      </w:r>
    </w:p>
    <w:p>
      <w:r>
        <w:rPr>
          <w:b/>
          <w:u w:val="single"/>
        </w:rPr>
        <w:t xml:space="preserve">Asiakirjan numero 34280</w:t>
      </w:r>
    </w:p>
    <w:p>
      <w:r>
        <w:t xml:space="preserve">Suunnitelmat 61 uudesta kunnallisesta asunnosta Carmarthenshireen</w:t>
      </w:r>
    </w:p>
    <w:p>
      <w:r>
        <w:t xml:space="preserve">Niitä suunnitellaan Llwynhendyyn, Pembreyyn, Llandybieen ja Llandoveryyn. Carmarthenshiresta tuli Walesin ensimmäinen kunta, joka rakensi uusia kunnallisia asuntoja sitten 1980-luvun, kun se kehitti 12 uutta asuntoa vuonna 2014. Siitä tuli myös ensimmäinen kunta, joka keskeytti osto-oikeuspolitiikkansa suojellakseen asuntokantaansa. Valtuuston johtokunta on päättänyt jatkaa investoinnin ensimmäistä vaihetta, jonka tarkoituksena on kasvattaa valtuuston asuntokantaa kahden vuoden aikana. Jos koko valtuusto hyväksyy sen, rakentaminen voidaan aloittaa ensi maaliskuussa. Neuvosto lisää uusia asuntoja asuntokantaansa keskimäärin yhdellä viikossa ostamalla sopivia kiinteistöjä avoimilta markkinoilta. Tänä vuonna on ostettu jo lähes 20 asuntoa 1,7 miljoonalla punnalla.</w:t>
      </w:r>
    </w:p>
    <w:p>
      <w:r>
        <w:rPr>
          <w:b/>
        </w:rPr>
        <w:t xml:space="preserve">Yhteenveto</w:t>
      </w:r>
    </w:p>
    <w:p>
      <w:r>
        <w:t xml:space="preserve">Carmarthenshireen voidaan pian rakentaa yli 60 uutta asuntoa osana 8,5 miljoonan punnan investointia, jolla pyritään kasvattamaan valtuuston asuntokantaa.</w:t>
      </w:r>
    </w:p>
    <w:p>
      <w:r>
        <w:rPr>
          <w:b/>
          <w:u w:val="single"/>
        </w:rPr>
        <w:t xml:space="preserve">Asiakirjan numero 34281</w:t>
      </w:r>
    </w:p>
    <w:p>
      <w:r>
        <w:t xml:space="preserve">Burton-upon-Trent: Burton Burton: Murhapidätykset naisen ruumiin löytymisen jälkeen</w:t>
      </w:r>
    </w:p>
    <w:p>
      <w:r>
        <w:t xml:space="preserve">Hätäpalvelut kutsuttiin Somerset Roadille Burton-upon-Trentissä tiistaina iltapäivällä. Staffordshiren poliisi kertoi, että naisen kuolemaan johtaneet olosuhteet ovat edelleen epäselvät ja että 39-vuotias burtonilainen mies on pidätetty. Myöhemmin keskiviikkona poliisi ilmoitti pidättäneensä 44-vuotiaan naisen, joka oli myös kotoisin kaupungista. Se lisäsi, että koska poliisi oli aiemmin ollut yhteydessä uhriin, tapaus oli siirretty poliisin valvontaviranomaisen käsiteltäväksi. Staffordshiren poliisi sanoi, että riippumattoman poliisiviraston (Independent Office for Police Conduct) osallistuminen tällaisiin tapauksiin on "rutiinia". Poliisi ei ole julkistanut tietoja uhrista, mutta sanoi, että poliisit pysyivät kiinteistössä tutkimusten jatkuessa. Seuraa BBC West Midlandsia Facebookissa, Twitterissä ja Instagramissa. Lähetä juttuideasi osoitteeseen: newsonline.westmidlands@bbc.co.uk Aiheeseen liittyvät Internet-linkit Staffordshiren poliisi Independent Office for Police Conduct (riippumaton poliisitoimisto).</w:t>
      </w:r>
    </w:p>
    <w:p>
      <w:r>
        <w:rPr>
          <w:b/>
        </w:rPr>
        <w:t xml:space="preserve">Yhteenveto</w:t>
      </w:r>
    </w:p>
    <w:p>
      <w:r>
        <w:t xml:space="preserve">Mies ja nainen on pidätetty epäiltynä murhasta sen jälkeen, kun naisen ruumis löytyi.</w:t>
      </w:r>
    </w:p>
    <w:p>
      <w:r>
        <w:rPr>
          <w:b/>
          <w:u w:val="single"/>
        </w:rPr>
        <w:t xml:space="preserve">Asiakirjan numero 34282</w:t>
      </w:r>
    </w:p>
    <w:p>
      <w:r>
        <w:t xml:space="preserve">Libidemokraattien Siobhan Benita lopettaa Lontoon pormestarikisan.</w:t>
      </w:r>
    </w:p>
    <w:p>
      <w:r>
        <w:t xml:space="preserve">Siobhan Benitan oli määrä osallistua toukokuussa järjestettävään äänestykseen, mutta maaliskuussa ilmoitettiin, että sitä lykätään. Entinen virkamies sanoi, että hän "ei yksinkertaisesti pysty sitoutumaan toiseen täyteen kampanjavuoteen" palkattoman tehtävän "luonteen" vuoksi. Puolueen mukaan prosessi Benitan korvaajan löytämiseksi on alkanut. "Yksityiskohdat uuden ehdokkaan valinnasta ilmoitetaan aikanaan", puolue lisäsi. Benita valittiin tehtävään marraskuussa, ja helmikuussa hän ilmoitti kampanjoivansa kannabiksen laillistamisen puolesta ja pyrkivänsä näin torjumaan lisääntyvää veitsirikollisuutta. Hän sanoi lausunnossaan olevansa "suunnattoman kiitollinen" kaikille niille, jotka olivat tukeneet hänen kampanjaansa, mutta "ehdokkaana toimimisen vaatimukset ovat huomattavat, erityisesti tämän mittakaavan vaaleissa". "Toivotan seuraajalleni onnea ja odotan innolla, että voin tukea hänen kampanjaansa paremman Lontoon puolesta", hän sanoi. Kilpaileva ehdokas Sian Berry, joka osallistuu pormestarivaaleihin Vihreän puolueen edustajana, twiittasi olevansa "aidosti pahoillaan" Benitan vetäytymisestä ja odottavansa "innolla keskusteluja kanssasi". Liberaalidemokraattien vt. johtaja Ed Davey sanoi olevansa "hyvin pahoillaan Siobhanin vetäytymisestä tällä hetkellä, mutta hän on jatkossakin valtava voimavara puolueellemme".</w:t>
      </w:r>
    </w:p>
    <w:p>
      <w:r>
        <w:rPr>
          <w:b/>
        </w:rPr>
        <w:t xml:space="preserve">Yhteenveto</w:t>
      </w:r>
    </w:p>
    <w:p>
      <w:r>
        <w:t xml:space="preserve">Liberaalidemokraattien Lontoon pormestariehdokas on vetäytynyt kisasta kaupunginvaltuustosta pandemian viivästytettyä vaaleja vuodella.</w:t>
      </w:r>
    </w:p>
    <w:p>
      <w:r>
        <w:rPr>
          <w:b/>
          <w:u w:val="single"/>
        </w:rPr>
        <w:t xml:space="preserve">Asiakirjan numero 34283</w:t>
      </w:r>
    </w:p>
    <w:p>
      <w:r>
        <w:t xml:space="preserve">Caroline Lucas, kansanedustaja, kehotti Kaakkois-Euroopan rautatiehuippukokoukseen.</w:t>
      </w:r>
    </w:p>
    <w:p>
      <w:r>
        <w:t xml:space="preserve">Caroline Lucas, joka on Brighton Pavilionin kansanedustaja, on kirjoittanut Govian ja Network Railin pääjohtajille. Hänen mukaansa klo 07:29 Brightonista Lontoon Victoriaan kulkeva vuoro ei saapunut ajallaan joka päivä vuonna 2014. Network Railin tiedottaja sanoi: "Myönnämme, että matkustajille tarjotun palvelun taso ei ole ollut sitä, mitä toivoisimme." Hän lisäsi: "Olisimme iloisia, jos voisimme keskustella Carolinen kanssa niistä parannuksista, joita yritämme tehdä." Lontoon pormestari Boris Johnson tapasi torstaina iltapäivällä London Bridgen asemalla rautatiepäälliköitä keskustellakseen matkahäiriöistä. Asemaa rakennetaan uudelleen Thameslink-ohjelmaa varten. Vihreiden kansanedustaja Lucas sanoi: "Äänestäjäni ovat kyllästyneet epäluotettaviin, ylikuormitettuihin ja ylihintaisiin juniin. "Olen saanut runsaasti kirjeitä ja sähköposteja matkustajilta, jotka ovat joutuneet kokemaan peruutettuja junia, myöhästyneitä vuoroja, ylikuormitettuja junia ja laitureita sekä säälittäviä viestintäjärjestelmiä."</w:t>
      </w:r>
    </w:p>
    <w:p>
      <w:r>
        <w:rPr>
          <w:b/>
        </w:rPr>
        <w:t xml:space="preserve">Yhteenveto</w:t>
      </w:r>
    </w:p>
    <w:p>
      <w:r>
        <w:t xml:space="preserve">Kansanedustaja on vaatinut "kiireellistä rautatiehuippukokousta" Kaakkois-Englannin työmatkalaisten ongelmien ratkaisemiseksi.</w:t>
      </w:r>
    </w:p>
    <w:p>
      <w:r>
        <w:rPr>
          <w:b/>
          <w:u w:val="single"/>
        </w:rPr>
        <w:t xml:space="preserve">Asiakirjan numero 34284</w:t>
      </w:r>
    </w:p>
    <w:p>
      <w:r>
        <w:t xml:space="preserve">Clevedon Pier £ 1m vierailijakeskuksen suunnitelma hyväksytty</w:t>
      </w:r>
    </w:p>
    <w:p>
      <w:r>
        <w:t xml:space="preserve">North Somersetin neuvosto myönsi torstaina rakennusluvan lasirakennelmalle, joka on tarkoitus sijoittaa laiturille johtavalle rampille. Kehittämisen rahoittamiseksi on käynnistetty vetoomus, ja töiden toivotaan alkavan keväällä 2012. Rampin alle rakennetaan lasinen opetuskeskus, josta on näkymä Bristolin kanaaliin. Suunnitelmissa on myös virvokkeita ja wc-tiloja. Laiturisäätiön puheenjohtaja Simon Talbot-Ponsonby kertoi BBC Radio Bristolille, että säätiö aikoo hakea avustusta myös Heritage Lottery Fundilta. "Olemme kaikki hyvin innoissamme", Talbot-Ponsonby sanoi. "Tämä on säätiölle merkittävä hanke, jota varten haemme avustuksia. "Lisäksi aiomme esittää vetoomuksen yleisölle, joka rakastaa, tukee ja arvostaa suuresti Ison-Britannian ainoaa I-luokan laituria, joka on merkitty luetteloon. "Meillä on pitkä matka edessämme, ja tarvitsemme kaikkien apua."</w:t>
      </w:r>
    </w:p>
    <w:p>
      <w:r>
        <w:rPr>
          <w:b/>
        </w:rPr>
        <w:t xml:space="preserve">Yhteenveto</w:t>
      </w:r>
    </w:p>
    <w:p>
      <w:r>
        <w:t xml:space="preserve">Clevedonin I-luokan viktoriaanisen laiturin viereen rakennetaan futuristinen miljoonan punnan vierailijakeskus.</w:t>
      </w:r>
    </w:p>
    <w:p>
      <w:r>
        <w:rPr>
          <w:b/>
          <w:u w:val="single"/>
        </w:rPr>
        <w:t xml:space="preserve">Asiakirjan numero 34285</w:t>
      </w:r>
    </w:p>
    <w:p>
      <w:r>
        <w:t xml:space="preserve">Hole Parkissa kunnostetaan georgialainen jäähalli</w:t>
      </w:r>
    </w:p>
    <w:p>
      <w:r>
        <w:t xml:space="preserve">Rolvendenin Hole Park Gardensissa sijaitseva jäähalli on korjattu 25 000 punnan hintaan Natural Englandin tuella. Omistaja Edward Barham kertoi, että se oli ollut unohdettuna ja piilossa metsään johtavan polun varrella, mutta se avataan jälleen ensi sunnuntaina. Georgian aikaiset rakentajat rakensivat rakennelman säilyttämään jäätä juomia varten ennen kuin pakastimet keksittiin. Barhamin mukaan se rakennettiin todennäköisesti 1740-luvulla, ja siihen kuuluu munanmuotoinen maanalainen tiilikammio, jossa on tiilinen sisäänkäyntitunneli. Se sijaitsee myös lähellä suurta lampea, josta jää olisi korjattu. Barhamin mukaan viimeaikaiset esittelyt ovat osoittaneet, että jäätä voidaan helposti säilyttää tällaisissa rakenteissa 12 kuukautta. Kunnostustyöt aloitettiin viime syksynä.</w:t>
      </w:r>
    </w:p>
    <w:p>
      <w:r>
        <w:rPr>
          <w:b/>
        </w:rPr>
        <w:t xml:space="preserve">Yhteenveto</w:t>
      </w:r>
    </w:p>
    <w:p>
      <w:r>
        <w:t xml:space="preserve">Kentin nähtävyydessä on lähes valmis 1700-luvulla rakennetun jäähallin restaurointi.</w:t>
      </w:r>
    </w:p>
    <w:p>
      <w:r>
        <w:rPr>
          <w:b/>
          <w:u w:val="single"/>
        </w:rPr>
        <w:t xml:space="preserve">Asiakirjan numero 34286</w:t>
      </w:r>
    </w:p>
    <w:p>
      <w:r>
        <w:t xml:space="preserve">Cairn myy Bangladeshin kentän</w:t>
      </w:r>
    </w:p>
    <w:p>
      <w:r>
        <w:t xml:space="preserve">Öljynetsintäyhtiö on jo myymässä osuuttaan Intian yksiköstään 9,6 miljardilla dollarilla (5,9 miljardilla punnalla). Yhtiö ilmoitti käyttävänsä myyntitulot Grönlannin etsintätoiminnan rahoittamiseen. Kaasu- ja öljynetsintäyhtiö Melrose Resources on puolestaan aloittanut maakaasun tuotannon kahdella kentällä Bulgariassa. Edinburghilainen yhtiö kehittää Kaliakran ja Kavarnan kaasukenttiä Mustallamerellä. Bulgarian hallituksen mukaan toimitukset voisivat kattaa noin 15 prosenttia maan vuotuisesta kaasuntarpeesta lähivuosina, ja ne auttaisivat myös vähentämään kotitalouksien laskuja ja teollisuuden kustannuksia. Bulgaria joutui heinäkuussa nostamaan maakaasun hintaa lähes neljänneksellä, kun Venäjän tuontikustannukset nousivat. Cairn Energy ilmoitti, että se toivoo avaavansa tuotantokeskuksen Grönlantiin, ja se on ilmoittanut voivansa käyttää 1,2 miljardia dollaria (0,7 miljardia puntaa) porauksiin arktisessa maassa. Cairnin osakkeet ovat laskeneet 17 prosenttia viimeisen kuukauden aikana osittain Grönlannin porausohjelmaan liittyvien pettymysten vuoksi.</w:t>
      </w:r>
    </w:p>
    <w:p>
      <w:r>
        <w:rPr>
          <w:b/>
        </w:rPr>
        <w:t xml:space="preserve">Yhteenveto</w:t>
      </w:r>
    </w:p>
    <w:p>
      <w:r>
        <w:t xml:space="preserve">Edinburghissa toimiva Cairn Energy on sopinut myyvänsä osuutensa Bangladeshin rannikolla sijaitsevasta Sangu-kaasukentästä australialaiselle Santosille.</w:t>
      </w:r>
    </w:p>
    <w:p>
      <w:r>
        <w:rPr>
          <w:b/>
          <w:u w:val="single"/>
        </w:rPr>
        <w:t xml:space="preserve">Asiakirjan numero 34287</w:t>
      </w:r>
    </w:p>
    <w:p>
      <w:r>
        <w:t xml:space="preserve">Volkswagen "maksaa 10 miljardia dollaria" Yhdysvaltain päästöskandaalista</w:t>
      </w:r>
    </w:p>
    <w:p>
      <w:r>
        <w:t xml:space="preserve">Suurin osa rahoista korvattaisiin 482 000 omistajalle, jotka omistavat kaksilitraisia dieselautoja, jotka on ohjelmoitu vääristämään päästötestien tuloksia. Omistajat voisivat saada 1 000-7 000 dollaria auton iästä riippuen. Lähteiden mukaan sopimus voi vielä muuttua, kun tuomari virallisesti ilmoittaa siitä tiistaina. Autojen omistajia, Volkswagenia ja Yhdysvaltain ympäristönsuojeluvirastoa edustavat asianajajat eivät ole vielä sopineet, mihin toimiin VW ryhtyy autojen korjaamiseksi. Yhtiö joutuu yhä vastaamaan syytöksiin kolmilitraisista dieselautoista, ja Yhdysvaltain valvontaviranomaiset uhkaavat määrätä sille tuntuvat sakot ja mahdollisesti rikossyytteet. "Väärinkäytökset" Aiemmin tänä vuonna saksalainen yritys yli kaksinkertaisti skandaalin vuoksi tekemänsä varaukset 16,2 miljardiin euroon (12,6 miljardiin puntaan). Keskiviikkona VW:n pääjohtaja Müller pyysi jälleen kerran anteeksi osakkeenomistajilta ja totesi, että "väärinkäytökset ovat vastoin kaikkea, mitä Volkswagen edustaa". Hän ei kuitenkaan ole ilmoittanut päästöskandaalin kokonaiskustannuksia ennen kuin Yhdysvaltain viranomaisten kanssa on päästy lopulliseen sopimukseen. Volkswagen myönsi syyskuussa, että se oli asentanut Yhdysvalloissa dieselmoottoreihin "tappolaitteen" eli ohjelmiston, joka pystyi havaitsemaan, kun niitä testattiin. Yhtiö paljasti myöhemmin, että yli 11 miljoonaa autoa maailmanlaajuisesti kärsi vahingoista. Volkswagen sanoi, ettei se voinut kommentoida asiaa ennen tuomioistuimen päätöstä.</w:t>
      </w:r>
    </w:p>
    <w:p>
      <w:r>
        <w:rPr>
          <w:b/>
        </w:rPr>
        <w:t xml:space="preserve">Yhteenveto</w:t>
      </w:r>
    </w:p>
    <w:p>
      <w:r>
        <w:t xml:space="preserve">Raporttien mukaan Volkswagen on suostunut maksamaan 10,2 miljardia dollaria (6,9 miljardia puntaa) sovitellakseen eräitä päästökauppaskandaaliinsa liittyviä vaatimuksia Yhdysvalloissa.</w:t>
      </w:r>
    </w:p>
    <w:p>
      <w:r>
        <w:rPr>
          <w:b/>
          <w:u w:val="single"/>
        </w:rPr>
        <w:t xml:space="preserve">Asiakirjan numero 34288</w:t>
      </w:r>
    </w:p>
    <w:p>
      <w:r>
        <w:t xml:space="preserve">Starbucksin mukaan Brexit-äänestys vaikutti Britannian voittoihin</w:t>
      </w:r>
    </w:p>
    <w:p>
      <w:r>
        <w:t xml:space="preserve">Kahvilaketju kertoi, että sen voitto ennen veroja laski Yhdistyneessä kuningaskunnassa 61 prosenttia 13,4 miljoonaan puntaan 2. lokakuuta päättyneellä tilikaudella. Myös Starbucksin yhtiöverolaskelma laski 8,4 miljoonasta punnasta 6,7 miljoonaan puntaan. Yhdysvaltalainen yritys on joutunut kovaan kritiikkiin Yhdistyneessä kuningaskunnassa maksamiensa verojen määrästä. "Starbucks Isossa-Britanniassa on kokenut tänä vuonna merkittäviä taloudellisia ja geopoliittisia vastatuulia, jotka ovat vaikuttaneet myyntiin, mukaan lukien talouskasvun hidastuminen, [Brexitin] vaikutus ja jatkuvat turvallisuushuolet, jotka heikentävät kuluttajien luottamusta", Starbucks sanoi. Marraskuussa kahvilaketju raportoi ennätyksellisestä vuosivoitosta maailmanlaajuisesti, mutta se johtui pääasiassa myynnin suuresta kasvusta Amerikassa. Yhdistyneessä kuningaskunnassa samankaltaisen myynnin kasvu - jossa uusien myymälöiden vaikutus on poistettu - hidastui 1 prosenttiin, kun se edellisvuonna oli 3,8 prosenttia. Starbucksin mukaan Britannian investointi- ja uudelleenjärjestelykustannukset olivat myös vaikuttaneet sen tulokseen. Martin Brok, Starbucksin Euroopan, Lähi-idän ja Afrikan johtaja, sanoi: "Vaikka varovaisempi kuluttajaympäristö, High Streetin vähäisempi kävijämäärä ja epäsuotuisat valuuttakurssivaikutukset aiheuttavat epäilemättä haasteita, investoimme merkittävästi innovaatiotoimintaan ruoka- ja kahvitarjonnassamme, ja asiakkaidemme reaktiot ovat erittäin rohkaisevia." Kahvijätti sai pienemmän veroennakon voittojensa laskettua. Vuonna 2012 Starbucks ilmoitti maksavansa huomattavasti enemmän veroja Britannian yhtiöverolaskusta nousseen julkisen paheksunnan jälkeen. Ennen vuotta 2012 yhtiö maksoi vain 8,6 miljoonaa puntaa 14 vuoden aikana, kun se oli toiminut Yhdistyneessä kuningaskunnassa, vaikka myynti oli miljardien punnan luokkaa.</w:t>
      </w:r>
    </w:p>
    <w:p>
      <w:r>
        <w:rPr>
          <w:b/>
        </w:rPr>
        <w:t xml:space="preserve">Yhteenveto</w:t>
      </w:r>
    </w:p>
    <w:p>
      <w:r>
        <w:t xml:space="preserve">Starbucks on raportoinut Britannian liiketoimintansa voittojen jyrkästä laskusta, josta se on syyttänyt talouden hidastumista ja Brexit-äänestyksen vaikutusta kuluttajien luottamukseen.</w:t>
      </w:r>
    </w:p>
    <w:p>
      <w:r>
        <w:rPr>
          <w:b/>
          <w:u w:val="single"/>
        </w:rPr>
        <w:t xml:space="preserve">Asiakirjan numero 34289</w:t>
      </w:r>
    </w:p>
    <w:p>
      <w:r>
        <w:t xml:space="preserve">Rhea Bryn Meadowsin golfkentällä, Maesycwmmer, yhdistetty omistajansa kanssa.</w:t>
      </w:r>
    </w:p>
    <w:p>
      <w:r>
        <w:t xml:space="preserve">Jäsenet havaitsivat Bryn Meadowsin väylällä Caerphillyssä sijaitsevassa Maesycwmmerissä sijaitsevan Bryn Meadowsin väylällä sunnuntaina lentokyvyttömän, Etelä-Amerikasta kotoisin olevan linnun. RSPCA:n virkailijan aiemmat yritykset ottaa lintu takaisin kiinni golfbuggyllä epäonnistuivat, kun se potkaisi ulos. Bryn Meadows vahvisti maanantaina iltapäivällä, että omistaja oli hakenut linnun. Ihmiset olivat syöttäneet linnulle voileipiä, mutta RSPCA varoitti lähestymästä sitä. Aluksi sitä luultiin emuksi, joka on kotoisin Australiasta ja joka on linnuista toiseksi suurin strutsin jälkeen. Myöhemmin varmistui kuitenkin, että kyseessä oli rhea. RSPCA:n virkailija Sophie Daniels oli yrittänyt napata linnun, kun häntä ajettiin golfbuggyllä Bryn Meadows Golf Hotel and Span viheriöillä. Hän sanoi, että hän tuskin uskoi silmiään, kun hän huomasi sen. "Lintu tuli syömään minulta, mutta heti kun yritin ottaa sitä kiinni, se potkaisi niin kovaa, että minun oli päästettävä se irti", hän lisäsi. Korento palautettiin omistajalleen noin kilometrin päässä sijaitsevalle pienelle tilalle.</w:t>
      </w:r>
    </w:p>
    <w:p>
      <w:r>
        <w:rPr>
          <w:b/>
        </w:rPr>
        <w:t xml:space="preserve">Yhteenveto</w:t>
      </w:r>
    </w:p>
    <w:p>
      <w:r>
        <w:t xml:space="preserve">Iso lintu on yhdistetty omistajansa kanssa sen jälkeen, kun se löydettiin vaeltelemasta Etelä-Walesin laakson golfkentältä.</w:t>
      </w:r>
    </w:p>
    <w:p>
      <w:r>
        <w:rPr>
          <w:b/>
          <w:u w:val="single"/>
        </w:rPr>
        <w:t xml:space="preserve">Asiakirjan numero 34290</w:t>
      </w:r>
    </w:p>
    <w:p>
      <w:r>
        <w:t xml:space="preserve">Uudet postimerkit juhlistavat merenrannan henkeä</w:t>
      </w:r>
    </w:p>
    <w:p>
      <w:r>
        <w:t xml:space="preserve">Valikoima sisältää arkkitehtuuria suurista ja pienistä lomakohteista viktoriaaniselta ja art deco -kaudelta 1930-luvun modernismiin ja aina nykypäivään asti. Neljä niistä esittelee laitureita etelärannikolla Brightonissa ja Worthingissa sekä Llandudnossa, Conwyssa ja Dunoonissa Argyllissa. Southendin laituri on laitureiden esittelysarjan taustakuvana. Muiden kuuden postimerkin joukossa on kaksi kuvaa East Sussexin rakenteista - Eastbournen sinikupolista rantakatsomoa ja Bexhill-on-Sean modernia suojapaikkaa. Mukana ovat myös art deco -tyylinen Tinside Lido Plymouthissa, Bangorin laituri Pohjois-Walesissa, Southwoldin majakka Suffolkissa ja Blackpoolin huviranta. Royal Mailin mukaan kaikki nähtävyydet on kuvattu postimerkkejä varten, jotta voidaan osoittaa, että kiinnostus Britannian merenrantoja kohtaan on herännyt uudelleen kahden viime vuosikymmenen aikana. Kaikki 10 postimerkkiä voi ostaa esittelypakkauksessa hintaan 10,05 puntaa, kun taas neljän laiturimerkin arkki maksaa 3,80 puntaa.</w:t>
      </w:r>
    </w:p>
    <w:p>
      <w:r>
        <w:rPr>
          <w:b/>
        </w:rPr>
        <w:t xml:space="preserve">Yhteenveto</w:t>
      </w:r>
    </w:p>
    <w:p>
      <w:r>
        <w:t xml:space="preserve">Royal Mail julkaisee kymmenen postimerkkiä, joissa juhlistetaan Yhdistyneen kuningaskunnan rantakohteiden arkkitehtuuria.</w:t>
      </w:r>
    </w:p>
    <w:p>
      <w:r>
        <w:rPr>
          <w:b/>
          <w:u w:val="single"/>
        </w:rPr>
        <w:t xml:space="preserve">Asiakirjan numero 34291</w:t>
      </w:r>
    </w:p>
    <w:p>
      <w:r>
        <w:t xml:space="preserve">Ihmissalakuljettajien pelko Lincolnshiren Pohjanmeren rannikolla</w:t>
      </w:r>
    </w:p>
    <w:p>
      <w:r>
        <w:t xml:space="preserve">Varoitus annettiin sen jälkeen, kun kävi ilmi, että neljä miestä pidätettiin, kun vene rantautui Mablethorpen lähellä 4. joulukuuta. Lincolnshiren poliisin mukaan 29- ja 30-vuotiaat miehet sekä kaksi 31-vuotiasta miestä pidätettiin epäiltynä laittomasta maahantulosta Yhdistyneeseen kuningaskuntaan. Sisäministeriön mukaan miehet esittäytyivät Iranin kansalaisiksi. East Lindseyn piirineuvoston johtaja Craig Leyland sanoi, että vaikka kyseessä oli yksittäinen tapaus, etelärannikon lisääntyneet turvatoimet merkitsevät sitä, että salakuljettajat etsivät "pehmeämpiä maihinnousupaikkoja". "Rannikolle tulo on luultavasti vaarallisempi matka, mutta jos heidät puristetaan sinne, he etsivät muita vaihtoehtoja", hän sanoi. "He ottavat suuren riskin." Lincolnshiren poliisi- ja rikoskomissaari Marc Jones kertoi, että lähipäivinä järjestetään kokous Yhdistyneen kuningaskunnan rajavartiolaitoksen ja muiden osapuolten kanssa, jossa keskustellaan siitä, miten tulevista tapauksista voitaisiin selvitä. Lisää uutisia Lincolnshiren alueelta Sisäministeriö totesi lausunnossaan: "Kaikki neljä miestä esittäytyivät Iranin kansalaisiksi, ja heidät pidätettiin odottamaan maahanmuuttoviranomaisten haastattelua." "Heidän tapauksiaan käsitellään maahanmuuttosääntöjen mukaisesti." Sisäministeri Sajid Javid julisti viime kuussa "suuren vaaratilanteen", joka johtuu Englannin kanaalin yli Britanniaan pyrkivien maahanmuuttajien määrästä. Vuonna 2018 Kanaalin yli pyrkineistä 504 siirtolaisesta 276 onnistui pääsemään Britannian vesille ja rannikoille, kun taas Ranskan viranomaiset pysäyttivät 228 siirtolaista.</w:t>
      </w:r>
    </w:p>
    <w:p>
      <w:r>
        <w:rPr>
          <w:b/>
        </w:rPr>
        <w:t xml:space="preserve">Yhteenveto</w:t>
      </w:r>
    </w:p>
    <w:p>
      <w:r>
        <w:t xml:space="preserve">Paikalliset viranomaiset ovat väittäneet, että yhä useammat siirtolaiset saattavat yrittää päästä Yhdistyneeseen kuningaskuntaan Lincolnshiren rannikon kautta, kun salakuljettajat etsivät pehmeämpiä maihinnousupaikkoja.</w:t>
      </w:r>
    </w:p>
    <w:p>
      <w:r>
        <w:rPr>
          <w:b/>
          <w:u w:val="single"/>
        </w:rPr>
        <w:t xml:space="preserve">Asiakirjan numero 34292</w:t>
      </w:r>
    </w:p>
    <w:p>
      <w:r>
        <w:t xml:space="preserve">Nottinghamshiren A46-tien leventämistä koskevat suunnitelmat ovat nähtävillä</w:t>
      </w:r>
    </w:p>
    <w:p>
      <w:r>
        <w:t xml:space="preserve">Työssä muutetaan Newarkista ja Widmerpoolista lähtevä A46 kaksikaistaiseksi tieksi sekä Farndonin ja East Stoken ohitustieksi. Kahdeksan liittymää parannetaan myös osana työtä, jonka on määrä valmistua vuoteen 2012 mennessä. Newarkissa, Keyworthissa ja Binghamissa järjestetään tilaisuuksia, joissa asukkaat voivat tutustua ehdotuksiin. Tiedotustilaisuudet järjestetään 14. kesäkuuta Newarkin kirjastossa klo 1000-1300 BST ja Keyworthin kirjastossa klo 1400-1700 BST. Toinen tilaisuus järjestetään Binghamin kirjastossa 17. kesäkuuta kello 1000-1300 BST. Aiheeseen liittyvät Internet-linkit Highways Agency</w:t>
      </w:r>
    </w:p>
    <w:p>
      <w:r>
        <w:rPr>
          <w:b/>
        </w:rPr>
        <w:t xml:space="preserve">Yhteenveto</w:t>
      </w:r>
    </w:p>
    <w:p>
      <w:r>
        <w:t xml:space="preserve">Ihmiset kutsutaan tutustumaan suunnitelmiin A46-tien leventämiseksi Nottinghamshiressä.</w:t>
      </w:r>
    </w:p>
    <w:p>
      <w:r>
        <w:rPr>
          <w:b/>
          <w:u w:val="single"/>
        </w:rPr>
        <w:t xml:space="preserve">Asiakirjan numero 34293</w:t>
      </w:r>
    </w:p>
    <w:p>
      <w:r>
        <w:t xml:space="preserve">Still Game -näyttelijät liittyivät tähtien seuraan viimeistä sarjaa varten</w:t>
      </w:r>
    </w:p>
    <w:p>
      <w:r>
        <w:t xml:space="preserve">Kuvaukset alkoivat viime viikolla BBC:n Dumbartonin studiolla, ja kuuden viikon mittaisten kuvausten aikana vieraillaan Glasgow'ssa. Taggartin James McPherson, Clare Grogan ja juontaja Des Clarke esiintyvät myös Jackin ja Victorin rinnalla. Käsikirjoittajat Ford Kiernan ja Greg Hemphill ovat luvanneet pitkäaikaisen sarjan faneille "pakollisen" finaalin. Skotlantilainen laulaja ja lauluntekijä Midge Ure sanoi: "Tämä korvaa OBE:n. Still Game -ohjelmassa mukana oleminen on kuin komediaversio Blue Peter -merkin saamisesta, jota käytän ylpeänä. "Mielestäni jos joutuu nöyryytetyksi, se voi yhtä hyvin tapahtua komediassa, jota rakastaa." Line of Duty -näyttelijä Martin Compston näyttelee uutta kertaluonteista hahmoa, ja laulaja Amy Macdonald tekee lyhyen cameo-esiintymisen. Steven Canny, BBC Studios Comedy -studion vastaava tuottaja, sanoi: "Olemme iloisia, että näin loistavat esiintyjät musiikin, komedian ja synkän televisiorikollisuuden maailmoista tulevat joukkoomme", sanoo Stephen Canny, komedian päällikkö. "Loistavan perusnäyttelijäkaartimme ohella he näyttävät hyvältä antamaan sarjalle sen ansaitseman loppuhuipennuksen. "En malta odottaa, että kaikki näkevät nämä jaksot." Still Game Facts Tulevan sarjan lähetyspäivää ei ole vielä ilmoitettu.</w:t>
      </w:r>
    </w:p>
    <w:p>
      <w:r>
        <w:rPr>
          <w:b/>
        </w:rPr>
        <w:t xml:space="preserve">Yhteenveto</w:t>
      </w:r>
    </w:p>
    <w:p>
      <w:r>
        <w:t xml:space="preserve">Tähdet, kuten Midge Ure, Amy Macdonald ja Martin Compston, esiintyvät menestyskomedian Still Game viimeisessä sarjassa.</w:t>
      </w:r>
    </w:p>
    <w:p>
      <w:r>
        <w:rPr>
          <w:b/>
          <w:u w:val="single"/>
        </w:rPr>
        <w:t xml:space="preserve">Asiakirjan numero 34294</w:t>
      </w:r>
    </w:p>
    <w:p>
      <w:r>
        <w:t xml:space="preserve">Mansaaren julkisten tiedotusvälineiden tulevaisuutta koskeva raportti jakaa Tynwaldin mielipiteitä.</w:t>
      </w:r>
    </w:p>
    <w:p>
      <w:r>
        <w:t xml:space="preserve">Poliitikot keskustelivat parlamentaarisen valiokunnan ehdottamista toimenpiteistä, joihin kuului muun muassa BBC:n pyytäminen maksamaan Manxin radiosta. Kolme ja puoli tuntia kestäneessä keskustelussa jäsenet esittivät viisi tarkistusta. Istunnon jälkeen valiokunnan puheenjohtaja Alex Allinson MHK sanoi, että suunnitelmat "eivät selvästikään saaneet poliitikkojen tukea". Käsittely keskeytyi, kun yksi tarkistuksista, joka hylkäisi kaikki 11 valiokunnan suositusta, jakoi Manxin parlamentin. Suunnitelmat otetaan uudelleen esille tammikuun Tynwaldin istunnossa, jolloin House of Keys ja lainsäädäntöneuvosto äänestävät yhdessä yhtenä elimenä. Ennen tiistain istuntoa Public Media Alliance esitti huolenaiheita, ja sen mukaan osa suosituksista voisi "heikentää" saaren julkisen yleisradiotoiminnan riippumattomuutta. Allinson sanoi, että vaikka hän "pysyy" valiokuntansa mietinnössä, hän toivoi, että tammikuun äänestyksessä "vedetään raja" aiheen alle.</w:t>
      </w:r>
    </w:p>
    <w:p>
      <w:r>
        <w:rPr>
          <w:b/>
        </w:rPr>
        <w:t xml:space="preserve">Yhteenveto</w:t>
      </w:r>
    </w:p>
    <w:p>
      <w:r>
        <w:t xml:space="preserve">Mansaaren julkisen palvelun yleisradiotoiminnan radikaalia uudistamista koskevat suunnitelmat on keskeytetty kuukaudeksi.</w:t>
      </w:r>
    </w:p>
    <w:p>
      <w:r>
        <w:rPr>
          <w:b/>
          <w:u w:val="single"/>
        </w:rPr>
        <w:t xml:space="preserve">Asiakirjan numero 34295</w:t>
      </w:r>
    </w:p>
    <w:p>
      <w:r>
        <w:t xml:space="preserve">Avoin Irlannin raja "mahdotonta Brexitin jälkeen</w:t>
      </w:r>
    </w:p>
    <w:p>
      <w:r>
        <w:t xml:space="preserve">John CampbellBBC News NI Economics &amp; Business Editor Asiakirjassa sanotaan, että avoin raja Pohjois-Irlannin ja Irlannin tasavallan välillä on "mahdoton" tullin näkökulmasta. Asiakirjan näki yleisradioyhtiö RTÉ. Lopullinen skenaario, jossa rahtiliikenteelle on varattu kahdeksan rajanylityspaikkaa, kuvataan "mahdolliseksi". Valtiovarainministeriön tiedottajan mukaan raportti oli sisäinen työpaperi, joka laadittiin yli vuosi sitten. "Ajattelu on nyt edennyt hyvin merkittävästi", hän lisäsi. "Tämän vuoden toukokuussa veroviranomaisten puheenjohtaja kertoi Oireachtasin sekakomitealle, että veroviranomaiset eivät harkitse uusia tullitoimipaikkoja." 'Tärkeän analyysin tukahduttaminen' Irlannin pääministeri Leo Varadkar twiittasi, että maa työskentelee tullirajan estämiseksi. Fianna Fáilin brexit-puolueen tiedottaja Stephen Donnelly sanoi, että hallitus oli "tukahduttanut mielestäni tärkeimmän osan valtion tekemästä analyysistä, jonka olemme nähneet". "Hallituksen on julkaistava tämä raportti välittömästi", hän sanoi. Viime kuussa pitämässään puheessa Britannian pääministeri toisti, ettei rajalle rakenneta fyysistä infrastruktuuria Brexitin jälkeen. Theresa May sanoi, että sekä Yhdistynyt kuningaskunta että EU olivat "nimenomaisesti todenneet", etteivät ne hyväksy mitään fyysistä infrastruktuuria rajalla. Tämä siitä huolimatta, että Yhdistynyt kuningaskunta aikoo jättää sekä tulliliiton että sisämarkkinat.</w:t>
      </w:r>
    </w:p>
    <w:p>
      <w:r>
        <w:rPr>
          <w:b/>
        </w:rPr>
        <w:t xml:space="preserve">Yhteenveto</w:t>
      </w:r>
    </w:p>
    <w:p>
      <w:r>
        <w:t xml:space="preserve">Irlannin oppositiopoliitikot ovat vaatineet, että maan tulliviranomaiset julkaisevat sisäisen raportin, jossa käsitellään Brexitin mahdollisia vaikutuksia.</w:t>
      </w:r>
    </w:p>
    <w:p>
      <w:r>
        <w:rPr>
          <w:b/>
          <w:u w:val="single"/>
        </w:rPr>
        <w:t xml:space="preserve">Asiakirjan numero 34296</w:t>
      </w:r>
    </w:p>
    <w:p>
      <w:r>
        <w:t xml:space="preserve">Tower Hamletin pormestari Lutfur Rahman aikoo haastaa tuomion.</w:t>
      </w:r>
    </w:p>
    <w:p>
      <w:r>
        <w:t xml:space="preserve">Lutfur Rahman todettiin torstaina korkeimmassa oikeudessa syylliseksi korruptioon, ja hänet erotettiin virastaan välittömästi. Toukokuussa 2014 pidetyt pormestarinvaalit julistettiin myös mitättömiksi, ja ne on järjestettävä uudelleen. Rahman on kiistänyt kaikki väärinkäytökset, ja hänen verkkosivullaan julkaistussa lausunnossaan hän ilmoitti valittavansa tuomiosta. Lausunnossa todetaan seuraavaa: "Lutfur Rahman aikoo valittaa viime torstain vaalituomioistuimen häntä vastaan antamasta tuomiosta. Hän torjuu edelleen kaikki väitteet väärinkäytöksistä, ja katsomme, että puolueellisuus, herjaukset ja asiavirheet vaalituomiossa pilasivat tuomioistuinjärjestelmän rehellisyyden." "Tower Hamlets First -valtuutetut torjuvat vaalituomioistuimen väitteet siitä, että olemme vain 'yhden miehen ryhmä'", jatketaan. Koska pormestari on erotettu virastaan, neuvosto sanoi, ettei se voinut vahvistaa hänen verkkosivuillaan annettujen viimeisimpien tietojen paikkansapitävyyttä. Sivustolla Rahmanin perustama Tower Hamlets First -puolue sanoi tukevansa häntä, koska hän on tukenut ihmisiä sosiaalisen asuntotuotannon ja kohtuuhintaisten asuntojen saamisessa. Vaalituomioistuimen tuomiossa ennakoitiin torstaina, että Rahman ei hyväksyisi päätöstä. Tuomari Richard Mawrey sanoi tuomiossaan: "Aiempien kokemusten perusteella vaikuttaa väistämättömältä, että Rahman tuomitsee tämän tuomion jälleen yhtenä esimerkkinä rasismista ja islamofobiasta, jotka ovat vainonneet häntä koko hänen poliittisen elämänsä ajan. "Se ei ole mitään sellaista."</w:t>
      </w:r>
    </w:p>
    <w:p>
      <w:r>
        <w:rPr>
          <w:b/>
        </w:rPr>
        <w:t xml:space="preserve">Yhteenveto</w:t>
      </w:r>
    </w:p>
    <w:p>
      <w:r>
        <w:t xml:space="preserve">Itä-Lontoossa sijaitsevan Tower Hamletin korruptoituneen pormestarin uskotaan aikovan haastaa korkeimman oikeuden päätöksen, jossa hänet todettiin syylliseksi vaalivilppiin.</w:t>
      </w:r>
    </w:p>
    <w:p>
      <w:r>
        <w:rPr>
          <w:b/>
          <w:u w:val="single"/>
        </w:rPr>
        <w:t xml:space="preserve">Asiakirjan numero 34297</w:t>
      </w:r>
    </w:p>
    <w:p>
      <w:r>
        <w:t xml:space="preserve">JVP:n opiskelijajohtaja myöntää, että sota on vaiennettu.</w:t>
      </w:r>
    </w:p>
    <w:p>
      <w:r>
        <w:t xml:space="preserve">Yliopistojen välisen opiskelijayhdistyksen (IUSF) JVP:tä kannattava puheenjohtaja kertoi toimittajalle KS Udayakumarille, että Sri Lankan suurimman opiskelijayhdistyksen oli "pysyttävä hiljaa", kun opiskelijoita siepattiin ja tapettiin "separatistisen terrorismin" vastaisen sodan aikana. Hän kuitenkin korosti, että Sri Lankan opiskelijaliike ei ollut "koskaan rasistinen". "Tilanne oli erilainen silloin ja tänään. Sodan aikana saattoi tapahtua ihmisoikeusloukkauksia, ja meidän oli tietenkin pysyttävä hiljaa sodan aikana separatistista terrorismia vastaan. Opiskelijaliike ei kuitenkaan koskaan toiminut rasistisella agendalla", hän sanoi. IUSF on ensimmäistä kertaa presidentti Mahinda Rajapaksalle osoittamassaan kirjeessä kehottanut hallitusta vapauttamaan pakolaisleireillä vangittuna olevan tamililaisen yliopisto-opiskelijan ja muita opiskelijoita. Se vaatii Peradeniyan yliopistossa opiskelevan Rasaiah Dvarakan välitöntä vapauttamista. IUSF:n katsotaan yleisesti olevan Janatha Vimukthi Peramuna (JVP) -järjestön hallinnassa. Monista IUSF:n entisistä johtajista on myöhemmin tullut JVP:n parlamentaarikkoja ja aktivisteja. IUSF kehottaa myös viranomaisia vapauttamaan kaikki muut koulu- ja yliopisto-opiskelijat, jotka ovat tällä hetkellä maansisäisten pakolaisten leireillä. IUSF:n puheenjohtaja Udul Premaratne sanoi Colombossa toimittajille puhuessaan, että tamiliopiskelijoiden jatkuva vangitseminen saattaa johtaa siihen, että tamilit ajautuvat jälleen kerran separatismiin. Udul Premaratne korosti, että IUSF jatkaa mielenosoituksia, kunnes poliisin terrorismin tutkintaosaston (TID) tällä hetkellä pidättämä Dvaraka vapautetaan.</w:t>
      </w:r>
    </w:p>
    <w:p>
      <w:r>
        <w:rPr>
          <w:b/>
        </w:rPr>
        <w:t xml:space="preserve">Yhteenveto</w:t>
      </w:r>
    </w:p>
    <w:p>
      <w:r>
        <w:t xml:space="preserve">Sri Lankan johtava opiskelijajärjestö on myöntänyt, että se ei osoittanut mieltään, kun tamiliopiskelijoihin kohdistettiin ihmisoikeusloukkauksia turvallisuusjoukkojen ja LTTE:n välisen pitkän konfliktin aikana.</w:t>
      </w:r>
    </w:p>
    <w:p>
      <w:r>
        <w:rPr>
          <w:b/>
          <w:u w:val="single"/>
        </w:rPr>
        <w:t xml:space="preserve">Asiakirjan numero 34298</w:t>
      </w:r>
    </w:p>
    <w:p>
      <w:r>
        <w:t xml:space="preserve">Ulster Bank työskentelee viikonlopun ajan korjatakseen teknisiä ongelmia</w:t>
      </w:r>
    </w:p>
    <w:p>
      <w:r>
        <w:t xml:space="preserve">Teknikoiden odotetaan työskentelevän viikonlopun ajan ratkaistakseen ongelmat, joiden vuoksi joidenkin asiakkaiden tilejä ei päivitetty. Kaksikymmentäkahdeksan konttoria eri puolilla NI:tä on avoinna perjantaina kello 19:00 BST saakka. RBS Groupin lähde kertoi BBC:lle, että taustalla oleva ongelma on korjattu, mutta ruuhkan purkaminen vie aikaa. Yli 100 000 Ulster Bankin asiakkaan lisäksi myös Natwest- ja RBS-asiakkaat ovat kärsineet ongelmasta. Ulster Bankin tiedottaja sanoi perjantaina, että asiakkaiden saldojen ja automaattisten maksujen päivittäminen viivästyy edelleen "järjestelmäongelman" vuoksi. "Viikonlopun aikana pyrimme selvittämään automatisoitujen maksujen ruuhkaa varmistaaksemme, että asiakkaidemme saldot ovat ajan tasalla ja että olemme toimintavalmiita maanantaiaamuna", hän sanoi. "Asiakkaille, joille on aiheutunut maksuja tai kuluja tämän ongelman vuoksi, maksetaan täysimääräinen korvaus aikanaan." Useat ongelmista kärsineet ottivat yhteyttä BBC Newslineen Facebookissa ilmaistakseen huolensa. Joidenkin ihmisten palkkoja ei ollut käsitelty, kun taas toisilla oli ollut ongelmia nostaa rahaa pankkitililtään. Yritysten omistajat kertoivat, etteivät he pystyneet maksamaan henkilöstölle ja tavarantoimittajille, ja eräs nainen ei pystynyt maksamaan uuden talon käsirahaa. Toinen mies kommentoi: "Voimmeko veloittaa pankilta 30 puntaa myöhästyneestä maksusta? He tekevät sen meille!"</w:t>
      </w:r>
    </w:p>
    <w:p>
      <w:r>
        <w:rPr>
          <w:b/>
        </w:rPr>
        <w:t xml:space="preserve">Yhteenveto</w:t>
      </w:r>
    </w:p>
    <w:p>
      <w:r>
        <w:t xml:space="preserve">Ulster Bank on ilmoittanut, että maksujärjestelmän ruuhkautuminen saadaan korjattua vasta maanantaina, ja monet asiakkaat eivät vieläkään pääse tileilleen.</w:t>
      </w:r>
    </w:p>
    <w:p>
      <w:r>
        <w:rPr>
          <w:b/>
          <w:u w:val="single"/>
        </w:rPr>
        <w:t xml:space="preserve">Asiakirjan numero 34299</w:t>
      </w:r>
    </w:p>
    <w:p>
      <w:r>
        <w:t xml:space="preserve">Afan Lidon korvaava laituri avataan yleisölle kuusi vuotta tulipalon jälkeen.</w:t>
      </w:r>
    </w:p>
    <w:p>
      <w:r>
        <w:t xml:space="preserve">13 miljoonan punnan laitos, johon kuuluu kahdeksankaistainen 25 metrin (82 jalan) uima-allas, avattiin Aberavonin merenrannalla maanantaina. Afan Lido tuhoutui tulipalossa vuonna 2009 ja purettiin vuonna 2011. Anthony Williams keskusta hallinnoivasta Celtic Leisure -yhtiöstä kertoi, että he olivat olleet "täynnä aamukuudesta lähtien". Uudessa laitoksessa, joka sijaitsee vanhan Afan Lidon vieressä, on 100-paikkainen kuntosali, suuri sisäliikuntasali, pienempi uima-allas oppijoille ja kahvila. Kuningatar avasi alkuperäisen Afan Lidon vuonna 1965, ja sen alkuaikoina siellä järjestettiin Pink Floydin ja Spencer Davisin suuria konsertteja ja viime vuosina Coldplayn ja McFlyn konsertteja.</w:t>
      </w:r>
    </w:p>
    <w:p>
      <w:r>
        <w:rPr>
          <w:b/>
        </w:rPr>
        <w:t xml:space="preserve">Yhteenveto</w:t>
      </w:r>
    </w:p>
    <w:p>
      <w:r>
        <w:t xml:space="preserve">Port Talbotin uusi urheilukeskus on avattu yleisölle yli kuusi vuotta sen jälkeen, kun kaupungin uimahalli tuhoutui tulipalossa.</w:t>
      </w:r>
    </w:p>
    <w:p>
      <w:r>
        <w:rPr>
          <w:b/>
          <w:u w:val="single"/>
        </w:rPr>
        <w:t xml:space="preserve">Asiakirjan numero 34300</w:t>
      </w:r>
    </w:p>
    <w:p>
      <w:r>
        <w:t xml:space="preserve">Yhdeksän sairaalaa peruu skannauksia röntgenhoitajien lakon vuoksi</w:t>
      </w:r>
    </w:p>
    <w:p>
      <w:r>
        <w:t xml:space="preserve">Society of Radiographers -järjestön palkkakysymys koski yhdeksää sairaalaa eri puolilla maata. Työ ei vaikuttanut kiireellisiin tutkimuksiin tai syöpätutkimuksiin, mutta tavanomaisia tapaamisia siirrettiin. Terveyslautakunnat ilmoittivat tekevänsä kaikkensa minimoidakseen haitat ja tarjosivat vaihtoehtoisia tapaamisia. Mielenosoituksia suunniteltiin useisiin sairaaloihin, muun muassa Cardiffissa, Swanseassa, Newportissa, Aberystwythissä, Wrexhamissa ja Bangorissa. Röntgenhoitajien yhdistyksen toimitusjohtaja Richard Evans sanoi, että he ovat tyytyväisiä työväenpuolueen vaalilupauksiin toimittaa syöpädiagnoosit seitsemässä päivässä, mutta että on epätodennäköistä, että tällaista tavoitetta voitaisiin saavuttaa ilman "huomattavaa jatkuvaa rahoitusta". Hän lisäsi: "Diagnostiikkapalvelujen kysyntä kasvaa vuosittain 10 prosenttia, mutta tarvittava työvoima ja investoinnit uusiin laitteisiin eivät pysy samassa tahdissa niiden potilaiden määrän kanssa, jotka tarvitsevat ja odottavat näitä palveluja."</w:t>
      </w:r>
    </w:p>
    <w:p>
      <w:r>
        <w:rPr>
          <w:b/>
        </w:rPr>
        <w:t xml:space="preserve">Yhteenveto</w:t>
      </w:r>
    </w:p>
    <w:p>
      <w:r>
        <w:t xml:space="preserve">Noin 550 röntgenkuvausta ja röntgenkuvausta peruttiin Walesissa, kun röntgenhoitajat pitivät maanantaina nelituntisen lakon.</w:t>
      </w:r>
    </w:p>
    <w:p>
      <w:r>
        <w:rPr>
          <w:b/>
          <w:u w:val="single"/>
        </w:rPr>
        <w:t xml:space="preserve">Asiakirjan numero 34301</w:t>
      </w:r>
    </w:p>
    <w:p>
      <w:r>
        <w:t xml:space="preserve">Adele vastaa kaavion musiikin ennätys</w:t>
      </w:r>
    </w:p>
    <w:p>
      <w:r>
        <w:t xml:space="preserve">Chi Chi IzunduNewsbeatin viihdetoimittaja Hänen singlensä Someone Like You on hypännyt sijalta 47 sijalle yksi viime viikon Brit Awards -gaalassa esiintymisensä jälkeen. Ja hänen albuminsa 21 on pitänyt kärkipaikkaa jo neljättä viikkoa peräkkäin. Radio 1:n Reggie-ohjelmassa sunnuntain virallisessa Chart-ohjelmassa Adele sanoi: "Minulla ei ole koskaan ollut ykkössingleä. Se on uskomatonta. "Ärsytän varmaan myös kaikkia, koska itkin Britit-gaalassa ja kaikkea muuta. Olen vain niin häkeltynyt, en voi uskoa, millainen vastakaikua se on saanut." Myös hänen toinen singlensä Rolling In The Deep nousi virallisella singlelistalla neljänneksi ja hänen debyyttialbuminsa 19 samalle sijalle albumilistalla. 22-vuotias oli myös listoilla. The Beatles oli viimeinen yhtye, joka teki tuplalevyn tammikuussa 1964, jolloin heidän singlensä I Want To Hold Your Hand ja She Loves You olivat sijoilla kaksi ja viisi ja albuminsa With The Beatles ja Please Please Me sijoilla yksi ja kaksi. Official Charts Companyn mukaan Britannian-messuilla esiintyneiden artistien myynnit ovat nousseet huimasti. Britsin artistien albumien kokonaismyynti kasvoi 70 prosenttia viikosta, ja Laura Marlingin albumi I Speak Because I Can teki suurimman harppauksen listalla viime viikon sijalta 80 tämän viikon sijalle 21.</w:t>
      </w:r>
    </w:p>
    <w:p>
      <w:r>
        <w:rPr>
          <w:b/>
        </w:rPr>
        <w:t xml:space="preserve">Yhteenveto</w:t>
      </w:r>
    </w:p>
    <w:p>
      <w:r>
        <w:t xml:space="preserve">Adelesta on tullut ensimmäinen elävä artisti lähes 50 vuoteen, jolla on ollut samaan aikaan kaksi top 5 -singleä ja -albumia listoilla.</w:t>
      </w:r>
    </w:p>
    <w:p>
      <w:r>
        <w:rPr>
          <w:b/>
          <w:u w:val="single"/>
        </w:rPr>
        <w:t xml:space="preserve">Asiakirjan numero 34302</w:t>
      </w:r>
    </w:p>
    <w:p>
      <w:r>
        <w:t xml:space="preserve">Myrskysää uhkaa edelleen lounaisia rannikkoalueita</w:t>
      </w:r>
    </w:p>
    <w:p>
      <w:r>
        <w:t xml:space="preserve">Myrskyiset olosuhteet ovat jo aiheuttaneet jonkin verran tulvia ja vahinkoja, mutta suurempia vahinkoja ei ole raportoitu. Cornwallin neuvosto kehotti evakuoimaan yli 100 kotia Budessa ja Portreathissa aiemmin, mutta vain muutama asukas poistui kiinteistöistään. Cornwallin pohjoisrannikolla on edelleen voimassa kaksi vakavaa tulvavaroitusta. Ennusteiden mukaan on odotettavissa rankkasadetta, raekuuroja, ukkosta ja myrskytuulia, joiden puuskat voivat olla jopa 70 mailia tunnissa, mikä voi pakottaa nousuveden rikkomaan merisuojia ja sataman muureja. Buden ja Portreathin koteihin käsin jaetussa evakuointikirjeessä todetaan, että ihmisten tulisi jälleen harkita kiinteistöistään poistumista seuraavan nousuveden aikaan, joka on kello 17:00 ja 21:00 GMT. Vuoden toiseksi korkein vuorovesi on odotettavissa sunnuntaina. Molemmissa maakunnissa satoi lunta myös korkeille maille, ja koska tienpinnan lämpötilat olivat pakkasella, autoilijoita varoitettiin jäisten olosuhteiden vaarasta. Ympäristövirasto on julkaissut tulvavaroituskartan, josta näkyy, missä tulvahälytykset ja -varoitukset ovat voimassa, ja yleisöä on kehotettu pysymään poissa rannikkoalueilta. Ilmatieteen laitoksen mukaan alueella on koettu yksi kaikkien aikojen sateisimmista tammikuista.</w:t>
      </w:r>
    </w:p>
    <w:p>
      <w:r>
        <w:rPr>
          <w:b/>
        </w:rPr>
        <w:t xml:space="preserve">Yhteenveto</w:t>
      </w:r>
    </w:p>
    <w:p>
      <w:r>
        <w:t xml:space="preserve">Devonin ja Cornwallin rannikkoyhteisöjä on varoitettu pysymään hälytysvalmiudessa, sillä ennustajat varoittavat voimakkaista tuulista ja korkeista vuorovesistä.</w:t>
      </w:r>
    </w:p>
    <w:p>
      <w:r>
        <w:rPr>
          <w:b/>
          <w:u w:val="single"/>
        </w:rPr>
        <w:t xml:space="preserve">Asiakirjan numero 34303</w:t>
      </w:r>
    </w:p>
    <w:p>
      <w:r>
        <w:t xml:space="preserve">PCC-tulokset: Jaottelu</w:t>
      </w:r>
    </w:p>
    <w:p>
      <w:r>
        <w:t xml:space="preserve">Kokonaiskuvassa on jonkin verran vaihtelua: Staffordshiren äänestysprosentti on alhaisin, 11,6 prosenttia, ja Northamptonshiren äänestysprosentti on korkein, 20 prosenttia. PCC-tulokset: Jopa tämä korkea 20 prosentin äänestysprosentti on kuitenkin alle edellisen alhaisimman kansallisen äänestysprosentin, joka oli 23 prosenttia vuoden 1999 Euroopan parlamentin vaaleissa. Vaalilautakunnan puheenjohtaja totesi, että äänestysprosentti on "huolenaihe kaikille demokratiasta kiinnostuneille". Pääministeri David Cameron sanoi kuitenkin, että äänestysprosentti oli aina alhainen, kun vaalit järjestetään ensimmäistä kertaa. Noin 192 ehdokasta asettui ehdolle 41 virkaan, jotka kattavat Lontoota lukuun ottamatta Englannin ja Walesin. Työväenpuolueella ja konservatiiveilla oli ehdokkaita kullakin alueella, ja liberaalidemokraateilla oli 24 ehdokasta. Tulokset olivat seuraavat: konservatiivit - 16, työväenpuolue - 13, sitoutumattomat - 12, liberaalidemokraatit - 0. Ehdokkaina oli yhteensä 35 naista. Kuusi valittiin, mikä tekee 14,6 prosenttia 41 uudesta poliisi- ja rikoskomissaarista. Alahuoneen naiskansanedustajien osuus on 22 prosenttia.</w:t>
      </w:r>
    </w:p>
    <w:p>
      <w:r>
        <w:rPr>
          <w:b/>
        </w:rPr>
        <w:t xml:space="preserve">Yhteenveto</w:t>
      </w:r>
    </w:p>
    <w:p>
      <w:r>
        <w:t xml:space="preserve">Poliisi- ja rikoskomissaarien vaaleissa Englannissa ja Walesissa äänestysprosentti on ollut ennätyksellisen alhainen - alle 15 prosenttia 41 alueella.</w:t>
      </w:r>
    </w:p>
    <w:p>
      <w:r>
        <w:rPr>
          <w:b/>
          <w:u w:val="single"/>
        </w:rPr>
        <w:t xml:space="preserve">Asiakirjan numero 34304</w:t>
      </w:r>
    </w:p>
    <w:p>
      <w:r>
        <w:t xml:space="preserve">Norfolkin tulvasulkuja korjataan vaurioiden paljastuttua tutkimuksessa</w:t>
      </w:r>
    </w:p>
    <w:p>
      <w:r>
        <w:t xml:space="preserve">Tutkimus tehtiin sen jälkeen, kun itärannikolle iski suurin hyökyaalto 60 vuoteen 5. joulukuuta. Ympäristövirasto on asentanut patolevyt Denverin sululle suojaamaan vaurioituneita portteja. Portit kuuluvat Ouse and South Level -valuma-alueeseen, joka suojaa Elyä, Cambridgea ja ympäröiviä alueita. Julie Foley ympäristövirastosta sanoi, ettei välitöntä tulvavaaraa ole, "mutta vahingot heikentävät kykyämme reagoida nopeasti ja suojella ihmisiä ja omaisuutta". "Siksi paras toimintatapa on asentaa väliaikainen korjaus riskin minimoimiseksi", hän sanoi. "Jatkamme yhteistyökumppaneidemme kanssa työskentelyä, jotta voimme toipua hyökyaallosta. "Kun meillä on selkeä käsitys siitä, mitä muita korjauksia tarvitaan, asetamme työt tärkeysjärjestykseen ja keskitymme niihin suojiin, jotka suojaavat eniten ihmisiä ja omaisuutta ennen helmikuun kevättulvaa.", sanoo hän.</w:t>
      </w:r>
    </w:p>
    <w:p>
      <w:r>
        <w:rPr>
          <w:b/>
        </w:rPr>
        <w:t xml:space="preserve">Yhteenveto</w:t>
      </w:r>
    </w:p>
    <w:p>
      <w:r>
        <w:t xml:space="preserve">Norfolkissa sijaitsevalle jokisululle on tehty hätäkorjauksia sen jälkeen, kun tärkeimpien tulvapuolustusten tarkastuksissa havaittiin vaurioita.</w:t>
      </w:r>
    </w:p>
    <w:p>
      <w:r>
        <w:rPr>
          <w:b/>
          <w:u w:val="single"/>
        </w:rPr>
        <w:t xml:space="preserve">Asiakirjan numero 34305</w:t>
      </w:r>
    </w:p>
    <w:p>
      <w:r>
        <w:t xml:space="preserve">Thatcherin kuollut puolue: "Ei Hillsborough 96 -tapahtuman nimissä" - vetoomus</w:t>
      </w:r>
    </w:p>
    <w:p>
      <w:r>
        <w:t xml:space="preserve">Liverpoolin St George's Hallin edustalla järjestettävään juhlaan odotetaan keskiviikkona satoja ihmisiä. Margaret Aspinall, joka menetti poikansa Jamesin vuoden 1989 katastrofissa, kehotti kokoontumiseen osallistuvia: "Älkää tehkö sitä vuoden 96 nimissä." Thatcherin kuolleiden juhlat järjestetään samana päivänä kuin ex-pääministerin hautajaiset. Hillsborough'n perheiden tukiryhmän puheenjohtaja Aspinall sanoi: "Jos haluatte tehdä sen [juhlia kuolemaa], se on teidän etuoikeutenne, mutta älkää tehkö sitä Hillsborough 96:n nimissä." Hän sanoi, ettei hänellä ole henkilökohtaisia tunteita entistä konservatiivipääministeriä kohtaan, joka kuoli maanantaina 87-vuotiaana aivohalvauksen jälkeen. 'Oikeus protestoida' Paronitar Thatcherin hautajaiset pidetään St Paulin katedraalissa keskiviikkona. St George's Hallin ulkopuolella järjestettävä juhla on määrä järjestää samana päivänä kello 18.00 BST. Merseysiden poliisin mukaan poliisi tunnustaa ihmisten oikeuden osoittaa mieltään rauhanomaisesti ja ilmaista mielipiteensä. Poliisi sanoi tekevänsä yhteistyötä muiden virastojen kanssa "rauhanomaisen mielenosoituksen mahdollistamiseksi ja sen varmistamiseksi, että siitä aiheutuu mahdollisimman vähän häiriötä". Yhteensä 96 Liverpoolin kannattajaa kuoli Sheffield Wednesdayn kentän terasseilla tapahtuneessa murskautumisessa huhtikuussa 1989 Liverpoolin ja Nottingham Forestin välisen FA Cupin välieräottelun aikana. Margaret Thatcher oli vallassa, kun katastrofi tapahtui. Syyskuussa julkaistussa Hillsborough'n riippumattoman paneelin raportissa todettiin, että poliisi oli muuttanut todistajanlausuntoja syyttääkseen Liverpoolin faneja tragediasta.</w:t>
      </w:r>
    </w:p>
    <w:p>
      <w:r>
        <w:rPr>
          <w:b/>
        </w:rPr>
        <w:t xml:space="preserve">Yhteenveto</w:t>
      </w:r>
    </w:p>
    <w:p>
      <w:r>
        <w:t xml:space="preserve">Hillsborough-kampanjoija on pyytänyt Lady Thatcherin kuoleman kunniaksi järjestettävään juhlaan osallistuvia ihmisiä olemaan juhlimatta 96 kuolleen kannattajan nimissä.</w:t>
      </w:r>
    </w:p>
    <w:p>
      <w:r>
        <w:rPr>
          <w:b/>
          <w:u w:val="single"/>
        </w:rPr>
        <w:t xml:space="preserve">Asiakirjan numero 34306</w:t>
      </w:r>
    </w:p>
    <w:p>
      <w:r>
        <w:t xml:space="preserve">Britvic "luottavainen" Fruit Shootin palautuksesta huolimatta</w:t>
      </w:r>
    </w:p>
    <w:p>
      <w:r>
        <w:t xml:space="preserve">Yritys, joka neuvottelee Irn-Bru-juomaa valmistavan AG Barrin kanssa 1,3 miljardin punnan fuusion toteuttamisesta, sanoi kuitenkin olevansa luottavainen koko vuoden tavoitteiden saavuttamisen suhteen. Britvicin mukaan konsernin liikevaihto oli hieman yli 1,2 miljardia puntaa, mikä merkitsee 0,8 prosentin laskua. Kesän aikana Britvicin kaupankäyntiä heikensivät huono sää ja Fruit Shoot -juomien takaisinkutsu, joka johtui viallisista korkkeista. "Heinäkuussa tapahtuneen Fruit Shootin markkinoiltapoiston jälkeen olemme keskittyneet palauttamaan toimitukset normaalille tasolle, toimitusjohtaja Paul Moody sanoi. "Toinen keskeinen tuotemerkin prioriteetti on ollut varmistaa, että rakennamme ja realisoimme Yhdysvaltain Fruit Shoot -liiketoimintamme arvon." Moody sanoi, että takaiskuista huolimatta "hallitus on luottavainen koko vuoden odotusten täyttämiseen". Britvic, joka valmistaa ja myy PepsiCon tuotemerkkejä, kuten Pepsiä ja 7UP:tä, Britanniassa ja Irlannissa, ilmoitti, että konsernin kokonaismyyntimäärät laskivat 1,6 prosenttia. Viimeisen vuosineljänneksen heikko kaupankäynti Yhdistyneessä kuningaskunnassa, jossa liikevaihto laski 4,3 prosenttia, ja Irlannissa, jossa liikevaihto laski 8,5 prosenttia, varjosti Ranskassa tapahtunutta 13,3 prosentin kasvua, joka johtui hinnankorotuksista. Britvicin mukaan neuvottelut AG Barrin kanssa ovat "käynnissä", mutta se ei kommentoinut ehdotettua kauppaa enempää. Kaikki osakkeet kattava fuusio loisi yhden Euroopan johtavista virvoitusjuomayhtiöistä.</w:t>
      </w:r>
    </w:p>
    <w:p>
      <w:r>
        <w:rPr>
          <w:b/>
        </w:rPr>
        <w:t xml:space="preserve">Yhteenveto</w:t>
      </w:r>
    </w:p>
    <w:p>
      <w:r>
        <w:t xml:space="preserve">J2O- ja Tango-juomien takana oleva Britvic on kertonut, että sen suositun Fruit Shoot -brändin palautusmenettely maksoi sille noin 2 prosenttia vuosituloista.</w:t>
      </w:r>
    </w:p>
    <w:p>
      <w:r>
        <w:rPr>
          <w:b/>
          <w:u w:val="single"/>
        </w:rPr>
        <w:t xml:space="preserve">Asiakirjan numero 34307</w:t>
      </w:r>
    </w:p>
    <w:p>
      <w:r>
        <w:t xml:space="preserve">York Street Interchange -hanke joutuu oikeuskäsittelyyn</w:t>
      </w:r>
    </w:p>
    <w:p>
      <w:r>
        <w:t xml:space="preserve">Julian O'NeillBBC News NI:n yrityskirjeenvaihtaja Se on antanut vain vähän yksityiskohtia, mutta sanoi, että se tarkoittaa, että rakentamista koskevaa tarjouskilpailua ei voida tällä hetkellä myöntää. Hanke sai lisärahoitusta DUP:n ja konservatiivien välisestä sopimuksesta, mutta päätöiden aloittaminen ei ole lähiaikoina. Sopimuksessa nimettiin risteysasema hankkeeksi, joka hyötyy 400 miljoonan punnan infrastruktuurimenoista. Ministeriön mukaan rakentaminen alkaisi "noin 12 kuukauden kuluessa", kunhan sopimus voidaan tehdä. Realistisesti hanke voi käynnistyä vasta vuoden 2018 lopulla tai vuonna 2019. Hankkeen kustannukset ovat 130-165 miljoonaa puntaa, ja sen toteuttaminen kestää noin kolme vuotta. Hankkeen tarkoituksena on helpottaa M1-, M2- ja M3-teiden liittymien ruuhkautumista uuden sillan ja alikulun avulla. Vaikka hankkeen suunnittelu oli edennyt, rahoitus oli epävarmaa ennen DUP:n sopimusta.</w:t>
      </w:r>
    </w:p>
    <w:p>
      <w:r>
        <w:rPr>
          <w:b/>
        </w:rPr>
        <w:t xml:space="preserve">Yhteenveto</w:t>
      </w:r>
    </w:p>
    <w:p>
      <w:r>
        <w:t xml:space="preserve">Infrastruktuuriministeriö on vahvistanut, että Belfastissa sijaitsevan York Street Interchange -hankkeen pääurakkaa koskeva oikeudellinen haaste on vireillä.</w:t>
      </w:r>
    </w:p>
    <w:p>
      <w:r>
        <w:rPr>
          <w:b/>
          <w:u w:val="single"/>
        </w:rPr>
        <w:t xml:space="preserve">Asiakirjan numero 34308</w:t>
      </w:r>
    </w:p>
    <w:p>
      <w:r>
        <w:t xml:space="preserve">Jersey harkitsee riippumatonta sairaaloita sääntelevää elintä</w:t>
      </w:r>
    </w:p>
    <w:p>
      <w:r>
        <w:t xml:space="preserve">Ministerit sanoivat, että heidän mielestään ulkoinen valvonta edistäisi hoidon laatua. He lisäsivät, että se auttaisi saarta myös pysymään muiden maiden terveydenhuollon kehityksen tahdissa. Apulaisministeri John Refault sanoi: "Meidän on oltava jatkuvasti valppaina siitä, että ympärillämme on muuttuvia suuntauksia, ja meidän on tehtävä parhaamme, jotta voimme ottaa ne huomioon." Saaren yleinen sairaala, jossa hoidetaan tällä hetkellä noin 250 000 potilasta vuodessa ja jossa työskentelee noin 1 600 työntekijää, on tällä hetkellä itsesäätelyssä. Refault sanoi: Refault sanoi: "Meidän on otettava käyttöön toisenlainen sääntely, jolla varmistetaan, että joku tarkistaa, että huolehdimme itsestämme asianmukaisesti." Hän sanoi: "Meidän on otettava käyttöön toisenlainen sääntely, jolla varmistetaan, että joku tarkistaa, että huolehdimme itsestämme asianmukaisesti." Ministeri Anne Pryke sanoi, että yhtenä vaihtoehtona harkitaan yhteistyötä Mansaaren kanssa, jotta molemmille saarille voitaisiin perustaa sääntelykomissio. Hän sanoi, että yhteistyö sellaisen paikan kanssa, jolla on samankokoinen väestö, merkitsisi sitä, että he voisivat työskennellä toisen lainkäyttöalueen kanssa, jolla on "samanlaisia haasteita". Se olisi myös kustannustehokasta, hän lisäsi.</w:t>
      </w:r>
    </w:p>
    <w:p>
      <w:r>
        <w:rPr>
          <w:b/>
        </w:rPr>
        <w:t xml:space="preserve">Yhteenveto</w:t>
      </w:r>
    </w:p>
    <w:p>
      <w:r>
        <w:t xml:space="preserve">Terveysministeriö harkitsee suunnitelmia perustaa riippumaton sääntelyelin, joka valvoisi sairaalapalveluja Jerseyssä.</w:t>
      </w:r>
    </w:p>
    <w:p>
      <w:r>
        <w:rPr>
          <w:b/>
          <w:u w:val="single"/>
        </w:rPr>
        <w:t xml:space="preserve">Asiakirjan numero 34309</w:t>
      </w:r>
    </w:p>
    <w:p>
      <w:r>
        <w:t xml:space="preserve">Intian poliisi etsii vauvan siepannutta apinaa</w:t>
      </w:r>
    </w:p>
    <w:p>
      <w:r>
        <w:t xml:space="preserve">Vauvan äiti näki tapahtuman, mutta ei pystynyt pelastamaan poikaansa. Sukulainen löysi vauvan ruumiin talon takana olevasta kaivosta sunnuntaina, päivä sen jälkeen, kun lapsen kotiin tunkeutunut apina oli siepannut hänet. Poliisien mukaan kyseessä on "hyvin harvinainen tapaus", vaikka apinoita tavataan usein vahingoittamassa omaisuutta alueella. "Toivomme saavamme apinan kiinni viikon sisällä", paikallinen poliisi PC Pradhan kertoi BBC:lle. "Vaikka apinat hyökkäävät ihmisten kimppuun tai tunkeutuvat taloihin etsiessään ruokaa ovat melko yleisiä, tämä on ensimmäinen tapaus, jossa apina on karannut vauvan kanssa", hän lisäsi. Poliisi tekee yhteistyötä paikallisen heimon kanssa, joka on erikoistunut apinoiden pyydystämiseen. Metsäviranomaiset kertoivat BBC:lle, että apina tunkeutui perheen kotiin varhain lauantaiaamuna ja sieppasi vauvan talon sisältä. Ruumista tutkinut lääkäri sanoi, ettei siinä ollut vakavia vammoja. "Kyseessä näyttää olevan hukkumisesta johtuva tukehtuminen", hän sanoi. Paikalliset kertoivat toimittajille, että apina on saattanut pudottaa vauvan kantaessaan sitä.</w:t>
      </w:r>
    </w:p>
    <w:p>
      <w:r>
        <w:rPr>
          <w:b/>
        </w:rPr>
        <w:t xml:space="preserve">Yhteenveto</w:t>
      </w:r>
    </w:p>
    <w:p>
      <w:r>
        <w:t xml:space="preserve">Intian poliisi etsii apinaa, jonka väitetään siepanneen vauvan, jonka ruumis löytyi myöhemmin kaivosta itäisessä Orissan osavaltiossa.</w:t>
      </w:r>
    </w:p>
    <w:p>
      <w:r>
        <w:rPr>
          <w:b/>
          <w:u w:val="single"/>
        </w:rPr>
        <w:t xml:space="preserve">Asiakirjan numero 34310</w:t>
      </w:r>
    </w:p>
    <w:p>
      <w:r>
        <w:t xml:space="preserve">Mies loukkaantui vakavasti Baxterleyn lento-onnettomuudessa</w:t>
      </w:r>
    </w:p>
    <w:p>
      <w:r>
        <w:t xml:space="preserve">Yhden miehen kuljettama lentokone putosi Charity Farmin pelloille Baxterleyssä lähellä Atherstonea Warwickshiren osavaltiossa tiistai-iltana. Warwickshiren palo- ja pelastuspalvelun mukaan lentäjä jouduttiin leikkaamaan irti sen jälkeen, kun lentokone lensi päin aitaa ja kaatui. Keski-ikäinen mies kuljetettiin sairaalaan, mutta hänen vammojensa ei uskota olevan hengenvaarallisia. Poliisin mukaan mies sai vakavia vammoja käsiin, jalkoihin ja päähän. Paikalle kutsuttiin myös West Midlands Ambulance Service, joka kuljetti miehen ilmakuljetuksella Coventry &amp; Warwickshiren yliopistolliseen sairaalaan.</w:t>
      </w:r>
    </w:p>
    <w:p>
      <w:r>
        <w:rPr>
          <w:b/>
        </w:rPr>
        <w:t xml:space="preserve">Yhteenveto</w:t>
      </w:r>
    </w:p>
    <w:p>
      <w:r>
        <w:t xml:space="preserve">Ohjaaja loukkaantui vakavasti, kun pienlentokone syöksyi pellolle.</w:t>
      </w:r>
    </w:p>
    <w:p>
      <w:r>
        <w:rPr>
          <w:b/>
          <w:u w:val="single"/>
        </w:rPr>
        <w:t xml:space="preserve">Asiakirjan numero 34311</w:t>
      </w:r>
    </w:p>
    <w:p>
      <w:r>
        <w:t xml:space="preserve">Vangittua saksalaista sairaanhoitajaa epäillään vielä 24 murhasta</w:t>
      </w:r>
    </w:p>
    <w:p>
      <w:r>
        <w:t xml:space="preserve">Tutkijat aikovat suorittaa toukokuun loppuun asti ruumiinavauksia mahdollisten uhrien jäännösten tutkimiseksi. Mies, joka on tunnistettu vain nimellä Niels H, 39, tuomittiin viime vuoden helmikuussa kahden potilaan kuolemantapauksista klinikalla Delmenhorstissa Pohjois-Saksassa. Oikeudessa hän myönsi tappaneensa jopa 30 potilasta sydänlääkkeillä. Oldenburgin käräjäoikeuden tuomarit päättelivät, että hänellä oli halu loistaa elvyttämällä potilaita. Hän antoi heille yliannoksia lääkettä, joka sammutti heidän sydän- ja verenkiertoelimistönsä. Kuolemantapaukset tapahtuivat vuosien 2003 ja 2005 välillä. Poliisi tutkii ainakin 200 kuolemantapausta, myös muilla klinikoilla, joilla hän työskenteli, Oldenburgissa ja Wilhelmshavenissa. Jos Niels H. todetaan syylliseksi muihin kuolemantapauksiin, hänestä tulisi yksi Saksan pahimmista sodanjälkeisistä sarjamurhaajista. Oikeudenkäynnin aikana eräs vanhempi lääkäri kuvaili Niels H:ta "intohimoiseksi lääkintämieheksi", joka oli tehnyt hyvän vaikutuksen henkilökuntaan. Lääkärit kuitenkin huomasivat, että hän tuntui olevan aina paikalla, kun potilaita elvytettiin, ja usein hän avusti nuorempia lääkäreitä toimenpiteessä, hän lisäsi. Vaikka häntä syytettiin kolmesta murhasta, oikeus totesi hänet syylliseksi vain kahteen syytekohtaan ja selitti, ettei voitu todistaa, että entinen sairaanhoitaja olisi ollut vastuussa kolmannesta kuolemantapauksesta.</w:t>
      </w:r>
    </w:p>
    <w:p>
      <w:r>
        <w:rPr>
          <w:b/>
        </w:rPr>
        <w:t xml:space="preserve">Yhteenveto</w:t>
      </w:r>
    </w:p>
    <w:p>
      <w:r>
        <w:t xml:space="preserve">Saksalaisen entisen sairaanhoitajan, joka istuu elinkautista tuomiota kahdesta murhasta, epäillään tappaneen ainakin 24 muuta potilasta tappavilla yliannoksilla.</w:t>
      </w:r>
    </w:p>
    <w:p>
      <w:r>
        <w:rPr>
          <w:b/>
          <w:u w:val="single"/>
        </w:rPr>
        <w:t xml:space="preserve">Asiakirjan numero 34312</w:t>
      </w:r>
    </w:p>
    <w:p>
      <w:r>
        <w:t xml:space="preserve">Ensimmäiset suunnitelmat Manstonin lentoaseman alueesta julki</w:t>
      </w:r>
    </w:p>
    <w:p>
      <w:r>
        <w:t xml:space="preserve">Alueelle on esitetty kaksi suunnitelmaa, joissa kummassakin on asuinalueita, liiketiloja ja puistoalueita. Suunnitelmat on laadittu eurooppalaisten lentoasemien, kuten Stuttgartin Flugfeld Boblingenin ja Berliinin Tempelhofin lentoaseman, saneerausten pohjalta. Lentoasema suljettiin toukokuussa 2014, jolloin 150 työpaikkaa menetettiin. Hallitus ilmoitti tarkastelevansa uudelleen Thanet District Councilin päätöstä olla antamatta pakkolunastusmääräystä. Chris Musgrave, joka omistaa enemmistöosuuden entisestä lentokenttäalueesta, sanoi, että aluetta koskevien suunnitelmien laatimisessa on edistytty hyvin. Hän sanoi: "Kulissien takana tehdään paljon työtä sen varmistamiseksi, että eri osatekijät ovat tasapainossa juuri oikealla tavalla. "Vielä on tehtävää, ennen kuin meillä on valmis pohjapiirros, mutta olemme aikataulussa, jotta saamme alustavat valmistelevat työt päätökseen ja voimme paljastaa pääpiirteittäiset suunnitelmamme tämän vuoden kesäkuuhun mennessä", hän jatkaa.</w:t>
      </w:r>
    </w:p>
    <w:p>
      <w:r>
        <w:rPr>
          <w:b/>
        </w:rPr>
        <w:t xml:space="preserve">Yhteenveto</w:t>
      </w:r>
    </w:p>
    <w:p>
      <w:r>
        <w:t xml:space="preserve">Manstonin entisen lentoaseman omistajat ovat julkaisseet ensimmäiset kuvat siitä, miltä he haluavat sen näyttävän tulevaisuudessa.</w:t>
      </w:r>
    </w:p>
    <w:p>
      <w:r>
        <w:rPr>
          <w:b/>
          <w:u w:val="single"/>
        </w:rPr>
        <w:t xml:space="preserve">Asiakirjan numero 34313</w:t>
      </w:r>
    </w:p>
    <w:p>
      <w:r>
        <w:t xml:space="preserve">Guernseyn lentoaseman meluvalitukset johtavat uudelleentarkasteluun</w:t>
      </w:r>
    </w:p>
    <w:p>
      <w:r>
        <w:t xml:space="preserve">Kesän 2013 jälkeen asukkailta on tullut noin 60 valitusta. Saaren siviili-ilmailun johtaja Fergus Woods totesi raportissaan, että vaikka ei olekaan selvää, mitkä erityiset seikat ovat johtaneet valituksiin, olisi ryhdyttävä toimiin häiriöiden vähentämiseksi. Hän suositteli joitakin muutoksia paikallisiin lentoreitteihin. Raportin mukaan suurin osa valituksista koski lentokoneiden lentoonlähtöjä länteen, ja suurin osa niistä tuli Tortevalin asukkailta, jotka asuvat lentoaseman länsi- ja eteläpuolella. Woods suositteli, että lentokoneet pakotettaisiin lentämään kauempana lentokentästä ennen kuin ne poikkeavat lentoonlähtösuunnasta. Hän ehdotti myös, että harjoitusreittejä tehtäisiin monipuolisemmin, jotta etelässä sijaitseviin taloihin kohdistuvia vaikutuksia voitaisiin lieventää. Guernseyn lentoasema vahvisti, että meluntorjuntamenettelyjä koskeva kuuleminen on aloitettu.</w:t>
      </w:r>
    </w:p>
    <w:p>
      <w:r>
        <w:rPr>
          <w:b/>
        </w:rPr>
        <w:t xml:space="preserve">Yhteenveto</w:t>
      </w:r>
    </w:p>
    <w:p>
      <w:r>
        <w:t xml:space="preserve">Guernseyn lentoasema on käynnistänyt kuulemisen meluntorjunnasta sen jälkeen, kun melusaastetta koskevista valituksista oli laadittu raportti.</w:t>
      </w:r>
    </w:p>
    <w:p>
      <w:r>
        <w:rPr>
          <w:b/>
          <w:u w:val="single"/>
        </w:rPr>
        <w:t xml:space="preserve">Asiakirjan numero 34314</w:t>
      </w:r>
    </w:p>
    <w:p>
      <w:r>
        <w:t xml:space="preserve">Pauline Bruce: Ruumis löytyi kadonneen naisen etsinnöissä</w:t>
      </w:r>
    </w:p>
    <w:p>
      <w:r>
        <w:t xml:space="preserve">Pauline Bruce, 71, katosi kotoaan Bedworthista, Warwickshiresta, perjantaina iltapäivällä. Poliisit löysivät naisen ruumiin Marston Lanen hautausmaalta läheltä Queen Mary's Roadia kaupungissa kello 02:40 GMT. Warwickshiren poliisin mukaan ruumista ei ole vielä virallisesti tunnistettu, mutta kuolemaa ei pidetä epäilyttävänä ja rouva Brucen perheelle on ilmoitettu. Seuraa BBC West Midlandsia Facebookissa ja Twitterissä ja tilaa paikalliset uutispäivitykset suoraan puhelimeesi.</w:t>
      </w:r>
    </w:p>
    <w:p>
      <w:r>
        <w:rPr>
          <w:b/>
        </w:rPr>
        <w:t xml:space="preserve">Yhteenveto</w:t>
      </w:r>
    </w:p>
    <w:p>
      <w:r>
        <w:t xml:space="preserve">Kadonnutta naista etsivä poliisi on löytänyt ruumiin.</w:t>
      </w:r>
    </w:p>
    <w:p>
      <w:r>
        <w:rPr>
          <w:b/>
          <w:u w:val="single"/>
        </w:rPr>
        <w:t xml:space="preserve">Asiakirjan numero 34315</w:t>
      </w:r>
    </w:p>
    <w:p>
      <w:r>
        <w:t xml:space="preserve">Kuubalaiset lääkärit kidnapataan: Kenian koillisosassa: Asemiehet kaappasivat lääkintämiehet</w:t>
      </w:r>
    </w:p>
    <w:p>
      <w:r>
        <w:t xml:space="preserve">Heidät uskotaan viedyn naapurimaahan Somaliaan, kerrotaan. Poliisi epäilee, että hyökkääjät olivat Somaliassa toimivan islamistisen taistelijaryhmä al-Shababin jäseniä, turvallisuuslähde kertoi uutistoimisto AFP:lle. Viime vuonna Keniaan tuotiin yli 100 kuubalaista lääketieteen asiantuntijaa parantamaan terveydenhuoltoa. "Kaikki turvallisuusviranomaiset on otettu käyttöön rikollisten jahtaamiseksi ja uhrien pelastamiseksi", poliisi sanoi lausunnossaan. Hyökkäys tapahtui Manderan kaupungissa Somalian rajalla noin kello 09:00 paikallista aikaa (06:00 GMT), kun lääkäreitä oltiin viemässä töihin. Toinen lääkäreitä saattamassa olleista kahdesta poliisista ammuttiin ja tapettiin, kun taas toinen onnistui pakenemaan. Manderassa ja kaupungin ympäristössä on viime vuosina tehty useita al-Shababin hyökkäyksiä ja sieppauksia. Tammikuussa militanttiryhmä ilmoitti olevansa pääkaupungissa Nairobissa sijaitsevaan DusitD2-hotelliin ja toimistokompleksiin tehdyn iskun takana, jossa kuoli 21 ihmistä. Al-Shababab taistelee Somaliassa YK:n tukemaa hallitusta vastaan, ja kenialaiset joukot ovat osa Afrikan unionin joukkoja, jotka tukevat Mogadishun hallitusta.</w:t>
      </w:r>
    </w:p>
    <w:p>
      <w:r>
        <w:rPr>
          <w:b/>
        </w:rPr>
        <w:t xml:space="preserve">Yhteenveto</w:t>
      </w:r>
    </w:p>
    <w:p>
      <w:r>
        <w:t xml:space="preserve">Aseistautuneet miehet ovat kaapanneet Kenian koillisosassa kaksi kuubalaista lääkäriä ja tappaneet heidän mukanaan matkustaneen aseistetun poliisin.</w:t>
      </w:r>
    </w:p>
    <w:p>
      <w:r>
        <w:rPr>
          <w:b/>
          <w:u w:val="single"/>
        </w:rPr>
        <w:t xml:space="preserve">Asiakirjan numero 34316</w:t>
      </w:r>
    </w:p>
    <w:p>
      <w:r>
        <w:t xml:space="preserve">Koiraa vastaan hyökättiin vasaralla Stockton-on-Teesin pahoinpitelyssä</w:t>
      </w:r>
    </w:p>
    <w:p>
      <w:r>
        <w:t xml:space="preserve">Miehen ja koiran kimppuun hyökättiin sunnuntaiaamuna Cleatlam Closessa Stockton-on-Teesin Hardwickin alueella. 47-vuotias mies on edelleen kriittisessä tilassa James Cookin yliopistollisessa sairaalassa Middlesbroughissa. Clevelandin poliisi sanoi tekevänsä "kaikkensa" epäillyn löytämiseksi ja pidättämiseksi. Koiran tilasta ei ole tietoa. Mies kuljetettiin sairaalaan ilmakuljetuksella läheiseltä asuinalueen viheriöltä. "Vakava pahoinpitely" Komisario Mark Doherty sanoi, että "kaikki mahdolliset voimavarat" otetaan käyttöön. Hän sanoi: "Haluan vakuuttaa asukkaille, että uskomme uhrin ja epäillyn tuntevan toisensa, emmekä ole tietoisia mistään nykyisestä tai erityisestä riskistä yleisölle. "Vaikka ketään ei ole pidätetty tämän tapauksen yhteydessä, suoritamme kiireellisiä ja laajoja tutkimuksia jäljittääksemme miehen, jonka uskotaan olevan vastuussa tästä erittäin vakavasta pahoinpitelystä." Clevelandin poliisi vetosi silminnäkijöihin tai henkilöihin, joilla on tietoja, jotta he ottaisivat yhteyttä.</w:t>
      </w:r>
    </w:p>
    <w:p>
      <w:r>
        <w:rPr>
          <w:b/>
        </w:rPr>
        <w:t xml:space="preserve">Yhteenveto</w:t>
      </w:r>
    </w:p>
    <w:p>
      <w:r>
        <w:t xml:space="preserve">Koiraa vastaan hyökättiin vasaralla pahoinpitelyn aikana, jonka seurauksena mies joutui vakavasti sairaalaan, poliisi on vahvistanut.</w:t>
      </w:r>
    </w:p>
    <w:p>
      <w:r>
        <w:rPr>
          <w:b/>
          <w:u w:val="single"/>
        </w:rPr>
        <w:t xml:space="preserve">Asiakirjan numero 34317</w:t>
      </w:r>
    </w:p>
    <w:p>
      <w:r>
        <w:t xml:space="preserve">Lelurobottikokoelmasta voi saada 40 000 puntaa Teessiden huutokaupassa.</w:t>
      </w:r>
    </w:p>
    <w:p>
      <w:r>
        <w:t xml:space="preserve">Leluihin erikoistunut huutokauppatoimisto Vectis Thornabyssa, Teessidessä, myy kokoelman, jonka koillismaalainen pariskunta on kerännyt 40 vuoden aikana. Tärkeimpiin esineisiin kuuluu harvinainen japanilainen Lilliput-robotti vuodelta 1939, josta yksi myytiin hiljattain 11 000 punnalla. Out of this World -myynti on määrä järjestää 15. maaliskuuta. Huutokaupanpitäjä ja arvioija Andy Reed sanoi: "Sci-fi, avaruus ja robotit ovat erittäin haluttuja. Tämän kokoisia kokoelmia ei ole paljon, ja tämä on suurin käsittelemämme kokoelma viimeisen 20 vuoden aikana". "Uskomme, että 70 prosenttia näistä menee Yhdistyneen kuningaskunnan ulkopuolelle, ehkä Yhdysvaltoihin ja Japaniin." Toinen harvinainen esine on amerikkalaisvalmisteinen Flash Gordon -avaruusalus, joka on myös vuodelta 1939. Reed lisäsi: "Se on kiehtova kokoelma, ja pariskunta on kotoisin Koillismaalta, ja he ovat pyytäneet, ettei heidän henkilöllisyyttään paljasteta. "He ovat keränneet 30-40 vuotta ja kokivat, että nyt oli oikea aika luopua siitä. "He ovat nauttineet siitä paljon vuosien varrella ja matkustaneet messuilla, näyttelyissä ja lelukaupoissa."</w:t>
      </w:r>
    </w:p>
    <w:p>
      <w:r>
        <w:rPr>
          <w:b/>
        </w:rPr>
        <w:t xml:space="preserve">Yhteenveto</w:t>
      </w:r>
    </w:p>
    <w:p>
      <w:r>
        <w:t xml:space="preserve">Lähes 1 000 lelurobotin ja lentävän lautasen kokoelmasta voi asiantuntijoiden mukaan saada yli 40 000 puntaa, kun ne huutokaupataan.</w:t>
      </w:r>
    </w:p>
    <w:p>
      <w:r>
        <w:rPr>
          <w:b/>
          <w:u w:val="single"/>
        </w:rPr>
        <w:t xml:space="preserve">Asiakirjan numero 34318</w:t>
      </w:r>
    </w:p>
    <w:p>
      <w:r>
        <w:t xml:space="preserve">Vapaaehtoiset tekevät 900 vankilavierailua uudessa järjestelmässä</w:t>
      </w:r>
    </w:p>
    <w:p>
      <w:r>
        <w:t xml:space="preserve">Järjestelmän mukaan koulutetut vapaaehtoiset valvovat Skotlannin 15 vankilan hoitoa ja olosuhteita. Noin 150 vapaaehtoista on koulutettu vankilatarkastajiksi eri puolilla Skotlantia. Skotlannin vankiloiden ylitarkastaja David Strang kiitti vapaaehtoisten "sitoutumista ja motivaatiota". Uusi riippumaton valvontajärjestelmä otettiin käyttöön elokuun 2015 lopussa, ja se korvasi vankilavierailukomiteat. Valvojilla on täysi pääsy vankiloihin, ja he voivat tutkia vankien heidän tietoonsa saattamia asioita. Viime vuonna tarkkailijat saivat yli 1 000 pyyntöä vankilassa olevilta henkilöiltä. Valvojien havainnot sisällytetään Skotlannin vankiloiden ylitarkastajan (HM Chief Inspector of Prisons for Scotland) vuosikertomukseen.</w:t>
      </w:r>
    </w:p>
    <w:p>
      <w:r>
        <w:rPr>
          <w:b/>
        </w:rPr>
        <w:t xml:space="preserve">Yhteenveto</w:t>
      </w:r>
    </w:p>
    <w:p>
      <w:r>
        <w:t xml:space="preserve">Skotlannin vankiloihin on tehty lähes 900 tarkastuskäyntiä vuoden aikana sen jälkeen, kun uusi valvontajärjestelmä otettiin käyttöön.</w:t>
      </w:r>
    </w:p>
    <w:p>
      <w:r>
        <w:rPr>
          <w:b/>
          <w:u w:val="single"/>
        </w:rPr>
        <w:t xml:space="preserve">Asiakirjan numero 34319</w:t>
      </w:r>
    </w:p>
    <w:p>
      <w:r>
        <w:t xml:space="preserve">Teini pidätetty poliisihelikopteriin kohdistuneen laserhyökkäyksen jälkeen</w:t>
      </w:r>
    </w:p>
    <w:p>
      <w:r>
        <w:t xml:space="preserve">Helikopteri oli tutkimassa murtoa Kingskerswellissä, kun kolme erillistä sädettä suunnattiin siihen maanantaina puolen yön aikaan, Devonin ja Cornwallin poliisi kertoi. Poliisit seurasivat voimakkainta sädettä ja jäljittivät sen Torquayssa sijaitsevaan kiinteistöön. Poika pidätettiin ja vapautettiin myöhemmin takuita vastaan. Laserkynä otettiin talteen. Poliisin mukaan kolme sädettä, joita he kutsuivat "laserhyökkäykseksi", tulivat eri suunnista aiheuttaen häiriöitä miehistölle. Teini pidätettiin epäiltynä valon kohdistamisesta lentävään lentokoneeseen. Viime kuussa poliisit kertoivat, että Exeterissä sijaitsevaan poliisin helikopteriin oli kohdistettu lasereita noin 20 kertaa kuuden kuukauden aikana.</w:t>
      </w:r>
    </w:p>
    <w:p>
      <w:r>
        <w:rPr>
          <w:b/>
        </w:rPr>
        <w:t xml:space="preserve">Yhteenveto</w:t>
      </w:r>
    </w:p>
    <w:p>
      <w:r>
        <w:t xml:space="preserve">16-vuotias poika on pidätetty sen jälkeen, kun Devonissa lentävää poliisihelikopteria oli ammuttu lasersäteillä.</w:t>
      </w:r>
    </w:p>
    <w:p>
      <w:r>
        <w:rPr>
          <w:b/>
          <w:u w:val="single"/>
        </w:rPr>
        <w:t xml:space="preserve">Asiakirjan numero 34320</w:t>
      </w:r>
    </w:p>
    <w:p>
      <w:r>
        <w:t xml:space="preserve">Shropshiren neuvoston lastenkeskuksia voitaisiin leikata puoleen.</w:t>
      </w:r>
    </w:p>
    <w:p>
      <w:r>
        <w:t xml:space="preserve">Oswestryssä, Ludlow'ssa, Whitchurchissa, Bridgnorthissa ja kahdessa Shrewsburyn kaupungissa sijaitsevat toimipaikat saattavat sulkeutua, ja neuvoston mukaan odotettavissa on joitakin irtisanomisia. Keskukset tarjoavat lastenhoitoa, apua ja tukea, mutta osa niistä on käytössä vain pienen osan viikosta, mikä on kallista, neuvosto sanoi. Suunnitelmat käsitellään ensi viikolla, ja lopullinen päätös tehdään syyskuussa. Karen Bradshaw, konservatiivien johtaman viranomaisen lasten palveluista vastaava johtaja, sanoi: "Haluamme varmistaa, että tarjoamme integroituja palveluja. Haluamme, että kaikki perheiden kanssa työskentelevät ammattilaiset toimivat yhdenmukaisella tavalla ja työskentelevät yhdessä koko perhettä silmällä pitäen. "Emme ole riippuvaisia rakennuksista, jotta voimme tarjota tehokasta ja vaikuttavaa tukea, joka todella muuttaa perheiden elämää." Viranomaisen mukaan se säästäisi 875 000 puntaa.</w:t>
      </w:r>
    </w:p>
    <w:p>
      <w:r>
        <w:rPr>
          <w:b/>
        </w:rPr>
        <w:t xml:space="preserve">Yhteenveto</w:t>
      </w:r>
    </w:p>
    <w:p>
      <w:r>
        <w:t xml:space="preserve">Shropshiren kaupunginvaltuuston ylläpitämien lastenkeskusten määrää saatetaan puolittaa, jotta voitaisiin säästää lähes 900 000 puntaa.</w:t>
      </w:r>
    </w:p>
    <w:p>
      <w:r>
        <w:rPr>
          <w:b/>
          <w:u w:val="single"/>
        </w:rPr>
        <w:t xml:space="preserve">Asiakirjan numero 34321</w:t>
      </w:r>
    </w:p>
    <w:p>
      <w:r>
        <w:t xml:space="preserve">Tuhansia odotetaan Walesin kansalliseen lentonäytökseen Swanseassa</w:t>
      </w:r>
    </w:p>
    <w:p>
      <w:r>
        <w:t xml:space="preserve">Lauantaina alkaneessa kaksipäiväisessä tapahtumassa nähdään muun muassa venäläis-neuvostoliittolaisen lentäjän ja kosmonautin Juri Gagarinin kunniaksi valmistettuja MiG-15 UTI -lentokoneita. Vuonna 1961 Gagarinista tuli ensimmäinen ihminen, joka matkusti avaruuteen. Muita näytöksiä ovat Breitling Wingwalkers, Tigers-laskuvarjoryhmä ja Red Arrows. Robert Francis-Davies Swansean kaupunginvaltuustosta sanoi: "Tämä on hieno uutinen Swansean asukkaille ja yrityksille, sillä se auttaa pumppaamaan miljoonia puntia paikalliseen talouteen yhden viikonlopun aikana."</w:t>
      </w:r>
    </w:p>
    <w:p>
      <w:r>
        <w:rPr>
          <w:b/>
        </w:rPr>
        <w:t xml:space="preserve">Yhteenveto</w:t>
      </w:r>
    </w:p>
    <w:p>
      <w:r>
        <w:t xml:space="preserve">Tuhansia ihmisiä odotetaan Swanseaan tämän vuoden Walesin kansalliseen lentonäytökseen.</w:t>
      </w:r>
    </w:p>
    <w:p>
      <w:r>
        <w:rPr>
          <w:b/>
          <w:u w:val="single"/>
        </w:rPr>
        <w:t xml:space="preserve">Asiakirjan numero 34322</w:t>
      </w:r>
    </w:p>
    <w:p>
      <w:r>
        <w:t xml:space="preserve">Peter Capaldi tähdittää muskettisoturidraamaa</w:t>
      </w:r>
    </w:p>
    <w:p>
      <w:r>
        <w:t xml:space="preserve">Capaldi näyttelee muskettisotureissa hämäräperäistä kardinaali Richelieuta, ja Skins-näyttelijä Luke Pasqualino esittää D'Artagnania. Draama esitetään vuonna 2014, ja sen on käsikirjoittanut Bafta-voittaja Adrian Hodges. Hodges sanoi olevansa "innoissaan" siitä, että näyttelijät ovat sitoutuneet hänen "moderniin ja omaperäiseen näkemykseensä tästä hienosta tarinasta". Muskettisotureita esittävät Suuria odotuksia -näyttelijä Tom Burke Athosina, Merlinistä tuttu Santiago Cabrera Aramisina ja Royal Shakespeare Companyn kanssa näytellyt Howard Charles Porthosina. The Inbetweeners Movie -elokuvasta tuttu Tamla Kari, Loving Miss Hatto -elokuvasta tuttu Maimie McCoy ja Bedlamista tuttu Hugo Speer tähdittävät myös sarjaa, jonka kuvaukset alkavat maaliskuussa. Hodges oli mukana luomassa ITV:n scifi-draamaa Primeval ja kirjoitti käsikirjoituksen vuoden 2011 elokuvaan My Week With Marilyn, jonka pääosissa näyttelevät Michelle Williams ja Eddie Redmayne. Muskettisotureista puhuessaan hän sanoi: En voi kuvitella parempaa näyttelijäryhmää, joka voisi ilmentää näitä erilaisia ominaisuuksia." Hän sanoi: "Tässä sarjassa on kyse intohimosta, romantiikasta, sankaruudesta ja toiminnasta. Tarina sijoittuu 1600-luvun Pariisiin, ja siinä seurataan kuningas Ludvig XIII:n sotilaiden ja henkivartijoiden tiimiä. Se kertoo Gascognen maaseudulta kotoisin olevan nuoren, taitavan taistelijan D'Artagnanin seikkailuista. Hän haaveilee liittymisestä kaartin muskettisotureihin ja tapaa kolmikon matkallaan, jonka tarkoituksena on korjata isänsä kuoleman aiheuttama vääryys.</w:t>
      </w:r>
    </w:p>
    <w:p>
      <w:r>
        <w:rPr>
          <w:b/>
        </w:rPr>
        <w:t xml:space="preserve">Yhteenveto</w:t>
      </w:r>
    </w:p>
    <w:p>
      <w:r>
        <w:t xml:space="preserve">The Hour- ja The Thick of It -elokuvien näyttelijä Peter Capaldi on mukana uudessa kymmenosaisessa BBC One -sarjan sovituksessa Alexandre Dumas'n romaanista The Three Musketeers.</w:t>
      </w:r>
    </w:p>
    <w:p>
      <w:r>
        <w:rPr>
          <w:b/>
          <w:u w:val="single"/>
        </w:rPr>
        <w:t xml:space="preserve">Asiakirjan numero 34323</w:t>
      </w:r>
    </w:p>
    <w:p>
      <w:r>
        <w:t xml:space="preserve">Birminghamin Royal Bloodin keikan puhelinten varkaus mies vangittiin</w:t>
      </w:r>
    </w:p>
    <w:p>
      <w:r>
        <w:t xml:space="preserve">Alin Marin, 22, jolla ei ole kiinteää osoitetta, otti puhelimet Royal Bloodin keikalla Birminghamissa 19. marraskuuta. Rakennustyöläinen myönsi varkauden, ja hänet tuomittiin Birminghamin kruununoikeudessa aiemmin. Poliisit löysivät yhteensä 53 puhelinta Birminghamin Arena-areenalla järjestetyn keikan jälkeen, West Midlandsin poliisi kertoi aiemmin. Midlands Live: Poliisi kertoi saaneensa tiedustelutietoja, jotka viittasivat siihen, että keikkakävijät olivat joutuneet bändin aiempien esiintymisten kohteeksi, mikä johti Marinin pidätykseen läheisellä Broad Streetillä.</w:t>
      </w:r>
    </w:p>
    <w:p>
      <w:r>
        <w:rPr>
          <w:b/>
        </w:rPr>
        <w:t xml:space="preserve">Yhteenveto</w:t>
      </w:r>
    </w:p>
    <w:p>
      <w:r>
        <w:t xml:space="preserve">Mies, joka varasti keikalla yli 50 puhelinta, on tuomittu kolmeksi vuodeksi vankilaan.</w:t>
      </w:r>
    </w:p>
    <w:p>
      <w:r>
        <w:rPr>
          <w:b/>
          <w:u w:val="single"/>
        </w:rPr>
        <w:t xml:space="preserve">Asiakirjan numero 34324</w:t>
      </w:r>
    </w:p>
    <w:p>
      <w:r>
        <w:t xml:space="preserve">Vesiliukumäen "ongelmat" viivästyttävät edelleen kansallisen urheilukeskuksen uima-altaan uudelleen avaamista.</w:t>
      </w:r>
    </w:p>
    <w:p>
      <w:r>
        <w:t xml:space="preserve">Kompleksin oli määrä avautua uudelleen toukokuussa, mutta urheiluministeri Graham Cregeen sanoi, että uusien vesiliukumäkien asentamisessa oli ollut "merkittäviä ongelmia". Maaliskuussa liukumäkiä koskevat ongelmat mainittiin syyksi rakennuksen 4,2 miljoonan punnan arvoisen uudistuksen viivästymiseen. Cregeen sanoi, että muut kunnostustyöt ovat "pitkällä". Tynwaldin kysymykseen vastatessaan hän sanoi, että hankkeessa oli ilmennyt "merkittäviä ongelmia... vesiradan suunnittelussa, valmistuksessa ja asennuksessa". Jason Moorhouse MHK sanoi, että viivästys oli "melkoinen huolenaihe", koska vaikka muut uima-altaat eri puolilla saarta olivat avoinna, "kruununjalokivi" ei ollut. Douglas-kompleksissa sijaitsee saaren ainoa kilpailutason uima-allas. Laitoksen tiedottaja sanoi, että se "jatkaa keskusteluja" uusien liukumäkien valmistajan ja asentajan kanssa, mutta ei ollut tiedossa, milloin vapaa-ajan allas avataan uudelleen.</w:t>
      </w:r>
    </w:p>
    <w:p>
      <w:r>
        <w:rPr>
          <w:b/>
        </w:rPr>
        <w:t xml:space="preserve">Yhteenveto</w:t>
      </w:r>
    </w:p>
    <w:p>
      <w:r>
        <w:t xml:space="preserve">Mansaaren kansallisen urheilukeskuksen uima-altaiden avaaminen uudelleen viivästyy entisestään, kuten hallitus on vahvistanut.</w:t>
      </w:r>
    </w:p>
    <w:p>
      <w:r>
        <w:rPr>
          <w:b/>
          <w:u w:val="single"/>
        </w:rPr>
        <w:t xml:space="preserve">Asiakirjan numero 34325</w:t>
      </w:r>
    </w:p>
    <w:p>
      <w:r>
        <w:t xml:space="preserve">Whitehavenin nainen vangittiin ystävänsä puukottamisesta kasvoihin</w:t>
      </w:r>
    </w:p>
    <w:p>
      <w:r>
        <w:t xml:space="preserve">Victoria Louise Lagan tönäisi ensin yhtä ystäväänsä kasvoihin, ja kun toinen puuttui asiaan, hän iski pihviveitsen tämän kasvoihin ja rintaan. Whitehavenin Main Streetillä, Hensignhamissa, asuva 36-vuotias nainen myönsi, että hän oli syyllistynyt pahoinpitelyyn, jonka tarkoituksena oli aiheuttaa vakavia ruumiillisia vammoja. Carlisle Crown Courtin tuomari tuomitsi hänet kahdeksaksi vuodeksi vankeuteen. Oikeudelle kerrottiin, että Lagan oli useiden tuntien aikana juonut lageria, siideriä ja väkevää alkoholijuomaa ja muuttunut aggressiiviseksi. Tuomion langettanut tuomari Eric Lamb kuvaili sitä "jatkuvaksi hyökkäykseksi". Hän sanoi: "Nuo vammat olisivat voineet olla erityisen vakavia". Aiheeseen liittyvät Internet-linkit HM Courts &amp; Tribunals Service (HM Courts &amp; Tribunals Service)</w:t>
      </w:r>
    </w:p>
    <w:p>
      <w:r>
        <w:rPr>
          <w:b/>
        </w:rPr>
        <w:t xml:space="preserve">Yhteenveto</w:t>
      </w:r>
    </w:p>
    <w:p>
      <w:r>
        <w:t xml:space="preserve">Nainen, joka puukotti toistuvasti ystäväänsä humalassa järjestetyissä boksinpäivän juhlissa cumbrialaisessa kodissaan, on tuomittu vankilaan.</w:t>
      </w:r>
    </w:p>
    <w:p>
      <w:r>
        <w:rPr>
          <w:b/>
          <w:u w:val="single"/>
        </w:rPr>
        <w:t xml:space="preserve">Asiakirjan numero 34326</w:t>
      </w:r>
    </w:p>
    <w:p>
      <w:r>
        <w:t xml:space="preserve">Ben Nevisin kadonnutta kävelijää etsitään laajamittaisesti</w:t>
      </w:r>
    </w:p>
    <w:p>
      <w:r>
        <w:t xml:space="preserve">Slovakiasta kotoisin olevasta Tomas Gafrikista kuultiin viimeksi torstaiaamuna, kun hän julkaisi itsestään lyhyen filmin sosiaalisessa mediassa. Hänen sijaintinsa oli juuri Half Way Lochanin yläpuolella Yhdistyneen kuningaskunnan korkeimmalla vuorella. Lochaber Mountain Rescue Team (LMRT) on etsinyt häntä sunnuntaiaamusta lähtien. Alueelle on tulossa rankkaa lunta ja 50-80 mailin tuntinopeuden tuulet. Etsinnöissä on mukana noin 27 ryhmän jäsentä sekä helikopteri ja 12 jäsentä muista ryhmistä. LMRT kirjoitti Facebookissa: "Hänen aikomuksensa Ben Nevisille nousun jälkeen oli käydä tällä alueella sijaitsevilla 'vuonoilla', joten meidän on tarkistettava, onko häntä nähty sen jälkeen, siltä varalta, että etsinnät Benillä ovat pelkkää hanhenetsintää." Pelastusryhmä lisäsi, että odotettavissa olevat sääolosuhteet "tekisivät etsinnät huippujen ympärillä erittäin vaikeiksi". Kaikki, joilla on tietoja, voivat ottaa yhteyttä Skotlannin poliisiin.</w:t>
      </w:r>
    </w:p>
    <w:p>
      <w:r>
        <w:rPr>
          <w:b/>
        </w:rPr>
        <w:t xml:space="preserve">Yhteenveto</w:t>
      </w:r>
    </w:p>
    <w:p>
      <w:r>
        <w:t xml:space="preserve">Parhaillaan etsitään miestä, jonka uskotaan olleen Ben Nevisin kiipeilijä.</w:t>
      </w:r>
    </w:p>
    <w:p>
      <w:r>
        <w:rPr>
          <w:b/>
          <w:u w:val="single"/>
        </w:rPr>
        <w:t xml:space="preserve">Asiakirjan numero 34327</w:t>
      </w:r>
    </w:p>
    <w:p>
      <w:r>
        <w:t xml:space="preserve">Guy Ritchie lanseeraa pubinsa mukaan nimetyn levy-yhtiön</w:t>
      </w:r>
    </w:p>
    <w:p>
      <w:r>
        <w:t xml:space="preserve">Elokuvaohjaaja on saanut nimensä omistamansa Lontoon keskustassa sijaitsevan pubin mukaan, ja hän on tehnyt ensimmäisen sopimuksensa The Punchbowl Bandin, baarin sisäisen ryhmän kanssa. Nelikko esiintyi hiljattain Ritchien Sherlock Holmes -elokuvan soundtrackilla. Ritchie kommentoi lanseerausta seuraavasti: "On jännittävää uskaltautua musiikkialan maailmaan. Se on kova paikka, mutta olen nähnyt omakohtaisesti, miten tämä bändi saa yhteyden ihmisiin." Punchbowl Recordings, joka on suurlevy-yhtiö Universalin tytäryhtiö, julkaisee yhtyeen debyyttialbumin Journey - kokoelman "perinteisiä irlantilaisia sävelmiä" - 1. maaliskuuta. Ritchien viimeisin elokuva Sherlock Holmes julkaistiin 26. joulukuuta 2009.</w:t>
      </w:r>
    </w:p>
    <w:p>
      <w:r>
        <w:rPr>
          <w:b/>
        </w:rPr>
        <w:t xml:space="preserve">Yhteenveto</w:t>
      </w:r>
    </w:p>
    <w:p>
      <w:r>
        <w:t xml:space="preserve">Guy Ritchie on perustanut oman levy-yhtiön, Punchbowl Recordingsin.</w:t>
      </w:r>
    </w:p>
    <w:p>
      <w:r>
        <w:rPr>
          <w:b/>
          <w:u w:val="single"/>
        </w:rPr>
        <w:t xml:space="preserve">Asiakirjan numero 34328</w:t>
      </w:r>
    </w:p>
    <w:p>
      <w:r>
        <w:t xml:space="preserve">Uusi Asda-supermarket Chorleyssä luo 400 työpaikkaa.</w:t>
      </w:r>
    </w:p>
    <w:p>
      <w:r>
        <w:t xml:space="preserve">Kaupungin keskustassa sijaitsevan Market Streetin ympäristön parantamissuunnitelma, jonka arvo on miljoona puntaa, on aloitettu myymälän rakentamisen valmistelemiseksi. Alueesta on tarkoitus tehdä jalankulkijaystävällisempi, kun neuvosto pyrkii "kaunistamaan aluetta ja tekemään siitä houkuttelevamman". Myymälän on määrä avautua myöhemmin tänä vuonna, tiedottaja sanoi. Market Streetin päässä sijaitsevan rakennuksen lähellä oleva liikenneympyrä poistetaan osana uudistusta. Chorleyn neuvoston johtaja Alistair Bradley sanoi: "Valtatien parannuksiin kuuluu uusia puita ja katukalusteita, ja ne täydentävät muita hankkeita, joita olemme toteuttaneet viimeisten kahdentoista kuukauden aikana, kuten kauppojen julkisivujen parannuksia."</w:t>
      </w:r>
    </w:p>
    <w:p>
      <w:r>
        <w:rPr>
          <w:b/>
        </w:rPr>
        <w:t xml:space="preserve">Yhteenveto</w:t>
      </w:r>
    </w:p>
    <w:p>
      <w:r>
        <w:t xml:space="preserve">Uuden Asdan avaaminen Chorleyhin Lancashiren osavaltioon luo noin 400 työpaikkaa, kuten valtuusto on ilmoittanut.</w:t>
      </w:r>
    </w:p>
    <w:p>
      <w:r>
        <w:rPr>
          <w:b/>
          <w:u w:val="single"/>
        </w:rPr>
        <w:t xml:space="preserve">Asiakirjan numero 34329</w:t>
      </w:r>
    </w:p>
    <w:p>
      <w:r>
        <w:t xml:space="preserve">Poliisi- ja palontorjuntakeskuksia koskeva kuuleminen "riittää".</w:t>
      </w:r>
    </w:p>
    <w:p>
      <w:r>
        <w:t xml:space="preserve">Se tapahtui sen jälkeen, kun joukko koillis-SNP:n kansanedustajia oli arvostellut keskustelujen puuttumista. Aberdeenin eteläisen ja pohjoisen Kincardinen edustaja Maureen Watt sanoi olevansa pettynyt siihen, että yhteisöryhmille ei ilmoitettu ehdotuksista etukäteen. MacAskill sanoi, että asiasta käydään edelleen vuoropuhelua. Hän sanoi Aberdeenissa puhuessaan: "Olisi perustuslaillisesti väärin, jos hallitus puuttuisi asioihin, jotka ovat selvästi operatiivisia. "Kannustaisin poliitikkoja, joilla on huolenaiheita, olemaan yhteydessä sekä poliisiin että palo- ja pelastuspalveluihin ja myös lautakuntiin. "Tiedän itse keskusteluistani näiden organisaatioiden kanssa, että ne aikovat ja ovat pyrkineet käymään vuoropuhelua ja jatkavat sitä paitsi poliitikkojen myös asianomaisten henkilöiden kanssa." Kaupunginvaltuuston johtaja Barney Crockett on puolestaan kirjoittanut oikeusministerille ja pyytänyt kiireellistä kokousta valvomoa koskevista ehdotuksista. Skotlannin palokuntaneuvosto keskustelee torstaina ehdotuksesta vähentää valvomoita kahdeksasta kolmeen. Jos suositukset hyväksytään, Koillis-Skotlannin palomiehiä valvottaisiin Dundeesta käsin. Aiheeseen liittyvät Internet-linkit Skotlannin palo- ja pelastustoimi Skotlannin hallitus Skotlannin poliisi Skotlanti</w:t>
      </w:r>
    </w:p>
    <w:p>
      <w:r>
        <w:rPr>
          <w:b/>
        </w:rPr>
        <w:t xml:space="preserve">Yhteenveto</w:t>
      </w:r>
    </w:p>
    <w:p>
      <w:r>
        <w:t xml:space="preserve">Oikeusministeri Kenny MacAskill on vakuuttanut, että Aberdeenin poliisi- ja palontorjuntakeskusten sulkemista koskevista suunnitelmista on kuultu riittävästi.</w:t>
      </w:r>
    </w:p>
    <w:p>
      <w:r>
        <w:rPr>
          <w:b/>
          <w:u w:val="single"/>
        </w:rPr>
        <w:t xml:space="preserve">Asiakirjan numero 34330</w:t>
      </w:r>
    </w:p>
    <w:p>
      <w:r>
        <w:t xml:space="preserve">Vaalitulokset 2017: Zac Goldsmith valloittaa Richmond Parkin uudelleen.</w:t>
      </w:r>
    </w:p>
    <w:p>
      <w:r>
        <w:t xml:space="preserve">Vastavalittu kansanedustaja voitti paikan liberaalidemokraattien Sarah Olneyltä vain 45 äänen enemmistöllä. Goldsmith menetti paikkansa viime vuonna erottuaan ja järjestettyään täytevaalit vastalauseena päätökselle laajentaa Heathrow'n lentokenttää. Vaalit laskettiin uudelleen peräti neljä kertaa ennen kuin tulos julistettiin. Goldsmith voitti 28 588 ääntä, ja Olney sai 28 543 ääntä 79 prosentin äänestysprosentilla. Goldsmith myönsi voittaneensa "niukalla marginaalilla", mutta kiitti Richmond Parkin äänestäjiä siitä, että he antoivat hänelle toisen mahdollisuuden edustaa heitä. Toivon, että äänestäjäni tietävät, etten koskaan petä heitä. ", hän lisäsi. Olney otti paikan Goldsmithiltä, joka asettui ehdolle itsenäisenä ehdokkaana sen jälkeen, kun hän oli väliaikaisesti eronnut konservatiivien puolueesta, viime vuonna. Libidemokraattien voitto johtui hänen vastustajansa brexit-myönteisestä asenteesta vaalipiirissä, jossa äänestettiin suurimmaksi osaksi puolesta.</w:t>
      </w:r>
    </w:p>
    <w:p>
      <w:r>
        <w:rPr>
          <w:b/>
        </w:rPr>
        <w:t xml:space="preserve">Yhteenveto</w:t>
      </w:r>
    </w:p>
    <w:p>
      <w:r>
        <w:t xml:space="preserve">Zac Goldsmith on vallannut Richmond Parkin takaisin konservatiivipuolueelle yhdessä vaalien dramaattisimmista tuloksista.</w:t>
      </w:r>
    </w:p>
    <w:p>
      <w:r>
        <w:rPr>
          <w:b/>
          <w:u w:val="single"/>
        </w:rPr>
        <w:t xml:space="preserve">Asiakirjan numero 34331</w:t>
      </w:r>
    </w:p>
    <w:p>
      <w:r>
        <w:t xml:space="preserve">Sade estää Yorkin ensimmäisen ilmapallofestivaalin</w:t>
      </w:r>
    </w:p>
    <w:p>
      <w:r>
        <w:t xml:space="preserve">Järjestäjien mukaan yleisön ja lentäjien turvallisuus oli etusijalla, eivätkä he voineet vaikuttaa säähän. Perjantaina ja lauantaina lennettiin, mutta sunnuntaiksi suunniteltuja lentoja ei toteuteta. Muita tapahtumia järjestetään edelleen Knavesmiren kaupunginosassa, jossa ihmiset voivat seurata, kuinka Yorkshire Air Ambulance laskeutuu helikopterilla. Tapahtumajohtaja Oliver Webb sanoi: "Tapahtuman aikana on mahdollista nähdä, miten lentokoneet voivat lentää: "Se on tietenkin pettymys, mutta toivon, että ihmiset ymmärtävät syyn siihen. "Se ei vain ole turvallista. Näkyvyys on huono, sade ilmapallon kankaalle on vahingollista ja se tekee siitä raskaamman lentää." Perjantaina alkaneen festivaalin aikana kaupungin yllä ajelehti kymmeniä ilmapalloja, ja lauantaina järjestettiin myös tapahtuma, jossa oli hehkuvia ilmapalloja.</w:t>
      </w:r>
    </w:p>
    <w:p>
      <w:r>
        <w:rPr>
          <w:b/>
        </w:rPr>
        <w:t xml:space="preserve">Yhteenveto</w:t>
      </w:r>
    </w:p>
    <w:p>
      <w:r>
        <w:t xml:space="preserve">Yorkin ensimmäisen Balloon Fiestan lennot on peruttu rankkasateen vuoksi.</w:t>
      </w:r>
    </w:p>
    <w:p>
      <w:r>
        <w:rPr>
          <w:b/>
          <w:u w:val="single"/>
        </w:rPr>
        <w:t xml:space="preserve">Asiakirjan numero 34332</w:t>
      </w:r>
    </w:p>
    <w:p>
      <w:r>
        <w:t xml:space="preserve">Pelastettu pöllö oli "liian lihava lentääkseen", sanoo Suffolkin suojelukeskus.</w:t>
      </w:r>
    </w:p>
    <w:p>
      <w:r>
        <w:t xml:space="preserve">Suffolk Owl Sanctuaryn mukaan maanomistaja toi "läpimärkän" linnun paikalle. Kun henkilökunta tutki pikkupöllön (Athene noctua), se havaitsi sen olevan "yksinkertaisesti erittäin lihava" eikä se sen vuoksi pystynyt lentämään tehokkaasti. Pöllö laitettiin "tiukalle ruokavaliolle", jotta se laihtuisi 245 gramman painostaan "luonnollisempaan painoon", ja se on nyt vapautettu takaisin luontoon, suojelualue kertoi. Stonham Aspalissa sijaitseva suojelualue kertoi, että kun lintu punnittiin, se oli noin kolmanneksen painavampi kuin mitä he odottaisivat ison, terveen naaraspuolisen pikkupöllön olevan. Turvapaikan mukaan on "erittäin epätavallista, että luonnonvaraiset linnut joutuvat luonnostaan tällaiseen tilaan". Päähaukkamestari Rufus Samkin sanoi: "Talvi on ollut leuto, ja ympärillä on paljon ravintoa - myyriä ja hiiriä. "Uskomme, että se on pärjännyt uskomattoman hyvin ja herkutellut liikaa." Hänen mukaansa pöllö laihtui 20-30 grammaa parin viikon aikana, kun henkilökunta seurasi sen ravinnon saantia. "Saatamme nähdä sen uudelleen - toivottavasti emme", Samkin sanoi. "Toivottavasti se on oppinut pitämään painonsa kurissa, jotta se voi välttyä saalistajilta tai kyytiin joutumiselta."</w:t>
      </w:r>
    </w:p>
    <w:p>
      <w:r>
        <w:rPr>
          <w:b/>
        </w:rPr>
        <w:t xml:space="preserve">Yhteenveto</w:t>
      </w:r>
    </w:p>
    <w:p>
      <w:r>
        <w:t xml:space="preserve">Ojasta pelastettu ja loukkaantuneeksi luultu pöllö oli itse asiassa vain liian lihava lentääkseen, lintujen pelastuskeskus on kertonut.</w:t>
      </w:r>
    </w:p>
    <w:p>
      <w:r>
        <w:rPr>
          <w:b/>
          <w:u w:val="single"/>
        </w:rPr>
        <w:t xml:space="preserve">Asiakirjan numero 34333</w:t>
      </w:r>
    </w:p>
    <w:p>
      <w:r>
        <w:t xml:space="preserve">Australialaiset luovuttavat 26 000 asetta kansallisessa armahduksessa</w:t>
      </w:r>
    </w:p>
    <w:p>
      <w:r>
        <w:t xml:space="preserve">Armahdus alkoi 1. heinäkuuta, ja sen tarkoituksena on torjua kasvavaa terrorismin uhkaa ja aseiden tulvaa maahan. Rekisteröimättömän ampuma-aseen omistaminen on Australiassa laitonta. Amnestia-ajan ulkopuolella kiinni jääneet voivat saada jopa 280 000 Australian dollarin (172 000 puntaa, 225 000 dollaria) sakot ja jopa 14 vuoden vankeusrangaistuksen. Nykyisen, 30. syyskuuta asti kestävän ohjelman ansiosta australialaiset voivat luovuttaa rekisteröimättömiä ampuma-aseita ja niihin liittyviä esineitä ilman pelkoa syytteeseenpanosta. Oikeusministeri Michael Keenan sanoi, että tähänastinen "loistava tulos" tekee kansakunnasta turvallisemman. Poliisi arvioi, että Australiassa on jopa 260 000 laitonta asetta, joista osaa on käytetty järjestäytyneessä rikollisuudessa ja viimeaikaisissa terrori-iskuissa. Keenan mainitsi esimerkkinä Man Haron Monisin, Sydneyn kahvilan piirityksen tekijän vuonna 2014, joka käytti rekisteröimätöntä haulikkoa, joka oli tullut Australiaan 1950-luvulla. Australialaiset luovuttivat 643 726 ampuma-asetta vuosina 1996 ja 1997 sen jälkeen, kun Tasmanian Port Arthurin kaupungissa oli tapettu 35 ihmistä, mikä oli maan pahin ja viimeisin joukkoampuminen. Tapaus johti myös puoliautomaatti- ja automaattiaseiden kieltämiseen maassa.</w:t>
      </w:r>
    </w:p>
    <w:p>
      <w:r>
        <w:rPr>
          <w:b/>
        </w:rPr>
        <w:t xml:space="preserve">Yhteenveto</w:t>
      </w:r>
    </w:p>
    <w:p>
      <w:r>
        <w:t xml:space="preserve">Australialaiset ovat luovuttaneet lähes 26 000 ampuma-asetta maan ensimmäisen aseamnestian yhteydessä sen jälkeen, kun se vuonna 1996 toteutetun joukkoammuskelun jälkeen toteutettiin käänteentekevä vastaus.</w:t>
      </w:r>
    </w:p>
    <w:p>
      <w:r>
        <w:rPr>
          <w:b/>
          <w:u w:val="single"/>
        </w:rPr>
        <w:t xml:space="preserve">Asiakirjan numero 34334</w:t>
      </w:r>
    </w:p>
    <w:p>
      <w:r>
        <w:t xml:space="preserve">Yorkshiren poliisin vedenalaiset etsintäryhmät voivat yhdistyä.</w:t>
      </w:r>
    </w:p>
    <w:p>
      <w:r>
        <w:t xml:space="preserve">Yorkshiren ja Humbersiden poliisiviranomaisten yhteiskomitean on määrä keskustella torstaina suunnitelmista vähentää sukeltajien määrää 28:sta 10:een. Alueen poliisipäälliköiden raportissa ehdotetaan Länsi- ja Etelä-Yorkshiren sekä Humbersiden vedenalaisten etsintäyksiköiden yhdistämistä yhdeksi tukikohdaksi. Raportin mukaan yhdistäminen mahdollistaisi noin 400 000 punnan säästöt. Tällä hetkellä kolme yksikköä käyttää vuosittain 1 125 628 puntaa, ja 28 sukeltajaa työskentelee meri- ja vedenalaisissa etsintäyksiköissä. Ehdotusten mukaan Humbersiden poliisin alueelle perustettava uusi yksikkö maksaisi 719 083 puntaa, mikä merkitsisi 36 prosentin säästöä. Jos ehdotus hyväksytään, 18 työntekijää vapautuu takaisin joukkojen palvelukseen. North Yorkshiren poliisi, jolla on sopimus West Yorkshiren poliisin sukeltajien käytöstä, ei osallistu alueelliseen yhdistymiseen, vaan säilyttää sopimuksen mukaisen palvelun. Yorkshiren suunnitelma noudattaa Luoteis-Lännen poliisivoimien esimerkkiä, jotka työskentelevät yhtenä ryhmänä kattaen alueen Walesista Solway Firthiin.</w:t>
      </w:r>
    </w:p>
    <w:p>
      <w:r>
        <w:rPr>
          <w:b/>
        </w:rPr>
        <w:t xml:space="preserve">Yhteenveto</w:t>
      </w:r>
    </w:p>
    <w:p>
      <w:r>
        <w:t xml:space="preserve">Yorkshiren poliisin sukeltajien määrä voitaisiin puolittaa, kun poliisipäälliköt pyrkivät koko alueen laajuiseen yhdistämiseen.</w:t>
      </w:r>
    </w:p>
    <w:p>
      <w:r>
        <w:rPr>
          <w:b/>
          <w:u w:val="single"/>
        </w:rPr>
        <w:t xml:space="preserve">Asiakirjan numero 34335</w:t>
      </w:r>
    </w:p>
    <w:p>
      <w:r>
        <w:t xml:space="preserve">Paraguayn kongressi antaa uudelle presidentille enemmän valtaa</w:t>
      </w:r>
    </w:p>
    <w:p>
      <w:r>
        <w:t xml:space="preserve">Torstaina senaatti antoi tukensa siirrolle, päivää sen jälkeen kun alahuone oli tehnyt niin. Toimenpiteellä pyritään ensisijaisesti taistelemaan Paraguayn kansanarmeijan (EPP) aseistettuja kapinallisia vastaan. Heitä on syytetty useista iskuista maan pohjoisosassa. Coloradopuolue ja sen liittolaiset kongressissa eivät hukanneet aikaa suostuessaan presidentti Cartesin pyyntöön lähettää joukkoja taistelemaan vasemmistokapinallisia vastaan julistamatta ensin poikkeustilaa. Pyyntö on seurausta viime lauantaina tapahtuneesta hyökkäyksestä, josta EPP:tä syytettiin San Pedron alueella, pääkaupungin Asuncionin pohjoispuolella. Hyökkäys, johon liittyi vartijoiden sieppaaminen, tapahtui brasilialaisen kansalaisen omistamalla karjatilalla. Paikalle saapuneet poliisit löysivät neljä ruumista. Viidennen vartijan ruumis löydettiin myöhemmin. Tämän jälkeen poliisit joutuivat väijytykseen, ja yksi heistä loukkaantui, tiettävästi EPP:n toimesta. Presidentti Cartes päätti lähettää armeijan alueelle, mutta hänen oli ensin muutettava lakia, jotta se voisi vahvistaa poliisia taistelussa EPP:tä vastaan. Kriitikot sanoivat, että uudet valtuudet olivat vaarallista kehitystä maalle, joka vietti suuren osan 1900-luvusta sotilasdiktatuurissa. EPP:n uskotaan tappaneen noin 30 ihmistä vuoden 2005 jälkeen.</w:t>
      </w:r>
    </w:p>
    <w:p>
      <w:r>
        <w:rPr>
          <w:b/>
        </w:rPr>
        <w:t xml:space="preserve">Yhteenveto</w:t>
      </w:r>
    </w:p>
    <w:p>
      <w:r>
        <w:t xml:space="preserve">Viikko virkavalansa vannomisen jälkeen Paraguayn presidentti Horacio Cartes on saanut parlamentin molemmilta kamareilta uudet valtuudet käyttää armeijaa maan levottomuuksien torjumiseksi.</w:t>
      </w:r>
    </w:p>
    <w:p>
      <w:r>
        <w:rPr>
          <w:b/>
          <w:u w:val="single"/>
        </w:rPr>
        <w:t xml:space="preserve">Asiakirjan numero 34336</w:t>
      </w:r>
    </w:p>
    <w:p>
      <w:r>
        <w:t xml:space="preserve">Kuolemaan johtanut puukotus Japanin luotijunassa</w:t>
      </w:r>
    </w:p>
    <w:p>
      <w:r>
        <w:t xml:space="preserve">Kuolemaan johtanut puukotus tapahtui noin kello 22:00 paikallista aikaa (13:00 GMT) lauantaina Tokiosta Osakaan matkalla olleessa Shinkansen-junassa. Poliisi otti epäillyn kiinni rynnättyään vaunuun, kun vaunu pysähtyi Odawaran asemalle. Junassa oli tapahtumahetkellä yli 800 matkustajaa. Viranomaisten mukaan miespuolinen matkustaja, joka vietiin sairaalaan kaulavammojen vuoksi, kuoli myöhemmin vammoihinsa. Paikallisten tiedotusvälineiden mukaan kaksi muuta uhria ovat molemmat naisia. Mitä tapahtui? Epäilty, jonka nimi on Ichiro Kojima, 22, pidätettiin epäiltynä murhayrityksestä, kertoi paikallisen poliisin edustaja uutistoimisto AFP:lle. Kojima kertoi poliisille, että hän oli valinnut uhrit sattumanvaraisesti ja että hänellä oli ollut junassa mukanaan "useita teräaseita", kertoo Japanin yleisradioyhtiö NHK. Silminnäkijöiden mukaan matkustajat itkivät yrittäessään paeta paniikissa. "Yhtäkkiä monet matkustajat ryntäsivät... ihmiset joutuivat paniikkiin", eräs miesmatkustaja kertoi japanilaiselle Mainichi Shimbun -sanomalehdelle. Kuinka yleisiä tällaiset hyökkäykset ovat? Ne ovat harvinaisia Japanissa, jossa väkivaltarikollisuuden määrä on yksi kehittyneen maailman alhaisimmista. Vuonna 2015 eräs mies kuoli sytytettyään itsensä tuleen luotijunassa. Myös naismatkustaja kuoli ja yli 20 ihmistä loukkaantui, kun tulipalo ja savu levisivät vaunuihin.</w:t>
      </w:r>
    </w:p>
    <w:p>
      <w:r>
        <w:rPr>
          <w:b/>
        </w:rPr>
        <w:t xml:space="preserve">Yhteenveto</w:t>
      </w:r>
    </w:p>
    <w:p>
      <w:r>
        <w:t xml:space="preserve">Mies on pidätetty epäiltynä siitä, että hän tappoi matkustajan ja haavoitti kahta muuta Japanin luotijunassa tehdyssä veitsihyökkäyksessä, kertoo poliisi.</w:t>
      </w:r>
    </w:p>
    <w:p>
      <w:r>
        <w:rPr>
          <w:b/>
          <w:u w:val="single"/>
        </w:rPr>
        <w:t xml:space="preserve">Asiakirjan numero 34337</w:t>
      </w:r>
    </w:p>
    <w:p>
      <w:r>
        <w:t xml:space="preserve">Ipswichin museon luut auttavat oikeuslääketieteen opiskelijoita</w:t>
      </w:r>
    </w:p>
    <w:p>
      <w:r>
        <w:t xml:space="preserve">Ipswichin museon luiden tarkastuksessa havaittiin, että noin 60 luuta oli luetteloitu vain osittain eikä henkilökunta tiennyt, mistä ne olivat peräisin. Nämä luut voidaan nyt siirtää Anglia Ruskinin yliopistoon rikostutkijoiden kouluttamista varten. Suunnitelma on esitetty Ipswichin kaupunginvaltuustolle laaditussa raportissa. Esineitä Irakista Tiistaina kokoontuvalle neuvoston toimeenpanevalle komitealle laaditussa raportissa sanotaan, että Anglia Ruskin - joka sijaitsee Cambridgessa ja Chelmsfordissa - ei tällä hetkellä pidä hallussaan opetuskokoelmaa jäänteistä rikostutkijoiden kouluttamista varten. Siinä ehdotetaan myös, että Irakista peräisin oleva kolmen 800-luvun norsunluulaatan ryhmä siirretään British Museumiin, joka hankki toukokuussa 2011 samalta alueelta löydetyt yli 1 000 täydellistä norsunluulaattaa. Colchesterin ja Ipswichin museon johtaja Philip Wise toteaa raportissa: "Norsunluut ovat osa pientä kokoelmaa Irakista peräisin olevia esineitä, joilla on vain vähän tai ei lainkaan merkitystä museon kokoelmille." Museo haluaa myös siirtää Derbyshiren Creswell Cragsista löydetyt 10 paleotlithikautista eli vanhan kivikauden esineistöä Creswell Trust -järjestölle, joka on dokumentoinut kaikki löytöpaikan löydöt.</w:t>
      </w:r>
    </w:p>
    <w:p>
      <w:r>
        <w:rPr>
          <w:b/>
        </w:rPr>
        <w:t xml:space="preserve">Yhteenveto</w:t>
      </w:r>
    </w:p>
    <w:p>
      <w:r>
        <w:t xml:space="preserve">Suffolkin museon vuosina 1908-1973 hankkima luukokoelma saatetaan lahjoittaa yliopistolle oikeusbiologian opiskelijoiden tutkittavaksi.</w:t>
      </w:r>
    </w:p>
    <w:p>
      <w:r>
        <w:rPr>
          <w:b/>
          <w:u w:val="single"/>
        </w:rPr>
        <w:t xml:space="preserve">Asiakirjan numero 34338</w:t>
      </w:r>
    </w:p>
    <w:p>
      <w:r>
        <w:t xml:space="preserve">Petr Pavlensky: Venäläinen taiteilija pidätetty Pariisin pankkipalosta</w:t>
      </w:r>
    </w:p>
    <w:p>
      <w:r>
        <w:t xml:space="preserve">Petr Pavlensky pidettiin kiinni varhain maanantaina, kun palomiehet sammuttivat kahta tulipaloa Banque de Francen julkisivulla Place de la Bastille -aukiolla. Pavlensky, 33, tuli tunnetuksi naulaamalla kivespussinsa Moskovan Punaiselle torille vuonna 2013. Hän pakeni Venäjältä tammikuussa seksuaalisen hyväksikäytön syytösten vuoksi, jotka hän kiistää. Viime vuonna hänet todettiin syylliseksi vahingontekoon, koska hän oli kastellut Venäjän vaikutusvaltaisen turvallisuuspalvelun FSB:n päämajan ovet bensiinillä ja sytyttänyt ne tuleen. Saatuaan puolen miljoonan ruplan (5400 puntaa, 7850 dollaria) sakot ja päästyään vapaaksi hän arvosteli Venäjän valvontaa ja sanoi, että yhteiskuntaa kontrolloi "keskeytymätön terrori". Pavlenskin viimeisimmässä hankkeessa Banque de Francen konttori kärsi pieniä vahinkoja ja se suljettiin toistaiseksi, pankin edustaja kertoi uutistoimisto AFP:lle. Lue lisää Ei ole selvää, mikä hänen tarkoituksensa oli, mutta itseään poliittiseksi taiteilijaksi kutsutun taiteilijan sanottiin sanoneen, että "pankkiirit ovat ottaneet monarkkien paikan". Hänet otettiin kiinni yhdessä kumppaninsa Oksana Shalyginan kanssa "tulipalon aiheuttamisesta", AFP siteerasi poliisia. Aiemmissa projekteissaan hän on kietonut itsensä piikkilankoihin, ommellut huulensa yhteen ja hypännyt alasti psykiatrisen laitoksen seinälle irrottaakseen korvalehtensä.</w:t>
      </w:r>
    </w:p>
    <w:p>
      <w:r>
        <w:rPr>
          <w:b/>
        </w:rPr>
        <w:t xml:space="preserve">Yhteenveto</w:t>
      </w:r>
    </w:p>
    <w:p>
      <w:r>
        <w:t xml:space="preserve">Kiistelty venäläinen taiteilija, joka on saanut poliittisen turvapaikan Ranskassa, on pidätetty sytytettyään pankin tuleen Pariisin keskustassa, kertoo poliisi.</w:t>
      </w:r>
    </w:p>
    <w:p>
      <w:r>
        <w:rPr>
          <w:b/>
          <w:u w:val="single"/>
        </w:rPr>
        <w:t xml:space="preserve">Asiakirjan numero 34339</w:t>
      </w:r>
    </w:p>
    <w:p>
      <w:r>
        <w:t xml:space="preserve">Hyökkäys "ei muuta Yhdistyneen kuningaskunnan ja Irlannin välistä matkustusta".</w:t>
      </w:r>
    </w:p>
    <w:p>
      <w:r>
        <w:t xml:space="preserve">Stephen WalkerBBC News NI:n poliittinen kirjeenvaihtaja Rachid Redouane ei ollut poliisin tiedossa Yhdistyneessä kuningaskunnassa eikä Irlannissa. David Davis sanoi, että yhteinen matkustustila (Common Travel Area, CTA) ei ole uhattuna. Hän sanoi, että lauantain London Bridge -iskun ei pitäisi "saada meitä epäilemään CTA-alueen olemassaoloa". Davis vahvisti, että turvallisuusjärjestelyt ovat "jatkuva keskustelu meidän ja Irlannin hallituksen välillä", ja lisäsi, että niitä tarkastellaan aina uudelleen. Kysyttäessä, onko turvallisuus nyt tärkein kysymys, hän sanoi: "Kyllä, luultavasti". Häntä pyydettiin kertomaan tarkemmin, mitä toimia Irlannin rajalla voitaisiin toteuttaa sen jälkeen, kun Yhdistynyt kuningaskunta on eronnut EU:sta: "En aio tässä vaiheessa käsitellä turvallisuuspolitiikkaa Brexitin jälkeen. "Keskustelemme siitä Irlannin hallituksen kanssa. "Pääsemme ratkaisuun, joka on molempien hallitusten etujen mukainen." Viime kuussa EU:n brexit-neuvottelujen pääneuvottelija Michel Barnier sanoi, että kysymykseen siitä, millainen Irlannin raja olisi brexitin jälkeen, on "aina olemassa vastaus". Sekä Yhdistyneen kuningaskunnan että Irlannin hallitukset ovat molemmat sanoneet, etteivät ne halua, että rajalle palautetaan tullitoimipaikkoja sen jälkeen, kun Yhdistynyt kuningaskunta on eronnut EU:sta. EU:n neuvotteluohjeissa vaaditaan "joustavaa ja luovaa" lähestymistapaa tullikysymykseen. Davis sanoi: Davis sanoi: "Lopullisen lopputuloksen saaminen vie jonkin aikaa, koska sillä on vaikutuksia, jotka johtuvat vapaakauppasopimuksesta ja tullisopimuksesta." Lontoon isku oli kolmas terrori-isku Yhdistyneessä kuningaskunnassa kolmen kuukauden aikana, kun maaliskuussa Westminsterin sillalla tehdyssä auto- ja veitsi-iskussa kuoli viisi ihmistä ja 22. toukokuuta Manchesterissa tehdyssä pommi-iskussa 22 ihmistä.</w:t>
      </w:r>
    </w:p>
    <w:p>
      <w:r>
        <w:rPr>
          <w:b/>
        </w:rPr>
        <w:t xml:space="preserve">Yhteenveto</w:t>
      </w:r>
    </w:p>
    <w:p>
      <w:r>
        <w:t xml:space="preserve">Brexit-ministerin mukaan se, että yksi Lontoon hyökkääjistä muutti Yhdistyneeseen kuningaskuntaan Dublinista, ei saisi muuttaa nykyisiä matkustusjärjestelyjä Yhdistyneen kuningaskunnan ja Irlannin tasavallan välillä.</w:t>
      </w:r>
    </w:p>
    <w:p>
      <w:r>
        <w:rPr>
          <w:b/>
          <w:u w:val="single"/>
        </w:rPr>
        <w:t xml:space="preserve">Asiakirjan numero 34340</w:t>
      </w:r>
    </w:p>
    <w:p>
      <w:r>
        <w:t xml:space="preserve">"Valitettavaa": Irlannin pääministeri vastaa äiti- ja vauvakotien vuotoon.</w:t>
      </w:r>
    </w:p>
    <w:p>
      <w:r>
        <w:t xml:space="preserve">Shane HarrisonBBC News Dublinin kirjeenvaihtaja Laitoksiin sijoitettiin naisia ja tyttöjä, jotka tulivat raskaaksi avioliiton ulkopuolella. Ne nousivat kansainvälisiin uutisiin vuonna 2017, kun 796 lapsen ruumiit löydettiin haudattuina entisen kodin alueelta Tuamista, Galwayn kreivikunnasta. Lapsiministeri Roderic O'Gorman sanoi olevansa vihainen vuodosta. Sunday Independent -lehden uutisointiin sisältyi Taoiseachin haastattelu raportista. Sen odotetaan osoittavan, että 9 000 lasta (joka seitsemäs) kuoli 18 tutkitussa laitoksessa. Dáilissa keskiviikkona Martinin odotetaan pyytävän virallisesti anteeksi uhreilta valtion ja koko yhteiskunnan puolesta. Vastauksena Irlannin hallitus perusti riippumattoman äitiys- ja lastenkotikomission. Väliaikaisessa raportissaan komissio totesi, että osa vauvoista oli haudattu 20 kammioon suuremman käytöstä poistetun jätevesisäiliön sisälle. Kiistanalaiset äiti- ja vauvakodit olivat esillä myös elokuvassa Philomena, jonka pääosassa esiintyi Dame Judi Dench. Se kertoo naisesta, joka etsii amerikkalaisen pariskunnan adoptoimaa poikaansa.</w:t>
      </w:r>
    </w:p>
    <w:p>
      <w:r>
        <w:rPr>
          <w:b/>
        </w:rPr>
        <w:t xml:space="preserve">Yhteenveto</w:t>
      </w:r>
    </w:p>
    <w:p>
      <w:r>
        <w:t xml:space="preserve">Irlannin pääministeri Mícheál Martin on todennut, että on "valitettavaa", että äitiys- ja lastenkoteja koskeva raportti vuoti lehdistölle ennen kuin asianomaiset saivat sen nähtäväkseen.</w:t>
      </w:r>
    </w:p>
    <w:p>
      <w:r>
        <w:rPr>
          <w:b/>
          <w:u w:val="single"/>
        </w:rPr>
        <w:t xml:space="preserve">Asiakirjan numero 34341</w:t>
      </w:r>
    </w:p>
    <w:p>
      <w:r>
        <w:t xml:space="preserve">Vic Reeves ja Bob Mortimer palkitaan komediapalkinnolla</w:t>
      </w:r>
    </w:p>
    <w:p>
      <w:r>
        <w:t xml:space="preserve">Mortimer sanoi: "Olen todella ylpeä siitä, että Jim ja minä olemme aina kirjoittaneet omia juttujamme. On hienoa, että se tunnustetaan." Cuba Gooding Jr, Louis Smith ja Joan Collins jakavat palkinnot. Lisäksi paljastetaan, kuka on voittanut fanien äänestämän erinomaisen saavutuksen palkinnon. Alan Carr, Sarah Millican, Lee Mack, Graham Norton, Jack Whitehall ja David Mitchell ovat kaikki ehdolla. Komediakaksikko Reeves ja Mortimer ovat kirjoittaneet ja tähdittäneet yhdessä useita ohjelmia televisiossa vuodesta 1990 lähtien, muun muassa The Smell of Reeves and Mortimer ja tietokilpailu Shooting Stars, jota esitettiin ajoittain vuosina 1993-2011. Reeves sanoi uutisen kuultuaan: "Olen aivan sekaisin siitä, että minut on palkittu tällä arvostetuimmalla pokaalilla." Seremonia lähetetään Channel 4 -kanavalla kello 21:00 GMT.</w:t>
      </w:r>
    </w:p>
    <w:p>
      <w:r>
        <w:rPr>
          <w:b/>
        </w:rPr>
        <w:t xml:space="preserve">Yhteenveto</w:t>
      </w:r>
    </w:p>
    <w:p>
      <w:r>
        <w:t xml:space="preserve">Vic Reeves ja Bob Mortimer palkitaan myöhemmin The Writer's Guild of Great Britain -palkinnolla The British Comedy Awards -gaalassa.</w:t>
      </w:r>
    </w:p>
    <w:p>
      <w:r>
        <w:rPr>
          <w:b/>
          <w:u w:val="single"/>
        </w:rPr>
        <w:t xml:space="preserve">Asiakirjan numero 34342</w:t>
      </w:r>
    </w:p>
    <w:p>
      <w:r>
        <w:t xml:space="preserve">South Tyneside terveys ravistelu-up haaste "maksaa £ 100k</w:t>
      </w:r>
    </w:p>
    <w:p>
      <w:r>
        <w:t xml:space="preserve">Save South Tyneside Hospital -ryhmä oli väittänyt, että aivohalvauksen, äitiyshuollon ja lastenhoidon suunnitellusta uudistamisesta järjestetty kuuleminen oli puutteellinen. Korkein oikeus kuitenkin hylkäsi kampanjoijien kanteen joulukuussa. Nyt on käynyt ilmi, että taistelu maksoi South Tyneside Clinical Commissioning Groupille (CCG) noin 100 000 puntaa. CCG:n kokouksessa CCG:n pomot väittivät, että tuomarin tuomio oli "yksiselitteinen" vahvistus heidän suunnitelmilleen, mutta pahoittelivat muutoksenhausta aiheutuneita kustannuksia, kertoi Local Democracy Reporting Service. "Todellinen huoli" Toimitusjohtaja David Hambleton sanoi: "Käytimme kohtuuttoman paljon aikaa ja rahaa puolustaaksemme tekemäämme päätöstä. "Meidän oli maksettava asianajajalle oikeudellisessa uudelleentarkastelussa, ja kaiken tämän vuoksi käytimme todennäköisesti noin 100 000 puntaa asian puolustamiseen. "Olisimme voineet käyttää nämä rahat muuhun." Samassa kokouksessa Save South Tyneside Hospital -kampanjan puheenjohtaja Roger Nettleship vahvisti, että se saattaa harkita muutoksenhakua. Hän sanoi: "Tuomari myönsi, että South Tynesiden asukkaat ovat aidosti huolissaan palvelujen saatavuudesta. South Tyneside NHS Foundation Trust South Tyneside CCG Sunderland CCG Save South Tyneside Hospital (Pelastakaa South Tynesiden sairaala)</w:t>
      </w:r>
    </w:p>
    <w:p>
      <w:r>
        <w:rPr>
          <w:b/>
        </w:rPr>
        <w:t xml:space="preserve">Yhteenveto</w:t>
      </w:r>
    </w:p>
    <w:p>
      <w:r>
        <w:t xml:space="preserve">NHS-pomot käyttivät "kohtuuttoman paljon aikaa ja rahaa" puolustaakseen oikeudellista haastetta Sunderlandin ja South Tynesiden terveydenhuollon uudistusta vastaan.</w:t>
      </w:r>
    </w:p>
    <w:p>
      <w:r>
        <w:rPr>
          <w:b/>
          <w:u w:val="single"/>
        </w:rPr>
        <w:t xml:space="preserve">Asiakirjan numero 34343</w:t>
      </w:r>
    </w:p>
    <w:p>
      <w:r>
        <w:t xml:space="preserve">Skotlannin asuntojen hintoja "nostavat huippuluokan myynnit</w:t>
      </w:r>
    </w:p>
    <w:p>
      <w:r>
        <w:t xml:space="preserve">Kiinteistönvälittäjät Your Move havaitsi, että asuntojen keskihinta nousi 1,7 prosenttia uuteen ennätyskorkeaan 169 742 puntaan. Hinnat nousivat 6 % vuoden aikana, mikä on voimakkain nousu sitten elokuun 2010. Your Move sanoi, että nousu johtui kalliiden ostajien pyrkimyksistä saada ostot päätökseen leimaveron alittavilla hinnoilla. Leimavero korvattiin huhtikuussa uudella maa- ja kiinteistöverolla (Land and Buildings Transaction Tax, LBTT). "Huippuhinnat" Helmikuun Your Move/Acadata -asuntojen hintaindeksin mukaan Shetlandinsaarilla oli Skotlannin korkein vuotuinen nousu, 26,9 prosenttia. Myös Aberdeenshiren, Edinburghin, Aberdeenin, East Lothianin ja Angusin osavaltioissa hinnat olivat helmikuussa huipussaan. Raportin mukaan Edinburgh oli taulukon kärjessä, kun asuntojen keskihinta oli 248 791 puntaa. Skotlannissa myytiin helmikuussa 15 kiinteistöä, joiden hinta oli vähintään 1 miljoona puntaa, kun edelliskuussa niitä myytiin kuusi. Niihin kuului yksi Edinburghin laitamilla sijaitseva, vajaalla 3,7 miljoonalla punnalla myyty talo, joka oli kallein Skotlannissa ostettu talo sitten heinäkuun 2011. "Taktinen" Your Move -yrityksen alueellinen toimitusjohtaja Christine Campbell sanoi: "Taktiset verotukselliset näkökohdat ovat edistäneet hintojen kasvua Skotlannin asuntomarkkinoilla, ja niillä on todennäköisesti merkittävä rooli myös tulevina kuukausina". "Nyt kun LBTT on tullut voimaan, odotamme, että yli 750 000 punnan kiinteistöjen määrä laskee tilapäisesti, koska ne ovat nyt ylimmän verokannan alaisia - samaan tapaan kuin Lontoossa on tällä hetkellä havaittavissa 2 miljoonan punnan kiinteistöjen kohdalla - joulukuun leimaveromuutosten vuoksi." Näin on odotettavissa, että yli 750 000 punnan kiinteistöjen määrä laskee. "Tyypillisesti asuntomarkkinoiden syklissä odotamme, että asuntojen myynti hidastuu helmikuussa kalliin joulun jälkeen."</w:t>
      </w:r>
    </w:p>
    <w:p>
      <w:r>
        <w:rPr>
          <w:b/>
        </w:rPr>
        <w:t xml:space="preserve">Yhteenveto</w:t>
      </w:r>
    </w:p>
    <w:p>
      <w:r>
        <w:t xml:space="preserve">Skotlannin kiinteistöjen hinnat nousivat helmikuussa nopeimmin sitten vuoden 2007 asuntobuumin, kun kalliit ostajat tekivät ostoksia välttääkseen uudet verokannat, raportin mukaan.</w:t>
      </w:r>
    </w:p>
    <w:p>
      <w:r>
        <w:rPr>
          <w:b/>
          <w:u w:val="single"/>
        </w:rPr>
        <w:t xml:space="preserve">Asiakirjan numero 34344</w:t>
      </w:r>
    </w:p>
    <w:p>
      <w:r>
        <w:t xml:space="preserve">Rayleighin kuolema: Hannah Sindrey syytettynä kolmekymppisen miehen murhasta</w:t>
      </w:r>
    </w:p>
    <w:p>
      <w:r>
        <w:t xml:space="preserve">Kolmikymppinen mies löydettiin vastaamattomana osoitteesta Worcester Drivella Rayleigh'ssa, Essexissä, noin kello 01:00 GMT. Worcester Drivella asuvaa 23-vuotiasta Hannah Sindreytä syytetään miehen murhasta, ja hänen on määrä saapua myöhemmin Chelmsford Magistrates' Courtiin. Kaksi muuta henkilöä pidätettiin murhasta epäiltynä; toinen on vapautettu ilman syytteitä. Essexin poliisi ilmoitti, että 25-vuotias Basildonista kotoisin oleva nainen on vapautettu takuita vastaan lisätutkimuksia odotellessa, ja 39-vuotias Rayleigh'sta kotoisin oleva mies on vapautettu ilman syytteitä. Etsi BBC News: East of England Facebookissa, Instagramissa ja Twitterissä. Jos sinulla on tarina kerrottavana, lähetä sähköpostia osoitteeseen eastofenglandnews@bbc.co.uk Aiheeseen liittyvät Internet-linkit Essexin poliisi.</w:t>
      </w:r>
    </w:p>
    <w:p>
      <w:r>
        <w:rPr>
          <w:b/>
        </w:rPr>
        <w:t xml:space="preserve">Yhteenveto</w:t>
      </w:r>
    </w:p>
    <w:p>
      <w:r>
        <w:t xml:space="preserve">Nainen on saanut syytteen murhasta sen jälkeen, kun mies kuoli uudenvuodenpäivän aamuyöllä.</w:t>
      </w:r>
    </w:p>
    <w:p>
      <w:r>
        <w:rPr>
          <w:b/>
          <w:u w:val="single"/>
        </w:rPr>
        <w:t xml:space="preserve">Asiakirjan numero 34345</w:t>
      </w:r>
    </w:p>
    <w:p>
      <w:r>
        <w:t xml:space="preserve">Valkoiset oppilaat menevät vähiten todennäköisesti yliopistoon.</w:t>
      </w:r>
    </w:p>
    <w:p>
      <w:r>
        <w:t xml:space="preserve">Sean CoughlanKoulutuksen kirjeenvaihtaja Se osoittaa, että kiinalaisista ja intialaisista taustoista tulevat nuoret pääsevät todennäköisimmin yliopistoon. Köyhimmät kiinalaiset oppilaat menevät todennäköisemmin yliopistoon kuin rikkaimmat valkoihoiset oppilaat. Tutkimuksen mukaan etnisten vähemmistöjen nuorten osuus yliopistoon menevistä on "keskimäärin hyvin korkea". Raportin laatijoiden Claire Crawfordin ja Ellen Greavesin mukaan ero on suurempi kuin mikään aiempi ero koetuloksissa, mikä viittaa siihen, että "etnisten vähemmistöjen perheissä on muita tekijöitä, jotka ovat yleisempiä kuin valkoisten brittien perheissä". Tutkimuksessa tarkastellaan eroja sekä sosiaalisen taustan että etnisen alkuperän suhteen. Tutkimuksessa havaittiin, että köyhimpien perheiden valkoihoiset brittiläiset oppilaat pääsevät vähiten todennäköisesti yliopistoon. Köyhimmistä intialaisista nuorista lähes yhtä suuri osuus kävi yliopistossa kuin varakkaimmista valkoisista brittiläisistä oppilaista. Analyysi osoittaa, että etnisten ryhmien mustat afrikkalaiset ja mustat karibialaiset opiskelijat menevät molemmat useammin yliopistoon kuin valkoiset britit.</w:t>
      </w:r>
    </w:p>
    <w:p>
      <w:r>
        <w:rPr>
          <w:b/>
        </w:rPr>
        <w:t xml:space="preserve">Yhteenveto</w:t>
      </w:r>
    </w:p>
    <w:p>
      <w:r>
        <w:t xml:space="preserve">Valkoiset brittiläiset oppilaat ovat keskimäärin vähiten todennäköinen etninen ryhmä, joka pääsee yliopistoon, kertoo Institute for Fiscal Studiesin analyysi.</w:t>
      </w:r>
    </w:p>
    <w:p>
      <w:r>
        <w:rPr>
          <w:b/>
          <w:u w:val="single"/>
        </w:rPr>
        <w:t xml:space="preserve">Asiakirjan numero 34346</w:t>
      </w:r>
    </w:p>
    <w:p>
      <w:r>
        <w:t xml:space="preserve">Botleyn ostoskeskuksen uudistussuunnitelma julkaistiin</w:t>
      </w:r>
    </w:p>
    <w:p>
      <w:r>
        <w:t xml:space="preserve">Botleyn West Wayn ostosalueelle suunnitellaan ravintoloita, hotellia ja opiskelija-asuntoja. Rakennuttaja Doric Properties tuotti läpikulkuvideon North Hinkseyn seurakuntaneuvoston pyynnöstä. Se perustuu Vale of White Horse District Councilille joulukuussa 2013 toimitettuihin suunnitelmiin. Rakennuksen väitetään luovan 600 työpaikkaa rakennusaikana ja 480 työpaikkaa sen ollessa toiminnassa. Vastustajat ovat aiemmin ilmaisseet huolensa siitä, että rakennushanke on liian suuri tälle alueelle. Muita huolenaiheita ovat liikenteen lisääntyminen ja ruuhkat.</w:t>
      </w:r>
    </w:p>
    <w:p>
      <w:r>
        <w:rPr>
          <w:b/>
        </w:rPr>
        <w:t xml:space="preserve">Yhteenveto</w:t>
      </w:r>
    </w:p>
    <w:p>
      <w:r>
        <w:t xml:space="preserve">Oxfordin lähelle suunnitellun 100 miljoonan punnan arvoisen ostoskeskuksen ulkonäöstä on julkaistu video.</w:t>
      </w:r>
    </w:p>
    <w:p>
      <w:r>
        <w:rPr>
          <w:b/>
          <w:u w:val="single"/>
        </w:rPr>
        <w:t xml:space="preserve">Asiakirjan numero 34347</w:t>
      </w:r>
    </w:p>
    <w:p>
      <w:r>
        <w:t xml:space="preserve">Aldermore suostuu eteläafrikkalaisen FirstRandin yritysostoon</w:t>
      </w:r>
    </w:p>
    <w:p>
      <w:r>
        <w:t xml:space="preserve">FirstRand on tarjonnut Aldermoresta 313 penniä osakkeelta, mikä on 22 prosentin preemio lokakuun 12. päivän päätöskurssiin nähden - päivää ennen kuin osapuolet ilmoittivat käyvänsä neuvotteluja. Tarjous annetaan osakkeenomistajille, mutta pankin hallitus suosittelee kauppaa. Aldermoren mukaan kauppa antaisi sille mahdollisuuden laajentaa tuotevalikoimaansa. Kilpailu Aldermore perustettiin vuonna 2009 haastamaan neljä suurta High Street -pankkia, joita on arvosteltu niiden hallitsevista markkinaosuuksista. Pankilla on noin 230 000 asiakasta, joihin kuuluu lainanottajia ja säästäjiä. Sillä ei ole fyysisiä konttoreita, vaan se toimii verkossa ja puhelimitse. Se tunnetaan parhaiten pienille ja keskisuurille yrityksille myönnettävistä lainoista. FirstRand sanoi suunnittelevansa Aldermoren tarjoamien palvelujen laajentamista autorahoitukseen ja vakuutuksiin. Aldermoren toimitusjohtaja Phillip Monks sanoi, että pankin tehtävä säilyy ennallaan. "Visiomme on aina ollut lisätä kilpailua Yhdistyneen kuningaskunnan pankkitoimintaan, ja FirstRand Groupin tuen ansiosta voimme jatkaa juuri tätä", hän sanoi. Osakkeenomistajille ei ole vielä asetettu päivämäärää kaupan hyväksymiseksi.</w:t>
      </w:r>
    </w:p>
    <w:p>
      <w:r>
        <w:rPr>
          <w:b/>
        </w:rPr>
        <w:t xml:space="preserve">Yhteenveto</w:t>
      </w:r>
    </w:p>
    <w:p>
      <w:r>
        <w:t xml:space="preserve">Yksi Yhdistyneen kuningaskunnan tunnetuimmista haastajapankeista, Aldermore, on sopinut eteläafrikkalaisen rahoitusyhtiön ostamisesta 1,1 miljardin punnan kaupalla.</w:t>
      </w:r>
    </w:p>
    <w:p>
      <w:r>
        <w:rPr>
          <w:b/>
          <w:u w:val="single"/>
        </w:rPr>
        <w:t xml:space="preserve">Asiakirjan numero 34348</w:t>
      </w:r>
    </w:p>
    <w:p>
      <w:r>
        <w:t xml:space="preserve">Walesin neuvostot rikkoivat tietosuojalakeja 135 kertaa</w:t>
      </w:r>
    </w:p>
    <w:p>
      <w:r>
        <w:t xml:space="preserve">Alun JonesBBC Walesin poliittinen yksikkö Esimerkkeinä mainittakoon junaan jätetty laukku, joka sisälsi oikeusjutun papereita, ja arkaluonteisten henkilötietojen ilmestyminen verkkosivustolle. Lakeja rikottiin 135 kertaa vuonna 2013, kun vuonna 2012 rikkomuksia oli 60. Tietosuojavaltuutetun toimisto (ICO) vaati, että tehokas tietojenkäsittely on sisällytettävä paikallisviranomaisten toimintakulttuuriin. BBC Wales on saanut 22:n valtuuston tiedot tietovapauspyynnöllä. Niistä kävi ilmi: Anne Jones, Walesin apulaistietokomissaari, sanoi: "On tärkeää, että paikallisviranomaiset täyttävät tietosuojalain mukaiset lakisääteiset velvollisuutensa. "Henkilötietojen suojaamisen pitäisi olla kiinteä osa hallintokuntien toimintakulttuuria, sillä tietojen menetykset voivat vaikuttaa vakavasti maineeseen ja sen seurauksena myös palvelujen tarjoamiseen".</w:t>
      </w:r>
    </w:p>
    <w:p>
      <w:r>
        <w:rPr>
          <w:b/>
        </w:rPr>
        <w:t xml:space="preserve">Yhteenveto</w:t>
      </w:r>
    </w:p>
    <w:p>
      <w:r>
        <w:t xml:space="preserve">Walesin neuvostot rikkoivat tietosuojasäännöksiä viime vuonna kaksi kertaa useammin kuin vuonna 2012, BBC Wales on saanut tietää.</w:t>
      </w:r>
    </w:p>
    <w:p>
      <w:r>
        <w:rPr>
          <w:b/>
          <w:u w:val="single"/>
        </w:rPr>
        <w:t xml:space="preserve">Asiakirjan numero 34349</w:t>
      </w:r>
    </w:p>
    <w:p>
      <w:r>
        <w:t xml:space="preserve">Skotlannin tuulivoimatuotanto ennätyskorkealla tasolla</w:t>
      </w:r>
    </w:p>
    <w:p>
      <w:r>
        <w:t xml:space="preserve">Se on laskenut, että turbiinien tuottamalla energialla voitaisiin tuottaa sähköä jokaiseen kotiin Skotlannissa ja osassa Pohjois-Englantia. Kesäkuuhun mennessä tuulivoimalla tuotettiin 4,47 miljoonan kodin kulutusta vastaava määrä energiaa. WWF Skotlanti on kuvaillut kehitystä "tuulienergian vallankumoukseksi". Sen ilmasto- ja energiapolitiikan johtaja Robin Parker sanoi: "Skotlannin tuulienergiavallankumous jatkaa selvästi etenemistään. "Me kaikki hyödymme puhtaammasta energiasta, ja niin hyötyy myös ilmasto". "Nämä luvut osoittavat, että Skotlannin runsaan maatuulivoimapotentiaalin hyödyntäminen voi tuottaa puhdasta ja vihreää sähköä miljoonille kodeille Skotlannin lisäksi myös Englannissa. Alex Wilcox Brooke Severn Wye Energy Agencysta lisäsi: "Nämä luvut todella korostavat Skotlannin tuulivoiman johdonmukaisuutta ja sitä, miksi sillä on nyt merkittävä rooli Yhdistyneen kuningaskunnan energiamarkkinoilla."</w:t>
      </w:r>
    </w:p>
    <w:p>
      <w:r>
        <w:rPr>
          <w:b/>
        </w:rPr>
        <w:t xml:space="preserve">Yhteenveto</w:t>
      </w:r>
    </w:p>
    <w:p>
      <w:r>
        <w:t xml:space="preserve">Weather Energyn lukujen mukaan Skotlannin tuulivoimatuotanto oli ennätyksellisen suuri vuoden 2019 ensimmäisten kuuden kuukauden aikana.</w:t>
      </w:r>
    </w:p>
    <w:p>
      <w:r>
        <w:rPr>
          <w:b/>
          <w:u w:val="single"/>
        </w:rPr>
        <w:t xml:space="preserve">Asiakirjan numero 34350</w:t>
      </w:r>
    </w:p>
    <w:p>
      <w:r>
        <w:t xml:space="preserve">Alderney tähtää karkeakalastusmatkailijoihin</w:t>
      </w:r>
    </w:p>
    <w:p>
      <w:r>
        <w:t xml:space="preserve">Alderneyn asukas Jonathan Gates on vapauttanut Corblets Quarryyn yli 1200 karppia. Alderney Statesin markkinointipäällikkö Joanna Parmentier sanoi, että kurssikalastus on monen miljoonan punnan ala kaikkialla Euroopassa. Hän sanoi toivovansa, että saari voisi saavuttaa oman menestyksensä ja tulla kuumaksi paikaksi Yhdistyneen kuningaskunnan markkinoilla. Gates käytti 6 000 puntaa kalakantoihin, joiden paino vaihtelee 3-20 paunan (1-9 kg) välillä. Kalastuksessa noudatetaan tiukkaa "pyydä ja vapauta" -periaatetta, ja kalastajien odotetaan käyttävän irrotusmatoja ja koukkuja, joissa ei ole piikkejä.</w:t>
      </w:r>
    </w:p>
    <w:p>
      <w:r>
        <w:rPr>
          <w:b/>
        </w:rPr>
        <w:t xml:space="preserve">Yhteenveto</w:t>
      </w:r>
    </w:p>
    <w:p>
      <w:r>
        <w:t xml:space="preserve">Alderney Tourism toivoo, että karkeakalastuksen kehittäminen houkuttelee saarelle lisää matkailijoita.</w:t>
      </w:r>
    </w:p>
    <w:p>
      <w:r>
        <w:rPr>
          <w:b/>
          <w:u w:val="single"/>
        </w:rPr>
        <w:t xml:space="preserve">Asiakirjan numero 34351</w:t>
      </w:r>
    </w:p>
    <w:p>
      <w:r>
        <w:t xml:space="preserve">Makedonian pääministeri Gruevski "vakoili kilpailijoita", sanoo oppositiojohtaja Zaev</w:t>
      </w:r>
    </w:p>
    <w:p>
      <w:r>
        <w:t xml:space="preserve">Opposition sosiaalidemokraattien johtaja Zoran Zaev sanoi, että pääministeri Nikola Gruevski oli myös vakoillut toimittajia ja uskonnollisia johtajia. Gruevski on syyttänyt Zaevia kiristysyrityksestä. Makedonia on EU:n ja Naton jäsenehdokas. Se ajautui sisällissodan partaalle vuonna 2001. Väkivaltaisuudet pysäytettiin hallituksen ja albaanikapinallisten välisellä vallanjakosopimuksella. Sopimuksen mukaan monet kapinallisista liittyivät hallituskoalitioon. Sisämaan ympäröimässä Balkanin maassa asuu noin kaksi miljoonaa ihmistä, joista noin neljännes on albaaneja. Maanantaina toimittajille puhuessaan Zaev sanoi, että hallituksen valvontaohjelma oli kohdistunut myös albaanipoliitikoihin. Hän soitti lyhyitä nauhoituksia, jotka olivat hänen mukaansa otteita laittomasti nauhoitetuista keskusteluista. Zaev sanoi, että hänen puolueensa vaatii korkeiden virkamiesten, kuten sisäministeriön tiedustelupäällikön Saso Mijalkovin, asettamista syytteeseen. Oppositiojohtaja on sanonut jo kuukausien ajan, että hän aikoo julkaista arkaluonteisia tietoja, jotka koskevat Gruevskin hallitusta. Pääministeri on puolestaan syyttänyt Zaevia yrityksestä kiristää häntä ennenaikaisten vaalien järjestämiseksi. Tammikuun lopulla poliisi nosti syytteen Zaevia vastaan yrityksestä kaataa hallitus ulkomaisen tiedustelupalvelun avulla. Zaev on kiistänyt syytteet.</w:t>
      </w:r>
    </w:p>
    <w:p>
      <w:r>
        <w:rPr>
          <w:b/>
        </w:rPr>
        <w:t xml:space="preserve">Yhteenveto</w:t>
      </w:r>
    </w:p>
    <w:p>
      <w:r>
        <w:t xml:space="preserve">Makedonian hallitusta on syytetty laittomasta salakuunteluohjelmasta, jonka kohteena on 20 000 ihmistä, myös oppositiopoliitikkoja.</w:t>
      </w:r>
    </w:p>
    <w:p>
      <w:r>
        <w:rPr>
          <w:b/>
          <w:u w:val="single"/>
        </w:rPr>
        <w:t xml:space="preserve">Asiakirjan numero 34352</w:t>
      </w:r>
    </w:p>
    <w:p>
      <w:r>
        <w:t xml:space="preserve">Sarah Hopkins: Upton-upon-Severnin kuolemantapauksen johdosta ei jatkotoimia</w:t>
      </w:r>
    </w:p>
    <w:p>
      <w:r>
        <w:t xml:space="preserve">Sarah Hopkinsin ruumis löydettiin Causeway Lanelta, Upton upon Severnistä, Worcestershirestä, marraskuussa 2019, ja 44-vuotias mies pidätettiin murhasta epäiltynä. Hänet vapautettiin myöhemmin. Poliisi kertoi, että he ovat nyt saaneet tutkinnan päätökseen. Kruunun syyttäjälaitoksen mukaan syytteitä ei nosteta. Tammikuussa Hopkinsin kuolemaa tutkinut kuolinsyyntutkija kirjasi avoimen tuomion. Hopkinsin perhe kuvaili häntä tuolloin "suosituksi, tunnetuksi ja pidetyksi Upton-upon-Severnin yhteisön jäseneksi" ja sanoi, että häntä "kaivataan kovasti". Seuraa BBC West Midlandsia Facebookissa, Twitterissä ja Instagramissa. Lähetä juttuideasi osoitteeseen: newsonline.westmidlands@bbc.co.uk Aiheeseen liittyvät Internet-linkit West Mercia Police (West Mercia Police).</w:t>
      </w:r>
    </w:p>
    <w:p>
      <w:r>
        <w:rPr>
          <w:b/>
        </w:rPr>
        <w:t xml:space="preserve">Yhteenveto</w:t>
      </w:r>
    </w:p>
    <w:p>
      <w:r>
        <w:t xml:space="preserve">Murhatutkimuksen keskipisteessä olleen 25-vuotiaan naisen kuoleman johdosta ei ryhdytä lisätoimiin, kertovat viranomaiset.</w:t>
      </w:r>
    </w:p>
    <w:p>
      <w:r>
        <w:rPr>
          <w:b/>
          <w:u w:val="single"/>
        </w:rPr>
        <w:t xml:space="preserve">Asiakirjan numero 34353</w:t>
      </w:r>
    </w:p>
    <w:p>
      <w:r>
        <w:t xml:space="preserve">Oxfordin aseman suunnittelukilpailun voittajat paljastuivat</w:t>
      </w:r>
    </w:p>
    <w:p>
      <w:r>
        <w:t xml:space="preserve">Kuusi arkkitehtia toimitti suunnitelmansa joulukuussa järjestettyyn kilpailuun, jonka kaupungin ja lääninvaltuustot käynnistivät. Tuomaristo valitsi AHR-toimiston kattoravintolan sisältävän ehdotuksen, joka sai 70 prosenttia yleisöäänestyksen tuloksista. Myös kilpailevien Wilkinson Eyren ja Allies &amp; Morrisonin suunnitelmat valittiin mahdollisiksi suunnitelmiksi asemalle. Kaikkien kolmen idean avulla haetaan nyt rahoitusta kehittämiselle. Päivityksiä tähän juttuun ja muuta Oxfordshiresta Paneelin mukaan se valitsi AHR:n ehdotuksen, koska aseman suunnittelu oli "omaperäinen ja vaikuttava". Oxfordshiren kreivikunnanvaltuuston konservatiivijohtaja Ian Hudspeth sanoi: "Nämä suunnitelmat ovat visioita siitä, miltä Oxfordin rautatieaseman tulevaisuus voisi näyttää. "Odotan innolla sitä päivää, jolloin näemme tällaisten ideoiden toteutuvan." Paneeli koostui Network Railin, Oxfordin kaupungin- ja kreivikunnanvaltuustojen, liikenneministeriön ja Great Western Railwayn edustajista.</w:t>
      </w:r>
    </w:p>
    <w:p>
      <w:r>
        <w:rPr>
          <w:b/>
        </w:rPr>
        <w:t xml:space="preserve">Yhteenveto</w:t>
      </w:r>
    </w:p>
    <w:p>
      <w:r>
        <w:t xml:space="preserve">Oxfordin rautatieaseman 125 miljoonan punnan arvoisen uudistuksen rahoituksen varmistamiseksi on valittu kolme kilpailuideaa.</w:t>
      </w:r>
    </w:p>
    <w:p>
      <w:r>
        <w:rPr>
          <w:b/>
          <w:u w:val="single"/>
        </w:rPr>
        <w:t xml:space="preserve">Asiakirjan numero 34354</w:t>
      </w:r>
    </w:p>
    <w:p>
      <w:r>
        <w:t xml:space="preserve">Liverpoolin vihreät hankkeet voittavat 500 000 puntaa lisärahoitusta</w:t>
      </w:r>
    </w:p>
    <w:p>
      <w:r>
        <w:t xml:space="preserve">Nämä 58 menestyksekästä hanketta edistävät osaltaan kaupunkialueen tavoitetta olla hiilidioksidipäästötön vuoteen 2040 mennessä. Niihin kuuluu muun muassa yhteisöpuutarhojen ja luonnonvaraisten kukkaniittyjen luominen sekä ruokajätteen vähentäminen. Pormestari Steve Rotheram sanoi, että ilmastokriisin torjuminen on ollut yksi hänen tärkeimmistä tavoitteistaan, ja hän on "innoissaan" suunnitelmien vaikutuksista. Hän lisäsi: "Emme voi ratkaista tätä ongelmaa yksin, ja siksi perustin yhteisön ympäristörahaston, jonka tarkoituksena on antaa paikallisyhteisöille mahdollisuus ryhtyä toimiin paikallisen ympäristön parantamiseksi. "Yhdessä monet pienet toimet voivat auttaa meitä tekemään alueestamme puhtaamman, vihreämmän ja kestävämmän." Hankkeisiin kuuluu mm: Seuraa BBC North Westin toimintaa Facebookissa, Twitterissä ja Instagramissa. Voit myös lähettää juttuideoita osoitteeseen northwest.newsonline@bbc.co.uk Aiheeseen liittyvät Internet-linkit Liverpool City Region Combined Authority (Liverpoolin kaupunkiseudun yhdistetty viranomainen)</w:t>
      </w:r>
    </w:p>
    <w:p>
      <w:r>
        <w:rPr>
          <w:b/>
        </w:rPr>
        <w:t xml:space="preserve">Yhteenveto</w:t>
      </w:r>
    </w:p>
    <w:p>
      <w:r>
        <w:t xml:space="preserve">Ympäristön parantamiseen tähtääville hankkeille Liverpoolissa ja laajemmalla alueella on myönnetty rahoitusta 500 000 puntaa.</w:t>
      </w:r>
    </w:p>
    <w:p>
      <w:r>
        <w:rPr>
          <w:b/>
          <w:u w:val="single"/>
        </w:rPr>
        <w:t xml:space="preserve">Asiakirjan numero 34355</w:t>
      </w:r>
    </w:p>
    <w:p>
      <w:r>
        <w:t xml:space="preserve">Kentin kreivikunnanvaltuustolla on edessään 239 miljoonan punnan budjettileikkaukset.</w:t>
      </w:r>
    </w:p>
    <w:p>
      <w:r>
        <w:t xml:space="preserve">Se sanoi, että se tarkastelee "täydellistä muutosta" koko neuvostossa sen jälkeen, kun sen talousarvioon on tehty 10 prosentin leikkaus. Konservatiivien johtama viranomainen sanoi jatkavansa säästöjen etsimistä. Työväenpuolueen johtaja Gordon Cowan sanoi, että etulinjan palvelut ovat uhattuina. Hän sanoi: "Etulinjan palveluihin on kohdistunut kolmen viime vuoden aikana rajuja leikkauksia. "Ne ovat nyt luiden varassa. "Nyt valtionhallinnon 10 prosentin vähennyksen vuoksi ne katoavat." Valtuuston edustaja sanoi: "Jatkamme tehokkuuden parantamista, mutta meidän on myös tarkasteltava koko neuvoston täydellistä muutosta - ja todellista vauhtia. "Keskitämme investointimme siihen, mikä on tärkeintä asukkaillemme ja yrityksillemme." Toukokuussa valtuuston johtaja Paul Carter sanoi, että aikuisten sosiaalihuollon budjetista voitaisiin säästää jopa 40 miljoonaa puntaa ilman, että se vaikuttaisi palveluihin. Hänen mukaansa säästöt saataisiin vähentämällä toimistohenkilöstön hallinnollisia tehtäviä.</w:t>
      </w:r>
    </w:p>
    <w:p>
      <w:r>
        <w:rPr>
          <w:b/>
        </w:rPr>
        <w:t xml:space="preserve">Yhteenveto</w:t>
      </w:r>
    </w:p>
    <w:p>
      <w:r>
        <w:t xml:space="preserve">Kentin kreivikunnanvaltuusto on ilmoittanut, että sen on säästettävä 239 miljoonaa puntaa vuoteen 2018 mennessä hallituksen viimeisimmän ratkaisun jälkeen.</w:t>
      </w:r>
    </w:p>
    <w:p>
      <w:r>
        <w:rPr>
          <w:b/>
          <w:u w:val="single"/>
        </w:rPr>
        <w:t xml:space="preserve">Asiakirjan numero 34356</w:t>
      </w:r>
    </w:p>
    <w:p>
      <w:r>
        <w:t xml:space="preserve">Gazza pidätettiin huumausainerikoksesta</w:t>
      </w:r>
    </w:p>
    <w:p>
      <w:r>
        <w:t xml:space="preserve">Entinen Newcastlen ja Englannin pelaaja pidätettiin North Tynesidessa myöhään torstaina. Northumbrian poliisi vahvisti, että 43-vuotias mies oli pidätetty A-luokan huumausaineen hallussapidosta ja toinen samanikäinen mies huumeiden välittämisestä. Molemmat miehet on nyt vapautettu takuita vastaan, poliisi kertoi. Gascoigne myönsi rattijuopumuksen keskiviikkona Newcastlen käräjäoikeudessa. Northumbrian poliisin tiedottaja sanoi: "Torstaina 21. lokakuuta kello 1730 BST:n jälkeen poliisi kävi kiinteistössä North Tynesidessa. "43-vuotias mies pidätettiin epäiltynä A-luokan huumausaineen hallussapidosta. "Toinen 43-vuotias mies pidätettiin myöhemmin epäiltynä osallisuudesta huumeiden toimittamiseen."</w:t>
      </w:r>
    </w:p>
    <w:p>
      <w:r>
        <w:rPr>
          <w:b/>
        </w:rPr>
        <w:t xml:space="preserve">Yhteenveto</w:t>
      </w:r>
    </w:p>
    <w:p>
      <w:r>
        <w:t xml:space="preserve">Entinen jalkapallotähti Paul Gascoigne on pidätetty väitetyn huumausainerikoksen yhteydessä.</w:t>
      </w:r>
    </w:p>
    <w:p>
      <w:r>
        <w:rPr>
          <w:b/>
          <w:u w:val="single"/>
        </w:rPr>
        <w:t xml:space="preserve">Asiakirjan numero 34357</w:t>
      </w:r>
    </w:p>
    <w:p>
      <w:r>
        <w:t xml:space="preserve">Tiikeriväitteet ovat valheellisia - hallitus</w:t>
      </w:r>
    </w:p>
    <w:p>
      <w:r>
        <w:t xml:space="preserve">Sandeshayalle puhunut puolustuksen tiedottaja prikaatikenraali Prasad Samarasinghe sanoi, että tämä väite on yritys mustamaalata turvallisuusjoukkoja. Hän sanoi: "Tällainen sieppaus ei voisi tapahtua tarkastuspisteen välittömässä läheisyydessä". TRO:n mukaan sieppaajat olivat aseistettuja, ja aiemmin on raportoitu, että LTTE:stä irtautuneelle Karunalle uskollinen aseistettu jengi on leiriytynyt lähialueille. Puolustuksen tiedottaja sanoi, että turvallisuusjoukoilla ei ole mitään tekemistä LTTE:n syyttämien puolisotilaallisten ryhmien kanssa. LTTE on valittanut aselevon tarkkailijoille, että välikohtaus tapahtui tarkastuspisteen välittömässä läheisyydessä pian sen jälkeen, kun TRO:n henkilökuntaa kuljettanut ajoneuvo oli ilmoittautunut armeijalle. Hallituksen lausunnossa korostetaan lisäksi, että alueella ei ole mitään tietoja poliisin tekemistä merkinnöistä tai lausunnoista, jotka olisi annettu poliisiasemille tai armeijan osastoille tästä välikohtauksesta. LTTE:n rauhansihteeristön päällikkö S. Pulidevan sanoi, että hän on jo keskustellut asiasta SLMM:n päällikön Hrgrup Hauklandin kanssa. Hallitus vahvistaa, että poliisi tai turvallisuusjoukot eivät ole pidättäneet tai vanginneet kyseisiä henkilöitä.</w:t>
      </w:r>
    </w:p>
    <w:p>
      <w:r>
        <w:rPr>
          <w:b/>
        </w:rPr>
        <w:t xml:space="preserve">Yhteenveto</w:t>
      </w:r>
    </w:p>
    <w:p>
      <w:r>
        <w:t xml:space="preserve">Hallitus kiistää jyrkästi, että viisi LTTE:hen yhteydessä olevan Tamil Rehabilitation Organization (TRO) -järjestön jäsentä olisi siepattu maanantaina iltapäivällä A11-tiellä.</w:t>
      </w:r>
    </w:p>
    <w:p>
      <w:r>
        <w:rPr>
          <w:b/>
          <w:u w:val="single"/>
        </w:rPr>
        <w:t xml:space="preserve">Asiakirjan numero 34358</w:t>
      </w:r>
    </w:p>
    <w:p>
      <w:r>
        <w:t xml:space="preserve">EU:n äänestyskampanjan menoja tutkitaan</w:t>
      </w:r>
    </w:p>
    <w:p>
      <w:r>
        <w:t xml:space="preserve">Kampanjaan käytettiin yhteensä yli 32 miljoonaa puntaa - Leave-puolta rahoitettiin lahjoituksilla yhteensä 16,4 miljoonaa puntaa, mikä oli enemmän kuin Remain-puolen 15,1 miljoonaa puntaa. Menojen mukaan brexit-taistelu oli kallein kansanäänestys Britannian poliittisessa historiassa, sanoi valvontaviranomainen. Myös Lib Demin menoja tarkastellaan. Valvontaryhmä sanoi, että Leave- ja Remain-kampanjoiden toimittamat laskut ja kuitit vaikuttivat puutteellisilta, ja se pyysi lisätietoja tietyistä maksuista. Vaikka tämä oli pettymys, se korosti, että oli liian aikaista sanoa, oliko rikoksia tehty. "Puuttuvat tiedot menoista heikentävät avoimuutta ja vaikeuttavat yleisön ymmärrettävyyttä", sanoi poliittisesta rahoituksesta vastaava johtaja Bob Posner. "Jos vaikuttaa siltä, että kampanjoijat eivät ole täyttäneet lakisääteisiä velvollisuuksiaan, olemme ryhtyneet ja jatkamme toimia asian korjaamiseksi." Valvontaviranomainen on julkaissut tiedot kaikista kampanjoihin käytetyistä varoista, jotka ylittivät 250 000 puntaa viime vuoden kansanäänestyksen aikana. Luvut osoittavat, että kilpailevat Leave- ja Remain-kampanjat hankkivat suurimman osan rahoituksestaan suurilla, yli 7 500 punnan lahjoituksilla kumpikin. Vaalilautakunta on myös käynnistänyt virallisen tutkinnan, joka koskee Lib Dems -puolueen ilmeisesti puuttuvia asiakirjoja ja EU-jäsenyyttä vastaan kampanjoineen liikemies Peter Harrisin myöhästyneitä ilmoituksia. Se on myös ilmoittanut tutkivansa mahdollisia ristiriitaisuuksia European Movementin, Labour Leave -puolueen, UKIP:n ja Conservatives In -puolueen toimittamissa asiakirjoissa.</w:t>
      </w:r>
    </w:p>
    <w:p>
      <w:r>
        <w:rPr>
          <w:b/>
        </w:rPr>
        <w:t xml:space="preserve">Yhteenveto</w:t>
      </w:r>
    </w:p>
    <w:p>
      <w:r>
        <w:t xml:space="preserve">Vaalilautakunta on ilmoittanut, että viime vuoden EU-kansanäänestyksen yhteydessä järjestettyjen Stronger In- ja Vote Leave -kampanjoiden rahankäyttöä tutkitaan.</w:t>
      </w:r>
    </w:p>
    <w:p>
      <w:r>
        <w:rPr>
          <w:b/>
          <w:u w:val="single"/>
        </w:rPr>
        <w:t xml:space="preserve">Asiakirjan numero 34359</w:t>
      </w:r>
    </w:p>
    <w:p>
      <w:r>
        <w:t xml:space="preserve">Jerseyn koulujen keskeiset oppiaineet tarkistetaan</w:t>
      </w:r>
    </w:p>
    <w:p>
      <w:r>
        <w:t xml:space="preserve">Matematiikkaa on tarkoitus tarkistaa ennen vuoden loppua, ja englannin ja luonnontieteiden osalta tarkistukset seuraavat vuorostaan. Apulaisministeri Patrick Ryan sanoi: "Perusaineiden merkitys on kiistaton. "On ehdottoman tärkeää, että saamme mahdollisimman hyvät tulokset näillä aloilla." Hän lisäsi: "Me kaikki pyrimme määrätietoisesti saaren ja jokaisen oppilaan parhaisiin mahdollisiin tuloksiin." "Vääristyneitä tuloksia" Tarkasteluissa tarkastellaan valtion ylläpitämiä perus- ja keskiasteen kouluja. Ministeriö totesi, että GCSE-arvosana-alueiden muutokset, jotka koskivat lähinnä C-D-luokkien oppilaita, vaikuttivat tänä kesänä "suhteettomasti" joihinkin kouluihin. Se johti englannin ja joidenkin luonnontieteiden tulosten laskuun. Apulaispäällikkö Ryan sanoi: "Kyse ei ole vain GCSE-todistuksista, vaikka ne ovatkin tärkeitä. "Meidän on annettava nuorillemme vahvat numero- ja luku- ja kirjoitustaidot riippumatta heidän akateemisesta tasostaan, jotta heillä on hyvä perusta tulevalle uralleen. "Arvosanarajoja koskeva ongelma on vääristänyt tämän vuoden tuloksia, mutta siitä huolimatta kaikilla tasoilla on saavutettu monia myönteisiä tuloksia. "Kouluissamme on jo nyt valtavasti juhlittavaa, mutta pyrimme jatkossakin korkeammalle."</w:t>
      </w:r>
    </w:p>
    <w:p>
      <w:r>
        <w:rPr>
          <w:b/>
        </w:rPr>
        <w:t xml:space="preserve">Yhteenveto</w:t>
      </w:r>
    </w:p>
    <w:p>
      <w:r>
        <w:t xml:space="preserve">Koulutus-, urheilu- ja kulttuuriministeriön on määrä tarkistaa Jerseyn osavaltion kouluissa opetettavat kolme keskeistä oppiainetta.</w:t>
      </w:r>
    </w:p>
    <w:p>
      <w:r>
        <w:rPr>
          <w:b/>
          <w:u w:val="single"/>
        </w:rPr>
        <w:t xml:space="preserve">Asiakirjan numero 34360</w:t>
      </w:r>
    </w:p>
    <w:p>
      <w:r>
        <w:t xml:space="preserve">MLA "huolissaan" HET-rahoituksesta</w:t>
      </w:r>
    </w:p>
    <w:p>
      <w:r>
        <w:t xml:space="preserve">Danny Kennedyn mukaan PSNI:n budjetin puutteet voivat vaikuttaa selvittämättömiä murhia tutkivaan elimeen. "Poliisipäällikkö on hiljattain kertonut, että poliisitoiminnan budjetissa on huomattava aukko, joka on 25 miljoonaa puntaa", hän sanoi. "On tärkeää, että saamme takeet historiallisen tutkintaryhmän työstä." Newryn ja Armaghin MLA sanoi, että hän aikoo tavata Matt Baggottin keskustellakseen asiasta. "HET:n rahoitus loppuu vuosien 2012-2013 aikana, ja tämän elimen toiminta maksaa 6 miljoonaa puntaa vuodessa", hän sanoi. "HET tutkii parhaillaan levottomuuksien aikaisia selvittämättömiä murhia, ja monet perheet odottavat, että totuus paljastuu. "Kaikki HET:n budjetin vähennykset vaikuttavat ensisijaisesti hallintohenkilöstöön, mikä heikentää ryhmän määrää ja laatua. "Saatamme myös nähdä, että monet hirmutekoja, kuten Enniskillenin pommia, koskevat raportit viivästyvät tai lykkääntyvät. Nämä uutiset huolestuttavat suuresti perheitä, joita asia koskee."</w:t>
      </w:r>
    </w:p>
    <w:p>
      <w:r>
        <w:rPr>
          <w:b/>
        </w:rPr>
        <w:t xml:space="preserve">Yhteenveto</w:t>
      </w:r>
    </w:p>
    <w:p>
      <w:r>
        <w:t xml:space="preserve">Ulster unionistien kansanedustaja on ilmaissut huolensa historiantutkimusryhmän (HET) tulevaisuudesta.</w:t>
      </w:r>
    </w:p>
    <w:p>
      <w:r>
        <w:rPr>
          <w:b/>
          <w:u w:val="single"/>
        </w:rPr>
        <w:t xml:space="preserve">Asiakirjan numero 34361</w:t>
      </w:r>
    </w:p>
    <w:p>
      <w:r>
        <w:t xml:space="preserve">Burgh Islandin meritraktorin rikkoutuminen: Kuusitoista loukussa</w:t>
      </w:r>
    </w:p>
    <w:p>
      <w:r>
        <w:t xml:space="preserve">Rannikkovartiosto kertoi, että ajoneuvo ajautui karille noin 18 metrin päähän rannasta, kun se oli viemässä ryhmää Burgh Islandille maanantaina. Rannikkovartioston ryhmä toi kaikki turvallisesti takaisin rannalle veneellä, eikä kenenkään kerrottu loukkaantuneen. Kaikki aluksella olleet olivat saaren omistajien ystäviä ja perheenjäseniä, kerrottiin BBC:lle. Bigbury-on-Sean edustalla sijaitsevalla vuorovesisaarella sijaitsee hotelli, jonka oli määrä avautua uudelleen tiistaina lukituksen jälkeen. Aluksella ollut osaomistaja Nicky Morgan sanoi: "Uskomme, että hydrauliikka on mennyt. Se on jotain, mitä voi tapahtua hyvin vanhoille ajoneuvoille, mutta he saavat sen taas toimimaan, ja se on sellainen kohokohta vierailijoille." Rannikkovartioston tiedottaja sanoi: "Burgh Islandin traktori hajosi noin 20 metrin päässä rannasta, ja rannikkovartioston ryhmä laskeutui alas ja nouti henkilöt turvalliseen paikkaan."</w:t>
      </w:r>
    </w:p>
    <w:p>
      <w:r>
        <w:rPr>
          <w:b/>
        </w:rPr>
        <w:t xml:space="preserve">Yhteenveto</w:t>
      </w:r>
    </w:p>
    <w:p>
      <w:r>
        <w:t xml:space="preserve">Kuusitoista ihmistä jäi jumiin vanhaan meritraktoriin, joka hajosi Devonin rannikolla.</w:t>
      </w:r>
    </w:p>
    <w:p>
      <w:r>
        <w:rPr>
          <w:b/>
          <w:u w:val="single"/>
        </w:rPr>
        <w:t xml:space="preserve">Asiakirjan numero 34362</w:t>
      </w:r>
    </w:p>
    <w:p>
      <w:r>
        <w:t xml:space="preserve">Russell Brand 'tähdittää Rentaghost-elokuvaa'</w:t>
      </w:r>
    </w:p>
    <w:p>
      <w:r>
        <w:t xml:space="preserve">Brand näyttelee Fred Mumfordia, aavetta, joka pyörittää työnvälitystoimistoa muille aaveille, kertoo yhdysvaltalainen Deadline-elokuvasivusto. Warner Brothers on ostanut sarjan oikeudet ja kehittää siitä komediaa Tim Burtonin vuoden 1988 Beetlejuice-elokuvan tyyliin, sivusto lisäsi. Rentaghost esitettiin vuosina 1976-1984. Sitä tähdittivät Michael Staniforth narri Timothy Claypolen roolissa, Molly Weir "Hazel the McWitch" -noitana ja Sue Nicholls kukka-allergisena Nadia Popovin aaveena. Vuonna 2008 kerrottiin, että tuotantoyhtiö RDF oli saanut oikeudet klassiseen lastensarjaan. RDF:n, joka on Channel 4:n Wife Swap -sarjan tuottaja, kerrottiin kehittävän sarjan uusintaversiota, mutta siitä ei kuitenkaan ilmoitettu myöhemmin. Elokuvan tuottaa Kevin McCormick, joka työskenteli hiljattain Brandin kanssa vuoden 1981 Arthur-komedian elokuvallisessa uusintaversiossa. Brand, joka nähtiin aiemmin tänä vuonna Get Him to the Greek -elokuvassa, meni lokakuussa naimisiin laulaja Katy Perryn kanssa Intiassa. Hänen tiedottajalleen Rentaghost-remakea koskevaan puheluun ei vastattu heti.</w:t>
      </w:r>
    </w:p>
    <w:p>
      <w:r>
        <w:rPr>
          <w:b/>
        </w:rPr>
        <w:t xml:space="preserve">Yhteenveto</w:t>
      </w:r>
    </w:p>
    <w:p>
      <w:r>
        <w:t xml:space="preserve">Koomikko ja näyttelijä Russell Brandin on määrä tähdittää BBC:n 1970-luvun lastensarjan Rentaghostin elokuvaversiota, on kerrottu.</w:t>
      </w:r>
    </w:p>
    <w:p>
      <w:r>
        <w:rPr>
          <w:b/>
          <w:u w:val="single"/>
        </w:rPr>
        <w:t xml:space="preserve">Asiakirjan numero 34363</w:t>
      </w:r>
    </w:p>
    <w:p>
      <w:r>
        <w:t xml:space="preserve">Beeley Moorin tulipalo tuhosi luonnonvaraisia lintuja</w:t>
      </w:r>
    </w:p>
    <w:p>
      <w:r>
        <w:t xml:space="preserve">Derbyshiren palo- ja pelastuslaitoksen miehistöt kutsuttiin Beeley Mooriin lauantaina noin klo 21.00 BST, jossa 150 metriä leveä nummialue oli tulessa. Palon sammuttaminen kesti noin 12 tuntia. Viranomaisen Andy Farmerin mukaan tulipalo saattoi syttyä poisheitetystä savukkeesta. "Voisi olettaa, että se oli satunnainen savuke, joka heitettiin auton ikkunasta nurmikolle", Farmer sanoi. "Lauantai-iltana oli hieman tuulista, ja jos tulipalo syttyy, se tuhoaa nummen." Farmer lisäsi, että toukokuu oli "ratkaisevaa aikaa" joillekin nummen luonnonvaraisille linnuille, ja oli epätodennäköistä, että monet niistä jäisivät henkiin. "Vaikeutena tähän aikaan vuodesta syttyvissä tulipaloissa on se, että maassa pesivät linnut ovat juuri saaneet poikasensa. "Mikä tahansa tulipalo, joka etenee yhtä nopeasti kuin tämä, on tappanut poikaset", hän sanoi. Puistoviranomainen kehotti ihmisiä varovaisuuteen grillien, savukkeiden ja muiden palamattomien liekkien kanssa, kun he liikkuvat Peak Districtissä.</w:t>
      </w:r>
    </w:p>
    <w:p>
      <w:r>
        <w:rPr>
          <w:b/>
        </w:rPr>
        <w:t xml:space="preserve">Yhteenveto</w:t>
      </w:r>
    </w:p>
    <w:p>
      <w:r>
        <w:t xml:space="preserve">Derbyshiren Peak District National Park Authorityn metsänvartijat kertovat, että monien luonnonvaraisten lintujen pesät ja poikaset ovat tuhoutuneet nummipalossa.</w:t>
      </w:r>
    </w:p>
    <w:p>
      <w:r>
        <w:rPr>
          <w:b/>
          <w:u w:val="single"/>
        </w:rPr>
        <w:t xml:space="preserve">Asiakirjan numero 34364</w:t>
      </w:r>
    </w:p>
    <w:p>
      <w:r>
        <w:t xml:space="preserve">Rahul Gandhi: Rahulandhin: Intian on hajautettava valta</w:t>
      </w:r>
    </w:p>
    <w:p>
      <w:r>
        <w:t xml:space="preserve">Gandhi nimitettiin puolueen varapuheenjohtajaksi viikonloppuna. Hänen äitinsä Sonia Gandhi on puolueen puheenjohtaja. Puolueen johtajat ovat vaatineet Gandhille suurempaa roolia. Kongressin kannatusta sen toisella kaudella ovat heikentäneet taloushuolet ja korruptiotapaukset. Gandhi sanoi sunnuntaina Jaipurin kaupungissa pidetyssä puoluekokouksessa, että Intian hallintojärjestelmä oli menneisyyden isku, ja se kaipasi muutosta. "Kourallinen ihmisiä hallitsee koko poliittista tilaa. Emme kunnioita tietoa, vaan asemaa", hän sanoi. "Ei ole väliä, kuinka paljon viisautta sinulla on", hän sanoi. Jos sinulla ei ole asemaa, sinulla ei ole mitään. Se on Intian tragedia", hän sanoi. Gandhi sanoi nuorten olevan vihaisia, koska heidät on suljettu poliittisen luokan ulkopuolelle. "Me annamme valtuudet vain järjestelmän huipulla oleville ihmisille. Emme usko, että voimme antaa valtuuksia aina alhaalta ylös asti", hän sanoi. Gandhi sanoi, että muutos olisi mahdollinen vain, jos valtaapitävät alkaisivat antaa ihmisille valtuuksia heidän tietojensa ja taitojensa vuoksi. "Kaikki julkiset järjestelmät - hallinto, oikeus, koulutus ja politiikka - on suunniteltu pitämään osaavat ihmiset poissa", hän sanoi. 42-vuotiaan johtajan odotetaan yleisesti olevan puolueen pääministeriehdokas ensi vuoden parlamenttivaaleissa. Marraskuussa Gandhi nimitettiin sellaisen komitean johtoon, joka huolehtii vuoden 2014 vaaleihin liittyvistä puoluetoimista. Kahden kauden kongressihallitus, jota ovat koetelleet korruptiosyytökset ja väitteet toimimattomuudesta, joutunee kirjeenvaihtajien mukaan vaikeisiin parlamenttivaaleihin.</w:t>
      </w:r>
    </w:p>
    <w:p>
      <w:r>
        <w:rPr>
          <w:b/>
        </w:rPr>
        <w:t xml:space="preserve">Yhteenveto</w:t>
      </w:r>
    </w:p>
    <w:p>
      <w:r>
        <w:t xml:space="preserve">Intian hallitsevan kongressipuolueen johtaja Rahul Gandhi, joka on noussut puolueen kakkoseksi, on sanonut työskentelevänsä maan muuttamiseksi "hajauttamalla" valtaa.</w:t>
      </w:r>
    </w:p>
    <w:p>
      <w:r>
        <w:rPr>
          <w:b/>
          <w:u w:val="single"/>
        </w:rPr>
        <w:t xml:space="preserve">Asiakirjan numero 34365</w:t>
      </w:r>
    </w:p>
    <w:p>
      <w:r>
        <w:t xml:space="preserve">Gwyneddin liuskekivimaisema on Unescon maailmanperintökohteena</w:t>
      </w:r>
    </w:p>
    <w:p>
      <w:r>
        <w:t xml:space="preserve">Alueen sanotaan "kattaneen 1800-luvun maailman", sillä sen louhoksista tuotua liuskekiveä vietiin ympäri maailmaa. Brittiläinen asiantuntijaraati arvioi maisemaa tänä kesänä, ja se esitellään virallisesti Unescolle vuonna 2019, ja päätös tehdään kaksi vuotta myöhemmin. Jos se menestyy, se olisi neljäs Walesissa sijaitseva paikka, jolle myönnetään tämä status. Muut ovat Blaenavonin teollisuusmaisema, Edvard I:n linnojen linnat ja kaupunginmuurit Caernarfonissa ja Harlechissa Gwyneddissä, Beaumarisissa Angleseylla ja Conwyssa sekä Dee-joen ylittävä Pontcysyllten akvedukti Llangollenin laaksossa. Tunnetuimpia maailmanperintökohteita ovat muun muassa Grand Canyonin kansallispuisto, Suuri valliriutta ja Lake District. Yhdistyneen kuningaskunnan kulttuuriperintöministeri Michael Ellis sanoi: "Gwyneddin liuskekivimaisema on erittäin tärkeä. Sen laajat louhokset ja kaivokset ovat muokanneet paitsi alueen maisemaa myös lukemattomia rakennuksia eri puolilla Yhdistynyttä kuningaskuntaa ja maailmaa."</w:t>
      </w:r>
    </w:p>
    <w:p>
      <w:r>
        <w:rPr>
          <w:b/>
        </w:rPr>
        <w:t xml:space="preserve">Yhteenveto</w:t>
      </w:r>
    </w:p>
    <w:p>
      <w:r>
        <w:t xml:space="preserve">Gwyneddiä ympäröivä liuskekivimaisema on Yhdistyneen kuningaskunnan ensisijainen ehdokas Unescon maailmanperintökohteeksi.</w:t>
      </w:r>
    </w:p>
    <w:p>
      <w:r>
        <w:rPr>
          <w:b/>
          <w:u w:val="single"/>
        </w:rPr>
        <w:t xml:space="preserve">Asiakirjan numero 34366</w:t>
      </w:r>
    </w:p>
    <w:p>
      <w:r>
        <w:t xml:space="preserve">Perheperinteen loppuminen Mansaaren postitoimistossa</w:t>
      </w:r>
    </w:p>
    <w:p>
      <w:r>
        <w:t xml:space="preserve">Dennis ja Do Gelling ovat pitäneet Crosbyn postitoimistoa huhtikuusta 1964 lähtien, mutta heidän on määrä sulkea ovensa viimeistä kertaa 24. syyskuuta. Herra Gelling otti toimiston haltuunsa tädiltään Beatrice Hilliltä, joka oli johtanut konttoria vuodesta 1936. Hänen isoisänsä toimi apulaispostimestarina vuosina 1891-1936. Postitoimisto etsii nyt jatkajaa. Marty Quine Mansaaren postitoimistosta sanoi: "Olemme surullisia Dennisin ja Do:n jäädessä eläkkeelle, mutta olemme erittäin kiitollisia heille siitä, että he ovat palvelleet postitoimistoa niin omistautuneesti 46 vuoden ajan. "Valitettavasti emme ole onnistuneet löytämään korvaajaa toimiston jatkajaksi mainostamisesta huolimatta. Olemme kuitenkin täysin sitoutuneita jatkamaan toimiston toimintaa, jos mahdollista". Jos tulevaisuudessa ilmenee kiinnostusta avata uudelleen postitoimisto alueella, harkitsemme sitä mielellämme."</w:t>
      </w:r>
    </w:p>
    <w:p>
      <w:r>
        <w:rPr>
          <w:b/>
        </w:rPr>
        <w:t xml:space="preserve">Yhteenveto</w:t>
      </w:r>
    </w:p>
    <w:p>
      <w:r>
        <w:t xml:space="preserve">Pariskunta, jonka perhe on johtanut Mansaaren postitoimistoa lähes 120 vuotta, on jäämässä eläkkeelle.</w:t>
      </w:r>
    </w:p>
    <w:p>
      <w:r>
        <w:rPr>
          <w:b/>
          <w:u w:val="single"/>
        </w:rPr>
        <w:t xml:space="preserve">Asiakirjan numero 34367</w:t>
      </w:r>
    </w:p>
    <w:p>
      <w:r>
        <w:t xml:space="preserve">Työttömyys vähenee edelleen Walesissa</w:t>
      </w:r>
    </w:p>
    <w:p>
      <w:r>
        <w:t xml:space="preserve">Työttömiä on 65 000, 25 000 vähemmän kuin vuotta aiemmin. Walesin työttömyysaste on 4,3 prosenttia viimeisimmällä neljänneksellä kansallisen tilastokeskuksen tuoreimpien lukujen mukaan. Maalis-toukokuussa vastaava luku oli 4,6 prosenttia. Se on edelleen alhaisempi kuin koko Yhdistyneessä kuningaskunnassa, jossa se on edelleen 4,9 prosenttia. Ainoastaan Lounais-, Kaakkois- ja Itä-Englannissa työttömyysaste on Walesia alhaisempi. Myös työttömyysaste on laskenut 1,7 prosenttia vuoden takaisesta. Walesissa on nyt 38 000 työllistä enemmän kuin kesä-elokuussa 2015. Walesin ministeri Alun Cairns sanoi: "Nämä luvut ovat viimeisin katsaus Walesin työmarkkinoihin EU:n kansanäänestyksen jälkeen, ja ne osoittavat, että Walesin talous on edelleen hyvässä vauhdissa. "Walesin yritykset ja yrittäjät jatkavat selvästi sitä, mitä ne osaavat parhaiten - työpaikkojen luomista ja osaamisensa myymistä maailmalle. "Walesin ennätyksellinen työllisyysaste on osoitus erinomaisista yrityksistämme, joita tukevat hyvinvointiuudistuksen pitkäaikaiset vaikutukset, joiden ansiosta työssä oleminen kannattaa." Pääministeri Carwyn Jonesin mukaan Walesin työttömyyden lasku on edelleen muuta Yhdistynyttä kuningaskuntaa nopeampaa. "Meillä on suuria tavoitteita Walesin ja sen talouden suhteen, ja jatkamme kovaa työtä tukeaksemme yrityksiä ja varmistaaksemme taloudelliset edellytykset luoda ja turvata kestäviä työpaikkoja ja koulutusta Walesissa", hän sanoi.</w:t>
      </w:r>
    </w:p>
    <w:p>
      <w:r>
        <w:rPr>
          <w:b/>
        </w:rPr>
        <w:t xml:space="preserve">Yhteenveto</w:t>
      </w:r>
    </w:p>
    <w:p>
      <w:r>
        <w:t xml:space="preserve">Työttömyys vähenee edelleen Walesissa, ja kesä-elokuun aikana työttömien määrä väheni 5000:lla edelliseen kolmeen kuukauteen verrattuna.</w:t>
      </w:r>
    </w:p>
    <w:p>
      <w:r>
        <w:rPr>
          <w:b/>
          <w:u w:val="single"/>
        </w:rPr>
        <w:t xml:space="preserve">Asiakirjan numero 34368</w:t>
      </w:r>
    </w:p>
    <w:p>
      <w:r>
        <w:t xml:space="preserve">B&amp;Q:n omistaja Kingfisher ostaa 31 Focus DIY -myymälää.</w:t>
      </w:r>
    </w:p>
    <w:p>
      <w:r>
        <w:t xml:space="preserve">Torstaina Creween sijoittautunut Focus meni konkurssiin sen jälkeen, kun sen liiketoiminta kärsi heikoista asuntomarkkinoista ja kuluttajien luottamuksen heikkoudesta. Focuksen pesänhoitajat sanoivat, että kauppa oli "poikkeuksellinen tulos" yrityksen velkojien kannalta. Focus DIY:llä on Yhdistyneessä kuningaskunnassa lähes 180 myymälää, jotka jatkavat toimintaansa, ja se työllistää lähes 4 000 työntekijää. Simon Allport, yksi Ernst &amp; Youngin yhteisistä pesänhoitajista, totesi myynnin julkistamisen yhteydessä: "Yhteiset pesänhoitajat jatkavat kaikkien konsernin myymälöiden kauppaa ja etsivät uusia tarjouksia konsernin liiketoiminnan ja omaisuuden myymisestä." B&amp;Q-ketjulla on noin 330 myymälää Yhdistyneessä kuningaskunnassa ja Irlannissa. Muita Kingfisherin omistamia ketjuja ovat muun muassa Screwfix ja ranskalainen Castorama. Kingfisherin osakkeet nousivat perjantaina Lontoon pörssissä 1 prosentin 279,6 puntaan. Aiheeseen liittyvät Internet-linkit Focus DIY Kingfisher</w:t>
      </w:r>
    </w:p>
    <w:p>
      <w:r>
        <w:rPr>
          <w:b/>
        </w:rPr>
        <w:t xml:space="preserve">Yhteenveto</w:t>
      </w:r>
    </w:p>
    <w:p>
      <w:r>
        <w:t xml:space="preserve">B&amp;Q DIY -ketjun omistaja Kingfisher on sopinut ostavansa enintään 31 myymälää Focus DIY:ltä 23 miljoonalla punnalla.</w:t>
      </w:r>
    </w:p>
    <w:p>
      <w:r>
        <w:rPr>
          <w:b/>
          <w:u w:val="single"/>
        </w:rPr>
        <w:t xml:space="preserve">Asiakirjan numero 34369</w:t>
      </w:r>
    </w:p>
    <w:p>
      <w:r>
        <w:t xml:space="preserve">Poliisi suorittaa uusia Plymouthin aamiaisvuoroja partioinnin yhteydessä</w:t>
      </w:r>
    </w:p>
    <w:p>
      <w:r>
        <w:t xml:space="preserve">Devonin ja Cornwallin poliisin kokeiluhankkeessa, Operation Expoundissa, on aloitettu ylimääräinen vuoro klo 05:00 tavanomaisen klo 22:00-07:00 kestävän vuoron tueksi. Se tukee poliiseja, jotka hoitavat ihmisiä, jotka ovat edelleen ulkona pubien ja klubien alueilla, kuten Union Streetillä ja North Hillillä. Kuuden yön aikana, jolloin operaatio on ollut käynnissä, 73:sta rikoksesta 18 tapahtui kello 04:00 ja 09:00 välisenä aikana, kertoo poliisi. Poliisit ovat partioineet North Hillissä perjantaiaamuisin ja Union Streetillä lauantai- ja sunnuntaiaamuisin. Ylikomisario Richard Kent-Woolsey sanoi, että lisävuorossa olevat poliisit joutuvat usein tekemisiin "omituisen sekoituksen kanssa, jossa ihmiset menevät töihin ja ihmiset ovat vielä ulkona juhlimassa".</w:t>
      </w:r>
    </w:p>
    <w:p>
      <w:r>
        <w:rPr>
          <w:b/>
        </w:rPr>
        <w:t xml:space="preserve">Yhteenveto</w:t>
      </w:r>
    </w:p>
    <w:p>
      <w:r>
        <w:t xml:space="preserve">Plymouthin poliisi on tehnyt ylimääräisiä partioita pilottihankkeessa, jonka tarkoituksena on estää juhlijoiden aiheuttamat ongelmat.</w:t>
      </w:r>
    </w:p>
    <w:p>
      <w:r>
        <w:rPr>
          <w:b/>
          <w:u w:val="single"/>
        </w:rPr>
        <w:t xml:space="preserve">Asiakirjan numero 34370</w:t>
      </w:r>
    </w:p>
    <w:p>
      <w:r>
        <w:t xml:space="preserve">Yhdistyneen kuningaskunnan autoteollisuus romahti heinäkuussa</w:t>
      </w:r>
    </w:p>
    <w:p>
      <w:r>
        <w:t xml:space="preserve">Ammattialajärjestön mukaan lasku heinäkuuhun 2017 verrattuna johtui mallimuutoksista, kausivaihteluista ja valmistautumisesta tiukempiin uusiin päästöstandardeihin. Heinäkuussa valmistettiin yhteensä 121 051 autoa. Se oli vähemmän kuin 135 954 autoa viime vuoden vastaavana kuukautena. Viime heinäkuu oli erityisen vahva kuukausi, sillä useiden uusien mallien lanseeraus lisäsi tuotantoa lähes 10 000 yksiköllä. SMMT:n mukaan se johti myös kotimaisen kysynnän 17,7 prosentin kasvuun. Vientiin tarkoitettujen autojen tuotanto laski myös heinäkuussa 4,2 prosenttia, mutta koko tähän mennessä kuluneen vuoden aikana vienti laski vain 1,2 prosenttia, ja sen osuus tuotannosta oli edelleen hieman yli 80 prosenttia. "Vaikka teollisuus epäilemättä tuntee viimeaikaisen epävarmuuden vaikutukset kotimarkkinoilla, pitkän aikavälin johtopäätösten tekeminen kuukausittaisista tilannekuvista vaatii varoituksen", sanoi SMMT:n toimitusjohtaja Mike Hawes. "Kokonaiskuva on monimutkainen, ja kuukausittaiset vaihtelut ovat väistämättömiä, kun valmistajat hallitsevat tuotesyklejä, toiminnallisia muutoksia ja kysynnän ja tarjonnan herkkää tasapainoa eri markkinoilla." Markkinoiden välillä on kuitenkin paljon vaihtelua. "Tulevaisuuden kasvun varmistamiseksi tarvitsemme poliittista ja taloudellista selkeyttä kotimaassa ja edullisten kauppajärjestelyjen jatkumista EU:n ja muiden keskeisten markkinoiden kanssa."</w:t>
      </w:r>
    </w:p>
    <w:p>
      <w:r>
        <w:rPr>
          <w:b/>
        </w:rPr>
        <w:t xml:space="preserve">Yhteenveto</w:t>
      </w:r>
    </w:p>
    <w:p>
      <w:r>
        <w:t xml:space="preserve">Yhdistyneessä kuningaskunnassa valmistettujen autojen määrä laski viime kuussa 11 prosenttia, kertoi Society of Motor Manufacturers and Traders (SMMT).</w:t>
      </w:r>
    </w:p>
    <w:p>
      <w:r>
        <w:rPr>
          <w:b/>
          <w:u w:val="single"/>
        </w:rPr>
        <w:t xml:space="preserve">Asiakirjan numero 34371</w:t>
      </w:r>
    </w:p>
    <w:p>
      <w:r>
        <w:t xml:space="preserve">Guernseyn julkisen sektorin eläkkeisiin kohdistuu merkittäviä uudistuksia</w:t>
      </w:r>
    </w:p>
    <w:p>
      <w:r>
        <w:t xml:space="preserve">Vuonna 2011 perustettu yhteinen työryhmä on ehdottanut, että nykyinen loppupalkkajärjestelmä korvattaisiin keskimääräisellä urajärjestelmällä. Jos jäsenvaltiot hyväksyvät ehdotukset ilman muutoksia, eläkeikä nousee 65 vuoteen. Myös jäsenten maksuosuudet nousisivat 6,5 prosentista 8 prosenttiin. Ryhmä, jota johtaa riippumaton puheenjohtaja Rodney Benjamin, hyväksyi ehdotukset maanantaina pitämässään kokouksessa. "Paras ratkaisu", Benjamin sanoi: "Olen tyytyväinen siihen, että Guernseyn julkisen sektorin eläketurvan kannalta tarkoituksenmukaisesta etenemistavasta on päästy yhteisymmärrykseen." Työryhmän jäsenenä on myös valtion työntekijäjärjestöjen liiton puheenjohtaja Ed Freestone. Hän sanoi seuraavaa: "Tämä on ehdotus, joka edustaa parasta ratkaisua, jonka pystyimme neuvottelemaan jäsenten puolesta." Hän sanoi myös, että ehdotusten "pitäisi suojella henkilöstöä vanhuusköyhyydeltä". Guernseyn valtion eläkeikä nousee 65 vuodesta 67 vuoteen vuonna 2031, ja on ehdotettu, että julkisen sektorin eläkeikä nousee samassa vaiheessa samalla marginaalilla. Useimmat julkisen sektorin työntekijät ovat tällä hetkellä oikeutettuja eläkkeeseen 60-vuotiaana, vaikka jotkut pelastuspalvelun työntekijät ovat oikeutettuja eläkkeeseen 55-vuotiaana. Ehdotusten mukaan poliisien ja palomiesten normaali eläkeikä on 60 vuotta ja nousee 62 vuoteen 2031 mennessä.</w:t>
      </w:r>
    </w:p>
    <w:p>
      <w:r>
        <w:rPr>
          <w:b/>
        </w:rPr>
        <w:t xml:space="preserve">Yhteenveto</w:t>
      </w:r>
    </w:p>
    <w:p>
      <w:r>
        <w:t xml:space="preserve">Guernseyn julkisen sektorin työntekijät joutuvat maksamaan lisää eläkemaksuja, nostamaan eläkeikää ja vähentämään etuuksia tammikuusta 2014 alkaen.</w:t>
      </w:r>
    </w:p>
    <w:p>
      <w:r>
        <w:rPr>
          <w:b/>
          <w:u w:val="single"/>
        </w:rPr>
        <w:t xml:space="preserve">Asiakirjan numero 34372</w:t>
      </w:r>
    </w:p>
    <w:p>
      <w:r>
        <w:t xml:space="preserve">Harry ja Meghan vierailevat Australiassa ja Uudessa-Seelannissa</w:t>
      </w:r>
    </w:p>
    <w:p>
      <w:r>
        <w:t xml:space="preserve">Tämä on pariskunnan ensimmäinen virallinen kuninkaallinen kiertue sen jälkeen, kun he menivät naimisiin toukokuussa. Pariskunta seuraa prinssi Harryn vanhempien - Charlesin ja Dianan - jalanjälkiä, joiden ensimmäinen kuninkaallinen kiertue suuntautui Australiaan ja Uuteen-Seelantiin. Kiertue osuu samaan aikaan Sydneyssä järjestettävien neljänsien Invictus Games -kisojen kanssa. Vierailu antaa käsityksen siitä, miten Sussexin herttuatar Meghan selviytyy kuninkaallisen parin toisena puoliskona olemiseen liittyvistä velvollisuuksista. Maiden hallitukset ovat kutsuneet heidät Australiaan ja Uuteen-Seelantiin, ja he matkustavat Fidžille ja Tongalle Britannian ulkoministeriön pyynnöstä, Kensingtonin palatsi kertoi. Vuoden 1983 Australian ja Uuden-Seelannin matkallaan prinssi Charles ja prinsessa Diana matkustivat 23 701 kilometriä ja viettivät 41 päivää ulkomailla. Huhtikuussa 2014 prinssi Harryn veli ja käly, Cambridgen herttua ja herttuatar, viettivät näissä kahdessa maassa 18 päivää.</w:t>
      </w:r>
    </w:p>
    <w:p>
      <w:r>
        <w:rPr>
          <w:b/>
        </w:rPr>
        <w:t xml:space="preserve">Yhteenveto</w:t>
      </w:r>
    </w:p>
    <w:p>
      <w:r>
        <w:t xml:space="preserve">Sussexin herttua ja herttuatar tekevät lokakuussa virallisen vierailun Australiaan, Fidžille, Tongalle ja Uuteen-Seelantiin.</w:t>
      </w:r>
    </w:p>
    <w:p>
      <w:r>
        <w:rPr>
          <w:b/>
          <w:u w:val="single"/>
        </w:rPr>
        <w:t xml:space="preserve">Asiakirjan numero 34373</w:t>
      </w:r>
    </w:p>
    <w:p>
      <w:r>
        <w:t xml:space="preserve">Kansainyhteisön valvontaryhmä kritisoi Malediivien tutkintaa.</w:t>
      </w:r>
    </w:p>
    <w:p>
      <w:r>
        <w:t xml:space="preserve">Valvontaviranomainen, joka on jo keskeyttänyt Malediivien toiminnan, uhkasi ryhtyä uusiin toimenpiteisiin, jos komissio ei tee muutoksia neljän viikon kuluessa. Tutkinnan tehtävänä on selvittää helmikuiseen vallanvaihtoon johtaneet tapahtumat. Entinen presidentti Mohamed Nasheed väittää, että hänet erotettiin virastaan väkisin. Nasheed väittää, että presidentti Mohamed Waheed Hussein Manik, hänen entinen varapresidenttinsä, vehkeili opposition ja armeijan kanssa hänen syrjäyttämisekseen. Waheed kiistää syytteen. Ihmisoikeus- ja demokratiakysymyksiä tutkiva Commonwealth Ministerial Action Group (CMAG), yhdeksän ulkoministerin ryhmä, toisti raportissaan myös kehotuksensa Waheedin hallitukselle järjestää vaalit ennen vuoden 2012 loppua. Waheed on aiemmin suostunut äänestämään hallituksestaan, mutta sanoi, että olosuhteet eivät vielä ole oikeat äänestysten järjestämiseksi. Aiemmin tällä viikolla hallitus kuitenkin totesi, että kahden täytevaalin voitto antoi sille valtuudet jatkaa hallitusta vuoden 2013 loppuun asti, jolloin on määrä järjestää seuraavat vaalit. Täydentävät vaalit järjestettiin sen jälkeen, kun maan korkein oikeus oli hylännyt kahden parlamentin jäsenen oikeudenmenetyksen Waheedin valtaantulon jälkeisinä viikkoina. Kansainyhteisö on 54 maan liitto, jonka juuret ovat entisessä brittiläisessä imperiumissa.</w:t>
      </w:r>
    </w:p>
    <w:p>
      <w:r>
        <w:rPr>
          <w:b/>
        </w:rPr>
        <w:t xml:space="preserve">Yhteenveto</w:t>
      </w:r>
    </w:p>
    <w:p>
      <w:r>
        <w:t xml:space="preserve">Kansainyhteisön ihmisoikeusvalvoja on arvostellut Malediiveille väitetyn vallankaappauksen tutkimiseksi perustettua tutkintaa "riippumattomaksi tai puolueettomaksi".</w:t>
      </w:r>
    </w:p>
    <w:p>
      <w:r>
        <w:rPr>
          <w:b/>
          <w:u w:val="single"/>
        </w:rPr>
        <w:t xml:space="preserve">Asiakirjan numero 34374</w:t>
      </w:r>
    </w:p>
    <w:p>
      <w:r>
        <w:t xml:space="preserve">Tottenham Hotspurin stadion: Yritys ei aio valittaa tuomioistuimen päätöksestä</w:t>
      </w:r>
    </w:p>
    <w:p>
      <w:r>
        <w:t xml:space="preserve">Archway Sheet Metal Works, joka sijaitsee Paxton Roadilla, Tottenhamissa, Pohjois-Lontoossa, oli pyytänyt tuomaria kumoamaan pakkolunastusmääräyksen. Korkein oikeus kuitenkin vahvisti Haringeyn neuvoston määräyksen helmikuussa. Määräaika, jonka kuluessa yritys voi viedä asian muutoksenhakutuomioistuimeen, on kulunut umpeen. Spurs voi siis jatkaa suunnitelmia uuden 56 000 katsojaa vetävän stadionin rakentamiseksi. Josifin perheen asianajajat, jotka omistavat ravintola- ja ravintola-alan tuotteita valmistavan yrityksen, ovat vahvistaneet, etteivät he aio valittaa asiasta. Yrityksen tiedottaja sanoi Facebookissa antamassaan lausunnossa, että yritys pyrkii edelleen "asianmukaiseen ratkaisuun" seuran kanssa. "Toinen ensisijainen tavoitteemme on myös järjestää perheyrityksemme uudelleensijoittaminen mahdollisimman nopeasti ja säilyttää työllistämiemme työntekijöiden työpaikat", tiedotteessa sanottiin. Seuran tiedottajan mukaan seuraava vaihe olisi sopia Archwaylle maksettavasta korvaussummasta. Marraskuussa tulipalo tuhosi Archwayn tilat, jotka sijaitsevat metrin päässä White Hart Lanesta. Palon syttymissyy ei ole vielä tiedossa, mutta poliisi piti sitä epäilyttävänä.</w:t>
      </w:r>
    </w:p>
    <w:p>
      <w:r>
        <w:rPr>
          <w:b/>
        </w:rPr>
        <w:t xml:space="preserve">Yhteenveto</w:t>
      </w:r>
    </w:p>
    <w:p>
      <w:r>
        <w:t xml:space="preserve">Tottenham Hotspurin 400 miljoonan punnan stadionin rakentamisen tiellä oleva yritys ei aio valittaa korkeimman oikeuden päätöksestä, jonka mukaan se joutuu poistumaan.</w:t>
      </w:r>
    </w:p>
    <w:p>
      <w:r>
        <w:rPr>
          <w:b/>
          <w:u w:val="single"/>
        </w:rPr>
        <w:t xml:space="preserve">Asiakirjan numero 34375</w:t>
      </w:r>
    </w:p>
    <w:p>
      <w:r>
        <w:t xml:space="preserve">Pyhän saaren patotien turvamerkit kesäksi</w:t>
      </w:r>
    </w:p>
    <w:p>
      <w:r>
        <w:t xml:space="preserve">Siirto Holy Islandilla on seurausta pääsiäisen aikaan tehdystä kahden viikon kokeilusta, jolla oli "myönteinen vaikutus". Kesälomakauden ajan käytössä olevat kyltit varoittavat kuljettajia vuoroveden aiheuttamista vaaroista ja muistuttavat heitä tarkistamaan vuorovesiaikataulut. Molemmat kyltit toimivat aurinkoenergialla, ja niissä on akku. Saaren aikatauluja on myös muutettu käyttäjäystävällisemmiksi, ja niissä on viivakoodi, joka voidaan skannata älypuhelimella. Holy Island Causewayn työryhmä, joka koostuu poliisin, HM Coastguardin, RNLI:n sekä maakunta- ja seurakuntaneuvoston edustajista, perustettiin viime kesänä tapahtuneiden rannalle ajautumisten lisääntymisen jälkeen. Työryhmän puheenjohtaja, valtuutettu Pat Scott sanoi: "Pääsiäisen aikana tehty kokeilu oli erittäin myönteinen. Saamamme palautteen mukaan kyltit välittivät tehokkaasti viestin siitä, että ihmisten on tarkistettava vuorovesitaulukot ja varmistettava, että he ylittävät sillan turvalliseen aikaan". "Tiedämme, että aina tulee olemaan niitä harvoja ihmisiä, jotka päättävät yrittää ajaa sillan yli turvallisten aikojen ulkopuolella, mutta toivomme, että nämä kyltit ja muut käyttöön ottamamme toimenpiteet saavat ihmiset miettimään asiaa kahdesti." "Me tiedämme, että on olemassa muutamia ihmisiä, jotka yrittävät ajaa sillan yli turvallisten aikojen ulkopuolella." Aiheeseen liittyvät Internet-linkit Holy Islandin ylitysaikataulut RNLI Northumberlandin kreivikunnanvaltuusto</w:t>
      </w:r>
    </w:p>
    <w:p>
      <w:r>
        <w:rPr>
          <w:b/>
        </w:rPr>
        <w:t xml:space="preserve">Yhteenveto</w:t>
      </w:r>
    </w:p>
    <w:p>
      <w:r>
        <w:t xml:space="preserve">Northumberlandin vuorovesitien molempiin päihin asennetaan turvamerkkejä, joilla pyritään vähentämään autoilijoiden jäämistä tielle.</w:t>
      </w:r>
    </w:p>
    <w:p>
      <w:r>
        <w:rPr>
          <w:b/>
          <w:u w:val="single"/>
        </w:rPr>
        <w:t xml:space="preserve">Asiakirjan numero 34376</w:t>
      </w:r>
    </w:p>
    <w:p>
      <w:r>
        <w:t xml:space="preserve">Kassakaappi vedettiin kalastusjärvestä postitoimiston ryöstön jälkeen</w:t>
      </w:r>
    </w:p>
    <w:p>
      <w:r>
        <w:t xml:space="preserve">Poliisit kutsuttiin keskiviikkona klo 03:50 BST ilmoittamaan murtovarkaudesta Sharnfordin postitoimistossa, Leicester Roadilla. Varkaat olivat ajaneet ajoneuvolla sisään etuovesta ja paenneet kassakaapin ja käteisvarojen kanssa. Tyhjä kassakaappi löytyi Foundation Lake -järvestä läheisestä Kirkby Mallorysta Leicestershirestä. Poliisi pyysi silminnäkijöitä ottamaan yhteyttä. Järven entinen omistaja Roy Marlow, joka nykyään pyörittää läheistä Mallory Park Fisheries -kalastusaluetta, sanoi luopuneensa Foundation Lake -järvestä, koska se oli "eristyksissä" ja "syrjässä". "Ongelmana oli se, että aluetta oli vaikea valvoa, ja ihmiset harrastivat siellä usein fly-tippailua", hän sanoi. "Ei ollut harvinaista, että sisäänkäynnille oli heitetty keittimiä, sohvia ja tuoleja. En ole kuitenkaan koskaan aiemmin löytänyt sieltä mitään rikospaikalta." Seuraa BBC East Midlandsia Facebookissa, Twitterissä tai Instagramissa. Lähetä juttuideoita osoitteeseen eastmidsnews@bbc.co.uk.</w:t>
      </w:r>
    </w:p>
    <w:p>
      <w:r>
        <w:rPr>
          <w:b/>
        </w:rPr>
        <w:t xml:space="preserve">Yhteenveto</w:t>
      </w:r>
    </w:p>
    <w:p>
      <w:r>
        <w:t xml:space="preserve">Poliisi kaivoi kassakaapin "eristetystä" kalastusjärvestä läheiseen postitoimistoon tehdyn ryöstöryöstön jälkeen.</w:t>
      </w:r>
    </w:p>
    <w:p>
      <w:r>
        <w:rPr>
          <w:b/>
          <w:u w:val="single"/>
        </w:rPr>
        <w:t xml:space="preserve">Asiakirjan numero 34377</w:t>
      </w:r>
    </w:p>
    <w:p>
      <w:r>
        <w:t xml:space="preserve">EMI nimittää uuden konsernipomon</w:t>
      </w:r>
    </w:p>
    <w:p>
      <w:r>
        <w:t xml:space="preserve">Roger Faxon, joka aiemmin johti EMI Music Publishingia, vastaa nyt myös EMI Recorded Musicista. EMI toivoo, että muutos mahdollistaa sekä artistien että lauluntekijöiden tulojen kasvattamisen. Faxonista tulee EMI:n ensimmäinen konsernipomo sen jälkeen, kun Terra Firma osti sen vuonna 2007. EMI:n musiikin kustannusyksikkö edustaa lauluntekijöitä, kun taas äänitetyn musiikin osasto huolehtii esittäjistä. Monissa tapauksissa EMI:llä on molempien osastojen palveluksessa olevia artisteja. Taloudelliset vaikeudet Uudelleenjärjestelyn seurauksena Charles Allen luopuu EMI Recording Musicin puheenjohtajuudesta. Allen, entinen ITV:n pomo, joka oli ollut tehtävässä vasta maaliskuusta lähtien, siirtyy sekä EMI:n että Terra Firman, joka on pääomasijoitusyhtiö, neuvonantajaksi. Terra Firma osti EMI:n 4 miljardilla punnalla (5,9 miljardilla dollarilla) viimeisimmän nousukauden huipulla, ja sen jälkeen se on kamppaillut täyttääkseen yhdysvaltalaisen Citigroup-pankin kanssa tekemänsä lainasopimuksen ehdot. Viime kuussa Terra Firma lupasi antaa EMI:lle yli 100 miljoonaa puntaa estääkseen Citigroupia ottamasta levy-yhtiön määräysvaltaa. Terra Firma on Citigroupille velkaa arviolta 3,2 miljardia puntaa.</w:t>
      </w:r>
    </w:p>
    <w:p>
      <w:r>
        <w:rPr>
          <w:b/>
        </w:rPr>
        <w:t xml:space="preserve">Yhteenveto</w:t>
      </w:r>
    </w:p>
    <w:p>
      <w:r>
        <w:t xml:space="preserve">EMI on nimittänyt koko konsernin kattavan toimitusjohtajan ja luvannut saada musiikkilevy- ja kustannusyhtiönsä toimimaan tiiviimmin yhdessä.</w:t>
      </w:r>
    </w:p>
    <w:p>
      <w:r>
        <w:rPr>
          <w:b/>
          <w:u w:val="single"/>
        </w:rPr>
        <w:t xml:space="preserve">Asiakirjan numero 34378</w:t>
      </w:r>
    </w:p>
    <w:p>
      <w:r>
        <w:t xml:space="preserve">Morayn taloutta monipuolistetaan RAF:n taistelun jälkeen</w:t>
      </w:r>
    </w:p>
    <w:p>
      <w:r>
        <w:t xml:space="preserve">He pyrkivät monipuolistamaan taloutta todettuaan, että Moray on liian riippuvainen sotilaallisesta läsnäolosta. Puolustusministeriön strategisen tarkistuksen mukaan RAF jää Lossiemouthiin, kun taas Kinlossin entisestä lentotukikohdasta tulee armeijan kasarmi. Kampanjoijia johtaa Morayn yhteisön suunnittelukumppanuus (Moray Community Planning Partnership). Heidän mukaansa nämä kaksi raporttia auttavat päätöksentekijöitä vastaamaan haasteisiin, joita alueella on kahden tukikohdan muutosten jälkeen. Toisessa tarkastellaan alueen liike-elämän ja kaupallisen pääkaupungin Elginin taloudellista ja liiketoiminnallista tulevaisuutta, kun taas toisessa tarkastellaan laajemman talouden monipuolistamista. Puolustusministeri Liam Fox ilmoitti heinäkuussa, että Lossiemouthin lentotukikohta olisi ainoa Skotlannissa säilytettävä lentotukikohta. Kinlossista ja Fifessä sijaitsevasta RAF Leucharsista tulee armeijan tukikohta, kun muutokset, joita Fox luonnehti "johdonmukaiseksi pitkän aikavälin strategiaksi", toteutetaan. RAF Kinlossissa oli Nimrod-valvontalentokoneita ennen kuin kaikki sinne sijoitetut koneet poistettiin käytöstä vuonna 2010.</w:t>
      </w:r>
    </w:p>
    <w:p>
      <w:r>
        <w:rPr>
          <w:b/>
        </w:rPr>
        <w:t xml:space="preserve">Yhteenveto</w:t>
      </w:r>
    </w:p>
    <w:p>
      <w:r>
        <w:t xml:space="preserve">Lossiemouthin RAF-lentotukikohdan pelastamiseksi taistelleet aktivistit käynnistävät suunnitelmiensa seuraavan vaiheen julkaisemalla kaksi uutta raporttia.</w:t>
      </w:r>
    </w:p>
    <w:p>
      <w:r>
        <w:rPr>
          <w:b/>
          <w:u w:val="single"/>
        </w:rPr>
        <w:t xml:space="preserve">Asiakirjan numero 34379</w:t>
      </w:r>
    </w:p>
    <w:p>
      <w:r>
        <w:t xml:space="preserve">Bristol Roversin Sainsbury'sin muutoksenhakua koskeva valitus hylättiin.</w:t>
      </w:r>
    </w:p>
    <w:p>
      <w:r>
        <w:t xml:space="preserve">Sainsbury's haluaa rakentaa uuden myymälän Bristol Roversin Memorial Stadiumille Horfieldiin, mikä rahoittaisi seuran muuton uuteen paikkaan Frenchayhin. TRASHorfield oli huolissaan vaikutuksesta läheisen Gloucester Roadin kauppiaisiin ja haki oikeuskäsittelyä. Korkeimman oikeuden tuomari hylkäsi torstaina ryhmän oikeudellisen haasteen. "Kaksi selvää päätöstä" TRASHorfield-kampanjaryhmä oli väittänyt, että myöntäessään rakennuslupaa myymälälle kaupunginvaltuutetut eivät olleet ottaneet huomioon kaikkia vaikutuksia Gloucester Roadin paikallisiin kauppoihin. Tuomari antoi kuitenkin tuomion Bristolin kaupunginvaltuustolle, joka totesi, että suunnitteluprosessia oli noudatettu asianmukaisesti. Ryhmä haki sen jälkeen muutoksenhakua ja ilmoitti myös, että vihreiden paikallisvaltuutettu Daniella Radice luopui johtajan tehtävästä. Radice sanoi, ettei hänellä ole "riittävää luottamusta prosessiin" jatkaakseen. Bristolin kaupunginvaltuuston edustaja sanoi: "Olemme iloisia kuullessamme, että valituslupa on evätty. "Vaikka TRASHorfield voi valittaa tästä päätöksestä vielä viikon ajan, toivomme, että he hyväksyvät nämä kaksi hyvin selkeää päätöstä."</w:t>
      </w:r>
    </w:p>
    <w:p>
      <w:r>
        <w:rPr>
          <w:b/>
        </w:rPr>
        <w:t xml:space="preserve">Yhteenveto</w:t>
      </w:r>
    </w:p>
    <w:p>
      <w:r>
        <w:t xml:space="preserve">Ryhmältä, joka vastustaa suunnitelmia kehittää jalkapallokenttä supermarketiksi, on evätty lupa valittaa viime viikolla annetusta tuomioistuimen päätöksestä.</w:t>
      </w:r>
    </w:p>
    <w:p>
      <w:r>
        <w:rPr>
          <w:b/>
          <w:u w:val="single"/>
        </w:rPr>
        <w:t xml:space="preserve">Asiakirjan numero 34380</w:t>
      </w:r>
    </w:p>
    <w:p>
      <w:r>
        <w:t xml:space="preserve">Rekisteröityminen Walesin nuorisoparlamenttiin käynnistetty</w:t>
      </w:r>
    </w:p>
    <w:p>
      <w:r>
        <w:t xml:space="preserve">11-18-vuotiaat voivat rekisteröityä äänestämään verkossa järjestettävissä vaaleissa, jotka järjestetään kolmen viikon aikana marraskuussa. Walesin edustajakokouksen puheenjohtaja Elin Jones sanoi, että elin antaa lapsille ja nuorille mahdollisuuden ilmaista mielipiteensä heitä koskevista asioista. Funky Dragon, Walesin edellinen nuorisokokous, lopetti toimintansa vuonna 2014. Hyväntekeväisyysjärjestö oli menettänyt perusrahoituksensa Walesin hallitukselta. Walesin parlamentin tavoin nuorisoparlamentti koostuu 60 jäsenestä, joista 40 valitaan sähköisen äänestysjärjestelmän avulla edustamaan kutakin Walesin vaalipiiriä. Loput 20 edustavat eri nuorisoryhmiä edustavat järjestöt. Jonesin mukaan aloite on osa Walesin sitoutumista Yhdistyneiden Kansakuntien lapsen oikeuksien sopimukseen. "Lainsäätäjänä tekemämme työn yhteydessä nuorisoparlamentin perustaminen varmistaa, että täytämme velvollisuutemme tämän päivän ja huomisen äänestäjiä kohtaan - jokaista Walesin kansalaista kohtaan - joilla kaikilla on osuutensa demokratiassamme", hän sanoi. Walesin nuorisoparlamentti kokoontuu ensimmäisen kerran ensi helmikuussa.</w:t>
      </w:r>
    </w:p>
    <w:p>
      <w:r>
        <w:rPr>
          <w:b/>
        </w:rPr>
        <w:t xml:space="preserve">Yhteenveto</w:t>
      </w:r>
    </w:p>
    <w:p>
      <w:r>
        <w:t xml:space="preserve">Urdd National Eisteddfodin kentällä Builth Wellsissä on käynnistetty kampanja äänestäjien rekisteröimiseksi uutta walesilaista nuorisoparlamenttia varten.</w:t>
      </w:r>
    </w:p>
    <w:p>
      <w:r>
        <w:rPr>
          <w:b/>
          <w:u w:val="single"/>
        </w:rPr>
        <w:t xml:space="preserve">Asiakirjan numero 34381</w:t>
      </w:r>
    </w:p>
    <w:p>
      <w:r>
        <w:t xml:space="preserve">Chitagongin buddhalaiset pyytävät YK:n apua</w:t>
      </w:r>
    </w:p>
    <w:p>
      <w:r>
        <w:t xml:space="preserve">Chitagong Hillsin Bhikku-järjestö syytti muslimien asukkaita buddhalaisten pahoinpitelystä ja naisten raiskaamisesta. Colombossa, Sri Lankassa, järjestetyssä tiedotusvälineiden konferenssissa Colin Chakma thero sanoi, että yli 50 jumma-buddhalaista loukkaantui ja neljä naista raiskattiin Ahmed Miyanissa 3. huhtikuuta tehdyssä hyökkäyksessä. Jumma-buddhalaisten mukaan muslimit olivat suuttuneet epäonnistuneesta yrityksestä vallata alueella sijaitseva buddhalainen lastenkoti. Chakma thero syytti sinhalaksi puhuessaan viranomaisia siitä, että muslimit "asuttavat" alueen. "Lähes 400 000 bengalimuslimia on asuttanut Jumma-buddhalaisten maita", hän sanoi. Hän syytti myös hallituksen armeijaa "etnisen puhdistuksen" harjoittamisesta. Lehdistötilaisuuden järjesti singhala-nationalistinen Jathika Hela Urumaya (JHU) -puolue. JHU:n pääsihteeri Kotapola Amarakiththi thero tuomitsi Jumma-buddhalaisten kohtelun ja kehotti Bangladeshin viranomaisia suojelemaan vähemmistöyhteisöä.</w:t>
      </w:r>
    </w:p>
    <w:p>
      <w:r>
        <w:rPr>
          <w:b/>
        </w:rPr>
        <w:t xml:space="preserve">Yhteenveto</w:t>
      </w:r>
    </w:p>
    <w:p>
      <w:r>
        <w:t xml:space="preserve">Bangladeshin buddhalaiset ovat kehottaneet YK:ta suojelemaan vähemmistöyhteisöä, johon Bangladeshin muslimit ovat hyökänneet.</w:t>
      </w:r>
    </w:p>
    <w:p>
      <w:r>
        <w:rPr>
          <w:b/>
          <w:u w:val="single"/>
        </w:rPr>
        <w:t xml:space="preserve">Asiakirjan numero 34382</w:t>
      </w:r>
    </w:p>
    <w:p>
      <w:r>
        <w:t xml:space="preserve">Roald Dahlin satavuotisjuhlavuosi on mukana prinssi Charlesin Walesin-kiertueella</w:t>
      </w:r>
    </w:p>
    <w:p>
      <w:r>
        <w:t xml:space="preserve">He tapaavat Cardiffissa lapsia, jotka tutustuvat kirjailijan teoksiin, ja järjestävät Dahl-illan kesäpaikassaan Llwynywermodissa Carmarthenshiressä. Prinssi avaa myös Bangorin yliopiston meritieteiden laitoksen. Herttuatar vierailee Powysin Crickhowellissa järjestettävässä poninäytöksessä ja tutustuu Walesin vuoristoponien suojelemiseksi tehtyihin ponnisteluihin. Lisäksi prinssi aloittaa Llandovery Motorbike Festival -tapahtuman Carmarthenshiressä ja vierailee klovnintekijän luona Cricciethissä Gwyneddissä. Viikon mittaisen vierailun aikana 4.-8. heinäkuuta pariskunta tekee 20 sitoumusta ja tukee hyväntekeväisyysjärjestöjensä, kuten Prince's Trustin, PRIME Cymru -järjestön ja kodittomia auttavan Emmaus UK:n, työtä.</w:t>
      </w:r>
    </w:p>
    <w:p>
      <w:r>
        <w:rPr>
          <w:b/>
        </w:rPr>
        <w:t xml:space="preserve">Yhteenveto</w:t>
      </w:r>
    </w:p>
    <w:p>
      <w:r>
        <w:t xml:space="preserve">Roald Dahlin syntymän 100-vuotisjuhlallisuudet ovat osa prinssi Charlesin ja Cornwallin herttuattaren kesävierailua Walesissa.</w:t>
      </w:r>
    </w:p>
    <w:p>
      <w:r>
        <w:rPr>
          <w:b/>
          <w:u w:val="single"/>
        </w:rPr>
        <w:t xml:space="preserve">Asiakirjan numero 34383</w:t>
      </w:r>
    </w:p>
    <w:p>
      <w:r>
        <w:t xml:space="preserve">Kavanaughin tapaus: Yalen graffiti tukee Blasey Fordia</w:t>
      </w:r>
    </w:p>
    <w:p>
      <w:r>
        <w:t xml:space="preserve">Paikalliset huomasivat maanantaina ruiskumaalattuja graffiteja New Havenin kampuksen osissa, muun muassa yliopiston oikeustieteellisen tiedekunnan ulkopuolella. Kavanaugh, joka kiisti väitteet, on Yalen oikeustieteellisen korkeakoulun alumni. Hänet vahvistettiin korkeimpaan oikeuteen aiemmin tässä kuussa. Hänen nimityksensä on jakanut Yhdysvaltain yleistä mielipidettä syvästi. Monet niistä, jotka uskovat Fordia, pitävät hänen tapaustaan testinä sille, onko #MeToo-liike muuttanut Yhdysvaltoja. Tuomari Kavanaugh'n kannattajat ovat pitäneet tapausta poliittisesti motivoituneena, jotta konservatiivinen tuomari ei pääsisi korkeimpaan oikeuteen. Prof. Blasey Ford sanoi julkisessa todistuksessaan ennen vahvistamista, että tuomari Kavanaugh oli käynyt hänen kimppuunsa, kun he molemmat olivat teini-ikäisiä vuonna 1982. Yalen yliopiston luokkatoveri Deborah Ramirez syytti tuolloin tuomaria siitä, että hän oli paljastanut itsensä hänelle juhlissa. Kolmas nainen, Julie Swetnick, väitti joutuneensa joukkoraiskauksen uhriksi vuonna 1982 juhlissa, joihin tuomari osallistui. Tuomari Kavanaugh kiistää kaikki väitteet - samoin kuin väitteet, joiden mukaan hän olisi nuoruudessaan juonut niin paljon, että menetti muistinsa. Korkeimman oikeuden tuomarit toimivat tehtävässä elinikäisesti, ja yhdeksänjäsenisellä tuomioistuimella on viimeinen sana Yhdysvaltain lainsäädännössä, myös kiistanalaisissa yhteiskunnallisissa kysymyksissä ja hallituksen politiikan haastamisessa. Mediatietojen mukaan spay-maalatut sitaatit pestiin pois myöhemmin päivällä. Graffiti ei ole ensimmäinen kerta, kun Yalen oikeustieteellisen tiedekunnan opiskelijat protestoivat tuomari Kavanaugh'ta vastaan. Syyskuun lopulla kampuksen ilmoitustauluille eri puolille kampusta rapattiin lappuja, joissa luki "Uskomme tohtori Christine Blasey Fordia".</w:t>
      </w:r>
    </w:p>
    <w:p>
      <w:r>
        <w:rPr>
          <w:b/>
        </w:rPr>
        <w:t xml:space="preserve">Yhteenveto</w:t>
      </w:r>
    </w:p>
    <w:p>
      <w:r>
        <w:t xml:space="preserve">Yalen yliopiston kampukselle on ilmestynyt lainauksia Christine Blasey Fordin todistuksesta, jossa hän syytti Yhdysvaltain korkeimman oikeuden tuomaria Brett Kavanaugh'ta seksuaalisesta hyväksikäytöstä.</w:t>
      </w:r>
    </w:p>
    <w:p>
      <w:r>
        <w:rPr>
          <w:b/>
          <w:u w:val="single"/>
        </w:rPr>
        <w:t xml:space="preserve">Asiakirjan numero 34384</w:t>
      </w:r>
    </w:p>
    <w:p>
      <w:r>
        <w:t xml:space="preserve">Isle of Wightin veturi vierailee Swanage Railway -radalla</w:t>
      </w:r>
    </w:p>
    <w:p>
      <w:r>
        <w:t xml:space="preserve">Isle of Wight Railwayn veturi W24 "Calbourne" on tuotu Dorsetiin Swanage Railwayn veturin nro 53 seuraksi. Molemmat ovat lajinsa viimeisiä toimivia yksilöitä. Veturit otetaan käyttöön vetämään matkustaja- ja tavarajunia sunnuntaina päättyvän kolmipäiväisen höyrytapahtuman aikana. Swanage Railwayn kaupallinen johtaja Martin Payne sanoi: "Tästä tulee hyvin erityinen ja jännittävä tapahtuma, ja olemme hyvin kiitollisia Isle of Wight Railwaylle siitä, että se sallii sen ihastuttavan veturinsa ylittää Solentin ja viettää kolme päivää töissä Dorsetissa". Vuonna 1891 rakennettu ja Isle of Wightille vuonna 1925 lähetetty London and South Western Railwayn 02 nro 209 sai saaren numeron W24 ja nimettiin uudelleen saarella sijaitsevan kylän mukaan.</w:t>
      </w:r>
    </w:p>
    <w:p>
      <w:r>
        <w:rPr>
          <w:b/>
        </w:rPr>
        <w:t xml:space="preserve">Yhteenveto</w:t>
      </w:r>
    </w:p>
    <w:p>
      <w:r>
        <w:t xml:space="preserve">Wightin saarelta kotoisin oleva viktoriaaninen veturi liikennöi mantereella ensimmäistä kertaa 88 vuoteen.</w:t>
      </w:r>
    </w:p>
    <w:p>
      <w:r>
        <w:rPr>
          <w:b/>
          <w:u w:val="single"/>
        </w:rPr>
        <w:t xml:space="preserve">Asiakirjan numero 34385</w:t>
      </w:r>
    </w:p>
    <w:p>
      <w:r>
        <w:t xml:space="preserve">Bristol Downsin autottomia sunnuntaita koskeva vetoomus kerää 4 000 allekirjoitusta.</w:t>
      </w:r>
    </w:p>
    <w:p>
      <w:r>
        <w:t xml:space="preserve">Vuonna 2015 kaupunki on Euroopan vihreä pääkaupunki, ja kampanjoijat haluavat, että Downsia kiertävä Circular Road suljetaan liikenteeltä neljänä sunnuntaina. Vetoomuksen esittäjä Vicky Cracknell sanoi: "Se ei olisi vain pyöräilijöiden vaan myös juoksijoiden ja kävelijöiden etu." Downs-komitean mukaan se ei ehkä ole mahdollista valtatien sääntöjen vuoksi. Pyöräily Downsilla on kielletty vuonna 1861 annetun lain nojalla, sanovat kampanjoijat, joiden mukaan alueella on hyvin vähän mahdollisuuksia "turvalliseen, liikenteettömään pyöräilyyn". "Vastalauseiden määrä" "Olemme parin viime kuukauden aikana kartoittaneet Downsia, ja siellä on sunnuntaiaamuisin hyvin hiljaista moottoriajoneuvojen osalta", Cracknell sanoi. Downs-komitean jäsen Peter Abraham sanoi kuitenkin, että pyyntö tien sulkemisesta "joidenkin lasten pyöräilyä varten" olisi "hyvin vaikea hyväksyä". "Tien sulkemista varten on käytävä läpi tietty menettely, ja jo nyt olemme saaneet useita vastalauseita tien sulkemisesta sunnuntaiaamuna", hän sanoi. "Tarkastelemme koko pyöräilyä ja Downsia ja sitä, miten voimme tehdä siitä perheystävällisemmän - ja uskon, että se voisi hyvinkin tarkoittaa, että Downsissa voisi olla ajoittain autoton päivä."</w:t>
      </w:r>
    </w:p>
    <w:p>
      <w:r>
        <w:rPr>
          <w:b/>
        </w:rPr>
        <w:t xml:space="preserve">Yhteenveto</w:t>
      </w:r>
    </w:p>
    <w:p>
      <w:r>
        <w:t xml:space="preserve">Yli 4000 ihmistä on allekirjoittanut vetoomuksen, jossa vaaditaan erään Bristolin tien sulkemista neljäksi "perheystävälliseksi" pyöräilyaamuksi ensi vuonna.</w:t>
      </w:r>
    </w:p>
    <w:p>
      <w:r>
        <w:rPr>
          <w:b/>
          <w:u w:val="single"/>
        </w:rPr>
        <w:t xml:space="preserve">Asiakirjan numero 34386</w:t>
      </w:r>
    </w:p>
    <w:p>
      <w:r>
        <w:t xml:space="preserve">Austin Eubanks: Columbinen kouluammuskelusta selvinnyt löytyi kuolleena</w:t>
      </w:r>
    </w:p>
    <w:p>
      <w:r>
        <w:t xml:space="preserve">Austin Eubanksia, 37, ammuttiin käteen ja polveen vuonna 1999 Columbinen iskussa, jossa 12 hänen luokkatoveriaan ja opettaja kuolivat. Hän tuli riippuvaiseksi huumeista otettuaan kipulääkkeitä toipuessaan vammoistaan. Viranomaisten mukaan hänen kuolemassaan ei ollut merkkejä rikoksesta. Eubanksin ruumis löydettiin lauantaina hänen kotoaan Steamboats Springsistä Coloradon osavaltiosta, Routtin piirikunnan kuolinsyyntutkija Robert Ryg sanoi. Kuolemansyyn selvittämiseksi tehtävä ruumiinavaus oli tarkoitus tehdä maanantaina. Hänen perheensä sanoi, että hän oli "hävinnyt taistelun juuri sitä tautia vastaan, jonka kanssa hän taisteli niin kovasti auttaakseen muita kohtaamaan". "Kuten voitte kuvitella, olemme järkyttyneitä ja surullisia ja pyydämme, että yksityisyyttämme kunnioitetaan tällä hetkellä", he lisäsivät lausunnossaan, josta paikallinen televisioasema KMGH kertoi. Eubanks kertoi BBC:lle vuonna 2017, kuinka hänen parhaan ystävänsä tappanut hyökkäys johti hänet riippuvuuteen. "Minua lääkittiin erilaisilla aineilla, joiden tarkoituksena oli rauhoittaa ja lievittää kipua", hän sanoi. "Minusta tuli riippuvainen ennen kuin edes tiesin, mitä oli tapahtumassa." Eubanks työskenteli myöhemmin riippuvuuksien hoitokeskuksessa ja kiersi Yhdysvaltoja kertomassa tarinaansa ja työskentelemässä riippuvuuksista toipumisen ja niiden ehkäisyn parantamiseksi. Columbinen lukion ampuminen tapahtui 20. huhtikuuta 1999, kun kaksi oppilasta tappoi 12 oppilastoveria ja opettajan. Sen jälkeen he tappoivat itsensä. Se oli tuolloin Yhdysvaltain historian kuolettavin kouluammuskelu.</w:t>
      </w:r>
    </w:p>
    <w:p>
      <w:r>
        <w:rPr>
          <w:b/>
        </w:rPr>
        <w:t xml:space="preserve">Yhteenveto</w:t>
      </w:r>
    </w:p>
    <w:p>
      <w:r>
        <w:t xml:space="preserve">Columbinen lukioammuskelusta selvinnyt henkilö, josta tuli myöhemmin merkittävä riippuvuuden torjunnan puolestapuhuja, on löydetty kuolleena kotonaan Coloradossa.</w:t>
      </w:r>
    </w:p>
    <w:p>
      <w:r>
        <w:rPr>
          <w:b/>
          <w:u w:val="single"/>
        </w:rPr>
        <w:t xml:space="preserve">Asiakirjan numero 34387</w:t>
      </w:r>
    </w:p>
    <w:p>
      <w:r>
        <w:t xml:space="preserve">Puolustusministeriö vetää pois North Yorkshiren kalakaivoksen vastustuksen.</w:t>
      </w:r>
    </w:p>
    <w:p>
      <w:r>
        <w:t xml:space="preserve">Sirius Mineralsin mukaan se on ottanut huomioon puolustusministeriön huolen siitä, että maan tärinä saattaa vahingoittaa tukikohdan herkkiä laitteita. Se sanoi myös suostuneensa mahdollisten vaikutusten jatkuvaan seurantaan. Pohjois-Yorkshiren Whitbyn lähellä sijaitsevan kaivoksen suunnitteluhakemus käsitellään heinäkuussa. Kaivoksen pää rakennettaisiin Whitbyn eteläpuolella sijaitsevalle viljelysmaalle, jos North York Moors National Park Authority hyväksyy suunnitelmat. "Tarpeettomia viivytyksiä" Puolustusministeriön virkamiesten mukaan heidän huolensa liittyivät siihen, että suuri osa tukikohdan laitteista oli erittäin herkkiä maanpinnan tärinälle tai kaikenlaisille maan liikkeille. Puolustusministeriö totesi suunnitteluviranomaiselle antamassaan lausunnossa: "RAF Fylingdalesin merkitystä kansalliselle ja kansainväliselle puolustukselle ei voi aliarvioida". Yhtiö kuitenkin sanoi, että puolustusministeriö on nyt tyytyväinen siihen, että suunnittelua koskevat ehdot voidaan asettaa sen varmistamiseksi, että RAF:n tukikohtaan kohdistuvia vaikutuksia seurataan jatkuvasti. Siriuksen toimitusjohtaja Chris Fraser sanoi: "Olemme tyytyväisiä siihen, että ministeriö aikoo poistaa vastalauseen sen jälkeen, kun on toimitettu teknisiä lisätietoja, jotka osoittavat, että hanke ei vaikuta Fylingdalesin lentotukikohtaan. "Suunnittelua koskevat ehdot ovat järkevä tapa varmistaa, että tärkeät konsulttitahot saavat varmuuden siitä, että olemme jatkuvasti sitoutuneet heidän esille tuomiinsa asioihin ilman tarpeettomia viivytyksiä." Yhtiön mukaan kaivos loisi 1 000 työpaikkaa, ja kun se on täydessä tuotannossa, se voisi lisätä talouteen yli miljardi puntaa.</w:t>
      </w:r>
    </w:p>
    <w:p>
      <w:r>
        <w:rPr>
          <w:b/>
        </w:rPr>
        <w:t xml:space="preserve">Yhteenveto</w:t>
      </w:r>
    </w:p>
    <w:p>
      <w:r>
        <w:t xml:space="preserve">Puolustusministeriö (MoD) peruuttaa vastalauseensa kalikaivoksen rakentamisesta RAF Fylingdalesin tutkatukikohdan läheisyyteen, kertoi suunnitelman takana oleva yhtiö.</w:t>
      </w:r>
    </w:p>
    <w:p>
      <w:r>
        <w:rPr>
          <w:b/>
          <w:u w:val="single"/>
        </w:rPr>
        <w:t xml:space="preserve">Asiakirjan numero 34388</w:t>
      </w:r>
    </w:p>
    <w:p>
      <w:r>
        <w:t xml:space="preserve">Maghaberryn vankila: Vangit vaativat muutoksia vankilajärjestelmään.</w:t>
      </w:r>
    </w:p>
    <w:p>
      <w:r>
        <w:t xml:space="preserve">Vincent KearneyBBC News NI:n sisäpoliittinen kirjeenvaihtaja Kolmekymmentäyksi vankia, jotka ovat liittyneet ryhmään, jota kutsutaan uudeksi IRA:ksi, haluavat, että turvatoimia höllennetään ja että vankilavierailuja varten parannetaan tiloja. He ovat syyttäneet Pohjois-Irlannin vankeinhoitolaitosta siitä, että se on rikkonut vuonna 2010 tehtyä sopimusta turvallisuussääntöjen lieventämisestä. Vankilaviranomaisten mukaan sopimusta tarkastellaan parhaillaan uudelleen. Se lisäsi, että raporttia odotetaan tämän kuun loppuun mennessä. "Vakavia seurauksia" Uuden IRA:n vangit ovat lähettäneet vankilaviranomaisille 14-sivuisen asiakirjan, jossa he esittävät luettelon ehdotetuista muutoksista. BBC on saanut kopion asiakirjasta. Toisinajattelevien republikaanivankien edustaja sanoi, että useissa vankilan tarkastusraporteissa on kuvailtu toisinajattelijoiden siivessä liikkumisen valvontaa liian rajoittavaksi. Demokraattisen unionistipuolueen kansanedustaja Paul Givan on kuitenkin varoittanut, että vankien vaatimusten toteuttamisella olisi "erittäin vakavia seurauksia turvallisuudelle". Hän sanoi, että toisinajattelevien tasavaltalaisvankien joukossa on Pohjois-Irlannin "pahimpia rikollisia" ja että he tarvitsevat "tiukkaa valvontaa". Givan on jo ilmaissut huolensa asiakirjasta Pohjois-Irlannin oikeusministerille David Fordille. DUP:n MLA sanoi, että hän "teki hänelle selvästi selväksi, että näitä myönnytyksiä ei pitäisi tehdä tasavaltalaisille terroristeille".</w:t>
      </w:r>
    </w:p>
    <w:p>
      <w:r>
        <w:rPr>
          <w:b/>
        </w:rPr>
        <w:t xml:space="preserve">Yhteenveto</w:t>
      </w:r>
    </w:p>
    <w:p>
      <w:r>
        <w:t xml:space="preserve">Maghaberryn vankilassa istuvat toisinajattelevat republikaanit ovat pyytäneet vankilaviranomaisia toteuttamaan laajoja muutoksia, joiden he sanovat vähentävän jännitteitä vankilassa.</w:t>
      </w:r>
    </w:p>
    <w:p>
      <w:r>
        <w:rPr>
          <w:b/>
          <w:u w:val="single"/>
        </w:rPr>
        <w:t xml:space="preserve">Asiakirjan numero 34389</w:t>
      </w:r>
    </w:p>
    <w:p>
      <w:r>
        <w:t xml:space="preserve">Taimoor Zaheer Handsworthin murhatapaus: Handsworthsworth: Mies syytteessä</w:t>
      </w:r>
    </w:p>
    <w:p>
      <w:r>
        <w:t xml:space="preserve">Anib Khan pidätettiin tiistaina sen jälkeen, kun Taimoor Zaheer löydettiin Maxwell Avenuelta Handsworthissa. Hänet todettiin kuolleeksi tapahtumapaikalla. Zaheerin sukulaiset ovat kunnioittaneet häntä ja sanoneet, että hänen menetyksensä "on jättänyt tyhjiön perheeseemme". Handsworthista kotoisin olevan 23-vuotiaan Khanin on määrä saapua Birminghamin tuomaristuomioistuimeen myöhemmin. Komisario Paul Joyce West Midlandsin poliisista sanoi: "Olemme saaneet valtavasti tietoja paikallisyhteisön jäseniltä, mikä on mahdollistanut todella nopean edistymisen tässä tutkinnassa. "Tämä syyte on merkittävä edistysaskel, mutta murhatutkinta ei ole vielä läheskään ohi. Zaheerin ruumiinavaus tehdään myöhemmin, poliisi kertoi.</w:t>
      </w:r>
    </w:p>
    <w:p>
      <w:r>
        <w:rPr>
          <w:b/>
        </w:rPr>
        <w:t xml:space="preserve">Yhteenveto</w:t>
      </w:r>
    </w:p>
    <w:p>
      <w:r>
        <w:t xml:space="preserve">Miestä on syytetty murhasta sen jälkeen, kun 22-vuotias löytyi autosta ampumahaavoittuneena.</w:t>
      </w:r>
    </w:p>
    <w:p>
      <w:r>
        <w:rPr>
          <w:b/>
          <w:u w:val="single"/>
        </w:rPr>
        <w:t xml:space="preserve">Asiakirjan numero 34390</w:t>
      </w:r>
    </w:p>
    <w:p>
      <w:r>
        <w:t xml:space="preserve">Canary Wharf: Qatarin tarjous voittaa taistelun</w:t>
      </w:r>
    </w:p>
    <w:p>
      <w:r>
        <w:t xml:space="preserve">Aiemmin tässä kuussa Songbird, joka omistaa 69 prosenttia Canary Wharf Groupista, kehotti sijoittajia hylkäämään tarjouksen. Keskiviikkona se sanoi, että se uskoo edelleen, että 350 punnan osakekohtainen tarjous on liian alhainen. "Tarjous ei vastaa liiketoiminnan, sen ainutlaatuisen toimintaympäristön ja näkymien täyttä arvoa", se sanoi. Qatar Investment Authority (QIA) ja yhdysvaltalainen sijoittaja Brookfield Property Partners tekivät tarjouksen. QIA omistaa jo 29 prosenttia Songbirdistä, mutta sen oli saatava kolme seuraavaa suurinta osakkeenomistajaa, newyorkilainen Simon Glick, valtion sijoitusrahasto China Investment Corp ja Morgan Stanley, jotka omistavat yhteensä yli 50 prosenttia, hyväksymään tarjous. Songbirdin mukaan sen käsityksen mukaan "jokainen suurimmista osakkeenomistajista aikoo hyväksyä tarjouksen". Se kertoi myös, että johtokunta oli käynyt keskusteluja useiden osapuolten kanssa "korkeamman tarjouksen saamiseksi", mutta uskoi nyt, että mikään niistä ei tule ennen tammikuun 29. päivän määräaikaa tarjouksen hyväksymiselle. Canary Wharf perustettiin 25 vuotta sitten Lontoon uudeksi rahoitusalueeksi, ja siellä toimii joitakin maailman suurimpia pankkeja, kuten HSBC ja Barclays. Yhdistyneessä kuningaskunnassa Qatar omistaa Harrodsin, Chelsea Barracksin ja Euroopan korkeimman pilvenpiirtäjän Shardin. QIA:n perusti Qatarin valtio vuonna 2005 auttaakseen maan taloutta sijoittamalla monipuolisesti erilaisiin yrityksiin maan valtavien öljy- ja kaasuvarojen lisäksi.</w:t>
      </w:r>
    </w:p>
    <w:p>
      <w:r>
        <w:rPr>
          <w:b/>
        </w:rPr>
        <w:t xml:space="preserve">Yhteenveto</w:t>
      </w:r>
    </w:p>
    <w:p>
      <w:r>
        <w:t xml:space="preserve">Qatarin johtama tarjous on voittanut taistelun Lontoon Canary Wharf -kompleksin haltuunotosta, kun kolme sen suurimmista osakkeenomistajista suostui hyväksymään 2,6 miljardin punnan tarjouksen.</w:t>
      </w:r>
    </w:p>
    <w:p>
      <w:r>
        <w:rPr>
          <w:b/>
          <w:u w:val="single"/>
        </w:rPr>
        <w:t xml:space="preserve">Asiakirjan numero 34391</w:t>
      </w:r>
    </w:p>
    <w:p>
      <w:r>
        <w:t xml:space="preserve">Cumbrian teollisen perinnön dokumentointihanke</w:t>
      </w:r>
    </w:p>
    <w:p>
      <w:r>
        <w:t xml:space="preserve">English Heritage laatii vaarassa olevan teollisuusperinnön rekisteriä ja käyttää valokuvien jakamiseen tarkoitettua Flickr-sivustoa tietojen keräämisessä yleisöltä. Sivuston kävijöitä pyydetään lataamaan kuvia ja kommentoimaan suosikkiteollisuusrakennuksiaan. Verkkosivuston kautta saatu palaute on osa Heritage at Risk -rekisteriä. Henry Owen-John, English Heritage -järjestön luoteisen alueen aluejohtaja, sanoi: "Teollisesta vallankumouksesta on näkyviä muistutuksia kaikkialla. "Suuri osa tästä teollisuusperinnöstä on nyt vaarassa, eikä nykyinen taloudellinen ilmapiiri auta asiaa". Esimerkkejä Cumbriassa sijaitsevasta teollisuusperinnöstä, joka ei välttämättä ole vaarassa, ovat muun muassa seuraavat: English Heritage Heritage at Risk -rekisteri julkaistaan vuosittain lokakuussa.</w:t>
      </w:r>
    </w:p>
    <w:p>
      <w:r>
        <w:rPr>
          <w:b/>
        </w:rPr>
        <w:t xml:space="preserve">Yhteenveto</w:t>
      </w:r>
    </w:p>
    <w:p>
      <w:r>
        <w:t xml:space="preserve">Sosiaalista verkostoitumista käytetään Cumbrian teollisen perinnön dokumentointiin.</w:t>
      </w:r>
    </w:p>
    <w:p>
      <w:r>
        <w:rPr>
          <w:b/>
          <w:u w:val="single"/>
        </w:rPr>
        <w:t xml:space="preserve">Asiakirjan numero 34392</w:t>
      </w:r>
    </w:p>
    <w:p>
      <w:r>
        <w:t xml:space="preserve">TV-torniyritys Arqiva aikoo listautua Yhdistyneen kuningaskunnan pörssiin 6 miljardin punnan arvosta.</w:t>
      </w:r>
    </w:p>
    <w:p>
      <w:r>
        <w:t xml:space="preserve">Arqivan juuret ulottuvat BBC:n ensimmäiseen radiolähetykseen vuonna 1922, ja sen mastoja käyttävät televisiokanavat, radioasemat ja matkaviestinverkot. Pörssilistautuminen tapahtuu sen jälkeen, kun yritys myydä yritys yksityisesti oli epäonnistunut. Yrityksen tavoitteena on kerätä 1,5 miljardia puntaa velkojen lyhentämiseen osakemyynnillä, jolla se todennäköisesti nousee FTSE 100 -indeksiin. Arqivan asiakkaita ovat muun muassa BBC, ITV ja kansainväliset yleisradioyhtiöt, ja sen mastot kattavat noin 98 prosenttia Yhdistyneestä kuningaskunnasta. Yrityksen, jonka omistavat Canada Pension Plan Investment Board ja australialainen pankki Macquarie, on laajalti kerrottu neuvottelevan myynnistä. Kanadalais- ja singaporelaissijoittajien kanssa käytyjen keskustelujen kariutuminen on kuitenkin tasoittanut tietä pörssilistautumiselle. Arqivan toimitusjohtaja Simon Beresford-Wylie sanoi: "Arqiva tarjoaa kriittisen infrastruktuurin ja ammattitaitoisen työvoiman, joka takaa Yhdistyneen kuningaskunnan televisio-, radio- ja televiestintäjärjestelmien sekä älykkäiden mittareiden tehokkaan toiminnan. "Odotamme innolla, että voimme tuoda ainutlaatuisen yhdistelmämme johtavia resursseja ja taitoja julkisille markkinoille." Kesäkuuhun päättyneen vuoden aikana Arqivan liikevaihto oli 944 miljoonaa puntaa ja voitto ennen veroja, korkoja ja muita kuluja 467 miljoonaa puntaa, mutta kokonaistappio 427 miljoonaa puntaa. Yhtiö sanoi, että se odottaa maksavansa "runsaita" osinkoja, ja tämän vuoden osingot ovat yhteensä 195 miljoonaa puntaa.</w:t>
      </w:r>
    </w:p>
    <w:p>
      <w:r>
        <w:rPr>
          <w:b/>
        </w:rPr>
        <w:t xml:space="preserve">Yhteenveto</w:t>
      </w:r>
    </w:p>
    <w:p>
      <w:r>
        <w:t xml:space="preserve">Yhdistyneen kuningaskunnan suurin televisiolähettimien omistaja Arqiva suunnittelee 6 miljardin punnan listautumista Lontoon pörssiin, jonka odotetaan olevan tämän vuoden suurin.</w:t>
      </w:r>
    </w:p>
    <w:p>
      <w:r>
        <w:rPr>
          <w:b/>
          <w:u w:val="single"/>
        </w:rPr>
        <w:t xml:space="preserve">Asiakirjan numero 34393</w:t>
      </w:r>
    </w:p>
    <w:p>
      <w:r>
        <w:t xml:space="preserve">A36 Black Dog Hillin onnettomuus: Nainen ja syntymätön vauva kuolivat</w:t>
      </w:r>
    </w:p>
    <w:p>
      <w:r>
        <w:t xml:space="preserve">Mustan Porschen ja harmaan Peugeotin kolari sattui tiistaina A36 Black Dog Hill -tiellä lähellä Warminsteria, kun molemmat olivat matkalla kohti Bathia. "Nainen oli raskaana, ja traagisesti myös hänen syntymätön lapsensa kuoli törmäyksen seurauksena", poliisi kertoi. Porschen kuljettaja, 62-vuotias mies Bathin alueelta, on edelleen "kriittisessä tilassa" sairaalassa. "Peugeotin kuljettaja, joka asui Warminsterin alueella, sai merkittäviä vammoja, ja hänet valitettavasti julistettiin kuolleeksi onnettomuuspaikalla", Wiltshiren poliisin edustaja sanoi. Poliisit vetoavat kaikkiin, jotka näkivät onnettomuuden tai jonkin siihen osallistuneista ajoneuvoista välittömästi ennen klo 13.00 GMT tapahtunutta törmäystä, ottamaan yhteyttä heihin.</w:t>
      </w:r>
    </w:p>
    <w:p>
      <w:r>
        <w:rPr>
          <w:b/>
        </w:rPr>
        <w:t xml:space="preserve">Yhteenveto</w:t>
      </w:r>
    </w:p>
    <w:p>
      <w:r>
        <w:t xml:space="preserve">34-vuotias nainen ja hänen syntymätön lapsensa kuolivat, kun hänen kuljettamansa auto törmäsi Porscheen.</w:t>
      </w:r>
    </w:p>
    <w:p>
      <w:r>
        <w:rPr>
          <w:b/>
          <w:u w:val="single"/>
        </w:rPr>
        <w:t xml:space="preserve">Asiakirjan numero 34394</w:t>
      </w:r>
    </w:p>
    <w:p>
      <w:r>
        <w:t xml:space="preserve">Jerseyn poliisiasema "ei täytä vaatimuksia</w:t>
      </w:r>
    </w:p>
    <w:p>
      <w:r>
        <w:t xml:space="preserve">Barry Taylor sanoi, että nykyinen asema perustuu hyvin vanhoihin suunnitelmiin. Jerseyn osavaltiot ovat ilmoittaneet suunnitelmista rakentaa uusi 21 miljoonan punnan poliisiasema Green Streetille, St Helieriin. Jerseyn poliisi ilmoitti, että St Helierin nykyisen päämajan säilöönottosviitti muutetaan savuttomaksi. Tupakointikielto alkaa 14. maaliskuuta, ja se koskee pidätettyjä, vierailijoita ja henkilökuntaa, jotka käyttävät aluetta. Taylor sanoi, että tärkein syy uuden aseman tarpeeseen oli säilöönottosviitin huono kunto, joka ei täytä virallisia vaatimuksia. Hän sanoi: "Se pitäisi tuomita, se on hallittavissa, mutta meidän on jatkuvasti korjattava sitä. "Se on hyvin arkaluonteinen alue, sillä huolehdimme säilöön otettujen ihmisten hyvinvoinnista ja hoidosta sekä heidän terveydestään ja turvallisuudestaan. "Tämä rakennus auttaa, koska siinä on oma säilöönottoyksikkö, ja kaikki muu keskittyy sen ympärille", hän jatkaa.</w:t>
      </w:r>
    </w:p>
    <w:p>
      <w:r>
        <w:rPr>
          <w:b/>
        </w:rPr>
        <w:t xml:space="preserve">Yhteenveto</w:t>
      </w:r>
    </w:p>
    <w:p>
      <w:r>
        <w:t xml:space="preserve">Jerseyn poliisin päämajan sellit eivät täytä tällaisille tiloille asetettuja vaatimuksia, toteaa apulaispoliisipäällikkö.</w:t>
      </w:r>
    </w:p>
    <w:p>
      <w:r>
        <w:rPr>
          <w:b/>
          <w:u w:val="single"/>
        </w:rPr>
        <w:t xml:space="preserve">Asiakirjan numero 34395</w:t>
      </w:r>
    </w:p>
    <w:p>
      <w:r>
        <w:t xml:space="preserve">Naptonin kanavasta löydetty ruumis Jason Thompsonin etsinnöissä</w:t>
      </w:r>
    </w:p>
    <w:p>
      <w:r>
        <w:t xml:space="preserve">Sitä ei ole vielä virallisesti tunnistettu, mutta poliisien mukaan Jason Thompsonin lähiomaisille on ilmoitettu asiasta. Warwickshiren poliisin mukaan hänet nähtiin viimeksi Folly Inn -pubissa Napton-on-the-Hillissä perjantai-iltana. Ruumis löydettiin alueen lähellä olevasta kanavasta, poliisi sanoi ja lisäsi, ettei se pidä kuolemaa epäilyttävänä. Tiedottaja sanoi: "Ajatuksemme ovat perheen kanssa tänä vaikeana aikana." Komisario Tim Sharp kiitti yleisöä "huomaavaisuudesta ja kärsivällisyydestä", kun pelastuspalvelut olivat aiemmin paikalla. "Olemme tietoisia siitä, että tämä aiheutti jonkin verran viivytyksiä alueen kanavaveneille, ja haluaisin kiittää vapaaehtoisia sulkuvahteja poikkeuksellisesta avusta." Seuraa BBC West Midlandsia Facebookissa ja Twitterissä ja tilaa paikalliset uutispäivitykset suoraan puhelimeesi.</w:t>
      </w:r>
    </w:p>
    <w:p>
      <w:r>
        <w:rPr>
          <w:b/>
        </w:rPr>
        <w:t xml:space="preserve">Yhteenveto</w:t>
      </w:r>
    </w:p>
    <w:p>
      <w:r>
        <w:t xml:space="preserve">Poliisi, joka etsii 31-vuotiasta miestä, joka nähtiin viimeksi kanavanvarsipubissa, on löytänyt vedestä ruumiin.</w:t>
      </w:r>
    </w:p>
    <w:p>
      <w:r>
        <w:rPr>
          <w:b/>
          <w:u w:val="single"/>
        </w:rPr>
        <w:t xml:space="preserve">Asiakirjan numero 34396</w:t>
      </w:r>
    </w:p>
    <w:p>
      <w:r>
        <w:t xml:space="preserve">Kampanjoija sanoo, että Dorsetin helpotustie "vandalisoi" aluetta.</w:t>
      </w:r>
    </w:p>
    <w:p>
      <w:r>
        <w:t xml:space="preserve">Reitti parantaa ruuhkia Dorchesterin ja Weymouthin välillä, joka isännöi olympialaisten purjehduskilpailuja yhdessä naapurimaan Portlandin kanssa. Tohtori Guy Dickinson sanoi kuitenkin, että tie "vain siirtää ruuhkat jonnekin muualle". Lääninhallitus on sanonut, että tiestä on järjestetty täydellinen julkinen kuuleminen. Tie on tarkoitus avata vuonna 2011, mutta se voi olla valmis vuoden 2010 loppuun mennessä. Weymouthin ja Portlandin kaupungit isännöivät 400 kansainvälistä purjehtijaa vuoden 2012 olympialaisissa ja paralympialaisissa. Tapahtumat järjestetään Weymouthin ja Portlandin uudessa kansallisessa purjehdusakatemiassa. Tohtori Dickinson sanoi: "Minusta suurin ongelma on tämä takanamme oleva alue, joka on nimetty luonnonkauniiksi alueeksi ja joka on täysin vandalisoitu. "En usko, että sitä on harkittu tarpeeksi. "Paras vaihtoehto" "Yhdeksänkymmentä miljoonaa puntaa käytettiin tiehen, joka vain siirtää ruuhkat jonnekin muualle ja todennäköisesti täyttää Weymouthin entistäkin suuremmalla määrällä autoja." Neuvoston mukaan valittu reitti on kuitenkin paras vaihtoehto, jolla helpotetaan helpotustien vaikutusta paikalliseen luontoon. Samaan aikaan Weymouthissa on tarkoitus aloittaa maanantaina erillinen 9 miljoonan punnan olympialaisliikennehanke, joka aiheuttaa häiriöitä liikenteelle. Hankkeen tarkoituksena on auttaa kaupunkia selviytymään lisääntyvästä liikenteestä olympialaisten isännöidessä. Viisi kiertoliittymää, muun muassa King Streetin ja The Esplanaden risteykset, suunnitellaan uudelleen ja korvataan liikennevaloilla. Opasteet suunnitellaan siten, että bussit saavat etusijan risteyksissä.</w:t>
      </w:r>
    </w:p>
    <w:p>
      <w:r>
        <w:rPr>
          <w:b/>
        </w:rPr>
        <w:t xml:space="preserve">Yhteenveto</w:t>
      </w:r>
    </w:p>
    <w:p>
      <w:r>
        <w:t xml:space="preserve">Dorsetissa meneillään olevaa 87 miljoonan punnan suuruista kevennystietä vuoden 2012 olympialaisia varten vastustava kampanjoija on sanonut, että alue on "täysin vandalisoitu".</w:t>
      </w:r>
    </w:p>
    <w:p>
      <w:r>
        <w:rPr>
          <w:b/>
          <w:u w:val="single"/>
        </w:rPr>
        <w:t xml:space="preserve">Asiakirjan numero 34397</w:t>
      </w:r>
    </w:p>
    <w:p>
      <w:r>
        <w:t xml:space="preserve">Telttafirma vetäytyy Glastonbury-festivaaleilta</w:t>
      </w:r>
    </w:p>
    <w:p>
      <w:r>
        <w:t xml:space="preserve">Myhabin oli määrä tarjota valmiiksi pystytettyjä kahden miehen telttoja sekä suihkut ja pesutilat. Glastonbury-festivaalin järjestäjät ovat nimittäneet vaihtoehtoisen tarjoajan - Green Tent Company - joka tarjoaa teltat asiakkaille, joita asia koskee. Festivaali sanoi, että se tekee tämän "omalla kustannuksellaan". "Olimme luonnollisesti yhtä järkyttyneitä tästä äkillisestä ja odottamattomasta uutisesta kuin te, jotka olette varanneet Myhabista, olette epäilemättä", festivaalin lausunnossa sanottiin. "Vaikka tilanne on varmasti vähemmän kuin ihanteellinen, toivomme kovasti, että voitte edelleen nauttia Pennard Hill Farmin tiloista." Muihin Myhabin mainostamiin etuihin kuuluivat aamiaisruokailubaari, chillout-alue ja naisten hemmottelualue. Festivaalin mukaan suihkut, käymälät ja pysäköinti olisi edelleen tarjolla. Yritys veloitti 200 puntaa per teltta ja lupasi myös ympärivuorokautisen vartioinnin. Myhab lähetti asiakkaille sähköpostitse uutisen maanantai-iltana. Yritys ei vastannut BBC:n puheluihin tai sähköposteihin.</w:t>
      </w:r>
    </w:p>
    <w:p>
      <w:r>
        <w:rPr>
          <w:b/>
        </w:rPr>
        <w:t xml:space="preserve">Yhteenveto</w:t>
      </w:r>
    </w:p>
    <w:p>
      <w:r>
        <w:t xml:space="preserve">Yritys, jonka oli määrä tarjota Glastonburyssa ylellistä leirintäaluemajoitusta, on vetäytynyt "odottamattomien olosuhteiden" vuoksi.</w:t>
      </w:r>
    </w:p>
    <w:p>
      <w:r>
        <w:rPr>
          <w:b/>
          <w:u w:val="single"/>
        </w:rPr>
        <w:t xml:space="preserve">Asiakirjan numero 34398</w:t>
      </w:r>
    </w:p>
    <w:p>
      <w:r>
        <w:t xml:space="preserve">John Peel -keskus Stowmarketissa avataan uudelleen</w:t>
      </w:r>
    </w:p>
    <w:p>
      <w:r>
        <w:t xml:space="preserve">Heinäkuussa suljettuun Stowmarket-ravintolaan on lisätty muun muassa välipohja, kaksi baaria, wc:t ja puinen tanssilattia, jotka maksavat miljoona puntaa. Se avataan uudelleen perjantai-iltana ja järjestää useita "testitapahtumia" ennen keväällä pidettäviä suuria avajaisia. Andy Stringer, keskuksen puheenjohtaja, sanoi: "Se näyttää täysin erilaiselta kuin kuusi kuukautta sitten." Radio 1:n DJ Peel asui Stowmarketin alueella monta vuotta ennen kuolemaansa vuonna 2004. Aikaisemmin Corn Exchange -tapahtumapaikkana toiminutta 220-paikkaista paikkaa pyörittää yhteisön omistama yhtiö.</w:t>
      </w:r>
    </w:p>
    <w:p>
      <w:r>
        <w:rPr>
          <w:b/>
        </w:rPr>
        <w:t xml:space="preserve">Yhteenveto</w:t>
      </w:r>
    </w:p>
    <w:p>
      <w:r>
        <w:t xml:space="preserve">John Peel Centre for Creative Arts avataan uudelleen rakennustöiden viimeisen vaiheen valmistuttua.</w:t>
      </w:r>
    </w:p>
    <w:p>
      <w:r>
        <w:rPr>
          <w:b/>
          <w:u w:val="single"/>
        </w:rPr>
        <w:t xml:space="preserve">Asiakirjan numero 34399</w:t>
      </w:r>
    </w:p>
    <w:p>
      <w:r>
        <w:t xml:space="preserve">Edinburghin poliisi tutkii loukkaavaa "Hitler"-banderollia</w:t>
      </w:r>
    </w:p>
    <w:p>
      <w:r>
        <w:t xml:space="preserve">Valokuvia banderollista, joka oli ripustettu kaiteisiin Bute Housen, pääministerin virka-asunnon, lähelle, julkaistiin sosiaalisessa mediassa torstaina. Kyltissä oli kuva SNP:n johtajasta Hitler-viiksineen. Kun poliisi oli saanut ilmoituksen julisteesta, poliisit poistivat sen kaiteista. Poliisi Skotlannin tiedottaja sanoi: "Torstaina 25. kesäkuuta poliisi sai ilmoituksen loukkaavasta banderollista Charlotten aukiolla Edinburghissa. Poliisit kävivät paikalla, ja banneri oli poistettu. Tutkimukset ovat käynnissä." Banderolli ilmestyi päivää sen jälkeen, kun Nicola Sturgeon oli ilmoittanut, että lukitustoimenpiteitä lievennetään Skotlannissa edelleen tulevina viikkoina. Skotlannissa lukitusten lieventäminen ei kuitenkaan ole edennyt samaan tahtiin kuin Englannissa. Skotlannin konservatiivien entinen johtaja Ruth Davidson tuomitsi tempauksen twiitissään. Hän sanoi: "En ole koskaan nähnyt mitään sellaista, mitä en olisi halunnut: "Kiertää kuva banderollista, joka on ripustettu kaiteisiin Charlotte Squarella Edinburghin keskusvaalipiirissäni. En anna sille lisää happea linkittämällä siihen. "Tuomitsen sen mitä jyrkimmin. Älkää viitsikö, Skotlanti, voimme tehdä politiikkaa paremmin kuin tämä."</w:t>
      </w:r>
    </w:p>
    <w:p>
      <w:r>
        <w:rPr>
          <w:b/>
        </w:rPr>
        <w:t xml:space="preserve">Yhteenveto</w:t>
      </w:r>
    </w:p>
    <w:p>
      <w:r>
        <w:t xml:space="preserve">Edinburghin poliisi on saanut valituksia loukkaavasta banderollista, jossa Nicola Sturgeonia verrataan Adolf Hitleriin.</w:t>
      </w:r>
    </w:p>
    <w:p>
      <w:r>
        <w:rPr>
          <w:b/>
          <w:u w:val="single"/>
        </w:rPr>
        <w:t xml:space="preserve">Asiakirjan numero 34400</w:t>
      </w:r>
    </w:p>
    <w:p>
      <w:r>
        <w:t xml:space="preserve">12 Years A Slave ja Gravity voittavat tuottajakillan palkinnon</w:t>
      </w:r>
    </w:p>
    <w:p>
      <w:r>
        <w:t xml:space="preserve">Kyseessä on ensimmäinen kerta, kun kilta on julistanut tasapelin parhaasta elokuvasta 25-vuotisen historiansa aikana, mikä on jälleen yksi osoitus siitä, että tämän vuoden Oscar-kilpailu on täysin avoin. PGA on valinnut oikein elokuvan, joka on voittanut parhaan elokuvan Oscar-gaalassa viimeisten kuuden vuoden aikana. Disneyn Frozen voitti parhaan animaation ja Behind the Candelabra parhaan tv-elokuvan. ABC:n Modern Family nappasi parhaan sarjakomedian palkinnon, kun taas Breaking Bad voitti parhaan sarjakohtaisen tv-draaman. Oscar-ääniä saaneet James Bond -tuottajat Barbara Broccoli ja Michael G. Wilson saivat muun muassa erityispalkinnon panoksestaan elokuvalle. Me varastamme salaisuuksia: The Story of Wikileaks voitti parhaan dokumenttielokuvan ja The Voice parhaan kilpailullisen tv-sarjan palkinnon. Muihin voittajiin kuului myös Sesame Street, joka voitti erinomaisen lastenohjelman. PGA:n palkinnot seurasivat Screen Actors Guildin palkintoja, jotka myös järjestettiin tänä viikonloppuna - SAG:n äänestäjät hylkäsivät sekä Gravityn että 12 Years a Slaven ja valitsivat sen sijaan 1970-luvun rikoskomedian American Hustle parhaaksi palkinnoksi. Oscar-gaala järjestetään 2. maaliskuuta. Äänestys 6 000 jäsenen kesken kestää 14.-25. helmikuuta.</w:t>
      </w:r>
    </w:p>
    <w:p>
      <w:r>
        <w:rPr>
          <w:b/>
        </w:rPr>
        <w:t xml:space="preserve">Yhteenveto</w:t>
      </w:r>
    </w:p>
    <w:p>
      <w:r>
        <w:t xml:space="preserve">Avaruusdraama Gravity ja 12 Years a Slave (12 vuotta orjaa) ovat jakaneet tasapisteissä pääpalkinnon Producer's Guild of America (PGA) -palkinnoissa.</w:t>
      </w:r>
    </w:p>
    <w:p>
      <w:r>
        <w:rPr>
          <w:b/>
          <w:u w:val="single"/>
        </w:rPr>
        <w:t xml:space="preserve">Asiakirjan numero 34401</w:t>
      </w:r>
    </w:p>
    <w:p>
      <w:r>
        <w:t xml:space="preserve">Pohjois-Irlannin työttömyys edelleen laskussa</w:t>
      </w:r>
    </w:p>
    <w:p>
      <w:r>
        <w:t xml:space="preserve">Syyskuun lukujen mukaan työttömyyskorvausta hakevia on 600 vähemmän. NI:n työttömyysaste on 7,3 prosenttia, mikä on alle Yhdistyneen kuningaskunnan 7,7 prosentin keskiarvon. Pohjois-Irlannissa työttömyyskorvausta hakevien henkilöiden kokonaismäärä on 61 600, mikä merkitsee 3 300:n laskua kahdeksan viime kuukauden aikana. Yritysministeri Arlene Foster oli tyytyväinen uusimpiin lukuihin. Hän sanoi, että luku "on hyvä verrattuna Euroopan unionin (11,0 %) ja Irlannin tasavallan (13,8 %) vastaaviin lukuihin". "Myös tuoreimmat syyskuun työttömyyskorvausluvut ovat rohkaisevia, sillä ne osoittavat työttömyyden vähenemistä kahdeksantena peräkkäisenä kuukautena", Foster sanoi.</w:t>
      </w:r>
    </w:p>
    <w:p>
      <w:r>
        <w:rPr>
          <w:b/>
        </w:rPr>
        <w:t xml:space="preserve">Yhteenveto</w:t>
      </w:r>
    </w:p>
    <w:p>
      <w:r>
        <w:t xml:space="preserve">Työttömyys on jälleen vähentynyt Pohjois-Irlannissa kahdeksatta kuukautta peräkkäin.</w:t>
      </w:r>
    </w:p>
    <w:p>
      <w:r>
        <w:rPr>
          <w:b/>
          <w:u w:val="single"/>
        </w:rPr>
        <w:t xml:space="preserve">Asiakirjan numero 34402</w:t>
      </w:r>
    </w:p>
    <w:p>
      <w:r>
        <w:t xml:space="preserve">X Factorin Rebecca Ferguson: "Adele pitää äänestäni</w:t>
      </w:r>
    </w:p>
    <w:p>
      <w:r>
        <w:t xml:space="preserve">24-vuotias kahden lapsen äiti, joka on päässyt välieriin asti, on yksi suosikeista voittamaan tämän vuoden sarjan. Hän sanoi: "Hän ei ole vielä valmis voittamaan kilpailua: "Adele kirjoitti minulle kirjeen. Se oli suuri yllätys, ja tunsin itseni hyvin etuoikeutetuksi. "Olen hänen musiikkinsa suuri fani, ja on hieno tunne, kun niin lahjakas ihminen sanoo pitävänsä äänestäni." Liverpoolilainen laulaja paljasti myös, että useat brittiläiset artistit saattavat haluta työskennellä hänen kanssaan ohjelman päätyttyä. "Paloma Faith on sanonut, että hän olisi kiinnostunut työskentelemään kanssani", hän sanoi. "Kuulin myös huhun, että Amy Winehouse haluaisi kirjoittaa minulle kappaleen. "He molemmat ovat niin upeita artisteja, että tunnen itseni todella imarrelluksi." Rebecca Ferguson pääsi ensi lauantain (4. joulukuuta) semifinaaliin Mary Byrnen, Matt Cardlen, Cher Lloydin ja One Directionin kanssa. Katie Waissel äänestettiin viikonloppuna ulos ja Wagner Carrilho hävisi laulukilpailun Maryn kanssa tuplahäädössä. Finaali järjestetään seuraavalla viikolla 11. ja 12. joulukuuta.</w:t>
      </w:r>
    </w:p>
    <w:p>
      <w:r>
        <w:rPr>
          <w:b/>
        </w:rPr>
        <w:t xml:space="preserve">Yhteenveto</w:t>
      </w:r>
    </w:p>
    <w:p>
      <w:r>
        <w:t xml:space="preserve">The X Factorista tuttu Rebecca Ferguson kertoo, että Adele on kirjoittanut hänelle kirjeen, jossa hän kertoo pitävänsä hänen äänestään.</w:t>
      </w:r>
    </w:p>
    <w:p>
      <w:r>
        <w:rPr>
          <w:b/>
          <w:u w:val="single"/>
        </w:rPr>
        <w:t xml:space="preserve">Asiakirjan numero 34403</w:t>
      </w:r>
    </w:p>
    <w:p>
      <w:r>
        <w:t xml:space="preserve">Powysin kabinetti peruuttaa Machynllethin irtotavarajätepalvelun</w:t>
      </w:r>
    </w:p>
    <w:p>
      <w:r>
        <w:t xml:space="preserve">Powysin neuvosto aloitti lauantaiaamun palvelun Machynllethissa sen jälkeen, kun kierrätyskeskus suljettiin vuonna 2015. Valtuutettu Mike Williams sanoi, että asukkaat joutuisivat tekemään pitkiä matkoja muihin kierrätyspaikkoihin hävittääkseen tilaa vieviä esineitä, kuten vanhoja pesukoneita. Raportin mukaan asukkaat käyttivät palvelua mustien jätesäkkien hävittämiseen. Palvelun aloittamisen jälkeen Powysissa otettiin käyttöön kolmen viikon välein tapahtuva jätteenkeräys, mikä johti siihen, että mustia jätesäkkejä jätettiin enemmän lauantaiaamuisin, mikä raportin mukaan heikentää palvelun "tehokkuutta". Kabinetti päätti, että palvelua supistetaan kesäkuusta alkaen kolmen kuukauden ajaksi kahden viikon välein tapahtuvaksi ja mustien pussien hävittäminen kielletään ennen kuin se lopetetaan syyskuusta alkaen. Palvelun ylläpito maksaa 78 000 puntaa, joten sen lopettaminen auttaisi vähentämään viranomaisen jäte- ja kierrätysbudjetin ylitystä, raportissa todetaan.</w:t>
      </w:r>
    </w:p>
    <w:p>
      <w:r>
        <w:rPr>
          <w:b/>
        </w:rPr>
        <w:t xml:space="preserve">Yhteenveto</w:t>
      </w:r>
    </w:p>
    <w:p>
      <w:r>
        <w:t xml:space="preserve">Powysin kaupungissa on haukuttu neuvoston päätöstä poistaa irtotavaran kotitalousjätteen kuljetuspalvelu Powysin kaupungista "terveen järjen vastaiseksi".</w:t>
      </w:r>
    </w:p>
    <w:p>
      <w:r>
        <w:rPr>
          <w:b/>
          <w:u w:val="single"/>
        </w:rPr>
        <w:t xml:space="preserve">Asiakirjan numero 34404</w:t>
      </w:r>
    </w:p>
    <w:p>
      <w:r>
        <w:t xml:space="preserve">Tunisian siirtolaiset aiheuttavat Italiassa "humanitaarisen hätätilanteen".</w:t>
      </w:r>
    </w:p>
    <w:p>
      <w:r>
        <w:t xml:space="preserve">Viranomaisten mukaan suurin osa siirtolaisista on Tunisiasta, jossa levottomuudet ovat jatkuneet presidentti Zine al-Abidine Ben Alin 14. tammikuuta tapahtuneen syrjäyttämisen jälkeen. Julistuksella vapautetaan varoja ja henkilöstöä, jotta voidaan vastata maahantuloon. Suurin osa siirtolaisista on yrittänyt päästä Italiaan pienillä veneillä, ja rannikkovartiosto on pysäyttänyt heidät. Italian viranomaiset kertoivat, että Lampedusan saarelle on saapunut kolmen viime päivän aikana lähes 3 000 siirtolaista, jotka ovat täyttäneet siellä olevat tilat. Saari on lähempänä Pohjois-Afrikkaa kuin Italian mantere. Lautat ja lentokoneet on otettu käyttöön siirtolaisten kuljettamiseksi Sisiliassa ja muualla Etelä-Italiassa sijaitseviin säilöönottokeskuksiin, jotta heidän henkilöllisyytensä voidaan tarkistaa. Sisäministeri Roberto Maroni sanoi perjantaina, että on mahdollista, että terroristit ja al-Qaidan kannattajat sekä tavalliset rikolliset käyttävät maastamuuton aiheuttamaa sekaannusta hyväkseen päästäkseen Eurooppaan. Maroni ja ulkoministeri Franco Frattini pyysivät perjantaina myös, että "Frontexin operaatio lähetetään välittömästi partioimaan ja pysäyttämään Tunisian rannikolla". Frontex on EU:n rajaturvallisuusvirasto. YK:n pakolaisjärjestön mukaan osa siirtolaisista hakee turvapaikkaa Tunisian poliittista levottomuutta ja osa pakenee köyhyyttä.</w:t>
      </w:r>
    </w:p>
    <w:p>
      <w:r>
        <w:rPr>
          <w:b/>
        </w:rPr>
        <w:t xml:space="preserve">Yhteenveto</w:t>
      </w:r>
    </w:p>
    <w:p>
      <w:r>
        <w:t xml:space="preserve">Italian hallitus on julistanut humanitaarisen hätätilan sen jälkeen, kun maahan on saapunut viime päivinä lähes 3 000 siirtolaista.</w:t>
      </w:r>
    </w:p>
    <w:p>
      <w:r>
        <w:rPr>
          <w:b/>
          <w:u w:val="single"/>
        </w:rPr>
        <w:t xml:space="preserve">Asiakirjan numero 34405</w:t>
      </w:r>
    </w:p>
    <w:p>
      <w:r>
        <w:t xml:space="preserve">Coronavirus Mansaari: Tislaamo siirtyy ginistä käsidesinfiointiaineeseen</w:t>
      </w:r>
    </w:p>
    <w:p>
      <w:r>
        <w:t xml:space="preserve">Ensimmäinen erä Fynodereen lujaa alkoholihierrettä valmistui tällä viikolla, ja 500 litraa lahjoitetaan hallitukselle välttämättömiin palveluihin. Se valmistettiin Maailman terveysjärjestön hyväksymällä reseptillä. Yrityksen tiedottajan mukaan se toivoi "lieventävänsä painetta" paikallisiin toimituksiin ja "tukevansa yhteisöä". Mansaarella on tähän mennessä todettu yhteensä 114 positiivista koronavirustapausta. Useat paikalliset yritykset avustavat Fynodereeta jakelussa, pakkaamisessa ja merkinnöissä. Alun perin tislaamo suunnitteli käyttävänsä ginin valmistusprosessissa syntyvää jätealkoholia. Koska se kuitenkin sisälsi pieniä määriä kasviperäisiä ainesosia, pomot päättivät käyttää sen sijaan puhdasta etanolia. Fynitiseriksi kutsuttua 80-prosenttista alkoholijuomaa jaetaan viiden litran astioissa, ja sitä tarjotaan hyväntekeväisyysjärjestöille, yrityksille ja organisaatioille sekä saaren tärkeimmille palveluille.</w:t>
      </w:r>
    </w:p>
    <w:p>
      <w:r>
        <w:rPr>
          <w:b/>
        </w:rPr>
        <w:t xml:space="preserve">Yhteenveto</w:t>
      </w:r>
    </w:p>
    <w:p>
      <w:r>
        <w:t xml:space="preserve">Mansaarella sijaitseva ginitislaamo on kääntänyt koko tuotantolinjansa käsidesinfiointiaineen valmistukseen coronavirusepidemian aikana.</w:t>
      </w:r>
    </w:p>
    <w:p>
      <w:r>
        <w:rPr>
          <w:b/>
          <w:u w:val="single"/>
        </w:rPr>
        <w:t xml:space="preserve">Asiakirjan numero 34406</w:t>
      </w:r>
    </w:p>
    <w:p>
      <w:r>
        <w:t xml:space="preserve">Ramsey Cottage Hospital saa uuden £ 60k ambulanssin</w:t>
      </w:r>
    </w:p>
    <w:p>
      <w:r>
        <w:t xml:space="preserve">Ramsey League of Friends -järjestön lahjoittamaan ajoneuvoon mahtuu seitsemän matkustajaa ja kaksi pyörätuolia. Ystäväliiton sihteeri Sharon Quayle sanoi, että se "vapauttaa ambulanssipalvelun omia ajoneuvoja vastaamaan hätäpuheluihin". Rahat kerättiin testamenttilahjoituksista, yksittäisistä tukijoista ja hyväntekeväisyyslahjoituksista. Sairaalan mukaan ambulanssi on varustettu defibrillaattorilla, LUCAS-rintakehän painelulaitteella, hapen syöttölaitteella ja siinä voidaan kuljettaa inkubaattori. Terveysministeri David Anderson kiitti hyväntekeväisyysjärjestöä "erittäin anteliaasta lahjoituksesta".</w:t>
      </w:r>
    </w:p>
    <w:p>
      <w:r>
        <w:rPr>
          <w:b/>
        </w:rPr>
        <w:t xml:space="preserve">Yhteenveto</w:t>
      </w:r>
    </w:p>
    <w:p>
      <w:r>
        <w:t xml:space="preserve">Ramsey Cottage Hospitalille on lahjoitettu noin 60 000 puntaa maksava potilassiirtoambulanssi.</w:t>
      </w:r>
    </w:p>
    <w:p>
      <w:r>
        <w:rPr>
          <w:b/>
          <w:u w:val="single"/>
        </w:rPr>
        <w:t xml:space="preserve">Asiakirjan numero 34407</w:t>
      </w:r>
    </w:p>
    <w:p>
      <w:r>
        <w:t xml:space="preserve">Muoviset mikrohelmet kielletään Skotlannissa</w:t>
      </w:r>
    </w:p>
    <w:p>
      <w:r>
        <w:t xml:space="preserve">Roseanna Cunningham vahvisti, että niiden käytön lopettamiseksi laaditaan lainsäädäntöä. Jotkut kosmetiikkayritykset ovat jo luvanneet luopua ympäristölle haitallisista mikrohelmistä. Syyskuussa Yhdistyneen kuningaskunnan hallitus ilmoitti kieltävänsä pienet hiukkaset vuoteen 2017 mennessä. Niitä on yleisimmin hammastahnassa, kuorivissa vartalokuorintavoiteissa ja muissa kotitaloustuotteissa. Ympäristöaktivistit pelkäävät, että ne kerääntyvät valtameriin ja saattavat joutua ravintoketjuun. "Kannustetaan vaihtoehtoja", Cunningham sanoi: "Täällä Skotlannissa olemme jo tehneet tutkimusta tästä asiasta, lisänneet kuluttajien tietoisuutta ja kannustaneet käyttämään vaihtoehtoja. "Siksi olen iloinen voidessani vahvistaa, että Skotlannissa otetaan käyttöön lainsäädäntö, jolla säännellään mikrohelmien käyttöä. Hän sanoi, että Skotlannin hallitus tekee yhteistyötä Yhdistyneen kuningaskunnan hallituksen ja hajautettujen hallintojen kanssa varmistaakseen, että kielto pannaan tehokkaasti täytäntöön koko Yhdistyneessä kuningaskunnassa. Cunningham lisäsi: "Merten roskaantumisstrategian tarkoituksena on vähentää rannikoilla ja meriympäristössä olevien roskien määrää. "Harkitsemme tulevan kuulemisen suosituksia ja teemme yhteistyötä paikallisten sidosryhmien kanssa kehittääksemme sääntelyä ja tehokasta täytäntöönpanoa kaikkialla Skotlannissa." Mistä tiedät, sisältääkö tuote mikrohelmiä? Miksi mikrohelmet ovat kiistanalaisia?</w:t>
      </w:r>
    </w:p>
    <w:p>
      <w:r>
        <w:rPr>
          <w:b/>
        </w:rPr>
        <w:t xml:space="preserve">Yhteenveto</w:t>
      </w:r>
    </w:p>
    <w:p>
      <w:r>
        <w:t xml:space="preserve">Holyroodin ympäristöministeri sanoi, että muoviset mikrohelmet - joita käytetään tyypillisesti kosmetiikka- ja puhdistustuotteissa - kielletään Skotlannissa.</w:t>
      </w:r>
    </w:p>
    <w:p>
      <w:r>
        <w:rPr>
          <w:b/>
          <w:u w:val="single"/>
        </w:rPr>
        <w:t xml:space="preserve">Asiakirjan numero 34408</w:t>
      </w:r>
    </w:p>
    <w:p>
      <w:r>
        <w:t xml:space="preserve">Thunderbirds-tiimi muuttaa alkuperäiseen Sloughin rakennukseen.</w:t>
      </w:r>
    </w:p>
    <w:p>
      <w:r>
        <w:t xml:space="preserve">Berkshiressä sijaitsevalla Slough Trading Estate -alueella tuotetaan kolme jaksoa 50-vuotisjuhlan kunniaksi. Jamie Anderson, Thunderbirdsin luoneen Gerryn poika, sanoi: "Olemme muuttamassa Stirling Roadille, mikä on jännittävää." Kuvausten on määrä alkaa 1. syyskuuta sen jälkeen, kun uudet nuket on saatu valmiiksi alkuperäisten muottien pohjalta. Monet nuket ovat yksityiskokoelmissa eri puolilla maailmaa. Lasten tv-ohjelma kirjoitettiin ja kuvattiin Slough'ssa vuosina 1964-1966. Uusissa jaksoissa on tarkoitus käyttää alkuperäisen ääninäyttelijän äänitallenteita. Hankkeen takana on Stephen La Riviere, joka on kerännyt joukkorahoituksella 218 000 puntaa. Alkuperäiset jaksot esitettiin ITV:llä vuonna 1965, ja kanava tukee ideaa. La Riviere sanoi toivovansa, että paluu Segron ylläpitämälle kauppakiinteistölle "inspiroisi meitä samalla tavalla kuin alkuperäistä tuotantoryhmää". Gerry Anderson asui Henley-on-Thamesissa Oxfordshiressä ennen kuolemaansa vuonna 2012. Hän loi myös muita tv-klassikoita, kuten Captain Scarlet, Joe 90 ja Stingray.</w:t>
      </w:r>
    </w:p>
    <w:p>
      <w:r>
        <w:rPr>
          <w:b/>
        </w:rPr>
        <w:t xml:space="preserve">Yhteenveto</w:t>
      </w:r>
    </w:p>
    <w:p>
      <w:r>
        <w:t xml:space="preserve">Thunderbirdsin uusia jaksoja tekevä tiimi on muuttanut Sloughissa sijaitsevaan rakennukseen, jossa ohjelmaa tehtiin 50 vuotta sitten.</w:t>
      </w:r>
    </w:p>
    <w:p>
      <w:r>
        <w:rPr>
          <w:b/>
          <w:u w:val="single"/>
        </w:rPr>
        <w:t xml:space="preserve">Asiakirjan numero 34409</w:t>
      </w:r>
    </w:p>
    <w:p>
      <w:r>
        <w:t xml:space="preserve">Itä-Sussexin roskakuskit heittivät kuusi tonnia asbestia mereen.</w:t>
      </w:r>
    </w:p>
    <w:p>
      <w:r>
        <w:t xml:space="preserve">Harts Lane Hartfieldissä, East Sussexissa, jouduttiin sulkemaan neljäksi päiväksi 9. lokakuuta alkaen, jotta erikoistuneet siivoojat saattoivat tehdä alueen turvalliseksi. Asbesti on syöpää aiheuttava aine, joka voi aiheuttaa vakavia keuhkosairauksia. Kuitumaista materiaalia käytettiin aikoinaan rakennuksissa eristeenä, lattiapäällysteenä ja katteena, mutta se on ollut kielletty Yhdistyneessä kuningaskunnassa vuodesta 1999 lähtien. Wealdenin piirineuvoston mukaan siivoukseen oli käytettävä noin 2 500 puntaa veronmaksajien rahoja. Sen mukaan asbesti oli peräisin useammasta kuin yhdestä rakennuksesta, ja se on kuljetettu suuressa ajoneuvossa tai kontissa. Se on pyytänyt kaikkia, jotka näkivät jotain epäilyttävää perjantai-iltana 9. lokakuuta, ottamaan yhteyttä.</w:t>
      </w:r>
    </w:p>
    <w:p>
      <w:r>
        <w:rPr>
          <w:b/>
        </w:rPr>
        <w:t xml:space="preserve">Yhteenveto</w:t>
      </w:r>
    </w:p>
    <w:p>
      <w:r>
        <w:t xml:space="preserve">Roskakuskit heittivät kuusi tonnia mahdollisesti haitallista asbestia eräälle maalaiskadulle, kuten neuvosto on paljastanut.</w:t>
      </w:r>
    </w:p>
    <w:p>
      <w:r>
        <w:rPr>
          <w:b/>
          <w:u w:val="single"/>
        </w:rPr>
        <w:t xml:space="preserve">Asiakirjan numero 34410</w:t>
      </w:r>
    </w:p>
    <w:p>
      <w:r>
        <w:t xml:space="preserve">Nintendo poistaa Miitomon, ensimmäisen älypuhelinpelinsä, käytöstä</w:t>
      </w:r>
    </w:p>
    <w:p>
      <w:r>
        <w:t xml:space="preserve">Sovellus oli "sosiaalinen kokemus", jossa pelaajat pystyivät pukemaan Mii-nimellä tunnettuja avatareja ja poseeraamaan virtuaalisia selfieitä, joita he saattoivat jakaa verkossa. Sitä ladattiin miljoonia kertoja, kun se lanseerattiin, mutta sillä oli vaikeuksia säilyttää suuri yleisö. Nintendo ei enää myy pelin sisäistä valuuttaa, ja 9. toukokuuta jälkeen sovellus lakkaa kokonaan toimimasta. Miitomo oli Nintendon ensimmäinen varovainen askel mobiilipelien pariin. Kun se julkaistiin maaliskuussa 2016, se sai ristiriitaisia arvioita pelaajilta, jotka olivat toivoneet Nintendon tuovan yhden tunnetuista videopeleistään älypuhelimiin. Nintendon Mii-avatarit otettiin käyttöön sen menestyskonsolissa Wii, mutta hahmot ovat vähemmän näkyvästi esillä sen uusimmassa konsolissa Nintendo Switchissä. "Miitomo oli mielenkiintoinen kokeilu", sanoi pelitoimittaja Ryan Brown. "Olisi surullista nähdä sen pyyhkiytyvän lopullisesti pois." Nintendo kertoi järjestävänsä "kiitosfestivaalin" ennen palvelun sulkemista ja tarjoavansa pelaajille ilmaisia virtuaalikolikoita ja pelilippuja. "Kiitos kaikille omistautuneille käyttäjillemme, jotka ovat antaneet panoksensa Miitomoon", se sanoi lausunnossaan.</w:t>
      </w:r>
    </w:p>
    <w:p>
      <w:r>
        <w:rPr>
          <w:b/>
        </w:rPr>
        <w:t xml:space="preserve">Yhteenveto</w:t>
      </w:r>
    </w:p>
    <w:p>
      <w:r>
        <w:t xml:space="preserve">Nintendo on ilmoittanut sulkevansa Miitomon, jonka se lanseerasi vuonna 2016 ensimmäisenä yrityksenä älypuhelinpelaamiseen.</w:t>
      </w:r>
    </w:p>
    <w:p>
      <w:r>
        <w:rPr>
          <w:b/>
          <w:u w:val="single"/>
        </w:rPr>
        <w:t xml:space="preserve">Asiakirjan numero 34411</w:t>
      </w:r>
    </w:p>
    <w:p>
      <w:r>
        <w:t xml:space="preserve">Lordi Brittania "haastateltiin historiallisen raiskaussyytöksen vuoksi".</w:t>
      </w:r>
    </w:p>
    <w:p>
      <w:r>
        <w:t xml:space="preserve">Independent on Sunday -lehden mukaan lordi Brittania, kuten hänet nyt tunnetaan, on viime kuussa kuulusteltu väitteestä, joka liittyy Lontoossa vuonna 1967 sattuneeseen välikohtaukseen. Tory-vertaisen kerrotaan kiistävän väitteet jyrkästi. Lordi Brittan, 74, ei ollut kansanedustaja väitetyn raiskauksen aikaan. Tutkimukset jatkuvat Scotland Yard sanoi lausunnossaan, että vuoden 2012 lopulla nainen väitti poliisille, että mies raiskasi hänet eräässä osoitteessa pääkaupungissa. Sen mukaan nainen oli tapahtumahetkellä yli 18-vuotias. Poliisi lisäsi, että 70-vuotiasta miestä kuulusteltiin varovaisesti ja sovitusti Lontoon keskustassa viime kuussa. Häntä ei pidätetty, ja tutkimukset jatkuvat. BBC:n tietojen mukaan mies oli lordi Brittan, joka toimi sisäministerinä Margaret Thatcherin konservatiivihallituksessa vuosina 1983-1985. Lordi Brittan, joka valittiin kansanedustajaksi vuonna 1974, toimi myöhemmin kauppa- ja teollisuusministerinä. Hän erosi parlamentin jäsenyydestä, kun hänestä tuli Euroopan komission jäsen vuonna 1989. Downing Streetin lähteet sanoivat, etteivät he tienneet kuulusteluista.</w:t>
      </w:r>
    </w:p>
    <w:p>
      <w:r>
        <w:rPr>
          <w:b/>
        </w:rPr>
        <w:t xml:space="preserve">Yhteenveto</w:t>
      </w:r>
    </w:p>
    <w:p>
      <w:r>
        <w:t xml:space="preserve">Entisen sisäministerin Leon Brittanin kerrotaan joutuneen poliisin kuultavaksi raiskaussyytösten vuoksi.</w:t>
      </w:r>
    </w:p>
    <w:p>
      <w:r>
        <w:rPr>
          <w:b/>
          <w:u w:val="single"/>
        </w:rPr>
        <w:t xml:space="preserve">Asiakirjan numero 34412</w:t>
      </w:r>
    </w:p>
    <w:p>
      <w:r>
        <w:t xml:space="preserve">Ceredigionin kaupunginvaltuutetut tukevat pienten koulujen sulkemista</w:t>
      </w:r>
    </w:p>
    <w:p>
      <w:r>
        <w:t xml:space="preserve">Cwmpadarnin koulu Llanbadarn Fawrissa, lähellä Aberystwythiä, suljetaan samoin kuin Ysgol Llangyfelyn Taliesinissa, lähellä Machynllethia. Täysistunto tuki syyskuussa tehtyä kabinettipäätöstä, jossa sovittiin, että Cwmpadarn suljetaan. Llangyfelinin oppilasmäärät ovat laskeneet alle 30:n. Koulun sulkemisen puolesta äänesti 24 valtuutettua, yhdeksän vastaan ja yksi tyhjää. Molempien koulujen vanhemmat ovat järjestäneet äänekkäitä kampanjoita alakoulujensa pelastamiseksi ja vaikuttaneet valtuutettuihin ennen torstain äänestystä.</w:t>
      </w:r>
    </w:p>
    <w:p>
      <w:r>
        <w:rPr>
          <w:b/>
        </w:rPr>
        <w:t xml:space="preserve">Yhteenveto</w:t>
      </w:r>
    </w:p>
    <w:p>
      <w:r>
        <w:t xml:space="preserve">Ceredigionin kaupunginvaltuutetut ovat äänestäneet kahden pienen peruskoulun sulkemisesta.</w:t>
      </w:r>
    </w:p>
    <w:p>
      <w:r>
        <w:rPr>
          <w:b/>
          <w:u w:val="single"/>
        </w:rPr>
        <w:t xml:space="preserve">Asiakirjan numero 34413</w:t>
      </w:r>
    </w:p>
    <w:p>
      <w:r>
        <w:t xml:space="preserve">Great Tapestry of Scotlandin vaihtoehtoinen koti harkittu</w:t>
      </w:r>
    </w:p>
    <w:p>
      <w:r>
        <w:t xml:space="preserve">Mahdollinen pysyvä tukikohta työlle voisi sijaita Galashielsin keskustassa. Scottish Borders Council jatkaa yhteistyötä Skotlannin hallituksen kanssa Tweedbankin aluetta koskevien suunnitelmien parissa. Galashielsissä on kuitenkin vapautunut rakennuksia, jotka eivät aiemmin olleet vaihtoehtoina, ja niitä on nyt tarkoitus arvioida. Tweedbankin suunnitelma on ollut Bordersissa kiistanalainen siitä lähtien, kun sitä ehdotettiin ensimmäisen kerran. Tuhannet ihmiset allekirjoittivat vetoomuksen hanketta vastaan, ja työryhmä perustettiin tutkimaan, miten suunnitteluluvan myöntämisprosessi hoidettiin. Vastustajat ovat ilmaisseet huolensa hankkeen kustannuksista - neuvosto on sitoutunut 3,5 miljoonan punnan sitoumukseen - ja sijainnin valinnasta. Neuvosto on sanonut, että Tweedbankin sijaintipaikalla on monia etuja, koska se on lähellä Borders Railway -rataa ja sillä on hyvät bussiyhteydet. Se on myös huomauttanut, että aseman käyttömäärät ovat olleet paljon ennustettua korkeammat radan avaamisen jälkeen. Siitä huolimatta SBC sanoi, että se arvioi Galashielsin vaihtoehtoa huolellisesti, ja yksityiskohtainen raportti esitellään valtuutetuille elokuussa. Sen perusteella he voivat päättää, jatketaanko Tweedbankin asemaa, viedäänkö Galashielsin hanketta eteenpäin - jos se osoittautuu kannattavaksi - vai perutaanko koko hanke. Kudoksen edunvalvojat ovat sanoneet suhtautuvansa avoimin mielin Galashielsin vaihtoehtoon, mutta sanoivat, että paikan on oltava lähellä Borders Railway -rataa.</w:t>
      </w:r>
    </w:p>
    <w:p>
      <w:r>
        <w:rPr>
          <w:b/>
        </w:rPr>
        <w:t xml:space="preserve">Yhteenveto</w:t>
      </w:r>
    </w:p>
    <w:p>
      <w:r>
        <w:t xml:space="preserve">Borders Railwayn Tweedbankin päätepysäkille harkitaan vaihtoehtoista paikkaa Skotlannin suuren seinävaatteen sijoituspaikaksi, kuten on käynyt ilmi.</w:t>
      </w:r>
    </w:p>
    <w:p>
      <w:r>
        <w:rPr>
          <w:b/>
          <w:u w:val="single"/>
        </w:rPr>
        <w:t xml:space="preserve">Asiakirjan numero 34414</w:t>
      </w:r>
    </w:p>
    <w:p>
      <w:r>
        <w:t xml:space="preserve">60 joutsenen parvi juhlavuoden kunniaksi Wellsissä</w:t>
      </w:r>
    </w:p>
    <w:p>
      <w:r>
        <w:t xml:space="preserve">Viisimetriset veistokset, joista yksi kuvaa jokaista kuningattaren 60 hallituskauden vuotta, ovat esillä kesäkuusta syyskuuhun. Järjestäjät etsivät yrityksiä ja organisaatioita sponsoroimaan "Wellsin joutsenia" ja taiteilijoita koristelemaan niitä. Koristellut veistokset myydään lokakuussa järjestettävässä hyväntekeväisyyshuutokaupassa, jonka nettotuotot lahjoitetaan paikallisille hyväntekeväisyysjärjestöille. Wellsin pormestari Danny Unwin sanoi: "Bathin leijonien ja Bristolin gorillojen menestyksen jälkeen tuntui hienolta tilaisuudelta tuoda Wells kartalle. "Valitsimme joutsenen, koska se on kaunis olento, ja se heijastaa todellisia joutsenia, jotka ovat koristaneet Bishop's Palacen vallihautaa satojen vuosien ajan." Hän jatkaa: "Joutsen on kaunis eläin. Joutsenet ovat asuttaneet palatsin vallihautaa 1800-luvulta lähtien, jolloin ne koulutettiin soittamaan kelloa ruokaa saadakseen. Tapahtuman järjestäjä Megan Witty sanoi: "Olemme olleet iloisia taiteilijoiden ja paikallisten yritysten tähänastisesta palautteesta. "Nyt kun ensimmäiset joutsenet ovat kuoriutuneet ja kaikki voivat nähdä, miten upeita nämä upeat tyhjät veistokset ovat, toivomme kuulevamme paljon useammilta West Countryn yrityksiltä ja taiteilijoilta, jotka haluaisivat sponsoroida tai koristella joutsenen"." Aiheeseen liittyvät Internet-linkit Swans of Wells Diocese of Bath and Wells (Bathin ja Wellsin hiippakunta)</w:t>
      </w:r>
    </w:p>
    <w:p>
      <w:r>
        <w:rPr>
          <w:b/>
        </w:rPr>
        <w:t xml:space="preserve">Yhteenveto</w:t>
      </w:r>
    </w:p>
    <w:p>
      <w:r>
        <w:t xml:space="preserve">Kuusikymmentä lasikuitujoutsenta, jotka tarjoavat taiteilijoille tyhjiä kankaita, on sijoitettu ympäri Wellsin kaupunkia Somersetissa kuningattaren timanttisen juhlavuoden kunniaksi.</w:t>
      </w:r>
    </w:p>
    <w:p>
      <w:r>
        <w:rPr>
          <w:b/>
          <w:u w:val="single"/>
        </w:rPr>
        <w:t xml:space="preserve">Asiakirjan numero 34415</w:t>
      </w:r>
    </w:p>
    <w:p>
      <w:r>
        <w:t xml:space="preserve">Coronavirus: Oldburyssa toimivan DPD-pakettitoimittajan henkilökunnan testi oli positiivinen.</w:t>
      </w:r>
    </w:p>
    <w:p>
      <w:r>
        <w:t xml:space="preserve">Sandwellin Oldburyssa sijaitsevan DPD:n työmaan työntekijät ovat nyt eristäneet itsensä, kertoi paikallisviranomainen. Englannin kansanterveyslaitos (PHE) nimesi Sandwellin äskettäin huolenaihealueeksi Covid-19-tapausten lisääntymisen jälkeen. Kaupunginhallitus totesi, että riski yleisölle on pieni, mutta se tekee yhteistyötä DPD:n kanssa ja on suunnitellut henkilökunnan lisätestausta. Broadwell Roadin varrella sijaitsevalla alueella on alueellinen jakelukeskus sekä paikallinen jakeluvarasto. Sandwellin neuvoston mukaan riski saada virus paketeista oli "erittäin pieni", mutta tilanne on edelleen erittäin vakava alueella. Kaupungin kansanterveysjohtaja Lisa McNally sanoi, että viranomainen "ryhtyy kaikkiin tarvittaviin toimiin varmistaakseen, että työntekijät, joiden on eristettävä itsensä, tekevät niin". Neuvoston mukaan kaksitoista 19 työntekijästä on testattu positiivisesti koronaviruksen varalta 31. heinäkuuta jälkeen. DPD:n toimitusjohtaja Dwain McDonald sanoi, että yrityksen henkilökunnan turvallisuus on "ensisijainen tavoitteemme". Seuraa BBC West Midlandsia Facebookissa, Twitterissä ja Instagramissa. Lähetä juttuideasi osoitteeseen: newsonline.westmidlands@bbc.co.uk</w:t>
      </w:r>
    </w:p>
    <w:p>
      <w:r>
        <w:rPr>
          <w:b/>
        </w:rPr>
        <w:t xml:space="preserve">Yhteenveto</w:t>
      </w:r>
    </w:p>
    <w:p>
      <w:r>
        <w:t xml:space="preserve">Pakettien jakeluyritys on yhdistetty cornonavirusepidemian puhkeamiseen sen jälkeen, kun 19 sen työntekijää testattiin positiivisesti.</w:t>
      </w:r>
    </w:p>
    <w:p>
      <w:r>
        <w:rPr>
          <w:b/>
          <w:u w:val="single"/>
        </w:rPr>
        <w:t xml:space="preserve">Asiakirjan numero 34416</w:t>
      </w:r>
    </w:p>
    <w:p>
      <w:r>
        <w:t xml:space="preserve">Bishops Tachbrookin "yliajon" uhrille maksettu kunnianosoitus</w:t>
      </w:r>
    </w:p>
    <w:p>
      <w:r>
        <w:t xml:space="preserve">Thomas Radbourne, 26, kuoli maanantaina, kun hänen moottoripyöränsä törmäsi pieneen mustaan henkilöautoon Bishops Tachbrookissa Warwickshiren osavaltiossa. Hän kuoli onnettomuuspaikalla, joka tapahtui Banbury Roadilla noin klo 21.50 BST. Poliisi vetoaa nyt pysähtymättä jättäneen auton matkustajien löytämiseksi. Tamworthista kotoisin olevan Radbournen perhe sanoi lausunnossaan: "Rakas Thomas - lempein, huomaavaisin, ystävällisin, anteliain ja epäitsekkäin poika, veli ja ystävä. "Meillä ei ole mitään käsitystä siitä, miten pystymme elämään ilman sinua, rakastamme ja kaipaamme sinua hirveästi." Viimeisimmät uutiset West Midlandsista Warwickshiren poliisi vetosi silminnäkijöihin ja kaikkiin alueella tuolloin ajaneisiin, joilla saattaa olla kojelautakameran tallenteita. "Tämä oli traaginen tapaus, joka johti nuoren miehen kuolemaan, jolla oli koko elämä edessään", sanoi etsivä Collette O'Keefe. Seuraa BBC West Midlandsia Facebookissa ja Twitterissä ja tilaa paikalliset uutispäivitykset suoraan puhelimeesi.</w:t>
      </w:r>
    </w:p>
    <w:p>
      <w:r>
        <w:rPr>
          <w:b/>
        </w:rPr>
        <w:t xml:space="preserve">Yhteenveto</w:t>
      </w:r>
    </w:p>
    <w:p>
      <w:r>
        <w:t xml:space="preserve">Kunnianosoituksia on annettu "lempeälle" ja "epäitsekkäälle" miehelle, joka kuoli epäillyssä yliajo-onnettomuudessa.</w:t>
      </w:r>
    </w:p>
    <w:p>
      <w:r>
        <w:rPr>
          <w:b/>
          <w:u w:val="single"/>
        </w:rPr>
        <w:t xml:space="preserve">Asiakirjan numero 34417</w:t>
      </w:r>
    </w:p>
    <w:p>
      <w:r>
        <w:t xml:space="preserve">Presidentti kutsuu kapinalliset neuvotteluihin</w:t>
      </w:r>
    </w:p>
    <w:p>
      <w:r>
        <w:t xml:space="preserve">Presidentti kutsui kapinalliset uusiin rauhanneuvotteluihin ja sanoi, että heidän pitäisi alkaa laskea aseensa. Yli kolme tuhatta ja viisisataa ihmistä kuoli viime vuonna uudelleen alkaneissa taisteluissa, vaikka vuoden 2002 tulitauko oli paperilla yhä voimassa. Presidentti Mahinda Rajapakse lennätettiin sotilashelikopterilla Vakaraihin Sri Lankan itärannikolle. Sri Lankan sotilaat ja kommandopoliisit valtasivat pikkukaupungin viime kuussa viikkojen taistelujen ja tykistötulen jälkeen. Vakarai oli tiikereiden viimeinen merkittävä idässä sijaitseva linnake, joka kaatui. He hallitsivat sitä yli kymmenen vuotta. Presidentti Mahinda Rajapakse kutsui toimittajille puhuessaan kapinalliset uusiin rauhanneuvotteluihin ja sanoi, että heidän pitäisi alkaa laskea aseensa. Kysyttäessä, mitä tapahtuisi, jos ne kieltäytyisivät, hän sanoi, että hallituksen olisi kesytettävä tiikerit. Kapinalliset, jotka yhä hallitsevat suurta osaa maan pohjoisosasta, eivät ole vastanneet presidentin neuvottelukutsuun. Aiemmin he sanoivat, etteivät he ole lopettaneet itäosassa ja että heidän joukkonsa ovat siirtyneet "sissitilaan". Sri Lankan pitkän konfliktin aikana tiikerit eivät ole koskaan menneet neuvottelupöytään heikosta asemasta.</w:t>
      </w:r>
    </w:p>
    <w:p>
      <w:r>
        <w:rPr>
          <w:b/>
        </w:rPr>
        <w:t xml:space="preserve">Yhteenveto</w:t>
      </w:r>
    </w:p>
    <w:p>
      <w:r>
        <w:t xml:space="preserve">Sri Lankan presidentti Mahinda Rajapakse on vieraillut maan itäosassa sijaitsevilla alueilla, jotka on äskettäin vallattu tamilitiikereiltä.</w:t>
      </w:r>
    </w:p>
    <w:p>
      <w:r>
        <w:rPr>
          <w:b/>
          <w:u w:val="single"/>
        </w:rPr>
        <w:t xml:space="preserve">Asiakirjan numero 34418</w:t>
      </w:r>
    </w:p>
    <w:p>
      <w:r>
        <w:t xml:space="preserve">Rotherhamin lasten hyväksikäyttö: Etelä-Yorkshireen valittiin uusi vt. poliisipäällikkö (PCC)</w:t>
      </w:r>
    </w:p>
    <w:p>
      <w:r>
        <w:t xml:space="preserve">Wright erosi tehtävästään sen jälkeen, kun raportin mukaan Rotherhamissa joutui 1 400 lasta lasten seksuaalisen hyväksikäytön uhriksi vuosina 1997-2013. Hän toimi Rotherhamin lasten palvelujen johtajana vuosina 2005-2010. Pick hoitaa virkaa siihen asti, kunnes 30. lokakuuta järjestetään täytevaalit uuden pysyvän PCC:n valinnasta. Hän toimii tällä hetkellä poliisi- ja rikoskomissaarin toimiston rahastonhoitajana. Pick sanoi, että hänen tehtävänsä on "luoda pohjatyötä" uudelle komissaarille, ja lisäsi olevansa "hieman yllättynyt" saadessaan tehtävän. Entinen poliisipäällikkö Wright buuattiin, kun hän esiintyi viime viikolla poliisi- ja rikospaneelissa. Lisäksi yleisö ja lasten seksuaalisen hyväksikäytön uhrit kehottivat häntä eroamaan. Hänen sijaisensa Tracey Cheetham erosi viime kuussa sanoen, ettei hän tuntenut voivansa jatkaa tehtävässä, ja kehotti Wrightia eroamaan. Marraskuussa 2012 South Yorkshiren PCC-vaaleissa Wright valittiin, ja 51,35 prosenttia äänestäjistä kannatti häntä. Äänestysprosentti oli 14,53.</w:t>
      </w:r>
    </w:p>
    <w:p>
      <w:r>
        <w:rPr>
          <w:b/>
        </w:rPr>
        <w:t xml:space="preserve">Yhteenveto</w:t>
      </w:r>
    </w:p>
    <w:p>
      <w:r>
        <w:t xml:space="preserve">Steve Pick on nimitetty Etelä-Yorkshiren poliisi- ja rikoskomissaariksi Shaun Wrightin eron jälkeen.</w:t>
      </w:r>
    </w:p>
    <w:p>
      <w:r>
        <w:rPr>
          <w:b/>
          <w:u w:val="single"/>
        </w:rPr>
        <w:t xml:space="preserve">Asiakirjan numero 34419</w:t>
      </w:r>
    </w:p>
    <w:p>
      <w:r>
        <w:t xml:space="preserve">Hullin 25 miljoonan punnan uudistussuunnitelmat kulttuurikaupunkia varten esillä</w:t>
      </w:r>
    </w:p>
    <w:p>
      <w:r>
        <w:t xml:space="preserve">Ehdotukset, joihin kuuluu Fruit Marketin uudistaminen, ovat esillä St Stephen's-, Prospect- ja Princes Quay -ostoskeskuksissa sekä venesatamassa. Hullin kaupunginvaltuuston mukaan ensimmäinen vaihe, joka maksaa 12,7 miljoonaa puntaa, "maksimoi kaupunkimme ainutlaatuisen luonteen ja perinnön". Muutoksen toivotaan valmistelevan Hullia kulttuurikaupungiksi vuonna 2017. Suunnitelmien ensimmäiseen vaiheeseen kuuluu uusia valaistussuunnitelmia ja julkista taidetta Hullin aseman ja Fruit Marketin välisillä alueilla. Osana näyttelyä asukkailta pyydetään mielipiteitä ehdotuksista siirtää Wilberforce-patsas, jolla muistetaan kaupungin orjuudenvastaista taistelijaa William Wilberforcea, Monument Bridgeen. Töiden odotetaan alkavan syksyllä. Näyttely on avoinna sunnuntaihin asti.</w:t>
      </w:r>
    </w:p>
    <w:p>
      <w:r>
        <w:rPr>
          <w:b/>
        </w:rPr>
        <w:t xml:space="preserve">Yhteenveto</w:t>
      </w:r>
    </w:p>
    <w:p>
      <w:r>
        <w:t xml:space="preserve">Hullin keskustan 25 miljoonan punnan suuruisen muutostyön ensimmäistä vaihetta koskevat suunnitelmat ovat parhaillaan esillä.</w:t>
      </w:r>
    </w:p>
    <w:p>
      <w:r>
        <w:rPr>
          <w:b/>
          <w:u w:val="single"/>
        </w:rPr>
        <w:t xml:space="preserve">Asiakirjan numero 34420</w:t>
      </w:r>
    </w:p>
    <w:p>
      <w:r>
        <w:t xml:space="preserve">Huutokaupattu Ming-dynastian 2 miljoonan punnan kuppi hylättiin "pölyttyneenä vanhana ruukkuna".</w:t>
      </w:r>
    </w:p>
    <w:p>
      <w:r>
        <w:t xml:space="preserve">Kuppi, jonka uskotaan olleen tehty keisarille vuonna 1425, löytyi sattumalta Staffordshiren yliopistosta löytyneestä antiikkikokoelmasta. Yli 270 kappaleen kokoelma lahjoitettiin yliopistolle toisen maailmansodan aikana ja unohdettiin sitten. Kuppi huutokaupataan Hongkongissa tiistaina. Harvinaisten kiinalaisten esineiden keräilijästä tiedetään vain vähän muuta kuin että hänen nimensä oli Ernest Thornhill ja hän oli kemisti Lontoossa. Hän lahjoitti kokoelmansa suojellakseen sitä sodan aikaisilta pommituksilta. Professori Flavia Swann kertoi, että antiikkiesineet oli löydetty 1970-luvulla, kun hän oli sattumalta keskustellut keramiikkatekniikan osaston johtajan kanssa. Se oli sen jälkeen, kun he sanoivat: "Minulla on käytävälläni pölyisiä vanhoja ruukkuja, haluaisitko vilkaista niitä?". Hän vastasi: "En ole koskaan nähnyt niitä: "Ne olivat vain lukitsemattomissa kaapeissa - liukuovissa, joita kun liu'utti taaksepäin, ne kirjaimellisesti putosivat lattialle. "Mikään ei onneksi mennyt rikki", hän lisäsi. Ruukut, kuppi mukaan lukien, vietiin yliopistolle varastoon. Kuppi tuli uudelleen esiin vasta viime vuonna, kun se arvostettiin uudelleen. Huutokaupassa siitä odotetaan saatavan vähintään 2 miljoonaa puntaa. Tuotto käytetään Staffordshireen perustettavan uuden kansallisen keramiikkakeskuksen rahoittamiseen. Loput kokoelmasta säilytetään salaisessa paikassa Wolverhamptonissa.</w:t>
      </w:r>
    </w:p>
    <w:p>
      <w:r>
        <w:rPr>
          <w:b/>
        </w:rPr>
        <w:t xml:space="preserve">Yhteenveto</w:t>
      </w:r>
    </w:p>
    <w:p>
      <w:r>
        <w:t xml:space="preserve">Harvinainen Ming-dynastian aikainen kiinalainen kuppi, jonka arvo oli 2 miljoonaa puntaa, hylättiin yhtenä monista "pölyisistä vanhoista ruukuista", joita säilytettiin lukitsemattomassa yliopistokaapissa.</w:t>
      </w:r>
    </w:p>
    <w:p>
      <w:r>
        <w:rPr>
          <w:b/>
          <w:u w:val="single"/>
        </w:rPr>
        <w:t xml:space="preserve">Asiakirjan numero 34421</w:t>
      </w:r>
    </w:p>
    <w:p>
      <w:r>
        <w:t xml:space="preserve">Etsivää syytetään todistajanlausunnosta vaimon murhaa koskevassa tutkimuksessa</w:t>
      </w:r>
    </w:p>
    <w:p>
      <w:r>
        <w:t xml:space="preserve">Hampshiren poliisilaitoksen konstaapeli Robert Ferrow'ta vastaan on nostettu syyte riippumattoman poliisin käyttäytymisviraston (IOPC) tutkinnan jälkeen. Hän saapuu Basingstoken tuomaristuomioistuimeen 18. joulukuuta. Shaun Dyson sai vähintään 17 vuoden vankeusrangaistuksen murhattuaan vieraantuneen vaimonsa kesäkuussa 2019. Dyson, 28, talloi toistuvasti 30-vuotiaan Rushtonin päälle tämän kotona Andoverissa, Hampshiressä. IOPC kertoi tutkintansa päätyttyä heinäkuussa 2020 siirtäneensä todistusaineiston Crown Prosecution Servicelle (CPS), joka teki päätöksen syytteen nostamisesta virkamiestä vastaan. Det Con Ferrow'ta syytetään väärennetyn asiakirjan valmistamisesta tarkoituksella, että se hyväksytään aidoksi, vuoden 1981 väärentämistä ja väärentämistä koskevan lain nojalla. Poliisin valvontaelimen tiedottaja sanoi: "Konstaapeli Ferrowin väitetään täyttäneen ja allekirjoittaneen todistajanlausunnon Lucy-Anne Rushtonin murhan tutkinnan aikana."</w:t>
      </w:r>
    </w:p>
    <w:p>
      <w:r>
        <w:rPr>
          <w:b/>
        </w:rPr>
        <w:t xml:space="preserve">Yhteenveto</w:t>
      </w:r>
    </w:p>
    <w:p>
      <w:r>
        <w:t xml:space="preserve">Poliisi saapuu oikeuteen, koska häntä syytetään todistajanlausunnon väärentämisestä Lucy-Anne Rushtonin murhan tutkinnan aikana.</w:t>
      </w:r>
    </w:p>
    <w:p>
      <w:r>
        <w:rPr>
          <w:b/>
          <w:u w:val="single"/>
        </w:rPr>
        <w:t xml:space="preserve">Asiakirjan numero 34422</w:t>
      </w:r>
    </w:p>
    <w:p>
      <w:r>
        <w:t xml:space="preserve">Worksopin kirjasto laskee "poikkeuksellisten" tulvavahinkojen kustannukset.</w:t>
      </w:r>
    </w:p>
    <w:p>
      <w:r>
        <w:t xml:space="preserve">Worksop joutui tulvan alle 7. marraskuuta, kun Ryton-joki puhkesi rankkasateiden seurauksena. Kirjaston omistaja sanoi, että kirjaston joutuminen veden alle oli "järkyttävää", mutta samalla hän oli iloinen saadessaan tukea ja apua yhteisöltä. Rakennuksen toivotaan avautuvan uudelleen kesällä. Worksopissa evakuoitiin tulvan aikana 25 kiinteistöä. Kirjastossa, joka avattiin rakennuksessa vasta vuonna 2010, järjestetään myös musiikkitapahtumia, päiväkoti ja kahvila. Piirikunnan kirjastopalvelua ylläpitävän Inspire-järjestön Peter Gaw sanoi: "Sain puhelinsoiton, jossa kerrottiin tulvista. "Eikä tulva tullut vain oven alta, vaan koko rakennuksessa. "Kun näin paikan tulvivan, olin sanaton, mutta tuhoon sekoittui ilo siitä, miten ihmiset tulivat auttamaan." Kirjaston "korvaamaton" perintökokoelma asiakirjoja ja arkistoja sekä 26 000 tavaraa oli siirrettävä nopeasti. "Erän tyhjentäminen kesti kaksi päivää, ja onneksi märkyys ja kosteus eivät näytä vaikuttaneen niihin, mutta rakennus kärsi poikkeuksellisen paljon". Seuraa BBC East Midlandsia Facebookissa, Twitterissä tai Instagramissa. Lähetä juttuideoita osoitteeseen eastmidsnews@bbc.co.uk.</w:t>
      </w:r>
    </w:p>
    <w:p>
      <w:r>
        <w:rPr>
          <w:b/>
        </w:rPr>
        <w:t xml:space="preserve">Yhteenveto</w:t>
      </w:r>
    </w:p>
    <w:p>
      <w:r>
        <w:t xml:space="preserve">Nottinghamshiren viimeaikaisissa tulvissa "poikkeuksellisia" vahinkoja kärsinyt kirjasto kertoo, että korjaukset tulevat maksamaan satoja tuhansia puntia.</w:t>
      </w:r>
    </w:p>
    <w:p>
      <w:r>
        <w:rPr>
          <w:b/>
          <w:u w:val="single"/>
        </w:rPr>
        <w:t xml:space="preserve">Asiakirjan numero 34423</w:t>
      </w:r>
    </w:p>
    <w:p>
      <w:r>
        <w:t xml:space="preserve">Italian mafian vastaiset ratsiat kohdistuvat poliitikkoihin ja liikemiehiin</w:t>
      </w:r>
    </w:p>
    <w:p>
      <w:r>
        <w:t xml:space="preserve">Operaatio keskittyi lahjontaan ja sopimusten manipulointiin krematorio- ja arkeologialiiketoiminnassa Zagarian klaanin hyväksi. Yksi pidätetyistä oli Napolin arkeologian ylin virkamies ja toinen Pompejin entinen pormestari, kerrottiin. Korruptioverkoston johtajaksi väitettiin rakennusalan yrittäjää. Casalesi-kartellia pidetään Camorran, Napolin alueen mahtavan järjestäytyneen rikollisjärjestön, vahvimpana haarana. Tiistaina syyttäjät varoittivat, että kartelli on ottanut haltuunsa myös alueen maatalous- ja elintarvikeyrityksiä, erityisesti puhvelimozzarellan myyntiä. Lue lisää järjestäytyneestä rikollisuudesta Italiassa: Italian talousrikospoliisi levitti keskiviikon operaatiossa verkonsa laajalle ja otti mukaan paikallisia virkamiehiä, virkamiehiä, kirjanpitäjiä ja yliopiston professoreita, kertoivat paikalliset tiedotusvälineet. Napolin arkkitehtuurin ja kuvataiteen laitoksen johtaja Adele Campanelli asetettiin useiden raporttien mukaan kotiarestiin. Poliisi tutkii 18:aa vuodesta 2013 lähtien tehtyä urakkaa, jotka koskevat esimerkiksi museon rakentamista roomalaisen amfiteatterin lähelle Alifeen ja uuden krematorion rakentamista moderniin Pompeijiin.</w:t>
      </w:r>
    </w:p>
    <w:p>
      <w:r>
        <w:rPr>
          <w:b/>
        </w:rPr>
        <w:t xml:space="preserve">Yhteenveto</w:t>
      </w:r>
    </w:p>
    <w:p>
      <w:r>
        <w:t xml:space="preserve">Napolin poliisi on pidättänyt 69 ihmistä, mukaan lukien poliittisia henkilöitä ja liikemiehiä, ratsioissa, jotka kohdistuvat Napolin pahamaineiseen Casalesi-kartelliin.</w:t>
      </w:r>
    </w:p>
    <w:p>
      <w:r>
        <w:rPr>
          <w:b/>
          <w:u w:val="single"/>
        </w:rPr>
        <w:t xml:space="preserve">Asiakirjan numero 34424</w:t>
      </w:r>
    </w:p>
    <w:p>
      <w:r>
        <w:t xml:space="preserve">Greene King korottaa tarjoustaan Spirit Pub Companysta</w:t>
      </w:r>
    </w:p>
    <w:p>
      <w:r>
        <w:t xml:space="preserve">Uuden tarjouksen mukaan Spiritin arvo on 109,5 penniä osakkeelta, kun alkuperäinen 100 pennin tarjous hylättiin viime kuussa. Spirit, joka erotettiin Punch Tavernsista vuonna 2011, pyörittää Chef &amp; Brewer- ja Flaming Grill -ketjuja. Spirit sanoo suosittelevansa tarjousta osakkeenomistajille, jos kaupan muista ehdoista voidaan sopia. Suffolkissa sijaitsevalla Greene Kingillä on 1 900 pubia, ravintolaa ja hotellia eri puolilla Yhdistynyttä kuningaskuntaa, mukaan lukien Loch Fyne- ja Hungry Horse -ketjut. Suunniteltu kauppa on osa Greene Kingin siirtymistä ravintoloihin ja pubeihin, joissa tarjoillaan ruokaa. Toimitusjohtaja Rooney Anandin johdolla Greene King on vähentänyt omistamiensa pubien määrää, kuten toukokuussa tehdyssä kaupassa, jossa 275 vuokrattua ja vuokrattua pubia myytiin Hawthorn Leisure -yhtiölle. Heinäkuussa Greene King ilmoitti alustavasti 105 miljoonan punnan vuosivoitosta, joka oli 5 prosenttia pienempi kuin edellisvuonna. Ravintoloiden voitto kasvoi 4,1 prosenttia, kun taas pubien voitto kasvoi vain 2,2 prosenttia.</w:t>
      </w:r>
    </w:p>
    <w:p>
      <w:r>
        <w:rPr>
          <w:b/>
        </w:rPr>
        <w:t xml:space="preserve">Yhteenveto</w:t>
      </w:r>
    </w:p>
    <w:p>
      <w:r>
        <w:t xml:space="preserve">Greene King on korottanut ostotarjoustaan Spirit Pub Companysta, jonka hallitus sanoo hyväksyvänsä tarjouksen, jos muut ehdot saadaan sovittua.</w:t>
      </w:r>
    </w:p>
    <w:p>
      <w:r>
        <w:rPr>
          <w:b/>
          <w:u w:val="single"/>
        </w:rPr>
        <w:t xml:space="preserve">Asiakirjan numero 34425</w:t>
      </w:r>
    </w:p>
    <w:p>
      <w:r>
        <w:t xml:space="preserve">Buxton Crescentin kehitystyöt alkavat kesäkuussa</w:t>
      </w:r>
    </w:p>
    <w:p>
      <w:r>
        <w:t xml:space="preserve">Seitsemän vuoden viiveen jälkeen rakennuslupa vuosina 1780-1789 rakennetun Buxton Crescentin kunnostamiseen myönnettiin syyskuussa 2010. Rakennustöiden ensimmäinen vaihe on tarkoitus aloittaa pumppuhuoneen korjauksilla. Suunnitelmissa on 79 huoneen hotelli ja luonnon mineraalivesikylpylä. Maanomistajien High Peak Borough Council ja Derbyshiren kreivikunnanvaltuusto sekä Buxton Crescent Hotel and Thermal Spa Company allekirjoittivat kehityssopimuksen huhtikuun alussa. Pump Room toimii hankkeen ajan tiedotuskeskuksena, minkä jälkeen se muutetaan kahvilaksi, jossa kävijät voivat käydä "vedessä" ensimmäistä kertaa sitten 1970-luvun puolivälin. High Peak Borough Councilin johtaja Caitlin Bisknell sanoi: "Matkailu on elintärkeää High Peakille, ja tämä kehitys luo työpaikkoja ja houkuttelee lukemattomia uusia kävijöitä samalla kun Buxtonin arvokasta arkkitehtonista perintöä suojellaan." Hanketta rahoitetaan muun muassa 12,5 miljoonan punnan suuruisella Heritage Lottery Fund -avustuksella.</w:t>
      </w:r>
    </w:p>
    <w:p>
      <w:r>
        <w:rPr>
          <w:b/>
        </w:rPr>
        <w:t xml:space="preserve">Yhteenveto</w:t>
      </w:r>
    </w:p>
    <w:p>
      <w:r>
        <w:t xml:space="preserve">Työt historiallisen Derbyshiren alueen muuttamiseksi 35 miljoonan punnan luksushotelliksi, kylpyläksi ja vierailijakeskukseksi alkavat kesäkuussa.</w:t>
      </w:r>
    </w:p>
    <w:p>
      <w:r>
        <w:rPr>
          <w:b/>
          <w:u w:val="single"/>
        </w:rPr>
        <w:t xml:space="preserve">Asiakirjan numero 34426</w:t>
      </w:r>
    </w:p>
    <w:p>
      <w:r>
        <w:t xml:space="preserve">Thornhillin seinämaalauksen avaaminen yleisölle Sherborne Housen restauroinnin jälkeen</w:t>
      </w:r>
    </w:p>
    <w:p>
      <w:r>
        <w:t xml:space="preserve">Dorsetissa sijaitseva I-luokan rakennus Sherborne House on ollut tyhjillään vuodesta 2010. Sherborne House Trust 2018 sanoi, että rakennuksesta tulisi jälleen "olennainen osa kaupunkia" sen uudistamisen jälkeen. Yleisölle mahdollistettaisiin myös pääsy Thornhillin seinämaalaukseen, jonka teoksia on myös St Paulin katedraalissa. Kaupungin Newlandissa sijaitseva Sherborne House oli ensin yksityisasunto, josta tuli sitten Lord Digbyn tyttökoulu. Sen suunnitteli ja rakensi brittiläinen arkkitehti Benjamin Bastard 1720-luvulla, ja se oli BBC:n Restoration-tv-ohjelman toisen sarjan finalisti. "Täydellinen hylky" Vuonna 2011 Dorsetin kreivikunnan neuvosto myi sen Redcliffe Homesille, joka rakensi 44 uutta taloa alueen muuripuutarhaan. Yhtiö kunnosti myös talon "tärkeimmät rakenteelliset osat", mutta sisäisesti talo "on lähes täysi raunio", sanoi Sherborne House Trust 2018, jota johtaa monimiljonääri ja Eldridge Pope -panimon entinen omistaja Michael Cannon. Säätiö, jonka tavoitteena on hakea avustuksia uudistuksen rahoittamiseksi, lisäsi: "Ennen kuin se voi avata ovensa, on vielä valtavasti työtä tehtävänä." Säätiön puheenjohtaja Cannon sanoi: "Olemme erittäin innoissamme päästessämme Sherborne Housen huoltajiksi, ja toivomme, että kun laaja restaurointi on saatu päätökseen, tämä upea rakennus on jälleen olennainen osa kaupunkia." Säätiö sanoi, että se aikoo olla yhteydessä Historic Englandiin ja paikallisiin suunnittelijoihin "varmistaakseen, että restaurointi toteutetaan sympaattisesti".</w:t>
      </w:r>
    </w:p>
    <w:p>
      <w:r>
        <w:rPr>
          <w:b/>
        </w:rPr>
        <w:t xml:space="preserve">Yhteenveto</w:t>
      </w:r>
    </w:p>
    <w:p>
      <w:r>
        <w:t xml:space="preserve">1700-luvun kartano, jossa on tunnetun taiteilijan Sir James Thornhillin barokkimaalauksia, aiotaan kunnostaa sen jälkeen, kun hyväntekeväisyysjärjestö on ostanut sen.</w:t>
      </w:r>
    </w:p>
    <w:p>
      <w:r>
        <w:rPr>
          <w:b/>
          <w:u w:val="single"/>
        </w:rPr>
        <w:t xml:space="preserve">Asiakirjan numero 34427</w:t>
      </w:r>
    </w:p>
    <w:p>
      <w:r>
        <w:t xml:space="preserve">Portlandissa etsitään edelleen snorklaaja Oscar Montgomerya</w:t>
      </w:r>
    </w:p>
    <w:p>
      <w:r>
        <w:t xml:space="preserve">Oscar Montgomery, 17, nähtiin viimeksi lähellä Church Ope Covea, Portlandissa, noin klo 17.00 BST keskiviikkona. Etsintöihin osallistuivat aluksi rannikkovartioston, merivoimien ja poliisin helikopterit sekä RNLI:n pelastusveneet ja kaksi merivoimien sota-alusta. Dorsetin poliisi ilmoitti, että se suoritti etsintöjä pitkin rannikkoa, joihin osallistui sekä jalkaväkeä että sukeltajia. Kaksi rannikkovartioston lentokonetta ja Weymouthin lahteen kiinnittyneiden risteilyalusten pelastusveneet liittyivät etsintöihin torstaina. Rannikkovartiosto ilmoitti, että etsinnät oli keskeytetty torstai-iltana "odottamaan lisätietoja". Poliisin mukaan Birminghamin alueelta kotoisin olevalla Oscarilla oli yllään märkäpuku, mustat räpylät ja musta snorkkeli.</w:t>
      </w:r>
    </w:p>
    <w:p>
      <w:r>
        <w:rPr>
          <w:b/>
        </w:rPr>
        <w:t xml:space="preserve">Yhteenveto</w:t>
      </w:r>
    </w:p>
    <w:p>
      <w:r>
        <w:t xml:space="preserve">Dorsetin rannikolla snorklaillessaan kadonneen teini-ikäisen etsinnät jatkuvat.</w:t>
      </w:r>
    </w:p>
    <w:p>
      <w:r>
        <w:rPr>
          <w:b/>
          <w:u w:val="single"/>
        </w:rPr>
        <w:t xml:space="preserve">Asiakirjan numero 34428</w:t>
      </w:r>
    </w:p>
    <w:p>
      <w:r>
        <w:t xml:space="preserve">Lumiportit asennetaan alttiille reitille A628 Woodheadin solaan.</w:t>
      </w:r>
    </w:p>
    <w:p>
      <w:r>
        <w:t xml:space="preserve">Portit asennetaan tielle A628 Woodhead Pass Flouchin liikenneympyrän kohdalle lähellä Penistonea ja A6024-tien risteyksen itäpuolelle lähellä Woodheadin tekojärveä. Lisäksi asennetaan sähköisiä kylttejä, jotka varoittavat kuljettajia tien sulkemisesta, Highways Agency ilmoitti. Työt alkavat tällä viikolla, ja niiden odotetaan valmistuvan huhtikuuhun mennessä. Portit ja merkit maksavat 250 000 puntaa, ja poliisi käyttää niitä manuaalisesti yhdessä valtatieviraston kanssa. "Lisää varoituksia" Varoituskyltit sijoitetaan A628-tien itä- ja länsisuuntaisiin liittymiin Mottramin liikenneympyrään Suur-Manchesterissa sekä Flouchin ja Westwoodin liikenneympyröihin Etelä-Yorkshiressä. Highways Agencyn projektipäällikkö Sujad Hussain sanoi, että porttien ja opasteiden tarkoituksena ei ole sulkea Woodhead Passia useammin. "Sääolosuhteet ja kuljettajien turvallisuus määräävät jatkossakin sen, milloin ja jos näin tapahtuu", hän sanoi. "Pyrimme vain varmistamaan, että jo reitillä olevat kuljettajat saavat enemmän varoituksia tulevasta ja että heillä on enemmän aikaa käyttää vaihtoehtoisia strategisia reittejä." Etelä-Yorkshiren poliisin liikenteenhallintapäällikkö Anthony Ashton sanoi, että portit vapauttaisivat poliisin resursseja huonon sään aikana, koska poliisien ei enää tarvitsisi olla paikalla paikoissa, joissa Woodhead Pass oli suljettu. "Portit myös vähentävät suljettavan reitin pituutta, mikä helpottaa paikallisten yritysten ja asuinkiinteistöjen kulkuyhteyksien ylläpitämistä alueella", Ashton lisäsi.</w:t>
      </w:r>
    </w:p>
    <w:p>
      <w:r>
        <w:rPr>
          <w:b/>
        </w:rPr>
        <w:t xml:space="preserve">Yhteenveto</w:t>
      </w:r>
    </w:p>
    <w:p>
      <w:r>
        <w:t xml:space="preserve">Etelä-Yorkshiren ja Suur-Manchesterin väliselle tielle asennetaan lumiportteja, jotta autoilijat eivät enää käyttäisi reittiä huonolla säällä.</w:t>
      </w:r>
    </w:p>
    <w:p>
      <w:r>
        <w:rPr>
          <w:b/>
          <w:u w:val="single"/>
        </w:rPr>
        <w:t xml:space="preserve">Asiakirjan numero 34429</w:t>
      </w:r>
    </w:p>
    <w:p>
      <w:r>
        <w:t xml:space="preserve">Easyjet lentää Lontoon Southendin lentoasemalta</w:t>
      </w:r>
    </w:p>
    <w:p>
      <w:r>
        <w:t xml:space="preserve">Lutonissa sijaitsevan lentoyhtiön mukaan ensimmäisenä vuonna odotetaan lentävän noin 800 000 matkustajaa. Easyjet lentää Essexin lentoasemalta 10 Euroopan kohteeseen, kuten Barcelonaan, Faroon ja Ibizalle. Uusiin työpaikkoihin kuuluu matkustamohenkilökuntaa, lentäjiä ja maahenkilökuntaa. Easyjetistä tulee ensimmäinen suuri lentoyhtiö, joka liikennöi Lontoon Southendin lentoasemalta. "Fantastinen sijainti" London Southendin lentoaseman toimitusjohtaja Alastair Welch sanoi: "Olemme iloisia voidessamme ilmoittaa yhteistyöstämme Easyjetin kanssa, joka palvelee kattavaa valikoimaa reittejä Eurooppaan. "Uusi huipputekninen lennonjohtotorni on nyt toiminnassa, kiitotien laajennustyö on käynnissä, ja uusi terminaalirakennus valmistuu tänä syksynä. Uusi hotelli avataan vuonna 2012." Easyjetin asiakas- ja tulojohtaja Catherine Lynn sanoi: "Olemme innoissamme avatessamme Lontoon Southendin Easyjetin 20. tukikohtaan. "Lentoasema sijaitsee loistavalla paikalla aivan Lontoon ulkopuolella, ja sieltä on nopea junayhteys kaupunkiin." Aiemmin tänä vuonna Lontoon Southendin lentoaseman hiljattain rakennettu lennonjohtotorni otettiin täysin käyttöön. Uusi lennonjohtotorni maksoi 3 miljoonaa puntaa, ja se on osa lentoaseman suunnitelmaa kasvattaa matkustajamäärät kahteen miljoonaan vuodessa vuoteen 2020 mennessä.</w:t>
      </w:r>
    </w:p>
    <w:p>
      <w:r>
        <w:rPr>
          <w:b/>
        </w:rPr>
        <w:t xml:space="preserve">Yhteenveto</w:t>
      </w:r>
    </w:p>
    <w:p>
      <w:r>
        <w:t xml:space="preserve">Lontoon Southendin lentoasemalle on tarkoitus luoda noin 150 uutta työpaikkaa sen jälkeen, kun halpalentoyhtiö Easyjet ilmoitti suunnitelmistaan liikennöidä lentoasemalta 70 lentoa viikossa.</w:t>
      </w:r>
    </w:p>
    <w:p>
      <w:r>
        <w:rPr>
          <w:b/>
          <w:u w:val="single"/>
        </w:rPr>
        <w:t xml:space="preserve">Asiakirjan numero 34430</w:t>
      </w:r>
    </w:p>
    <w:p>
      <w:r>
        <w:t xml:space="preserve">Coronavirus: Kanaalisaaret vapautettu Yhdistyneen kuningaskunnan karanteenisäännöistä</w:t>
      </w:r>
    </w:p>
    <w:p>
      <w:r>
        <w:t xml:space="preserve">Pääministeri Boris Johnson sanoi, että Yhdistyneeseen kuningaskuntaan saapuvia henkilöitä pyydetään eristäytymään 14 päivän ajaksi ja ilmoittamaan osoitteensa, kun he saapuvat rajalle. Ranskasta ja Irlannista tulevat matkustajat sekä Kanaalisaarilta tulevat matkustajat on kuitenkin vapautettu tästä velvoitteesta. Saarille palaavia henkilöitä pyydetään edelleen eristämään itsensä 14 päiväksi. Uusille toimenpiteille ei ole ilmoitettu päivämäärää, mutta uusia sääntöjä sovelletaan henkilöihin, jotka saapuvat Yhdistyneeseen kuningaskuntaan kaikilla liikennemuodoilla, myös lentäen, rautateitse ja lautoilla. Vaikka Guernseyn pääministeri Gavin St Pier sanoi Twitterissä, että tulijoiden on eristettävä itsensä: "Bailiwickistä Yhdistyneeseen kuningaskuntaan matkustavien ei tarvitse eristää itseään 14 päivän ajan saapuessaan, mihin olimme pyrkineet - mikä tahansa muu vapautusjärjestelmä olisi ollut suhteettoman monimutkainen." Saaret on vapautettu tästä järjestelmästä, koska ne kuuluvat yhteiseen matkustusalueeseen, joka on Yhdistyneen kuningaskunnan, Kanaalisaarten ja Irlannin välinen pitkäaikainen järjestely, jonka ansiosta Britannian ja Irlannin kansalaiset voivat liikkua vapaasti saarten välillä ja asua saarilla.</w:t>
      </w:r>
    </w:p>
    <w:p>
      <w:r>
        <w:rPr>
          <w:b/>
        </w:rPr>
        <w:t xml:space="preserve">Yhteenveto</w:t>
      </w:r>
    </w:p>
    <w:p>
      <w:r>
        <w:t xml:space="preserve">Kanaalisaarilta Yhdistyneeseen kuningaskuntaan matkustavat henkilöt vapautetaan uusista koronaviruksen karanteenisäännöksistä.</w:t>
      </w:r>
    </w:p>
    <w:p>
      <w:r>
        <w:rPr>
          <w:b/>
          <w:u w:val="single"/>
        </w:rPr>
        <w:t xml:space="preserve">Asiakirjan numero 34431</w:t>
      </w:r>
    </w:p>
    <w:p>
      <w:r>
        <w:t xml:space="preserve">Koomikko Russell Howard "luultavasti teki oikein", kun teko kuvattiin</w:t>
      </w:r>
    </w:p>
    <w:p>
      <w:r>
        <w:t xml:space="preserve">Hän sanoi, että kaiken muun maailmassa tapahtuvan huomioon ottaen hän oli yllättynyt, että tapaus sai niin paljon huomiota kuin se sai. Howard lopetti keikan Bristolissa viime kuussa otettuaan kantaa naisen sanomiseen, että hänen pitäisi "elää hetkessä". Hän sanoi, että jonkun kuvaaminen "ei tee hyvää sinulle eikä se tee hyvää esiintyjälle". "Maailmassa on tällä hetkellä paljon meneillään, mutta ilmeisesti vinksahtanut koomikko, joka käski naista elämään hetkessä, päihitti kaiken sen", hän sanoi. "Et löydä yhtään taiteilijaa, esiintyjää, koomikkoa tai muusikkoa, joka tuntisi toisin. Etenkin jos teet pienen keikan ja joku nauhoittaa sen, se ei tee hyvää sinulle eikä esiintyjälle. "Se on aika yksinkertaista. Mutta en tiedä, olin yllättynyt siitä, miten hullusti se meni. "Mutta taisin tehdä oikein." Koomikot vaativat usein yleisöä jättämään puhelimensa pois päältä esitysten aikana. Saturday Night Live -tähti Pete Davidsonin kerrottiin pyytäneen faneja allekirjoittamaan salassapitosopimuksen ennen esiintymistä San Franciscossa viime vuonna, ja sen rikkomisesta oli luvassa miljoonan dollarin (768 000 punnan) sakko. Myös Dave Chappelle sulkee puhelimet pois lavoiltaan, ja monet muut esiintyjät pelkäävät uusimman materiaalinsa vuotavan.</w:t>
      </w:r>
    </w:p>
    <w:p>
      <w:r>
        <w:rPr>
          <w:b/>
        </w:rPr>
        <w:t xml:space="preserve">Yhteenveto</w:t>
      </w:r>
    </w:p>
    <w:p>
      <w:r>
        <w:t xml:space="preserve">Koomikko Russell Howard sanoi tehneensä "luultavasti oikein" kävellessään pois lavalta kesken esityksen, kun yleisössä ollut nainen alkoi kuvata häntä.</w:t>
      </w:r>
    </w:p>
    <w:p>
      <w:r>
        <w:rPr>
          <w:b/>
          <w:u w:val="single"/>
        </w:rPr>
        <w:t xml:space="preserve">Asiakirjan numero 34432</w:t>
      </w:r>
    </w:p>
    <w:p>
      <w:r>
        <w:t xml:space="preserve">Natsi-SS-pukuinen mies häädettiin Asdasta Cambridgessa</w:t>
      </w:r>
    </w:p>
    <w:p>
      <w:r>
        <w:t xml:space="preserve">Asiakkaat valittivat sen jälkeen, kun mies, jolla oli yllään musta SS-univormu, lippis ja punainen käsivarsinauha, vieraili Cambridgessa sijaitsevassa Asdassa. Poliisi kutsuttiin paikalle, mutta mies poistui omasta tahdostaan, kun Beehive Centre -myymälän johtaja otti hänet vastaan. Mies, joka väitti olevansa ostaja, kertoi Twitterissä, että hän jakoi käyntikortteja ja kävi säännöllisesti kaupassa. Asdan tiedottaja sanoi: "Meillä oli useita asiakasvalituksia, joten pyysimme häntä poistumaan myymälästä." Tapaus sattui noin kello 14:00 GMT torstaina, poliisi kertoi.</w:t>
      </w:r>
    </w:p>
    <w:p>
      <w:r>
        <w:rPr>
          <w:b/>
        </w:rPr>
        <w:t xml:space="preserve">Yhteenveto</w:t>
      </w:r>
    </w:p>
    <w:p>
      <w:r>
        <w:t xml:space="preserve">Erästä ostelijaa pyydettiin poistumaan supermarketista sen jälkeen, kun hänet oli nähty pukeutuneena täyteen natsiunivormuun.</w:t>
      </w:r>
    </w:p>
    <w:p>
      <w:r>
        <w:rPr>
          <w:b/>
          <w:u w:val="single"/>
        </w:rPr>
        <w:t xml:space="preserve">Asiakirjan numero 34433</w:t>
      </w:r>
    </w:p>
    <w:p>
      <w:r>
        <w:t xml:space="preserve">Kylpylän seksikirjan kirjoittaja haastoi Travoltan oikeuteen</w:t>
      </w:r>
    </w:p>
    <w:p>
      <w:r>
        <w:t xml:space="preserve">Robert Randolph väittää, että Travolta ja hänen asianajajansa Martin Singer levittivät vuonna 2010 vääriä väitteitä hänen mielenterveydestään yrittäessään saada ihmiset luopumaan hänen kirjansa ostamisesta. Hän vaatii määrittelemättömiä vahingonkorvauksia sekä näyttelijältä että tämän asianajajalta. Singer on kutsunut kunnianloukkauskannetta "absurdiksi". "Kanne perustuu salassa pidettävään viestintään, ja oikeus hylkää sen pikaisesti", Travoltan puolesta julkaistussa lausunnossa sanottiin. Robert Randolphin kirja You'll Never Spa in This Town Again julkaistiin helmikuussa 2012, kolme kuukautta ennen kuin kaksi tuntematonta mieshierojaa esitti seksuaalista väitteitä Travoltalle. Molemmat syyttäjät luopuivat kanteistaan tämän vuoden toukokuussa, kun väitettyjen tapaamisten yksityiskohtia alettiin epäillä. Pulp Fiction -tähti Travolta on aina kiistänyt häntä vastaan esitetyt väitteet. "Pahansuopa syytteen nostaminen" Martin Singer kutsui lausunnossaan uutta kunnianloukkausoikeudenkäyntiä "naurettavaksi". Hän sanoi, että Travolta puolustautuisi aggressiivisesti väitteitä vastaan ja odottaisi saavansa täyden oikeuden. "Aiomme haastaa asianajajat oikeuteen ilkivaltaisesta syytteeseenpanosta sen jälkeen, kun tuomioistuin on hylännyt tämän perusteettoman kanteen", hän lisäsi. Travolta oli Oscar-ehdokkaana rooleistaan elokuvissa Saturday Night Fever ja Pulp Fiction, ja hän on ollut naimisissa näyttelijä Kelly Prestonin kanssa vuodesta 1991. Pariskunnalla on kaksi lasta. Heidän teini-ikäinen poikansa Jett kuoli vuonna 2009 perheen lomamatkalla Bahamalla.</w:t>
      </w:r>
    </w:p>
    <w:p>
      <w:r>
        <w:rPr>
          <w:b/>
        </w:rPr>
        <w:t xml:space="preserve">Yhteenveto</w:t>
      </w:r>
    </w:p>
    <w:p>
      <w:r>
        <w:t xml:space="preserve">John Travoltan asianajaja on kutsunut "järjettömäksi" kunnianloukkauskanteen, jonka tähden väitetyistä seksikohtaamisista kertovan kirjan kirjoittaja on nostanut näyttelijää vastaan.</w:t>
      </w:r>
    </w:p>
    <w:p>
      <w:r>
        <w:rPr>
          <w:b/>
          <w:u w:val="single"/>
        </w:rPr>
        <w:t xml:space="preserve">Asiakirjan numero 34434</w:t>
      </w:r>
    </w:p>
    <w:p>
      <w:r>
        <w:t xml:space="preserve">Passitoimiston bonukset paljastuivat viivästysten jälkeen</w:t>
      </w:r>
    </w:p>
    <w:p>
      <w:r>
        <w:t xml:space="preserve">Työväenpuolue, joka sai luvut käsiinsä, sanoi, että bonuksia - joista suurin oli 5 000 puntaa - ei olisi pitänyt maksaa passitoimiston "kaaoksen" keskellä. Monien perheiden lomasuunnitelmat häiriintyivät passin viivästymisen vuoksi. Sisäministeriön mukaan bonukset myönnettiin henkilökunnan edellisen vuoden suorituksista. Sen mukaan maksuista sovittiin marraskuussa 2013, kun virasto oli saavuttanut seitsemän kahdeksasta keskeisestä tavoitteestaan. Se lisäsi, että "valtaosa" bonuksista maksettiin nuoremmalle henkilöstölle. Työväenpuolueen varjo-maahanmuuttoministeri David Hanson sanoi kuitenkin, ettei kenenkään olisi pitänyt saada maksua, koska ongelmia oli ollut paljon. Tiedot bonuksista saatiin tiedonvälityksen vapautta koskevan lain nojalla. Hakemusten ruuhkautumisen laajuutta on vaikea seurata, koska hakemuksia on käsiteltävänä satojatuhansia kerrallaan, mutta jossain vaiheessa kesäkuussa yli 50 000 ihmistä oli joutunut odottamaan viivästyksiä. Heinäkuussa passitoimiston toimitusjohtaja Paul Pugh sanoi, että henkilöstöä oli lisätty ja että ruuhkaa oli vähennetty.</w:t>
      </w:r>
    </w:p>
    <w:p>
      <w:r>
        <w:rPr>
          <w:b/>
        </w:rPr>
        <w:t xml:space="preserve">Yhteenveto</w:t>
      </w:r>
    </w:p>
    <w:p>
      <w:r>
        <w:t xml:space="preserve">Yli 3 800 passitoimiston työntekijää on saanut tänä kesänä bonuksia vain viikkoja sen jälkeen, kun tuli ilmi, että hakemuksia on ruuhkautunut huomattavasti.</w:t>
      </w:r>
    </w:p>
    <w:p>
      <w:r>
        <w:rPr>
          <w:b/>
          <w:u w:val="single"/>
        </w:rPr>
        <w:t xml:space="preserve">Asiakirjan numero 34435</w:t>
      </w:r>
    </w:p>
    <w:p>
      <w:r>
        <w:t xml:space="preserve">Arizonan äiti 'käytti tainnutusasetta herättääkseen poikansa kirkkoon'</w:t>
      </w:r>
    </w:p>
    <w:p>
      <w:r>
        <w:t xml:space="preserve">Sharron Dobbinsin, 40, väitetään käyttäneen laitetta 17-vuotiaaseen saadakseen hänet valmistautumaan pääsiäisen jumalanpalvelukseen heidän kotonaan Phoenixissa, Arizonassa. Dobbins, joka saapui oikeuteen lapsen pahoinpitelystä syytettynä, sanoi aktivoineensa tainnutusaseen, mutta ei käyttänyt sitä poikaan. Poliisin mukaan pojan jalassa oli kuitenkin kaksi pientä kuhmua. Tuomari vapautti Dobbinsin maanantaina ilman takuita, joskin tietyin ehdoin. "Kun sinut on vapautettu, et saa ottaa yhteyttä pidätyksen tehneeseen virkailijaan, et saa pitää hallussasi mitään aseita, mukaan lukien tainnutuspistoolia", tuomari sanoi, kertoo KSAZ-TV. Poliisi kertoi takavarikoineensa tainnutusaseen.</w:t>
      </w:r>
    </w:p>
    <w:p>
      <w:r>
        <w:rPr>
          <w:b/>
        </w:rPr>
        <w:t xml:space="preserve">Yhteenveto</w:t>
      </w:r>
    </w:p>
    <w:p>
      <w:r>
        <w:t xml:space="preserve">Yhdysvaltalaista äitiä syytetään siitä, että hän käytti tainnutusasetta teini-ikäiseen poikaansa saadakseen tämän ylös sängystä kirkkoon.</w:t>
      </w:r>
    </w:p>
    <w:p>
      <w:r>
        <w:rPr>
          <w:b/>
          <w:u w:val="single"/>
        </w:rPr>
        <w:t xml:space="preserve">Asiakirjan numero 34436</w:t>
      </w:r>
    </w:p>
    <w:p>
      <w:r>
        <w:t xml:space="preserve">One Direction poistaa Twitterin tatuointikuvakilpailun</w:t>
      </w:r>
    </w:p>
    <w:p>
      <w:r>
        <w:t xml:space="preserve">Poikabändi julkaisi viestin sunnuntaina ja tarjosi ihmisille mahdollisuuden voittaa lippuja uuteen elokuvaansa. "Tämä twiitti julkaistiin virheellisesti, ja se on nyt poistettu", kertoi tiedottaja. One Direction tunnetaan rakkaudestaan tatuointeihin, sillä Harry Styles on ottanut tatuointeja useita kertoja viime vuoden aikana. Monet yhtyeen faneista ovat alle 18-vuotiaita, mikä on Isossa-Britanniassa laillinen ikä tatuoinnin ottamiseen. Tiedottaja lisäsi: "One Direction ei halua rohkaista fanejaan hankkimaan 1D-tatuointeja." Zayne Malikilla on useita tatuointeja, joihin kuuluu muun muassa japanilaisia symboleja, arabialaisia kirjoituksia sekä kuva mikrofonista. Harry Styles on viimeisen vuoden aikana tatuoinut lintuja solisluihinsa, krusifiksin ja suuren laivan. Louis Tomlinsonilla on ilmeisesti rullalaudalla oleva keppimies, kun taas Liam Payne on valinnut käsivarteensa kaiverretun kirjoituksen. Seuraa @BBCNewsbeat Twitterissä</w:t>
      </w:r>
    </w:p>
    <w:p>
      <w:r>
        <w:rPr>
          <w:b/>
        </w:rPr>
        <w:t xml:space="preserve">Yhteenveto</w:t>
      </w:r>
    </w:p>
    <w:p>
      <w:r>
        <w:t xml:space="preserve">One Direction on poistanut Twitteristä pyynnön, että fanit saisivat lähettää kuvia tatuoinneistaan bändille, jos se rohkaisi nuorempia faneja hankkimaan body artia.</w:t>
      </w:r>
    </w:p>
    <w:p>
      <w:r>
        <w:rPr>
          <w:b/>
          <w:u w:val="single"/>
        </w:rPr>
        <w:t xml:space="preserve">Asiakirjan numero 34437</w:t>
      </w:r>
    </w:p>
    <w:p>
      <w:r>
        <w:t xml:space="preserve">Lyra McKeen murha: Dissidenttinen republikaanien toiminta lisääntyy</w:t>
      </w:r>
    </w:p>
    <w:p>
      <w:r>
        <w:t xml:space="preserve">Julian O'NeillBBC News NI:n sisäasioiden kirjeenvaihtaja Londonderryn Cregganin asuinalue on heidän huolenaiheittensa keskiössä. Tiedustelun johtama operaatio vei heidät alueelle myöhään torstai-iltana metsästämään aseita ja ampumatarvikkeita. He olivat huolissaan siitä, että niitä voitaisiin käyttää tulevina päivinä poliisien kimppuun. Toimittaja Lyra McKeen murhasta syytetty ryhmä tunnetaan nimellä New IRA, ja se teki pommi-iskun kaupungin oikeustalon ulkopuolella vuoden alussa. Muualla on ollut muita merkkejä väkivaltaisista aikeista. Hiljattain Castlewellanin läheltä Downin kreivikunnasta löydettiin vaakakranaatinheitinputki ja komentojohto. Toisinajattelijoiden uhka luokitellaan edelleen vakavaksi, ja viime päivinä Pohjois-Irlannin poliisivoimat (PSNI) on arvioinut, mitä erityisesti lähipäivinä voi tapahtua. Poliisi on kehottanut rauhallisuuteen Londonderryyn ja Lurganiin Armaghin kreivikunnassa suunniteltujen laittomien kulkueiden edellä. Tämä vetoomus kuitenkin murtui ammuskelusta, jossa kuoli poliisin linjojen lähellä seisonut toimittaja.</w:t>
      </w:r>
    </w:p>
    <w:p>
      <w:r>
        <w:rPr>
          <w:b/>
        </w:rPr>
        <w:t xml:space="preserve">Yhteenveto</w:t>
      </w:r>
    </w:p>
    <w:p>
      <w:r>
        <w:t xml:space="preserve">Tasavaltalaisten toisinajattelijoiden toiminta on lisääntynyt viime aikoina, ja Pohjois-Irlannin poliisi pelkää väkivaltaisten välikohtausten sarjaa vuoden 1916 pääsiäiskapinan vuosipäivänä.</w:t>
      </w:r>
    </w:p>
    <w:p>
      <w:r>
        <w:rPr>
          <w:b/>
          <w:u w:val="single"/>
        </w:rPr>
        <w:t xml:space="preserve">Asiakirjan numero 34438</w:t>
      </w:r>
    </w:p>
    <w:p>
      <w:r>
        <w:t xml:space="preserve">Londonderryn "pitäisi isännöidä Clipper-purjehduskilpailua uudelleen".</w:t>
      </w:r>
    </w:p>
    <w:p>
      <w:r>
        <w:t xml:space="preserve">Sir Robin Knox-Johnston, joka purjehti ensimmäisenä miehenä yksin ja pysähtymättä maailman ympäri vuonna 1969, sanoi, että kaupungin asukkaat ovat toivottaneet miehistön ja hänen tiiminsä lämpimästi tervetulleiksi. Hän sanoi, että Clipper Race on todellinen piristysruiske paikalliselle taloudelle. "Nyt meillä on ajatus siitä, miten tätä voidaan käyttää, käytetään se rahaksi", hän sanoi. "Tehdään tästä rahaa kaupungille ja pidetään ihmiset työssä." Kymmenen klipperijahtia saapui kaupunkiin viime viikonloppuna. Tuhannet ihmiset ovat nauttineet juhlallisuuksista uudelleen kehitetyllä laiturialueella. Jahdit lähtevät Derrystä lauantaina lounasaikaan ja matkaavat Greencastleen Donegalin kreivikuntaan. Seuraava kilpailu alkaa siellä kello 17:30 BST. Miehistöjen on päästävä mahdollisimman nopeasti Alankomaihin, minkä jälkeen ne purjehtivat Southamptoniin, jossa kilpailu päättyy kahden viikon kuluttua.</w:t>
      </w:r>
    </w:p>
    <w:p>
      <w:r>
        <w:rPr>
          <w:b/>
        </w:rPr>
        <w:t xml:space="preserve">Yhteenveto</w:t>
      </w:r>
    </w:p>
    <w:p>
      <w:r>
        <w:t xml:space="preserve">Clipper Round the World -purjehduskilpailun järjestäjä on sanonut, että Londonderryn pitäisi harkita tapahtuman järjestämistä toisen kerran.</w:t>
      </w:r>
    </w:p>
    <w:p>
      <w:r>
        <w:rPr>
          <w:b/>
          <w:u w:val="single"/>
        </w:rPr>
        <w:t xml:space="preserve">Asiakirjan numero 34439</w:t>
      </w:r>
    </w:p>
    <w:p>
      <w:r>
        <w:t xml:space="preserve">Tate Britainin "uudistettu" Tate Britain esiteltiin</w:t>
      </w:r>
    </w:p>
    <w:p>
      <w:r>
        <w:t xml:space="preserve">Hankkeeseen kuuluu Thamesille avautuvan sisäänkäynnin avaaminen uudelleen ja uusi kierreportaikko rotundan alle. Rotundan kupoliatriumin pyöreä parveke, joka on ollut suljettuna vierailijoilta 1920-luvulta lähtien, on myös avattu uudelleen. Avajaisia seurasi toukokuussa avatut 10 uutta galleriaa ja 500 brittiläisen taideteoksen kronologinen uudelleen ripustaminen. Tate Britainin johtaja Penelope Curtis sanoi, että uudistukset "vahvistavat ja parantavat gallerioiden alkuperäistä suuruutta ja logiikkaa". Taten uudistukseen kuuluu myös The Expedition in Pursuit of Rare Meats 1926-7, Rex Whistlerin kuuluisan seinämaalauksen restaurointi hänen nimeään kantavassa ravintolassa. Galleriassa on nyt myös oma sisäänkäynti ja vastaanotto koululaisille Millbankissa sijaitsevien portaiden alapuolella sekä uusi arkistogalleria tilapäisnäyttelyiden esittelyä varten. Uuden Tate Britainin viralliset avajaiset ovat tiistaina, ja 23. marraskuuta järjestetään ilmaiset "talonlämmittelyjuhlat". Peruskorjaukset on osittain mahdollistettu Heritage Lottery Fundin 4,9 miljoonan punnan avustuksella.</w:t>
      </w:r>
    </w:p>
    <w:p>
      <w:r>
        <w:rPr>
          <w:b/>
        </w:rPr>
        <w:t xml:space="preserve">Yhteenveto</w:t>
      </w:r>
    </w:p>
    <w:p>
      <w:r>
        <w:t xml:space="preserve">Tate Britain esittelee 45 miljoonan punnan remontin tulokset, joka on muuttanut Lontoon II-luokan gallerian vanhimmat osat.</w:t>
      </w:r>
    </w:p>
    <w:p>
      <w:r>
        <w:rPr>
          <w:b/>
          <w:u w:val="single"/>
        </w:rPr>
        <w:t xml:space="preserve">Asiakirjan numero 34440</w:t>
      </w:r>
    </w:p>
    <w:p>
      <w:r>
        <w:t xml:space="preserve">Walesissa rakennetaan 2 000 uutta kohtuuhintaista asuntoa.</w:t>
      </w:r>
    </w:p>
    <w:p>
      <w:r>
        <w:t xml:space="preserve">Rakentamisen aikana syntyy arviolta 5 000 työpaikkaa, mutta vielä ei ole päätetty, missä asunnot sijaitsevat. Valtiovarainministerin mukaan suunnitelmat täydentävät viime syyskuussa ilmoitettua 1 000 uutta kohtuuhintaista asuntoa. Jane Hutt kertoi myös, että terveydenhuoltopalvelujen uudelleenjärjestelyä tukeviin hankkeisiin osoitetaan 18 miljoonaa puntaa lisää, joista 9,5 miljoonaa puntaa Swansean Morristonin sairaalaan. Hankkeeseen sisältyy uusi rakennus kliinistä tukea ja diabeettisia palveluja varten. Carmarthenin Glangwilin sairaalassa on varattu rahaa uusiin vastasyntyneiden palveluihin ja hätäapupalvelun kehittämiseen, joka on kuin Skotlannissa toimiva palvelu erittäin kiireellisten tapausten kuljettamiseksi erityisesti maaseutualueilla. Hutt sanoi: "Haluamme lisätä kasvua ja työpaikkoja ja samalla tarjota ensiluokkaisia julkisia palveluja kaikkialla Walesissa. "Tänään rahoitusta saavissa hankkeissa on kyse muustakin kuin rahasta - ne luovat työpaikkoja, parantavat julkisia palveluja ja vaikuttavat viime kädessä ihmisten elämään", Hutt totesi.</w:t>
      </w:r>
    </w:p>
    <w:p>
      <w:r>
        <w:rPr>
          <w:b/>
        </w:rPr>
        <w:t xml:space="preserve">Yhteenveto</w:t>
      </w:r>
    </w:p>
    <w:p>
      <w:r>
        <w:t xml:space="preserve">Walesiin rakennetaan noin kolmen vuoden kuluessa 2000 uutta sosiaalista ja kohtuuhintaista asuntoa, ovat ministerit ilmoittaneet.</w:t>
      </w:r>
    </w:p>
    <w:p>
      <w:r>
        <w:rPr>
          <w:b/>
          <w:u w:val="single"/>
        </w:rPr>
        <w:t xml:space="preserve">Asiakirjan numero 34441</w:t>
      </w:r>
    </w:p>
    <w:p>
      <w:r>
        <w:t xml:space="preserve">Swindon Townin valmentajan perheen "kimppuun hyökättiin pelin jälkeen</w:t>
      </w:r>
    </w:p>
    <w:p>
      <w:r>
        <w:t xml:space="preserve">Ross Embletonin perheen kimppuun hyökättiin sen jälkeen, kun seura hävisi sunnuntaina paikalliselle kilpailijalle Oxfordille. Seuran päävalmentaja Luke Williams kertoi, että välikohtaus sattui täysiaikaisen riidan jälkeen. Se tapahtui Embletonin lasten nähden. Asiasta ei ole ilmoitettu poliisille. Herra Embletonin vanhemmat eivät loukkaantuneet vakavasti, mutta molemmat "iskivät" County Groundin sisällä. Seura sanoi, että jos joku tunnistetaan osalliseksi, "annetaan kieltomääräys". BBC Wiltshirelle puhuessaan Williams sanoi odottavansa kritiikkiä, mutta sanoi tämän menneen "liian pitkälle". Hän sanoi, että hänellä ei ole mitään ongelmaa sen kanssa, että ihmiset tulevat katsomoon ja kiroilevat hänelle. "Mutta Rossin perhe sai molemmat faneilta fyysisiä iskuja, mikä ei ole hyväksyttävää. "Ihmisten lyöminen ja hyökkääminen fyysisesti ihmisten perheiden kimppuun on rikollista, ja sen on loputtava. "Jos tunnette turhautumista ja haluatte purkaa tunteitanne, tehkää se minua kohtaan, mutta älkää enää hyökätkö ihmisten perheiden kimppuun", hän sanoi. Aiheeseen liittyvät Internet-linkit Swindon Town FC Oxford United FC</w:t>
      </w:r>
    </w:p>
    <w:p>
      <w:r>
        <w:rPr>
          <w:b/>
        </w:rPr>
        <w:t xml:space="preserve">Yhteenveto</w:t>
      </w:r>
    </w:p>
    <w:p>
      <w:r>
        <w:t xml:space="preserve">Swindon Town FC:ssä työskentelevän valmentajan vanhempien väitetään joutuneen pahoinpidellyksi derby-ottelun jälkeen, kuten on käynyt ilmi.</w:t>
      </w:r>
    </w:p>
    <w:p>
      <w:r>
        <w:rPr>
          <w:b/>
          <w:u w:val="single"/>
        </w:rPr>
        <w:t xml:space="preserve">Asiakirjan numero 34442</w:t>
      </w:r>
    </w:p>
    <w:p>
      <w:r>
        <w:t xml:space="preserve">Walesin YFC:n rahoitusleikkaukset vaikuttavat nuoriin viljelijöihin</w:t>
      </w:r>
    </w:p>
    <w:p>
      <w:r>
        <w:t xml:space="preserve">Se on menettänyt 360 000 puntaa Walesin hallituksen tukemasta avustuksesta, jota käytettiin tukemaan sen "tuhansille" nuorille suunnattua koulutustyötä, sanovat Wales YFC:n pomot. Farmers' Union Wales ja NFU Cymru kehottivat harkitsemaan asiaa uudelleen. Walesin hallituksen edustaja sanoi, että se tarjoutui tapaamaan Walesin nuorten viljelijäklubien liittoa antaakseen palautetta sen hakemuksesta tulevien hakemusten helpottamiseksi. Järjestö on myös menettänyt 20 000 punnan avustuksen Natural Resources Walesilta, joka sanoi, että sen rahoitusohjelma oli ylibuukattu ja että se oli tarjoutunut työskentelemään hylättyjen tarjousten tekijöiden kanssa auttaakseen heitä "vahvistamaan hakemuksiaan". Wales YFC:n puheenjohtaja Iwan Meirion sanoi olevansa "erittäin pettynyt" ja lisäsi, että molemmat rahoitusjärjestelyt olivat "välttämättömiä, jotta voimme ylläpitää koulutusohjelmaamme tuhansille Walesin maaseudulla asuville nuorille".</w:t>
      </w:r>
    </w:p>
    <w:p>
      <w:r>
        <w:rPr>
          <w:b/>
        </w:rPr>
        <w:t xml:space="preserve">Yhteenveto</w:t>
      </w:r>
    </w:p>
    <w:p>
      <w:r>
        <w:t xml:space="preserve">Walesin nuorten viljelijäkerhojen (YFC) rahoituksen leikkauksilla on suuri vaikutus maaseutuyhteisöihin, ovat ammattiliitot todenneet.</w:t>
      </w:r>
    </w:p>
    <w:p>
      <w:r>
        <w:rPr>
          <w:b/>
          <w:u w:val="single"/>
        </w:rPr>
        <w:t xml:space="preserve">Asiakirjan numero 34443</w:t>
      </w:r>
    </w:p>
    <w:p>
      <w:r>
        <w:t xml:space="preserve">Rios Monttia puolustanut Guatemalan asianajaja ammuttiin kuoliaaksi</w:t>
      </w:r>
    </w:p>
    <w:p>
      <w:r>
        <w:t xml:space="preserve">Asemiehet ampuivat Francisco Palomoa ainakin 12 kertaa Guatemala Cityssä. Palomo, 63, puolusti kenraali Rios Monttia syytteiltä, jotka liittyivät yli 1 700 guatemalalaisen alkuperäiskansan surmaamiseen 1980-luvulla. Kenraali tuomittiin 80 vuodeksi vankeuteen kaksi vuotta sitten, mutta hänen tuomionsa kumottiin. Tammikuuksi suunniteltua uusintakäsittelyä on lykätty määrittelemättömäksi ajaksi oikeuskiistan vuoksi. Palomoa ammuttiin rintaan ja kasvoihin, kun hän ajoi autollaan keskiviikkona puolenpäivän aikaan, kertoi pelastuspalvelun tiedottaja Raul Hernandez. Silminnäkijöiden mukaan ampujat olivat moottoripyörällä. "Uhri, joka oli vielä elossa, yritti paeta hyökkäystä ja ajoi muutaman metrin ennen kuin törmäsi puuhun", Hernandez sanoi. Surman motiivi ei ole vielä selvillä.</w:t>
      </w:r>
    </w:p>
    <w:p>
      <w:r>
        <w:rPr>
          <w:b/>
        </w:rPr>
        <w:t xml:space="preserve">Yhteenveto</w:t>
      </w:r>
    </w:p>
    <w:p>
      <w:r>
        <w:t xml:space="preserve">Guatemalan entistä sotilasjohtajaa Efrain Rios Monttia kansanmurhasyytteitä vastaan edustanut asianajaja on ammuttu kuoliaaksi.</w:t>
      </w:r>
    </w:p>
    <w:p>
      <w:r>
        <w:rPr>
          <w:b/>
          <w:u w:val="single"/>
        </w:rPr>
        <w:t xml:space="preserve">Asiakirjan numero 34444</w:t>
      </w:r>
    </w:p>
    <w:p>
      <w:r>
        <w:t xml:space="preserve">Karunanidhi lisää painostusta</w:t>
      </w:r>
    </w:p>
    <w:p>
      <w:r>
        <w:t xml:space="preserve">Pyydettyään osavaltion asukkaita tulvimaan pääministerin toimistoon sähkeillä, joissa vaadittiin tulitaukoa, ja soitettuaan sen jälkeen puhelimitse Manmohan Singhille Karunanidhi puhui maanantai-iltana julkisessa kokouksessa Chennaissa. Pääministeri pyysi myös Intian pääministeriä Manmohan Singhiä ja kongressin puheenjohtajaa Sonia Gandhia näyttämään ulospääsyn tästä kriisistä. Ratkaisun pitäisi olla sellainen, joka pelastaisi myös Intian ja estäisi vastaavanlaiset kansanmurhaiskut muualla maailmassa. Hän muistutti myös päätöslauselmasta, jonka hän oli esittänyt DMK:n yleiskokouksessa vuonna 1956 ja jossa hän vastusti Sinhala Only -politiikkaa ja ilmaisi solidaarisuutensa Tamil Nadun tamilien kanssa.</w:t>
      </w:r>
    </w:p>
    <w:p>
      <w:r>
        <w:rPr>
          <w:b/>
        </w:rPr>
        <w:t xml:space="preserve">Yhteenveto</w:t>
      </w:r>
    </w:p>
    <w:p>
      <w:r>
        <w:t xml:space="preserve">Tamil Nadun pääministeri M Karunanidhi on tehostanut kampanjaansa Intian väliintulon puolesta Sri Lankassa.</w:t>
      </w:r>
    </w:p>
    <w:p>
      <w:r>
        <w:rPr>
          <w:b/>
          <w:u w:val="single"/>
        </w:rPr>
        <w:t xml:space="preserve">Asiakirjan numero 34445</w:t>
      </w:r>
    </w:p>
    <w:p>
      <w:r>
        <w:t xml:space="preserve">Hevosia kuoli Sunderlandin tuhopolton ja puukotuksen jälkeen</w:t>
      </w:r>
    </w:p>
    <w:p>
      <w:r>
        <w:t xml:space="preserve">Tulipalo, jota pidetään tuhopolttona, syttyi kaupungin Downhill Road Allotments -alueella noin kello 01:00 BST. Kun RSPCA:n henkilökunta saapui paikalle, he löysivät Murphy-nimisen shetlanninponin "hyvin ahdistuneena" sen jälkeen, kun sitä oli puukotettu ja viillelty ainakin seitsemän kertaa. Haavat olivat niin pahoja, että eläin oli lopetettava. Poliisi tutkii tapausta. "Tahallinen hyökkäys" RSPCA:n tarkastaja Terri Ann Fannon sanoi: "Se oli aivan kauhea tapaus. Meille kerrottiin, että yksi hevonen kuoli tulipalossa. "Murphy oli hirvittävässä kunnossa. Se oli hyvin ahdistunut, kuten oli odotettavissa. "Sillä oli lukuisia viilto- ja pistovammoja ympäri kehoaan. Yksi puukoniskusta vasemmassa takapolvessa oli niin syvä, että vahinko oli korjaamaton. "Valitettavasti eläinlääkäri päätti, ettei ollut muuta vaihtoehtoa kuin nukuttaa se." Kukaan ei ole toistaiseksi ilmoittanut omistavansa eläimiä. RSPCA:n tarkastaja Trevor Walker lisäsi: "Tämä oli selvästi tahallinen hyökkäys. On aivan järkyttävää, että joku tekisi jotain tällaista." Hyväntekeväisyysjärjestö ja Northumbrian poliisi ovat vedonneet silminnäkijöihin.</w:t>
      </w:r>
    </w:p>
    <w:p>
      <w:r>
        <w:rPr>
          <w:b/>
        </w:rPr>
        <w:t xml:space="preserve">Yhteenveto</w:t>
      </w:r>
    </w:p>
    <w:p>
      <w:r>
        <w:t xml:space="preserve">Yksi hevonen on kuollut tulipalossa Sunderlandissa, kun taas toinen hevonen oli niin pahasti viilletty, että se oli lopetettava, kertoivat eläinpelastajat.</w:t>
      </w:r>
    </w:p>
    <w:p>
      <w:r>
        <w:rPr>
          <w:b/>
          <w:u w:val="single"/>
        </w:rPr>
        <w:t xml:space="preserve">Asiakirjan numero 34446</w:t>
      </w:r>
    </w:p>
    <w:p>
      <w:r>
        <w:t xml:space="preserve">Middlesbroughin Teessaurus Parkin "turboahdettu" suunnitelma esiteltiin.</w:t>
      </w:r>
    </w:p>
    <w:p>
      <w:r>
        <w:t xml:space="preserve">Tees-joen rannalla sijaitseva Teessaurus Park on suuri avoin tila, jossa on dinosaurusten luurankoveistoksia. Ehdotettu 250 000 punnan päivitys sisältää liiketunnistimia ja äänijärjestelmän, jonka ansiosta dinosaurukset "jyrisevät", kun kävijät kulkevat ohi, sekä lasten köysiradan ja kahvilan. Tavoitteena on lisätä kävijämäärää ja parantaa puiston asemaa joenvarren kävelyreittien keskipisteenä. Pormestari Andy Preston sanoi: "Meillä on ilmiömäinen tilaisuus tehostaa yhtä niistä nähtävyyksistä, jotka tekevät Middlesbroughista ainutlaatuisen. "Puistoa on jo parannettu osittain vapaaehtoisten omistautumisen ansiosta, ja nyt tämä investointi lisää kävijämääriä. "Ihmiset matkustavat jo nyt kilometrien päähän, ja nämä suunnitelmat nostavat puiston uudelle tasolle." Päätös parannustöistä on määrä tehdä 16. maaliskuuta pidettävässä valtuuston kokouksessa. Seuraa BBC North East &amp; Cumbriaa Twitterissä, Facebookissa ja Instagramissa. Lähetä juttuideoita osoitteeseen northeastandcumbria@bbc.co.uk. Aiheeseen liittyvät Internet-linkit Middlesbroughin neuvosto</w:t>
      </w:r>
    </w:p>
    <w:p>
      <w:r>
        <w:rPr>
          <w:b/>
        </w:rPr>
        <w:t xml:space="preserve">Yhteenveto</w:t>
      </w:r>
    </w:p>
    <w:p>
      <w:r>
        <w:t xml:space="preserve">Kaupungin vaaleilla valittu pormestari on paljastanut suunnitelmat Middlesbroughin vierailukohteen "turboahtamisesta".</w:t>
      </w:r>
    </w:p>
    <w:p>
      <w:r>
        <w:rPr>
          <w:b/>
          <w:u w:val="single"/>
        </w:rPr>
        <w:t xml:space="preserve">Asiakirjan numero 34447</w:t>
      </w:r>
    </w:p>
    <w:p>
      <w:r>
        <w:t xml:space="preserve">Sefton Park Meadows: Liverpoolin pormestari antoi myyntiä koskevan vetoomuksen</w:t>
      </w:r>
    </w:p>
    <w:p>
      <w:r>
        <w:t xml:space="preserve">Anderson haluaa, että rakennuttajat ostaisivat Meadowsin maa-alueen ja saisivat näin 10 miljoonaa puntaa neuvoston rahastoihin. Save Sefton Park Meadows -ryhmän puheenjohtaja Martin Dobson sanoi kuitenkin: "Tarvitsemme tätä viheraluetta terveydellemme ja hyvinvoinnillemme". Valtuutetut hylkäsivät hiljattain esityksen myynnin estämiseksi. Dobson sanoi: "Pormestari sanoo, ettei kukaan käytä aluetta, mutta meillä on todisteita siitä, ettei se pidä paikkaansa. "Ihmiset eivät käytä sitä samalla tavalla kuin muuta puistoa, mutta he arvostavat sitä." Hän sanoi, että hän ei ole samaa mieltä. Anderson väittää, että kaupungilla ei ole muuta vaihtoehtoa kuin myydä maa-alue valtion rahoitusleikkausten vuoksi. Paikallisessa lehdistössä julkaistiin tällä viikolla mainos maan myynnistä, ja ihmisillä on 14. kesäkuuta asti aikaa esittää vastalauseensa.</w:t>
      </w:r>
    </w:p>
    <w:p>
      <w:r>
        <w:rPr>
          <w:b/>
        </w:rPr>
        <w:t xml:space="preserve">Yhteenveto</w:t>
      </w:r>
    </w:p>
    <w:p>
      <w:r>
        <w:t xml:space="preserve">Sefton Parkin lähistöllä sijaitsevan viheralueen myyntiä vastustavat kampanjoijat ovat luovuttaneet 7 000 allekirjoitusta sisältävän vetoomuksen Liverpoolin pormestari Joe Andersonille.</w:t>
      </w:r>
    </w:p>
    <w:p>
      <w:r>
        <w:rPr>
          <w:b/>
          <w:u w:val="single"/>
        </w:rPr>
        <w:t xml:space="preserve">Asiakirjan numero 34448</w:t>
      </w:r>
    </w:p>
    <w:p>
      <w:r>
        <w:t xml:space="preserve">TalkTalkin hakkerointi: Llanellin mies pidätettiin ja asetettiin takuita vastaan</w:t>
      </w:r>
    </w:p>
    <w:p>
      <w:r>
        <w:t xml:space="preserve">Llanellista kotoisin oleva mies pidätettiin kiristyksestä epäiltynä, ja hänet on vapautettu takuita vastaan maaliskuuhun 2016 asti. Teleoperaattorin verkkosivusto joutui hakkerihyökkäyksen kohteeksi lokakuussa. Poliisi on pidättänyt ja asettanut takuita vastaan neljä muuta, muun muassa 15-vuotiaan pojan Antrimin kreivikunnasta ja kaksi 16-vuotiasta nuorta Lontoosta ja Norwichista. Myös 20-vuotias Staffordshiresta kotoisin oleva mies on pidätetty ja asetettu takuita vastaan vapaaksi. Kaikki neljä pidätettiin epäiltynä tietokoneen väärinkäytöstä annetun lain (Computer Misuse Act) rikkomuksista. Tutkintaa johtaa Metropolitan Police Servicen tietoverkkorikosyksikkö (MPCCU). Viimeisin pidätys ja omaisuuden etsintä tehtiin yhdessä Etelä-Walesin alueellisen järjestäytyneen rikollisuuden yksikön virkamiesten kanssa. TalkTalkin viimeisimmässä päivityksessä viime kuun verkkohyökkäyksestä yritys kertoi, että hakkerit olivat saaneet haltuunsa lähes 157 000 asiakkaan henkilötiedot, mukaan lukien yli 15 000 pankkitilin numerot ja lajitunnukset. Puhelin- ja laajakaistapalvelujen tarjoaja, jolla on yli neljä miljoonaa brittiläistä asiakasta, sanoi, että tämä oli vähemmän kuin alun perin arveltiin. Se totesi myös, että varastetut luotto- tai pankkikorttitiedot olivat epätäydellisiä, eikä niitä siksi voitu käyttää maksutapahtumiin, mutta kehotti asiakkaita pysymään valppaana petosten varalta.</w:t>
      </w:r>
    </w:p>
    <w:p>
      <w:r>
        <w:rPr>
          <w:b/>
        </w:rPr>
        <w:t xml:space="preserve">Yhteenveto</w:t>
      </w:r>
    </w:p>
    <w:p>
      <w:r>
        <w:t xml:space="preserve">18-vuotias, josta tuli viides TalkTalkin väitetyn tietovarkauden yhteydessä pidätetty henkilö, on vapautettu takuita vastaan.</w:t>
      </w:r>
    </w:p>
    <w:p>
      <w:r>
        <w:rPr>
          <w:b/>
          <w:u w:val="single"/>
        </w:rPr>
        <w:t xml:space="preserve">Asiakirjan numero 34449</w:t>
      </w:r>
    </w:p>
    <w:p>
      <w:r>
        <w:t xml:space="preserve">BNP Paribas joutuu maksamaan 246 miljoonan dollarin sakot valuuttaskandaalissa</w:t>
      </w:r>
    </w:p>
    <w:p>
      <w:r>
        <w:t xml:space="preserve">Viranomaisten mukaan eri yritysten kauppiaat käyttivät verkkokeskustelupalstoja jakaakseen tietoja valuuttatarjouksista ilman pankkiensa riittävää valvontaa. Pelkästään Yhdysvaltain keskuspankki Federal Reserve on määrännyt yli 2 miljardin dollarin sakot seitsemälle pankille, jotka on liitetty skandaaliin. Kauppiaita vastaan nostetut kanteet ovat kesken. Skandaali on koskenut muun muassa seuraavia pankkeja: Barclays, Royal Bank of Scotland, Deutsche Bank, UBS ja JP Morgan Chase. Se on johtanut miljardien sakkoihin, joita eri sääntelyviranomaiset ovat määränneet valuuttamarkkinoiden manipuloinnista. BNP Paribas ilmoitti toukokuussa myös maksavansa New Yorkin sääntelyviranomaisille 350 miljoonaa dollaria ratkaistakseen maailmanlaajuisen valuuttakaupan valvontaan liittyvät ongelmat. "BNP Paribas pahoittelee syvästi aiempia väärinkäytöksiä, jotka olivat selvä rikkomus konsernin toiminnassa noudatettavia korkeita normeja vastaan, pankki sanoi lausunnossaan sen jälkeen, kun sovinto julkistettiin maanantaina. BNP Paribasin entinen kauppias Jason Katz tunnusti tammikuussa - ensimmäisenä henkilönä - syyllisyytensä Yhdysvaltain kilpailulakien rikkomiseen, kun hän vehkeili Yhdysvaltain ja Etelä-Afrikan randeista tammikuussa. Kolme entistä lontoolaista kauppiasta tunnusti maanantaina syyttömyytensä syytteisiin, joiden mukaan he olivat vehkeilleet valuuttamarkkinoiden hintojen manipuloimiseksi. Noin vuosien 2007-2013 välisenä aikana tapahtuneita toimia koskevaa tapausta käsitellään New Yorkissa. Maaliskuussa 2016 Britannian vakava petostutkimusvirasto (Serious Fraud Office, SFO) lopetti rikostutkinnan, joka koski väitteitä valuuttamarkkinoiden hintojen manipuloinnista.</w:t>
      </w:r>
    </w:p>
    <w:p>
      <w:r>
        <w:rPr>
          <w:b/>
        </w:rPr>
        <w:t xml:space="preserve">Yhteenveto</w:t>
      </w:r>
    </w:p>
    <w:p>
      <w:r>
        <w:t xml:space="preserve">Yhdysvaltain keskuspankki on määrännyt BNP Paribasille 246 miljoonan dollarin (189 miljoonan punnan) sakot, mikä on viimeisin rangaistus valuuttakeinotteluskandaalissa, joka on johtanut miljardien sakkoihin Atlantin molemmin puolin.</w:t>
      </w:r>
    </w:p>
    <w:p>
      <w:r>
        <w:rPr>
          <w:b/>
          <w:u w:val="single"/>
        </w:rPr>
        <w:t xml:space="preserve">Asiakirjan numero 34450</w:t>
      </w:r>
    </w:p>
    <w:p>
      <w:r>
        <w:t xml:space="preserve">A12 Suffolkin onnettomuus: Yksi kuollut usean ajoneuvon yhteentörmäyksissä</w:t>
      </w:r>
    </w:p>
    <w:p>
      <w:r>
        <w:t xml:space="preserve">Loukkaantuneet saivat vammoja, kun neljä henkilöautoa ja kaksi kuorma-autoa törmäsivät Copdockin kohdalla pohjoiseen menevällä ajoradalla kello 12.40 BST. Tätä seurasi kolmen ajoneuvon kolari etelään johtavalla tiellä klo 14:15 BST. Suffolkin poliisin mukaan tie pysyy todennäköisesti suljettuna myöhään iltaan asti. Toisessa onnettomuudessa, joka tapahtui suoraan vastapäätä ensimmäistä onnettomuuspaikkaa, ei poliisin mukaan ollut vakavia loukkaantumisia. Liikenne ohjattiin pois pohjoiseen menevältä ajoradalta Capel St Maryn kohdalla ja etelään menevältä ajoradalta Washbrookin kohdalla. Paikalle lähetettiin jopa seitsemän paloautoa. Itä-Englannin ambulanssipalvelun mukaan myös Essex &amp; Hertfordshire Air Ambulance Trustin helikopteria tarvittiin.</w:t>
      </w:r>
    </w:p>
    <w:p>
      <w:r>
        <w:rPr>
          <w:b/>
        </w:rPr>
        <w:t xml:space="preserve">Yhteenveto</w:t>
      </w:r>
    </w:p>
    <w:p>
      <w:r>
        <w:t xml:space="preserve">Yksi ihminen on kuollut ja toisella on vakavia jalkavammoja kahden usean ajoneuvon kolarin jälkeen, jotka ovat sulkeneet A12-tien Ipswichin lähellä.</w:t>
      </w:r>
    </w:p>
    <w:p>
      <w:r>
        <w:rPr>
          <w:b/>
          <w:u w:val="single"/>
        </w:rPr>
        <w:t xml:space="preserve">Asiakirjan numero 34451</w:t>
      </w:r>
    </w:p>
    <w:p>
      <w:r>
        <w:t xml:space="preserve">Kiina järjestää sotaharjoituksia Etelä-Kiinan merellä</w:t>
      </w:r>
    </w:p>
    <w:p>
      <w:r>
        <w:t xml:space="preserve">Heidät pidetään Paracel-saaria ympäröivillä vesillä, sanottiin meriturvallisuushallinnon lausunnossa. Kiina järjestää säännöllisesti tällaisia harjoituksia, vaikka Vietnamin, Filippiinien, Malesian, Brunein ja Taiwanin vaatimukset merialueilla ovat päällekkäiset. Jännitteet ovat kuitenkin kovat ennen ensi viikolla odotettua päätöstä. Alankomaiden Haagissa sijaitseva pysyvä välimiesoikeus on ilmoittanut, että se tekee päätöksensä 12. heinäkuuta Filippiinien haastattelusta, joka koskee Kiinan vaatimuksia strategisesti tärkeällä ja luonnonvaroiltaan rikkaalla alueella. Kiina on kuitenkin johdonmukaisesti boikotoinut käsittelyä ja väittänyt, ettei paneelilla ole valtuuksia tehdä asiassa päätöstä. Harjoitukset järjestetään 5.-11. heinäkuuta, ja alusten pääsy vesille on tuona aikana kielletty, Kiinan lausunnossa sanottiin. Mikä on Etelä-Kiinanmeren kiista? Kilpailevat maat ovat kiistelleet Etelä-Kiinanmeren alueista vuosisatojen ajan, mutta jännitteet ovat lisääntyneet tasaisesti viime vuosina. Taiwan, Kiina, Vietnam, Filippiinit, Malesia ja Brunei vaativat osittain tai kokonaan saaria ja vesialueita. Kiina on tukenut laajoja väitteitään rakentamalla saaria ja partioimalla merivoimia, kun taas Yhdysvallat sanoo vastustavansa merenkulun vapauden rajoittamista ja kaikkien osapuolten laittomia suvereniteettivaatimuksia. Kiistat ovat herättäneet huolta siitä, että alueesta on tulossa kiistakapula, jolla voi olla maailmanlaajuisia seurauksia.</w:t>
      </w:r>
    </w:p>
    <w:p>
      <w:r>
        <w:rPr>
          <w:b/>
        </w:rPr>
        <w:t xml:space="preserve">Yhteenveto</w:t>
      </w:r>
    </w:p>
    <w:p>
      <w:r>
        <w:t xml:space="preserve">Kiina järjestää sotaharjoituksia kiistellyllä Etelä-Kiinan merellä ennen kansainvälisen tuomioistuimen päätöstä, joka koskee sen merioikeusvaateiden kyseenalaistamista.</w:t>
      </w:r>
    </w:p>
    <w:p>
      <w:r>
        <w:rPr>
          <w:b/>
          <w:u w:val="single"/>
        </w:rPr>
        <w:t xml:space="preserve">Asiakirjan numero 34452</w:t>
      </w:r>
    </w:p>
    <w:p>
      <w:r>
        <w:t xml:space="preserve">Ofcomin mukaan Vodafone epäonnistui asiakasvalitusten käsittelyssä</w:t>
      </w:r>
    </w:p>
    <w:p>
      <w:r>
        <w:t xml:space="preserve">Brian MilliganHenkilökohtainen rahoitusalan toimittaja Ofcom sanoi uskovansa, että Vodafone oli rikkonut valitusten käsittelyä koskevia sääntöjä kahden vuoden ajan marraskuuhun 2015 asti. Se syytti Vodafonea siitä, että sillä ei ollut asianmukaisia menettelyjä käytössä. Vodafone, jolle voidaan määrätä sakko, joka voi olla jopa 10 prosenttia sen liikevaihdosta, sanoi tutkivansa raportin yksityiskohtaisesti ennen vastausta. Ofcom syytti yhtiötä myös siitä, että se ei ollut lähettänyt asiakkaille kirjallisia ilmoituksia, jos valitusta ei ollut ratkaistu kahdeksan viikon kuluessa, mikä on alan käytännesääntöjen mukainen vaatimus. Tutkimus Sääntelyviranomaisen luvut osoittavat, että Vodafone on Yhdistyneen kuningaskunnan eniten valituksia saanut verkko. Tämän vuoden maaliskuussa Vodafonesta valittaneiden asiakkaiden määrä nousi 20:stä 32:een 100 000:ta asiakasta kohti. Vodafonen tiedottaja sanoi lausunnossaan: "Panemme merkille Ofcomin lausuman tästä tutkimuksesta, jonka kanssa olemme tehneet täyttä yhteistyötä. Tarkastelemme Ofcomin raporttia yksityiskohtaisesti ennen kuin päätämme, mitä huomautuksia teemme." Ofcom aloitti Vodafonea koskevan tutkimuksensa viime kesänä. Yhtiöllä on nyt mahdollisuus vastata ennen kuin Ofcom ilmoittaa lopullisen päätöksensä.</w:t>
      </w:r>
    </w:p>
    <w:p>
      <w:r>
        <w:rPr>
          <w:b/>
        </w:rPr>
        <w:t xml:space="preserve">Yhteenveto</w:t>
      </w:r>
    </w:p>
    <w:p>
      <w:r>
        <w:t xml:space="preserve">Teleoperaattori Vodafonea uhkaa suuri sakko sen jälkeen, kun sääntelyviranomainen havaitsi, ettei se käsitellyt asiakkaiden valituksia asianmukaisesti.</w:t>
      </w:r>
    </w:p>
    <w:p>
      <w:r>
        <w:rPr>
          <w:b/>
          <w:u w:val="single"/>
        </w:rPr>
        <w:t xml:space="preserve">Asiakirjan numero 34453</w:t>
      </w:r>
    </w:p>
    <w:p>
      <w:r>
        <w:t xml:space="preserve">Twitterin osakkeet laskivat 11% käyttäjämäärän kasvun hidastuttua</w:t>
      </w:r>
    </w:p>
    <w:p>
      <w:r>
        <w:t xml:space="preserve">Sosiaalisen verkoston aktiivisten käyttäjien määrä nousi 255 miljoonaan vuoden 2014 kolmen ensimmäisen kuukauden aikana, mikä on 5,8 prosenttia enemmän kuin edellisellä neljänneksellä, mutta analyytikoiden odotuksia vähemmän. Twitter raportoi myös 132 miljoonan dollarin (78 miljoonan punnan) nettotappiosta viimeisimmältä neljännekseltä. Sen liikevaihto oli kuitenkin 250 miljoonaa dollaria, josta 226 miljoonaa dollaria tuli mainonnasta. Vaikka Twitterin käyttäjämäärät kasvoivat enemmän kuin edellisellä neljänneksellä, jolloin kasvu oli vain 3,8 prosenttia, Twitterin osakkeet laskivat yli 11 prosenttia jälkikaupankäynnissä, mikä laski osakkeen hinnan alle 38,80 dollarin osakekohtaisen listautumishinnan. Twitterin aktiivisten käyttäjien määrän kasvu tuli neljän peräkkäisen neljänneksen jälkeen, jolloin kasvu oli laskussa, mutta käänne ei ollut tarpeeksi voimakas vakuuttamaan sijoittajia. Twitterin toimitusjohtaja Dick Costolo korosti yhtiön liikevaihdon kasvua ja sanoi sen johtuvan "lisääntyneestä sitoutumisesta ja käyttäjien kasvusta". MoPub-mainonnanhallintaohjelmiston integrointi oli auttanut Twitteriä "tavoittamaan yli 1 miljardi iOS- ja Android-käyttäjää kuukausittain", hän lisäsi. Toinen käyttäjien sitoutumisen mittari, aikajanan katselut, kasvoi 15 prosenttia vuoden 2014 kolmen ensimmäisen kuukauden aikana 157 miljardiin. Twitterin käyttäjämäärä on kuitenkin edelleen selvästi pienempi kuin sen tunnetuimman kilpailijan Facebookin, jolla on 1,28 miljardia aktiivista käyttäjää. WhatsApp, Facebookin 19 miljardilla dollarilla ostama viestisovellus, ylitti hiljattain 500 miljoonan käyttäjän rajapyykin.</w:t>
      </w:r>
    </w:p>
    <w:p>
      <w:r>
        <w:rPr>
          <w:b/>
        </w:rPr>
        <w:t xml:space="preserve">Yhteenveto</w:t>
      </w:r>
    </w:p>
    <w:p>
      <w:r>
        <w:t xml:space="preserve">Twitterin osakkeet putosivat alimmilleen sitten yhtiön pörssilistautumisen, kun se raportoi odotettua hitaammasta käyttäjäkasvusta.</w:t>
      </w:r>
    </w:p>
    <w:p>
      <w:r>
        <w:rPr>
          <w:b/>
          <w:u w:val="single"/>
        </w:rPr>
        <w:t xml:space="preserve">Asiakirjan numero 34454</w:t>
      </w:r>
    </w:p>
    <w:p>
      <w:r>
        <w:t xml:space="preserve">Herefordshiren ja Worcestershiren äkkitulvien aiheuttamat matkustushaitat</w:t>
      </w:r>
    </w:p>
    <w:p>
      <w:r>
        <w:t xml:space="preserve">Matkustajia on varoitettu matkustamasta Great Malvernin ja Herefordin välillä, koska kaikki linjat on suljettu ja paikalliset tiet tulvivat. National Railin mukaan häiriöiden odotetaan jatkuvan lauantain loppuun asti. Worcestershiressä on suljettu yli tusina tietä. Worcestershiren kreivikunnan mukaan tulvaveteen jumiin jäänyt auto B4080-tiellä Eckingtonin ja Bredonin välillä jouduttiin myös poistamaan. Worcestershireen on annettu kaksitoista tulvavaroitusta ja Herefordshireen yksi. Ympäristövirasto varoitti, että jokien vedenkorkeus pysyy korkeana viikonlopun ajan, ja sateiden ennustetaan lisääntyvän. Molemmissa kreivikunnissa satoi lauantaina 15-20 millimetriä, virasto kertoi. Eveshamin Avon-joen vedenpinnan odotetaan olevan korkeimmillaan sunnuntaina. Viraston Dave Throup arvioi lauantaina lounasaikaan, että vesi nousee jopa puoli metriä nykyisestä tasosta. Seuraa BBC West Midlandsia Facebookissa, Twitterissä ja Instagramissa. Lähetä juttuideasi osoitteeseen: newsonline.westmidlands@bbc.co.uk Aiheeseen liittyvät Internet-linkit Ympäristövirasto Environment Agency</w:t>
      </w:r>
    </w:p>
    <w:p>
      <w:r>
        <w:rPr>
          <w:b/>
        </w:rPr>
        <w:t xml:space="preserve">Yhteenveto</w:t>
      </w:r>
    </w:p>
    <w:p>
      <w:r>
        <w:t xml:space="preserve">Rankkasateet ovat aiheuttaneet äkkitulvia ja häirinneet junaliikennettä Herefordshiressä ja Worcestershiressä.</w:t>
      </w:r>
    </w:p>
    <w:p>
      <w:r>
        <w:rPr>
          <w:b/>
          <w:u w:val="single"/>
        </w:rPr>
        <w:t xml:space="preserve">Asiakirjan numero 34455</w:t>
      </w:r>
    </w:p>
    <w:p>
      <w:r>
        <w:t xml:space="preserve">Perun Shining Path -kapinallisjohtajat menevät naimisiin</w:t>
      </w:r>
    </w:p>
    <w:p>
      <w:r>
        <w:t xml:space="preserve">Maolaississien perustaja Abimael Guzman, 75, meni naimisiin pitkäaikaisen kumppaninsa Elena Iparraguirren, 62, kanssa, kertoivat vankilaviranomaiset. Heidät otettiin kiinni vuonna 1992, ja heidät tuomittiin myöhemmin elinkautiseen vankeuteen terrorismista. Lähes 70 000 ihmistä sai surmansa Hohtavan polun aloittamassa sisällissodassa. Pariskunta, jota pidetään erillisissä vankiloissa, ilmoitti aikovansa mennä naimisiin vuonna 2007, mutta sitä ei sallittu. He aloittivat nälkälakon aiemmin tänä vuonna, kunnes presidentti Alan Garcia sanoi, että heidän pitäisi saada mennä naimisiin, ja sanoi, että "halveksittavimmaltakaan rikolliselta" ei pitäisi kieltää oikeutta avioliittoon. Sota Hohtavaa polkua vastaan raivosi 1980- ja 90-luvuilla, mutta ryhmä hajosi sen jälkeen, kun Guzman ja hänen kakkosmiehensä Iparraguirre vangittiin. Sissiryhmän osia toimii edelleen aktiivisesti Perun kokaiinintuotantoalueilla ja käy satunnaisia yhteenottoja poliisin ja sotilaiden kanssa.</w:t>
      </w:r>
    </w:p>
    <w:p>
      <w:r>
        <w:rPr>
          <w:b/>
        </w:rPr>
        <w:t xml:space="preserve">Yhteenveto</w:t>
      </w:r>
    </w:p>
    <w:p>
      <w:r>
        <w:t xml:space="preserve">Perun pahamaineisen Shining Path -kapinallisryhmän vangitut johtajat ovat menneet naimisiin lyhyessä siviiliseremoniassa pääkaupungin Liman lähellä sijaitsevassa korkeimman turvallisuuden vankilassa.</w:t>
      </w:r>
    </w:p>
    <w:p>
      <w:r>
        <w:rPr>
          <w:b/>
          <w:u w:val="single"/>
        </w:rPr>
        <w:t xml:space="preserve">Asiakirjan numero 34456</w:t>
      </w:r>
    </w:p>
    <w:p>
      <w:r>
        <w:t xml:space="preserve">Manchester Pride -morsian saa "yllätyksenä" sateenkaariraitiovaunun häihinsa</w:t>
      </w:r>
    </w:p>
    <w:p>
      <w:r>
        <w:t xml:space="preserve">Kat Mulhall koki yllätyksen, kun hän kysyi Transport for Greater Manchesterilta (TfGM), voisiko hän varata Metrolinkin vaunun. Raitiovaunuoperaattorit panivat vielä paremmaksi ja yllättivät hänet kokonaisella raitiovaunulla, jotta hänen päivästään tulisi "hieman erikoisempi". Rouva Mulhall, joka meni naimisiin kumppaninsa Aimeen kanssa perjantaina, kertoi Manchester Evening News -lehdelle, että se oli ollut "fantastista". Pariskunnan häät järjestettiin samaan aikaan Manchester Pride -viikonlopun kanssa, joka kestää sunnuntaihin asti. Metrolinkin operaattorit KeolisAmey lähettivät sen vuoksi erityisen "sateenkaariraitiovaunun", joka on "koristeltu sateenkaaren väreissä Manchester Priden juhlistamiseksi ja kaikkien matkan piristämiseksi", TfGM:n tiedottaja sanoi. Rouva Mulhall sanoi: "Koko raitiovaunu oli koristeltu, ja nimemme olivat sen ulkopuolella. "Suosittelen ehdottomasti saapumaan häihinne raitiovaunulla. "Ja mennä naimisiin Pride-viikonloppuna. Se on ollut aika hektistä, mutta fantastista. Samaa sukupuolta olevana pariskuntana se on oma pieni lausuntomme siitä, että voimme tehdä omia valintoja elämässä."</w:t>
      </w:r>
    </w:p>
    <w:p>
      <w:r>
        <w:rPr>
          <w:b/>
        </w:rPr>
        <w:t xml:space="preserve">Yhteenveto</w:t>
      </w:r>
    </w:p>
    <w:p>
      <w:r>
        <w:t xml:space="preserve">Hieno auto tai hevosvaunut saattavat olla morsiamen tavanomainen tapa saapua häihinsä. Mutta kokonainen raitiovaunu?</w:t>
      </w:r>
    </w:p>
    <w:p>
      <w:r>
        <w:rPr>
          <w:b/>
          <w:u w:val="single"/>
        </w:rPr>
        <w:t xml:space="preserve">Asiakirjan numero 34457</w:t>
      </w:r>
    </w:p>
    <w:p>
      <w:r>
        <w:t xml:space="preserve">Virtuaalikierros uudella Invernessin kampuksella</w:t>
      </w:r>
    </w:p>
    <w:p>
      <w:r>
        <w:t xml:space="preserve">Lyhytelokuva on luotu Doors Open Day -tapahtuman kunniaksi, joka on vuosittainen tapahtuma, jonka tarkoituksena on tehdä tunnetuksi julkisesti kiinnostavia paikkoja eri puolilla Skotlantia. Kierroksella keskitytään Beechwoodin ensimmäiseen työvaiheeseen, ja se sisältää selityksiä suunnittelusta ja maisemoinnista. Highlands and Islands Enterprise (HIE) johtaa kampushanketta. Kampukselle odotetaan sijoittuvan University of the Highlands and Islands (UHI), tutkimusyrityksiä ja muita yrityksiä ja organisaatioita. Kampukselle rakennetaan 60 miljoonan punnan rakennus Inverness Collegelle, joka on osa UHI:n korkeakoulujen ja oppilaitosten verkostoa. Rakennuksen aiemmaksi hinnaksi arvioitiin 75 miljoonaa puntaa. Kampukselle odotetaan sijoittautuvan myös tutkimusyrityksiä ja -organisaatioita. Karen Thomson HIE:stä sanoi: "Invernessin kampus on pian avoinna yhteisölle, ja se tarjoaa puisto- ja maisematiloja sekä helpon pääsyn kaupungin keskustaan. "Haluamme käyttää Highland Doors Open Days -ohjelmaa tilaisuutena levittää tietoa siitä, mitä ihmiset voivat odottaa Inverness Campukselta nyt ja pitkällä aikavälillä."</w:t>
      </w:r>
    </w:p>
    <w:p>
      <w:r>
        <w:rPr>
          <w:b/>
        </w:rPr>
        <w:t xml:space="preserve">Yhteenveto</w:t>
      </w:r>
    </w:p>
    <w:p>
      <w:r>
        <w:t xml:space="preserve">Monen miljoonan punnan hankkeelle omistetulla verkkosivustolla on julkaistu virtuaalikierros Invernessin uuden kampuksen alueelta.</w:t>
      </w:r>
    </w:p>
    <w:p>
      <w:r>
        <w:rPr>
          <w:b/>
          <w:u w:val="single"/>
        </w:rPr>
        <w:t xml:space="preserve">Asiakirjan numero 34458</w:t>
      </w:r>
    </w:p>
    <w:p>
      <w:r>
        <w:t xml:space="preserve">Seitsemänvuotias poika pelastettiin mudasta Breanin rannalla</w:t>
      </w:r>
    </w:p>
    <w:p>
      <w:r>
        <w:t xml:space="preserve">Rannikkovartiosto ja Burnhamin pelastusvene kutsuttiin Breanin rannalle Weston-super-Maren lähelle sunnuntaiaamuna. Ryhmä pystyi vapauttamaan hänet turvallisesti pehmeästä mudasta, ja ilmatyynyalus vei hänet takaisin rannalle odottavan äitinsä luo. Vaikka poika oli jumissa yli 40 minuuttia, hän oli muuten vahingoittumaton. Äiti Susie Roberts, joka oli käymässä rannalla päiväretkellä Bristolista, sanoi: "Olen erittäin kiitollinen BARBin ilmatyynyaluksen miehistölle, rannikkovartiostolle ja rannan vartijalle erittäin nopeasta toiminnasta. "Poikani oli juossut rannalla kohti merta ja oli valitettavasti juuttunut hyvin pehmeään mutaan. Olin niin helpottunut, että hänet pelastettiin nopeasti."</w:t>
      </w:r>
    </w:p>
    <w:p>
      <w:r>
        <w:rPr>
          <w:b/>
        </w:rPr>
        <w:t xml:space="preserve">Yhteenveto</w:t>
      </w:r>
    </w:p>
    <w:p>
      <w:r>
        <w:t xml:space="preserve">Seitsemänvuotias poika on pelastettu, kun hän oli juuttunut mutaan yrittäessään päästä mereen.</w:t>
      </w:r>
    </w:p>
    <w:p>
      <w:r>
        <w:rPr>
          <w:b/>
          <w:u w:val="single"/>
        </w:rPr>
        <w:t xml:space="preserve">Asiakirjan numero 34459</w:t>
      </w:r>
    </w:p>
    <w:p>
      <w:r>
        <w:t xml:space="preserve">Teini-ikäinen hävisi Sandhavenin murhaa koskevan valituksen</w:t>
      </w:r>
    </w:p>
    <w:p>
      <w:r>
        <w:t xml:space="preserve">Brandon Douglas, 18, tuomittiin 10 vuodeksi ja kolmeksi kuukaudeksi osallistumisesta Allan Royn pahoinpitelyyn tämän kotona Sandhavenissa marraskuussa 2018. Hovioikeuden tuomarit ovat nyt todenneet, että tapauksessa ei tapahtunut väärää oikeudenkäyntiä. Myös kaksi kanssasyytettyä vangittiin viime vuonna tapauksen vuoksi. Väitettiin, että Lord Mulholland teki virheen käsittelyn aikana Aberdeenin korkeimmassa oikeudessa viime vuonna. Vakavasti loukkaantunut Väitettiin, ettei ollut riittävästi todisteita Douglasin tuomitsemiseksi hyökkäykseen osallistumisesta. Tuomari oli eri mieltä ja antoi Douglasin jatkaa syytteen käsittelyä. Valitustuomarit ovat nyt todenneet, että hän noudatti oikeita oikeudellisia ohjeita. Oikeudenkäynnissä oli kuultu, että Roy oli saanut "vakavia vammoja ja pysyvästi epämuodostunut". Syyttäjät kertoivat oikeudenkäynnissä, että miehet "eivät välittäneet siitä, jäikö Roy henkiin vai kuoliko hän".</w:t>
      </w:r>
    </w:p>
    <w:p>
      <w:r>
        <w:rPr>
          <w:b/>
        </w:rPr>
        <w:t xml:space="preserve">Yhteenveto</w:t>
      </w:r>
    </w:p>
    <w:p>
      <w:r>
        <w:t xml:space="preserve">Aberdeenshiren Aberdeenshiressä tehdystä murhayrityksestä yli 10 vuodeksi vangittu teini on epäonnistunut yrityksessään saada tuomionsa kumotuksi.</w:t>
      </w:r>
    </w:p>
    <w:p>
      <w:r>
        <w:rPr>
          <w:b/>
          <w:u w:val="single"/>
        </w:rPr>
        <w:t xml:space="preserve">Asiakirjan numero 34460</w:t>
      </w:r>
    </w:p>
    <w:p>
      <w:r>
        <w:t xml:space="preserve">Roomalainen hautausmaa löytyi North Lincolnshiren rakennustyömaalta</w:t>
      </w:r>
    </w:p>
    <w:p>
      <w:r>
        <w:t xml:space="preserve">Wintertonin lähellä sijaitsevalta alueelta, jonne rakennetaan 135 asuntoa, on löydetty kymmeniä 2000 vuotta vanhoja luurankoja. Arkeologiryhmä on tähän mennessä kaivanut yli 60 hautaa 1 500 neliömetrin alueella. Miesten, naisten ja lasten jäännöksiä sisältäviltä tonteilta on löydetty keramiikanpaloja ja kuolleiden jättämiä hautakaluja. Lisää Lincolnshiren tarinoita Allen Archaeologyn vanhempi johtaja Natasha Powers sanoi, että löytö ei ole "jokapäiväinen löytö". "Tiesimme, että alueella oli roomalainen asutus, mutta emme tienneet hautausmaasta", hän lisäsi. "Se kertoo meille jotakin 2000 vuotta sitten siellä asuneesta väestöstä." Kaupunki sijaitsee lähellä roomalaista Ermine Street -katua, joka kulki Yorkin ja Lincolnin välillä. Alueelta on kaivettu esiin muitakin esineitä, muun muassa 2. vuosisadan roomalainen huvila, jossa on mosaiikkilattia. Kaivaukset jatkuvat, ja löydöt asetetaan näytteille paikalliseen museoon.</w:t>
      </w:r>
    </w:p>
    <w:p>
      <w:r>
        <w:rPr>
          <w:b/>
        </w:rPr>
        <w:t xml:space="preserve">Yhteenveto</w:t>
      </w:r>
    </w:p>
    <w:p>
      <w:r>
        <w:t xml:space="preserve">Pohjois-Lincolnshiressä sijaitsevan asuntorakentamisen alueelta on kaivettu esiin roomalainen hautausmaa.</w:t>
      </w:r>
    </w:p>
    <w:p>
      <w:r>
        <w:rPr>
          <w:b/>
          <w:u w:val="single"/>
        </w:rPr>
        <w:t xml:space="preserve">Asiakirjan numero 34461</w:t>
      </w:r>
    </w:p>
    <w:p>
      <w:r>
        <w:t xml:space="preserve">Manchester Arenan pommi-isku: Hashem Abedin murhatuomion käsittelyä lykätään</w:t>
      </w:r>
    </w:p>
    <w:p>
      <w:r>
        <w:t xml:space="preserve">Pommittaja Salman Abedin veljen oli määrä saada tuomionsa 23. ja 24. huhtikuuta Old Bailey -oikeudessa. Jutun osapuolille on ilmoitettu, että päivämäärää oli muutettava koronaviruksen leviämisen estämiseksi asetettujen matkustusrajoitusten vuoksi. Tuomion antamispäivää tarkastellaan uudelleen kuun lopussa, oikeus ilmoitti. Tuomioistuimen viestissä todettiin: "Nykyisten matkustusrajoitusten ja julkisia kokoontumisia koskevien rajoitusten vuoksi on päätetty, että nykyistä ehdotettua tuomion antamispäivää 23. huhtikuuta lykätään." Se jatkui: "Tilannetta tarkastellaan uudelleen huhtikuun lopussa, ja teille ilmoitetaan asiasta aikanaan." 22-vuotias, jonka veli kuoli räjähdyksessä Ariana Granden konsertin päätteeksi 22. toukokuuta 2017, oli kiistänyt auttaneensa iskun suunnittelussa, jossa lähes 1 000 ihmistä loukkaantui. Old Baileyn valamiehistö tuomitsi hänet kuitenkin 22 murhasta sekä yhdestä murhan yrityksestä, joka käsittää loput loukkaantuneet, ja salaliitosta räjähteiden aiheuttamiseksi. Oikeus oli kuullut, miten veljekset tekivät yhteistyötä pommi-iskussa käytettyjen materiaalien hankkimiseksi.</w:t>
      </w:r>
    </w:p>
    <w:p>
      <w:r>
        <w:rPr>
          <w:b/>
        </w:rPr>
        <w:t xml:space="preserve">Yhteenveto</w:t>
      </w:r>
    </w:p>
    <w:p>
      <w:r>
        <w:t xml:space="preserve">Manchester Arenan pommi-iskussa 22 kuolonuhria vaatineen Hashem Abedin tuomiota on lykätty.</w:t>
      </w:r>
    </w:p>
    <w:p>
      <w:r>
        <w:rPr>
          <w:b/>
          <w:u w:val="single"/>
        </w:rPr>
        <w:t xml:space="preserve">Asiakirjan numero 34462</w:t>
      </w:r>
    </w:p>
    <w:p>
      <w:r>
        <w:t xml:space="preserve">Sellafieldin turvamiehet järjestävät palkkalakon</w:t>
      </w:r>
    </w:p>
    <w:p>
      <w:r>
        <w:t xml:space="preserve">Noin 180 ulkoistamisyritys Mitien palkkaamaa työntekijää haluaa korotuksen nykyiseen 8,45 punnan tuntipalkkaansa. Yritys sanoi, että se on neuvotellut Sellafieldissä vain GMB-liiton kanssa, mutta että koko henkilöstö on hyötynyt palkankorotuksista. Sellafield Limited sanoi, että se seuraa tilannetta, mutta sillä on varajärjestelyt valmiina. Uusi lakko Ammattiliitto oli alun perin suunnitellut lakkoilevansa 19. huhtikuuta alkaen, mutta se lykkäsi työnseisausta uusien neuvottelujen toivossa. Ammattiliiton mukaan uutta tarjousta ei kuitenkaan ollut tehty. Uusi lakko on määrä aloittaa 4. toukokuuta. Hallituksen verkkosivujen mukaan kansallinen elinkustannuspalkka ja kansallinen vähimmäispalkka huhtikuusta 2019 alkaen on 8,21 puntaa 25 vuotta täyttäneille, sitä ennen se oli 7,83 puntaa.</w:t>
      </w:r>
    </w:p>
    <w:p>
      <w:r>
        <w:rPr>
          <w:b/>
        </w:rPr>
        <w:t xml:space="preserve">Yhteenveto</w:t>
      </w:r>
    </w:p>
    <w:p>
      <w:r>
        <w:t xml:space="preserve">Cumbriassa sijaitsevan Sellafieldin ydinjätteen jälleenkäsittelylaitoksen turvamiehet ja ruokapalveluhenkilöstö ovat aloittaneet ensimmäisen kahdesta 10 päivän mittaisesta palkkatakosta.</w:t>
      </w:r>
    </w:p>
    <w:p>
      <w:r>
        <w:rPr>
          <w:b/>
          <w:u w:val="single"/>
        </w:rPr>
        <w:t xml:space="preserve">Asiakirjan numero 34463</w:t>
      </w:r>
    </w:p>
    <w:p>
      <w:r>
        <w:t xml:space="preserve">Megaupload raid warrant "pätemätön", Uusi-Seelanti tuomari sanoo</w:t>
      </w:r>
    </w:p>
    <w:p>
      <w:r>
        <w:t xml:space="preserve">Myös FBI:n toimet tietojen kopioimiseksi ja niiden viemiseksi ulkomaille Yhdysvaltoihin katsottiin laittomiksi. "Toimiluvissa ei kuvattu riittävästi niitä rikoksia, joihin ne liittyivät", totesi korkeimman oikeuden tuomari Helen Winkelmann. Dotcom pidätettiin neljän muun henkilön kanssa tammikuussa. Varoja takavarikoitiin tai jäädytettiin miljoonien dollarien arvosta, mukaan lukien lähes 20 luksusautoa, kymmeniä tietokoneita ja taideteoksia. Tuomari Winkelmann sanoi kuitenkin, että etsintäluvassa ei ollut riittävästi tietoa Dotcomin väitetyistä rikoksista. "Ne olivat yleisiä etsintälupia, ja sellaisenaan ne ovat pätemättömiä", hän sanoi. Vastauksena tuomarin päätökseen Uuden-Seelannin poliisi ilmoitti käyvänsä keskusteluja Crown Law -oikeuden kanssa "selvittääkseen, mitä lisätoimia mahdollisesti tarvitaan". Dotcomin sivuston sanottiin tienanneen vuodesta 2005 lähtien 175 miljoonaa dollaria kopioimalla ja levittämällä tekijänoikeudella suojattua materiaalia ilman lupaa. Sivuston lakimiehet ovat sanoneet, että Megaupload on vain tarjonnut verkkotallennustilaa. Dotcom on tällä hetkellä takuita vastaan vapaalla jalalla.</w:t>
      </w:r>
    </w:p>
    <w:p>
      <w:r>
        <w:rPr>
          <w:b/>
        </w:rPr>
        <w:t xml:space="preserve">Yhteenveto</w:t>
      </w:r>
    </w:p>
    <w:p>
      <w:r>
        <w:t xml:space="preserve">Megaupload-omistaja Kim Dotcomin kotietsinnässä käytetyt etsintäluvat olivat pätemättömiä, on uusiseelantilainen tuomari todennut.</w:t>
      </w:r>
    </w:p>
    <w:p>
      <w:r>
        <w:rPr>
          <w:b/>
          <w:u w:val="single"/>
        </w:rPr>
        <w:t xml:space="preserve">Asiakirjan numero 34464</w:t>
      </w:r>
    </w:p>
    <w:p>
      <w:r>
        <w:t xml:space="preserve">Irlanninmeren kalastuskiintiöiden korotus 3,6 miljoonan punnan arvosta</w:t>
      </w:r>
    </w:p>
    <w:p>
      <w:r>
        <w:t xml:space="preserve">Euroopan unioni vahvistaa alueen suurimmat sallitut saaliit (TAC). EU:n kalastusneuvoston keskiviikkoaamuna hyväksymän toimenpiteen arvo alalle on arviolta 3,6 miljoonaa puntaa. Pyydettävän turskan määrä on noussut 376 prosenttia, silakan 70 prosenttia ja koljan 23 prosenttia. Katkarapujen kaltaisten keisarihummerien kiintiö on kasvanut 15 prosenttia. Kilkeelissä sijaitsevan Sea Source -kalastusosuuskunnan toimitusjohtaja Alan McCulla sanoi: "Yhdessä nämä lisäykset lisäävät Pohjois-Irlannin kalastuslaivaston saaliita useiden miljoonien punnan arvosta. "Valtaosa Irlanninmerestä pyydetystä kalasta pyydetään nyt kansainvälisesti tunnustettujen kestävyyssääntöjen mukaisesti, ja vaikka turskan kaltaisen kalastuksen palauttaminen kukoistuskaudelleen on vielä kaukana, Brysselissä yöllä tehdyt päätökset ovat merkittävä askel oikeaan suuntaan." Maatalous-, ympäristö- ja maaseutuasioiden ministeriön (DAERA) tiedottaja piti kehitystä "myönteisenä". Heidän mukaansa se johtui "vankasta todistusaineistosta", jonka mukaan suurin osa Irlanninmeren kalakannoista "toimii nyt hyvin ja niitä kalastetaan kestävästi". "Nämä lisäykset ovat palkinto Irlanninmeren kestävien hoitotoimenpiteiden käyttöönotosta ja kalastustutkijoiden useiden vuosien kovasta työstä", he lisäsivät.</w:t>
      </w:r>
    </w:p>
    <w:p>
      <w:r>
        <w:rPr>
          <w:b/>
        </w:rPr>
        <w:t xml:space="preserve">Yhteenveto</w:t>
      </w:r>
    </w:p>
    <w:p>
      <w:r>
        <w:t xml:space="preserve">Paikallisten troolareiden Irlanninmerellä pyytämän kalamäärän kasvua on kuvattu yhdeksi Pohjois-Irlannin kalastusalan parhaista tuloksista lähes 20 vuoteen.</w:t>
      </w:r>
    </w:p>
    <w:p>
      <w:r>
        <w:rPr>
          <w:b/>
          <w:u w:val="single"/>
        </w:rPr>
        <w:t xml:space="preserve">Asiakirjan numero 34465</w:t>
      </w:r>
    </w:p>
    <w:p>
      <w:r>
        <w:t xml:space="preserve">Laiva saapuu korjaamaan Jerseyn merenalaisia internetkaapeleita</w:t>
      </w:r>
    </w:p>
    <w:p>
      <w:r>
        <w:t xml:space="preserve">Englannin kanaalissa ankkurinsa merenpohjaan raahannut alus katkaisi maanantaina Kanaalisaarille johtavat kolme tärkeintä internetkaapelia. Ensimmäisen kaapelin korjaustöiden odotetaan kestävän viikon. Daragh McDermott valtion omistamasta JT:stä sanoi, että laajakaistanopeuksien odotetaan olevan hitaampia ruuhka-aikoina. Toinen laiva on matkalla Ranskasta korjaamaan toista kaapelia, ja JT:n mukaan kolmas kaapeli korjataan sen jälkeen. Jerseyn rannikkovartiosto sanoi, että tutkitaan, onko alus ankkuroitunut kielletylle alueelle. King Arthur -aluksen omistajat, Mediterranea di Navigazione, sanoivat tutkivansa, oliko heidän aluksensa ongelman aiheuttaja. Kolme kaapelia katkesi peräkkäin maanantaina: ensimmäinen katkesi kello 16.00 GMT ja viimeinen kello 21.00 GMT, kun ankkuria vedettiin merenpohjan yli. McDermott sanoi: "Kaapeleiden katkeamisen jälkeen toteutettujen toimien ansiosta meillä on kapasiteettia kysynnän hallitsemiseksi, vaikka olemme tietenkin menettäneet varakapasiteettia, jos uusia ongelmia ilmenee. "</w:t>
      </w:r>
    </w:p>
    <w:p>
      <w:r>
        <w:rPr>
          <w:b/>
        </w:rPr>
        <w:t xml:space="preserve">Yhteenveto</w:t>
      </w:r>
    </w:p>
    <w:p>
      <w:r>
        <w:t xml:space="preserve">Teleyhtiö JT:n mukaan erikoisalus on saapunut paikalle, jossa yksi kolmesta katkenneesta merenalaisesta internetkaapelista on katkennut, ja aloittaa korjaustyöt.</w:t>
      </w:r>
    </w:p>
    <w:p>
      <w:r>
        <w:rPr>
          <w:b/>
          <w:u w:val="single"/>
        </w:rPr>
        <w:t xml:space="preserve">Asiakirjan numero 34466</w:t>
      </w:r>
    </w:p>
    <w:p>
      <w:r>
        <w:t xml:space="preserve">Redcarin ja Clevelandin kaupunginvaltuusto vähentää jopa 150 työpaikkaa.</w:t>
      </w:r>
    </w:p>
    <w:p>
      <w:r>
        <w:t xml:space="preserve">Valtuutetut sopivat tiistaina talousarviomenettelystä, jonka tavoitteena on säästää 10 miljoonaa puntaa seuraavana varainhoitovuonna ja yhteensä lähes 19 miljoonaa puntaa vuoden 2017 loppuun mennessä. Tiedottaja sanoi, että palvelut on suunniteltava uudelleen. Unison sanoi, että haavoittuvassa asemassa olevat ihmiset kärsisivät. Maanantaina alkoi 45 päivän kuuleminen ammattiliittojen kanssa. Neuvosto työllistää lähes 2 400 työntekijää. Jotkut lopettavat" Redcarin ja Clevelandin alueellisen Unisonin toimihenkilö Duncan Rothwell sanoi: "Leikkaukset ovat seurausta siitä, että keskushallinto on vähentänyt neuvoston rahoitusta. "Uskomme, että lähes 20 miljoonan punnan säästöt vaikuttavat haavoittuvassa asemassa oleviin - hoidossa oleviin ja vanhuksiin." Naapurikaupungin Middlesbroughin kaupunginvaltuusto menettää jopa 1 500 työpaikkaa saman ajanjakson aikana. Redcarin ja Clevelandin neuvoston resursseista vastaava kabinettivastaava Norman Pickthall sanoi: "Olemme jo säästäneet 32 miljoonaa puntaa, ja olemme onnistuneet leikkauksissa pitäytyen samalla periaatteissamme, joiden mukaan keskitymme ensisijaisiin tavoitteisiimme eli haavoittuvien suojeluun ja työpaikkojen menetysten minimoimiseen. "Kuulemme nyt seuraavia kolmea vuotta koskevia suunnitelmia, ja keskittymällä avainalueisiin olemme pystyneet suunnittelemaan palvelumme uudelleen niin, että ne ovat leikkauksista huolimatta kestäviä. "Tämä edellyttää merkittäviä muutoksia toimintatapoihimme, ja se tarkoittaa kuitenkin sitä, että vaikka jotkin asiat muuttuvat, jotkin lopetetaan."</w:t>
      </w:r>
    </w:p>
    <w:p>
      <w:r>
        <w:rPr>
          <w:b/>
        </w:rPr>
        <w:t xml:space="preserve">Yhteenveto</w:t>
      </w:r>
    </w:p>
    <w:p>
      <w:r>
        <w:t xml:space="preserve">Jopa 150 työpaikkaa menetetään Redcar and Cleveland Borough Councilissa, kun se yrittää leikata lähes 19 miljoonaa puntaa talousarviostaan vuosina 2014-2017.</w:t>
      </w:r>
    </w:p>
    <w:p>
      <w:r>
        <w:rPr>
          <w:b/>
          <w:u w:val="single"/>
        </w:rPr>
        <w:t xml:space="preserve">Asiakirjan numero 34467</w:t>
      </w:r>
    </w:p>
    <w:p>
      <w:r>
        <w:t xml:space="preserve">Kanaalisaarten lautta palaa liikenteeseen</w:t>
      </w:r>
    </w:p>
    <w:p>
      <w:r>
        <w:t xml:space="preserve">Pienempi Condor 10 on ollut perjantaista lähtien varalla Yhdistyneen kuningaskunnan ja Kanaalisaarten välisillä reiteillä. Toimitusjohtaja Simon Edsall sanoi: "Haluan kiittää matkustajiamme heidän kärsivällisyydestään tänä turhauttavana aikana". Hän sanoi, että Vitesse liikennöi pienemmällä nopeudella, joten aikatauluihin tulee edelleen olemaan "hieman vaikutusta". Edsall lisäsi: "Olen pahoillani, että odottamattomat moottoriongelmat ovat vaikuttaneet matkasuunnitelmiin." Vitesse vaurioitui sen jälkeen, kun se oli poiminut roskia vedestä.</w:t>
      </w:r>
    </w:p>
    <w:p>
      <w:r>
        <w:rPr>
          <w:b/>
        </w:rPr>
        <w:t xml:space="preserve">Yhteenveto</w:t>
      </w:r>
    </w:p>
    <w:p>
      <w:r>
        <w:t xml:space="preserve">Condor Vitesse on palannut liikenteeseen moottoreiden korjausten jälkeen.</w:t>
      </w:r>
    </w:p>
    <w:p>
      <w:r>
        <w:rPr>
          <w:b/>
          <w:u w:val="single"/>
        </w:rPr>
        <w:t xml:space="preserve">Asiakirjan numero 34468</w:t>
      </w:r>
    </w:p>
    <w:p>
      <w:r>
        <w:t xml:space="preserve">Theresa May ja brexit: Onko Tory-puolueelta loppunut kärsivällisyys?</w:t>
      </w:r>
    </w:p>
    <w:p>
      <w:r>
        <w:t xml:space="preserve">Nicholas WattNewsnightin poliittinen päätoimittaja@nicholaswatton Twitter Maanantaiaamuisin vuoden 1922 valiokunnan puheenjohtaja Sir Graham Brady tarkastaa toimistonsa kassakaapin ja huomaa, että nurkassa on kasa kirjeitä, jotka eivät täytä äänestyksen käynnistämiseen tarvittavaa maagista lukumäärää - 48. Niinpä pääministeri ontuu vielä viikon, kunnes rituaali alkaa alusta. Tällä kertaa tunnelma on kuitenkin erilainen. Theresa May onnistui viime viikolla saavuttamaan sen poikkeuksellisen taidonnäytteen, että hän yhdisti epätoivoisesti kannattajat, jotka ovat jääneet ja lähteneet, kun hän esitti ajatuksen siirtymäkauden pidentämisestä sen jälkeen, kun Yhdistynyt kuningaskunta on eronnut EU:sta. Nyt jäljellä olevat konservatiivit sanovat, että hänen on aika lähteä. Muuttuneet luvut? Tähän asti kolme tekijää on varmistanut, että pääministeri on ollut turvassa piikittelyltä. Jos jokin näistä muuttuu, viikonlopun rituaali voi päättyä eri tavalla, kun Sir Graham avaa kassakaappinsa tulevina viikkoina. Nämä kolme tekijää ovat: Toistaiseksi nämä kolme tekijää merkitsevät todennäköisesti sitä, että Theresa May sinnittelee. Mutta tunnelma on muuttumassa. Jos kolmea tekijää tarkastellaan käänteisesti, voidaan nähdä, miten tapahtumat voivat kääntyä pääministeriä vastaan: Todennäköisesti Theresa May sinnittelee toistaiseksi. Hänhän ylitti odotukset äskeisessä konservatiivien puoluekokouspuheessaan. Mutta Margaret Thatcher sai hurraahuutoja vuoden 1990 puoluekokouksessa pitämänsä puheen päätteeksi. Seuraavassa kuussa hän oli ulkona.</w:t>
      </w:r>
    </w:p>
    <w:p>
      <w:r>
        <w:rPr>
          <w:b/>
        </w:rPr>
        <w:t xml:space="preserve">Yhteenveto</w:t>
      </w:r>
    </w:p>
    <w:p>
      <w:r>
        <w:t xml:space="preserve">Siitä on tullut jonkinlainen viikonloppurituaali, että kovan linjan brexit-puolueet puhaltavat tulta ja tulikiveä ja julistavat olevansa lähellä käynnistää luottamusäänestyksen Theresa Maya vastaan.</w:t>
      </w:r>
    </w:p>
    <w:p>
      <w:r>
        <w:rPr>
          <w:b/>
          <w:u w:val="single"/>
        </w:rPr>
        <w:t xml:space="preserve">Asiakirjan numero 34469</w:t>
      </w:r>
    </w:p>
    <w:p>
      <w:r>
        <w:t xml:space="preserve">CairnGorm Mountain raportoi toisesta hyvästä kaudesta peräkkäin</w:t>
      </w:r>
    </w:p>
    <w:p>
      <w:r>
        <w:t xml:space="preserve">CairnGorm Mountainin mukaan on kulunut yli 15 vuotta siitä, kun se oli saanut kahtena peräkkäisenä kautena yhtä paljon kävijöitä. Aviemoren lähellä sijaitsevan keskuksen mukaan kausi alkoi aikaisin 13. marraskuuta 2010 ja päättyi 25. huhtikuuta 2011. Sen mukaan hiihtopäiviä oli ollut 142, ja niihin oli osallistunut 121 420 lumilajien harrastajaa. Markkinointipäällikkö Colin Kirkwood sanoi, että hiihtokeskuksessa oli marras- ja joulukuussa ollut kaksi kertaa enemmän hiihtäjiä kuin edellisenä vuonna. Hän lisäsi: "Vaikka huonon sään vuoksi menetettyjen päivien määrä on ollut tänä vuonna sama kuin viime vuonna, monet menetetyistä päivistä ajoittuivat helmi- ja maaliskuulle, jolloin olisimme odottaneet, että hiihtäjiä olisi ollut paljon. "Viime vuonna sen sijaan suurin osa 'myrskyn aiheuttamista' poissaolopäivistä ajoittui joulu- ja tammikuulle. "Aikainen runsas lumisade monissa osissa maata auttoi kiinnittämään yleisön huomion lumeen ja lisäämään yleistä tietoisuutta kaikkialla Yhdistyneessä kuningaskunnassa siitä, kuinka laadukkaasta hiihtämisestä voi nauttia Skotlannin viidessä hiihtokeskuksessa."</w:t>
      </w:r>
    </w:p>
    <w:p>
      <w:r>
        <w:rPr>
          <w:b/>
        </w:rPr>
        <w:t xml:space="preserve">Yhteenveto</w:t>
      </w:r>
    </w:p>
    <w:p>
      <w:r>
        <w:t xml:space="preserve">Jo toisena kautena peräkkäin hiihtokeskus on ilmoittanut, että siellä on ollut yli 120 000 hiihtäjää ja lumilautailijaa.</w:t>
      </w:r>
    </w:p>
    <w:p>
      <w:r>
        <w:rPr>
          <w:b/>
          <w:u w:val="single"/>
        </w:rPr>
        <w:t xml:space="preserve">Asiakirjan numero 34470</w:t>
      </w:r>
    </w:p>
    <w:p>
      <w:r>
        <w:t xml:space="preserve">Uusia asuntoja ja supermarket St Helieriin</w:t>
      </w:r>
    </w:p>
    <w:p>
      <w:r>
        <w:t xml:space="preserve">Rakennuttaja Comprop on omistanut alueen kahdeksan vuotta, ja se on konsultoinut suunnitelmista vuodesta 2010 lähtien. Viimeisimpään ehdotukseen sisältyy 41 asuntoa ja Guernseyn vähittäiskauppayhtiö Alliancen ylläpitämä supermarket, joka myy Tescon tuotteita tontilla. Jotkut pienet vähittäiskauppiaat ovat huolissaan siitä, että toinen supermarket tuhoaa liiketoimintaa. Compropin toimitusjohtaja Steve Marie sanoi, että kehitys tukisi paikallisia työpaikkoja. "Supermarketteja riittää" "Jos se hyväksytään, pyrimme palkkaamaan paikallisia urakoitsijoita, mikä tukee paikallista työvoimaa rakennusprosessin aikana", hän sanoi. "Tuloksena on uusi supermarket... työpaikkojen luominen saarelle, tuki paikallisille yrityksille, jotka toimittavat oheispalveluja supermarketille, sekä historiallisten rakennusten kunnostaminen." Susana Andrade, kukkakauppias St Helierin keskustorilla, vastustaa supermarketia ja sanoo, että se tuhoaisi kauppiaiden liiketoiminnan. "Mielestäni Jersey ei tarvitse toista supermarkettia. Olemme hyvin pieni saari, ja meillä on jo tarpeeksi supermarketteja", hän sanoi. "Me kauppiaat täällä olemme hyvin huolissamme." Toukokuussa Alliance ilmoitti avaavansa myös toisen pienemmän Tesco-myymälän St Helieriin.</w:t>
      </w:r>
    </w:p>
    <w:p>
      <w:r>
        <w:rPr>
          <w:b/>
        </w:rPr>
        <w:t xml:space="preserve">Yhteenveto</w:t>
      </w:r>
    </w:p>
    <w:p>
      <w:r>
        <w:t xml:space="preserve">Lopulliset suunnitelmat on toimitettu 30 miljoonan punnan supermarketille ja asuinalueelle St Helierin Ann Streetin käytöstä poistetulle panimotontille.</w:t>
      </w:r>
    </w:p>
    <w:p>
      <w:r>
        <w:rPr>
          <w:b/>
          <w:u w:val="single"/>
        </w:rPr>
        <w:t xml:space="preserve">Asiakirjan numero 34471</w:t>
      </w:r>
    </w:p>
    <w:p>
      <w:r>
        <w:t xml:space="preserve">Ed Sheeranin X on toistaiseksi vuoden 2014 paras albumi</w:t>
      </w:r>
    </w:p>
    <w:p>
      <w:r>
        <w:t xml:space="preserve">Se on viettänyt neljä viikkoa Yhdistyneen kuningaskunnan listan kärjessä kesäkuussa tapahtuneen julkaisunsa jälkeen. Aiempi ennätysmies Paolo Nutini johti listaa kolme viikkoa huhtikuussa Caustic Love -kappaleella. Manchesterilainen poikabändi Rixton on singlelistan ykkösenä ensimmäisellä julkaisullaan Me and My Broken Heart ja pudotti Will.i.amin It's My Birthday FT Cody Wise -kappaleen kärkipaikalta. Rixtonin laulaja Jake Roche, joka on näyttelijä Shane Ritchien ja The Nolansin laulajan ja juontajan Coleen Nolanin poika, sanoi: "Ykkösenä oleminen on luultavasti suurin asia, mitä meille on koskaan tapahtunut elämässämme." Kakkosena singlelistalla on edelleen Ariana Grande FT Iggy Azalean kanssa, kun taas muita uusia tulokkaita ovat Nicole Scherzingerin uusin single Your Love sijalla kuusi ja Rudimentalin entinen yhteistyökumppani Ella Eyre sijalla 16 soolosinglellään If I Go. Sheeranin albumi, joka nousi myös Yhdysvaltain listan kärkeen, merkitsi sitä, että Morrissey oli sijalla kaksi kymmenennellä sooloalbumillaan World Peace Is None of Your Business.</w:t>
      </w:r>
    </w:p>
    <w:p>
      <w:r>
        <w:rPr>
          <w:b/>
        </w:rPr>
        <w:t xml:space="preserve">Yhteenveto</w:t>
      </w:r>
    </w:p>
    <w:p>
      <w:r>
        <w:t xml:space="preserve">Ed Sheeranin albumi X on myynyt yli 367 000 kappaletta, mikä tekee siitä vuoden 2014 pisimpään listaykkösessä olleen albumin.</w:t>
      </w:r>
    </w:p>
    <w:p>
      <w:r>
        <w:rPr>
          <w:b/>
          <w:u w:val="single"/>
        </w:rPr>
        <w:t xml:space="preserve">Asiakirjan numero 34472</w:t>
      </w:r>
    </w:p>
    <w:p>
      <w:r>
        <w:t xml:space="preserve">Uudet palkkapäivälainasäännökset tulevat voimaan</w:t>
      </w:r>
    </w:p>
    <w:p>
      <w:r>
        <w:t xml:space="preserve">Brian MilliganHenkilökohtaisen rahoituksen toimittaja Uudet säännöt ovat seurausta kilpailu- ja markkinaviranomaisen (CMA) helmikuussa 2015 julkaisemasta tutkimuksesta. Lainanantajien on myös näytettävä "näkyvästi" omilla verkkosivuillaan linkki hintavertailusivustolle. Ala on jo valittanut lisääntyvistä määräyksistä. Yksi tunnetuimmista lainanantajista, Wonga, on liittynyt Choose Wisely -vertailusivustoon. Erillisen tutkimuksen jälkeen Financial Conduct Authority (FCA) asetti maksulainojen kustannuksille ylärajan tammikuun 2015 alusta alkaen. Katsaus CMA:n mukaan uudet säännöt: The Consumer Finance Association, joka edustaa maksulainanantajia, sanoo, että hintakatto on jo johtanut siihen, että 600 000 kuluttajaa on vähentänyt luotonsaantia. Sen mukaan hyväksyttyjen lainojen määrä on vähentynyt 42 prosenttia vuodesta 2013. Osana meneillään olevaa kalliita luottoja koskevaa tutkimustaan FCA tarkastelee uudelleen palkkapäivälainanantajia koskevaa hintakattoa. Lainanottajat maksavat enintään 0,8 prosenttia lainatusta summasta päivässä ja enintään 100 prosenttia lainasta maksuina ja kuluina. Myös maksujen laiminlyöntimaksujen enimmäismäärä on 15 puntaa.</w:t>
      </w:r>
    </w:p>
    <w:p>
      <w:r>
        <w:rPr>
          <w:b/>
        </w:rPr>
        <w:t xml:space="preserve">Yhteenveto</w:t>
      </w:r>
    </w:p>
    <w:p>
      <w:r>
        <w:t xml:space="preserve">Perjantaina tulevat voimaan uudet maksulainasäännökset, jotka edellyttävät, että kaikkien verkkolainanantajien on mainostettava vähintään yhdellä hintavertailusivustolla.</w:t>
      </w:r>
    </w:p>
    <w:p>
      <w:r>
        <w:rPr>
          <w:b/>
          <w:u w:val="single"/>
        </w:rPr>
        <w:t xml:space="preserve">Asiakirjan numero 34473</w:t>
      </w:r>
    </w:p>
    <w:p>
      <w:r>
        <w:t xml:space="preserve">Copelandin työväenpuolueen valtuutetut eroavat Corbynin erottamisen vuoksi</w:t>
      </w:r>
    </w:p>
    <w:p>
      <w:r>
        <w:t xml:space="preserve">Bob CooperPoliittinen toimittaja, BBC Cumbria Puolue oli tutkinut Copelandin kaupunginvaltuutettuja Graham Calvinia ja Tom Higginsia. Molemmat ovat vahvistaneet BBC:lle jättäneensä puolueen, koska he vastustavat Corbynin kohtelua. Työväenpuolue sanoi, ettei se kommentoi tapauksia, mutta sanoi, että kaikki tutkimukset päättyisivät, jos tutkinnan kohteena oleva henkilö olisi eronnut. Moor Row'ta ja Bigriggiä edustava Calvin sanoi, että häntä koskeva tutkinta ei ollut hänen eronpyyntönsä aikaan vielä päättynyt. Kantelu koski viestiä, joka näytti olevan vastaus artikkeliin työväenpuolueen juutalaisista lahjoittajista. Calvin sanoi, että hänen viestinsä oli laajempi kommentti puolueen rahoituksesta. Toinen kantelu koski viestiä Facebook-tililtä, joka näyttää kuuluvan Egremontia edustavalle Higginsille. Se sisälsi loukkaavaa kielenkäyttöä ja viittasi Israeliin ja sen "kanssaliittolaisiin Yhdysvalloissa". Calvin sanoi olevansa samaa mieltä Corbynin vastauksesta tasa-arvo- ja ihmisoikeuskomission viime viikolla julkaisemaan raporttiin työväenpuolueen antisemitismistä. Corbyn hyllytettiin sen jälkeen, kun hän oli sanonut, että vastustajat olivat "dramaattisesti liioitelleet" antisemitismin laajuutta puolueessa. Higgins kertoi BBC Newsille, että "vakiintunut järjestelmä" oli "tukahduttamassa sananvapautta". Seuraa BBC North East &amp; Cumbrian uutisia Twitterissä, Facebookissa ja Instagramissa. Lähetä juttuideoita osoitteeseen northeastandcumbria@bbc.co.uk.</w:t>
      </w:r>
    </w:p>
    <w:p>
      <w:r>
        <w:rPr>
          <w:b/>
        </w:rPr>
        <w:t xml:space="preserve">Yhteenveto</w:t>
      </w:r>
    </w:p>
    <w:p>
      <w:r>
        <w:t xml:space="preserve">Kaksi kaupunginvaltuutettua, joita vastaan on käynnistetty tutkinta väitetysti antisemitistisistä Facebook-viesteistä, on eronnut Labour-puolueesta Jeremy Corbynin erottamisen vuoksi.</w:t>
      </w:r>
    </w:p>
    <w:p>
      <w:r>
        <w:rPr>
          <w:b/>
          <w:u w:val="single"/>
        </w:rPr>
        <w:t xml:space="preserve">Asiakirjan numero 34474</w:t>
      </w:r>
    </w:p>
    <w:p>
      <w:r>
        <w:t xml:space="preserve">Saksan talouskasvu "lähes pysähtynyt</w:t>
      </w:r>
    </w:p>
    <w:p>
      <w:r>
        <w:t xml:space="preserve">Markitin yhdistetty ostopäälliköiden indeksi (PMI), joka mittaa sekä teollisuus- että palvelusektoria, laski Saksassa viime kuussa 50,6:een, kun se helmikuussa oli 53,3. Kaikki yli 50:n luvut viittaavat kasvuun. Ranskan lukema laski 41,9 pisteeseen, mikä on huonoin lukema sitten maaliskuun 2009. Koko euroalueella indeksi laski 46,5 pisteeseen helmikuun 47,9 pisteestä. Markitin pääekonomisti Chris Williamson sanoi, että viimeisimmät tiedot antavat synkän kuvan. "Euroalueen taantuma syvenee jälleen kerran, kun yritykset ilmoittavat olevansa yhä huolestuneempia alueen velkakriisistä ja poliittisesta epävakaudesta", hän sanoi. "Italian ratkaisemattomat vaalit mainittiin yleisesti keskeisenä talousnäkymiä varjostavana tekijänä maaliskuussa, ja Kyproksen epäonnistunut pelastuspaketti voi hyvinkin johtaa yritysten tunnelman heikkenemiseen entisestään koko alueella huhtikuussa." Williamson lisäsi, että Saksan heikko tulos "viittaa siihen, että ainoa valonpilkahdus muuten synkällä alueella on jälleen kerran alkanut hiipua". Saksan indeksilukema oli maan huonoin kolmeen kuukauteen.</w:t>
      </w:r>
    </w:p>
    <w:p>
      <w:r>
        <w:rPr>
          <w:b/>
        </w:rPr>
        <w:t xml:space="preserve">Yhteenveto</w:t>
      </w:r>
    </w:p>
    <w:p>
      <w:r>
        <w:t xml:space="preserve">Saksan talous hidastui viime kuussa "lähes pysähtyneeksi", kun taas Ranskan talous supistui eniten neljään vuoteen, ilmenee tarkkaan seuratusta tutkimuksesta.</w:t>
      </w:r>
    </w:p>
    <w:p>
      <w:r>
        <w:rPr>
          <w:b/>
          <w:u w:val="single"/>
        </w:rPr>
        <w:t xml:space="preserve">Asiakirjan numero 34475</w:t>
      </w:r>
    </w:p>
    <w:p>
      <w:r>
        <w:t xml:space="preserve">Presidentti vakuuttaa TNA:lle JM:n</w:t>
      </w:r>
    </w:p>
    <w:p>
      <w:r>
        <w:t xml:space="preserve">Tamil National Alliancen (TNA) parlamentaarikot painostivat presidenttiä Colombossa sunnuntaina, että JM olisi perustettava viipymättä, he sanoivat. TNA:n parlamenttiryhmän johtaja R Sampanthan kertoi BBC Sandeshayalle (BBC Sinhala), että presidentti selitti syyt rakenteen perustamisen viivästymiseen. "Presidentti toisti sitoutumisensa yhteisen hallintoneuvoston perustamiseen mahdollisimman pian." Sampanthan sanoi, että presidentti vakuutti heille, että päätöstä jakaa tsunami-apu kapinallisten kanssa ei muuteta, jos hän on jatkuvasti presidentin virassa. JVP kritisoi Presidentti Kumaratunga tapasi TNA:n valtuuskunnan sen jälkeen, kun hän oli aamulla hyökännyt jyrkästi koalitiokumppani Janatha Vimukthi Peramunaa (JVP) vastaan. Hän syytti kabinetin neljää JVP:n ministeriä "psykologisen terrorismin" harjoittamisesta ja maan talouden tuhoamisesta. Presidentti vakuutti perjantaina buddhalaisille Mahanayakesille, että hän keskustelisi vielä heidän kanssaan ennen sopimuksen allekirjoittamista. Presidentti vakuutti vaikutusvaltaisille buddhalaismunkille, että sopimus ei vahingoittaisi Sri Lankan alueellista koskemattomuutta. Udugama Sri Buddharakkhita, Asgiriyan seurakunnan Mahanayake-thero, joka tapasi presidentin lauantaina, kertoi BBC Sandeshayalle, että keskustelujen jälkeen hänestä tuntui, ettei protesteille ole tarvetta. Kumaratungan on määrä tavata maanantaina oppositiojohtaja Ranil Wickramasinghe, joka yrittää ilmeisesti saada tukea ehdotetulle sopimukselle.</w:t>
      </w:r>
    </w:p>
    <w:p>
      <w:r>
        <w:rPr>
          <w:b/>
        </w:rPr>
        <w:t xml:space="preserve">Yhteenveto</w:t>
      </w:r>
    </w:p>
    <w:p>
      <w:r>
        <w:t xml:space="preserve">Presidentti Chandrika Kumaratunga on vakuuttanut tamiliparlamentaarikoille, että ehdotettu yhteinen mekanismi tsunamin aiheuttaman katastrofin jälleenrakentamiseksi tamilitiikerien kanssa etenee suunnitelmien mukaisesti.</w:t>
      </w:r>
    </w:p>
    <w:p>
      <w:r>
        <w:rPr>
          <w:b/>
          <w:u w:val="single"/>
        </w:rPr>
        <w:t xml:space="preserve">Asiakirjan numero 34476</w:t>
      </w:r>
    </w:p>
    <w:p>
      <w:r>
        <w:t xml:space="preserve">Guernseyn osavaltioiden yhtiöt "tarvitsevat enemmän poliittista valvontaa".</w:t>
      </w:r>
    </w:p>
    <w:p>
      <w:r>
        <w:t xml:space="preserve">Valtio omistaa yhdeksän yritystä, joiden valvonta on tällä hetkellä jakautunut kolmen eri osaston kesken. Ensi viikolla on tarkoitus keskustella uudistusehdotuksista, joihin sisältyy kahden hengen komitea, joka valvoo kaikkia yrityksiä. Varajäsen Al Brouard ja varajäsen Dave Jones katsovat, että työmäärän laajuuden vuoksi tarvitaan suurempi komitea. Kaupallistetut yritykset Yhtiöimättömät yritykset Varapuheenjohtaja Brouard sanoi, että kun niitä verrataan esimerkiksi terveys- ja sosiaalipalvelujen ministeriöihin, joiden budjetti on hieman yli 100 miljoonaa puntaa, ja koulutusministeriöön, jonka budjetti on 70-80 miljoonaa puntaa, yritykset tarvitsevat samantasoista poliittista panosta. Hän sanoi, että yhdeksän elimen yhteenlasketut tulot ovat 200 miljoonaa puntaa, niiden omaisuus on 0,5 miljardia puntaa ja ne työllistävät 10 prosenttia valtion työntekijöistä, "reilusti yli 1 200". Varapuheenjohtaja Brouard sanoi, että "pienen valiokunnan huolehtiminen tästä ei ole sopusoinnussa" muun hallituksen kanssa eikä vastaa "kaikkien näiden julkisten palvelujen tärkeyttä". Varapuheenjohtaja Jones sanoi, että he halusivat samaa kuin muissa tärkeimmissä valiokunnissa - viisi valtion jäsentä ja enintään kaksi muuta kuin valtion jäsentä - "riittävän valvonnan" varmistamiseksi.</w:t>
      </w:r>
    </w:p>
    <w:p>
      <w:r>
        <w:rPr>
          <w:b/>
        </w:rPr>
        <w:t xml:space="preserve">Yhteenveto</w:t>
      </w:r>
    </w:p>
    <w:p>
      <w:r>
        <w:t xml:space="preserve">Kaksi kansanedustajaa on ehdottanut, että Guernseyn osavaltioiden omistamien yritysten poliittista valvontaa on lisättävä hallituksen uudistamista koskevissa suunnitelmissa.</w:t>
      </w:r>
    </w:p>
    <w:p>
      <w:r>
        <w:rPr>
          <w:b/>
          <w:u w:val="single"/>
        </w:rPr>
        <w:t xml:space="preserve">Asiakirjan numero 34477</w:t>
      </w:r>
    </w:p>
    <w:p>
      <w:r>
        <w:t xml:space="preserve">Tuhansia yleislääkärin tapaamisia jäänyt saamatta Wiltshiressä</w:t>
      </w:r>
    </w:p>
    <w:p>
      <w:r>
        <w:t xml:space="preserve">Heinäkuun 1. päivän ja syyskuun 30. päivän välisenä aikana potilaat jättivät saapumatta 15 500 tapaamiseen alueen vastaanotoilla. Tohtori Peter Jenkins Wiltshiren kliinisestä komissioryhmästä (CCG) kuvasi tapaamisten laiminlyöntiä "huikeaksi". CCG:n mukaan ongelmalla oli "valtava vaikutus" NHS:ään. Sen mukaan tapaamiset, jotka jäävät saamatta, "estävät muita potilaita pääsemästä vastaanotolle ja tuhlaavat jatkuvasti kiireisten lääkäreiden ja sairaanhoitajien aikaa". "Järkyttävää", sanoi tohtori Jenkins: "Peruuttamalla ei-toivotut tapaamiset, vaikka vain muutama minuutti ennen niitä, muut potilaat pääsevät nopeammin vastaanotolle ja ehkä jopa omalle yleislääkärilleen. "Olimme tietoisia siitä, että useimmissa vastaanotoilla tapahtuu päivittäin useita DNA-tapaamisia, mutta nämä määrät ovat suoraan sanottuna järkyttäviä", hän jatkaa. Tohtori Richard Sandford-Hill Market Lavington Surgerystä lisäsi: "On todella tärkeää, että ihmiset ymmärtävät, millainen vaikutus heillä on, jos he eivät yksinkertaisesti tule paikalle. "Jokaisella on vastuu huolehtia NHS:stä, ja kehotamme Wiltshiren asukkaita peruuttamaan tapaamisen, kun he eivät tarvitse sitä, jotta niitä eniten tarvitsevat pääsevät nopeammin hoitoon."</w:t>
      </w:r>
    </w:p>
    <w:p>
      <w:r>
        <w:rPr>
          <w:b/>
        </w:rPr>
        <w:t xml:space="preserve">Yhteenveto</w:t>
      </w:r>
    </w:p>
    <w:p>
      <w:r>
        <w:t xml:space="preserve">Luvut osoittavat, että Wiltshiren lääkäreiden vastaanotoilla on kolmen kuukauden aikana jäänyt yli 500 tuntia lääkärin vastaanottoajoista väliin.</w:t>
      </w:r>
    </w:p>
    <w:p>
      <w:r>
        <w:rPr>
          <w:b/>
          <w:u w:val="single"/>
        </w:rPr>
        <w:t xml:space="preserve">Asiakirjan numero 34478</w:t>
      </w:r>
    </w:p>
    <w:p>
      <w:r>
        <w:t xml:space="preserve">Blackberry-valmistajan Research in Motionin voitto laskee huomattavasti</w:t>
      </w:r>
    </w:p>
    <w:p>
      <w:r>
        <w:t xml:space="preserve">Kanadalaisen yrityksen nettotulos oli 9 miljoonaa dollaria (5,5 miljoonaa puntaa) joulukuun 1. päivään päättyneeltä kolmen kuukauden jaksolta, kun se vuosi sitten oli 265 miljoonaa dollaria. Neljänneksen aikana sen maailmanlaajuinen tilaajakanta laski 79 miljoonaan 80 miljoonasta. RIM toivoo voivansa elpyä uuden käyttöjärjestelmän avulla. Blackberry 10 -järjestelmä otetaan käyttöön 30. tammikuuta alkaen uusissa puhelimissa. RIM:n liikevaihto oli neljänneksellä 2,7 miljardia dollaria, mikä on 47 prosenttia vähemmän kuin vuotta aiemmin. Yhtiö on viime vuosina kamppaillut kilpailemaan suosittujen iPhonen ja Androidin kanssa. Analyytikot sanoivat, että tulos oli suurin piirtein odotusten mukainen, mutta että tilaajamäärien lasku oli huolestuttavaa. "Yksi huolestuttava mittari on heidän tilaajakantansa - se oli 79 miljoonaa, joten he itse asiassa menettivät tilaajia tällä vuosineljänneksellä", sanoi Evercore Partnersin tutkimusanalyytikko Mark McKechnie. "He ovat pystyneet kompensoimaan tappiot Yhdysvalloissa hankkimalla tilaajia kansainvälisesti, mutta näyttää siltä, että tällä neljänneksellä se ei vain pystynyt siihen."</w:t>
      </w:r>
    </w:p>
    <w:p>
      <w:r>
        <w:rPr>
          <w:b/>
        </w:rPr>
        <w:t xml:space="preserve">Yhteenveto</w:t>
      </w:r>
    </w:p>
    <w:p>
      <w:r>
        <w:t xml:space="preserve">Blackberryn valmistaja Research in Motion (RIM) on nähnyt voittojensa romahtavan ja raportoinut ensimmäisestä neljännesvuosittaisesta tilauslukujen laskusta yhtiön historiassa.</w:t>
      </w:r>
    </w:p>
    <w:p>
      <w:r>
        <w:rPr>
          <w:b/>
          <w:u w:val="single"/>
        </w:rPr>
        <w:t xml:space="preserve">Asiakirjan numero 34479</w:t>
      </w:r>
    </w:p>
    <w:p>
      <w:r>
        <w:t xml:space="preserve">Sormus ja rintakoru "aarteita" otettu Edinburghin junasta</w:t>
      </w:r>
    </w:p>
    <w:p>
      <w:r>
        <w:t xml:space="preserve">Poliisin mukaan esineet, joiden arvo oli 1 000 ja 500 puntaa, vietiin Durhamista Edinburghiin matkalla olleesta junasta. Durhamissa junasta poistunut matkustaja jätti harvinaiset korut punaisessa muovipussissa yläkaappiin. Esineitä ei kuitenkaan luovutettu löytötavaroihin, ja niitä pidetään nyt varastettuina, kertoi British Transport Police. Keskiaikaisessa sormuksessa, joka jätettiin rintaneulan kanssa Aldin punaiseen muovipussiin, on sisäpuolella teksti "o mi hart is yovrs" (oi sydämeni on sinun). Tavarat jättänyt matkustaja oli matkalla Lontoosta Durhamiin Edinburghiin menevällä junalla. Korujen uskotaan olleen varastettu joskus 4. lokakuuta illalla ja 5. lokakuuta kello 12.30 välisenä aikana. Kaikkia, joilla on tietoja, pyydetään ottamaan yhteyttä British Transport Policeen.</w:t>
      </w:r>
    </w:p>
    <w:p>
      <w:r>
        <w:rPr>
          <w:b/>
        </w:rPr>
        <w:t xml:space="preserve">Yhteenveto</w:t>
      </w:r>
    </w:p>
    <w:p>
      <w:r>
        <w:t xml:space="preserve">Junasta on varastettu myöhäisroomalaiselta ajalta peräisin oleva rintakoru ja sormus, jonka sanotaan olevan keskiajalta.</w:t>
      </w:r>
    </w:p>
    <w:p>
      <w:r>
        <w:rPr>
          <w:b/>
          <w:u w:val="single"/>
        </w:rPr>
        <w:t xml:space="preserve">Asiakirjan numero 34480</w:t>
      </w:r>
    </w:p>
    <w:p>
      <w:r>
        <w:t xml:space="preserve">Guernseyn poliisi räjäytti toisen maailmansodan aikaisia räjähteitä</w:t>
      </w:r>
    </w:p>
    <w:p>
      <w:r>
        <w:t xml:space="preserve">Koiran ulkoiluttaja löysi kaksi miinaa viime viikolla, ja yritys kaivaa ne esiin keskeytettiin, koska vuorovesi ei ollut tarpeeksi alhaalla. Pomminpurkuryhmä löysi laitteita nostaessaan kolmannen, joka tuhoutui kahden muun miinan mukana. Päivystävä komisario Terry Coule kertoi, että miinat oli siirretty rannalla ylöspäin ennen kuin ne räjäytettiin kontrolloiduissa räjäytyksissä. Tellermine 42 -miinoja asensivat saaren toisen maailmansodan aikana miehittäneet saksalaiset joukot rannikon ympärille estääkseen liittoutuneiden maihinnousun.</w:t>
      </w:r>
    </w:p>
    <w:p>
      <w:r>
        <w:rPr>
          <w:b/>
        </w:rPr>
        <w:t xml:space="preserve">Yhteenveto</w:t>
      </w:r>
    </w:p>
    <w:p>
      <w:r>
        <w:t xml:space="preserve">Guernseyn poliisin pomminraivausasiantuntijat ovat räjäyttäneet kolme panssarimiinaa Pembroke Bayssä.</w:t>
      </w:r>
    </w:p>
    <w:p>
      <w:r>
        <w:rPr>
          <w:b/>
          <w:u w:val="single"/>
        </w:rPr>
        <w:t xml:space="preserve">Asiakirjan numero 34481</w:t>
      </w:r>
    </w:p>
    <w:p>
      <w:r>
        <w:t xml:space="preserve">Skotlannin ja Englannin rajan maamerkki tulee näytteille</w:t>
      </w:r>
    </w:p>
    <w:p>
      <w:r>
        <w:t xml:space="preserve">Se antaa yleisölle mahdollisuuden esittää huomautuksia ennen kuin suunnitteluhakemus jätetään Dumfries and Galloway Councilille. Cecil Balmondin suunnittelema Caledonian tähti valittiin kansainvälisen kilpailun voittajaksi viime vuonna. Tuomareiden mukaan se olisi "ikoninen tervetulotoivotus ja alati muuttuva nykyaikainen symboli itsevarmalle ja luovalle Skotlannille". Veistokselle varattu paikka sijaitsee maatalousmaalla aivan A74(M)-moottoritien varrella, ja sieltä avautuu näkymä Sark-joelle, joka muodostaa rajan. Investointisuunnitelmat Gretna Landmark Trust, joka pyrkii hankkimaan hankkeen toteuttamiseen tarvittavat investoinnit, on ilmoittanut järjestävänsä nelipäiväisen julkisen näyttelyn ehdotuksista. Hankeryhmän edustaja on paikalla vastaamassa kysymyksiin. Tapahtuma järjestetään 1.-4. kesäkuuta Richard Greenhowe -keskuksessa Gretnassa. Lippulaivan maamerkin potentiaalinen yleisö on 10 miljoonaa ihmistä, jotka ylittävät Skotlannin ja Englannin rajan Gretnassa vuosittain. Suunnitelman toivotaan valmistuvan ajoissa ennen Kansainyhteisön kisoja vuonna 2014.</w:t>
      </w:r>
    </w:p>
    <w:p>
      <w:r>
        <w:rPr>
          <w:b/>
        </w:rPr>
        <w:t xml:space="preserve">Yhteenveto</w:t>
      </w:r>
    </w:p>
    <w:p>
      <w:r>
        <w:t xml:space="preserve">Skotlannin ja Englannin rajalle Gretnaan suunnitellusta 4,2 miljoonan punnan arvoisesta maamerkkiveistoksesta järjestetään julkinen näyttely.</w:t>
      </w:r>
    </w:p>
    <w:p>
      <w:r>
        <w:rPr>
          <w:b/>
          <w:u w:val="single"/>
        </w:rPr>
        <w:t xml:space="preserve">Asiakirjan numero 34482</w:t>
      </w:r>
    </w:p>
    <w:p>
      <w:r>
        <w:t xml:space="preserve">Naiset protestoivat sotaa ja yhteiskuntaelämää vastaan</w:t>
      </w:r>
    </w:p>
    <w:p>
      <w:r>
        <w:t xml:space="preserve">Mielenosoittajien mukaan lähes kolme vuosikymmentä kestänyt hallituksen ja LTTE:n välinen väkivalta on tuhonnut maata ja tehnyt köyhistä entistä köyhempiä. "Tavoitteenamme on tänään pyytää molempia osapuolia, hallitusta ja LTTE:tä, katsomaan, mitä sodasta on seurannut, ja näkemään, että ratkaisua ei löydy tappamalla toisiaan. Kehotamme heitä myös pääsemään poliittiseen sopimukseen, jotta konfliktiin saataisiin kestävä ratkaisu", sanoi Women's Action for Social Justice -järjestön puheenjohtaja. Padma Pushpakanthi totesi lisäksi, että on aika kuulla ihmisten ääni, jotta maata voidaan viedä eteenpäin. "Yhdistynyttä kansallispuoluetta (UNP) ei voida pitää vahvana oppositiona hallitukselle. Tämän vuoksi meidän ihmisten on puhuttava ja toimittava oppositiossa. Mikään hallitus ei voi toimia kansaansa vastaan, ja jos se tekee niin, kansa ei pysy hiljaa". Mielenosoitus järjestettiin päivä sen jälkeen, kun presidentti Mahinda Rajapaksa vannoi "kukistavansa terrorismin" maassa sen jälkeen, kun Dehiwelassa tehtiin pommi-isku junaan, jossa kuoli kahdeksan ihmistä ja loukkaantui yli 70. Tämänpäiväiseen mielenosoitukseen osallistui ihmisiä Gallesta, Gampahasta, Matalesta, Monaragalasta, Nuwaraeliyasta, Badullasta, Mullathivusta ja Puttlamista.</w:t>
      </w:r>
    </w:p>
    <w:p>
      <w:r>
        <w:rPr>
          <w:b/>
        </w:rPr>
        <w:t xml:space="preserve">Yhteenveto</w:t>
      </w:r>
    </w:p>
    <w:p>
      <w:r>
        <w:t xml:space="preserve">Naiset eri puolilta maata kokoontuivat keskiviikkona Colomboon osoittamaan mieltään elinkustannusten nousua ja maan väkivaltaa vastaan.</w:t>
      </w:r>
    </w:p>
    <w:p>
      <w:r>
        <w:rPr>
          <w:b/>
          <w:u w:val="single"/>
        </w:rPr>
        <w:t xml:space="preserve">Asiakirjan numero 34483</w:t>
      </w:r>
    </w:p>
    <w:p>
      <w:r>
        <w:t xml:space="preserve">Unikko "itkevä ikkuna" -veistos asetetaan näytteille Perthissä</w:t>
      </w:r>
    </w:p>
    <w:p>
      <w:r>
        <w:t xml:space="preserve">Poppies Weeping Window -installaatio tulee Black Watchin linnaan ja museoon 30. kesäkuuta-25. syyskuuta. Veistos, jossa on tuhansia keraamisia unikoita, on peräisin näyttelystä, joka houkutteli miljoonia kävijöitä Tower of Londonissa viime vuonna. Kyseisen näyttelyn 888 246 unikkoa edustivat britti- ja siirtomaavoimissa vuosina 1914-1918 kuolleita. Liverpool isännöi parhaillaan veistosta, jonka ovat luoneet taiteilija Paul Cummins ja suunnittelija Tom Piper. Perthin ja Kinrossin lääninrovasti Liz Grant sanoi olevansa iloinen siitä, että museo oli valittu ainoaksi skotlantilaiseksi paikaksi isännöimään "upeaa" veistosta vuonna 2016. "Black Watch Castle and Museum edustaa tärkeää osaa Perthin ja Kinrossin historiasta ja liittyy siihen uhraukseen, jonka niin monet sotilaat ja heidän perheensä tekivät suojellakseen maatamme. "Odotan innolla, että saan toivottaa kävijät tervetulleiksi Perthiin ensi kesänä, kun he voivat nähdä tämän merkittävän taideteoksen ja pohtia niitä rohkeita miehiä ja naisia, joita kunnioitamme ylpeydellä", hän sanoi. Veistos on esillä myös Lincolnin linnassa ja Caernarfonin linnassa vuonna 2016.</w:t>
      </w:r>
    </w:p>
    <w:p>
      <w:r>
        <w:rPr>
          <w:b/>
        </w:rPr>
        <w:t xml:space="preserve">Yhteenveto</w:t>
      </w:r>
    </w:p>
    <w:p>
      <w:r>
        <w:t xml:space="preserve">Perthin museo on ensimmäinen paikka Skotlannissa, jossa on ensimmäisen maailmansodan kuolleita muistava veistos.</w:t>
      </w:r>
    </w:p>
    <w:p>
      <w:r>
        <w:rPr>
          <w:b/>
          <w:u w:val="single"/>
        </w:rPr>
        <w:t xml:space="preserve">Asiakirjan numero 34484</w:t>
      </w:r>
    </w:p>
    <w:p>
      <w:r>
        <w:t xml:space="preserve">Leeds Unitedin entisen puheenjohtajan Leslie Silverin hautajaiset pidettiin</w:t>
      </w:r>
    </w:p>
    <w:p>
      <w:r>
        <w:t xml:space="preserve">Silver toimi tehtävässä vuosina 1983-1996 ja johti seuran paluuta Englannin jalkapallon ykkösliigaan ja sen jälkeistä mestaruutta vuonna 1992. Seura sanoi maanantaina antamassaan lausunnossa olevansa "erittäin surullinen" hänen kuolemastaan. Hautajaiset pidettiin keskiviikkona Leedsin juutalaisella hautausmaalla. Silver, josta tuli OBE vuonna 1982, oli myös Leeds Beckett Universityn, entisen Leeds Metropolitan Universityn, kansleri vuosina 1999-2005. Yliopiston varakansleri Susan Price sanoi: "Olemme syvästi surullisia kuullessamme entisen kanslerimme Leslie Silverin poismenosta, ja ajatuksemme ovat hänen perheensä ja ystäviensä luona. Leslie vaikutti pysyvästi pitkäaikaisen suhteensa aikana yliopistomme kanssa, ja hänen rehellisyytensä, intohimonsa ja sitoutumisensa olivat ilmeisiä kaikille niille, jotka työskentelivät hänen rinnallaan", hän totesi. Häntä tullaan kaipaamaan suuresti."</w:t>
      </w:r>
    </w:p>
    <w:p>
      <w:r>
        <w:rPr>
          <w:b/>
        </w:rPr>
        <w:t xml:space="preserve">Yhteenveto</w:t>
      </w:r>
    </w:p>
    <w:p>
      <w:r>
        <w:t xml:space="preserve">89-vuotiaana kuolleen Leeds Unitedin entisen puheenjohtajan Leslie Silverin hautajaiset on pidetty.</w:t>
      </w:r>
    </w:p>
    <w:p>
      <w:r>
        <w:rPr>
          <w:b/>
          <w:u w:val="single"/>
        </w:rPr>
        <w:t xml:space="preserve">Asiakirjan numero 34485</w:t>
      </w:r>
    </w:p>
    <w:p>
      <w:r>
        <w:t xml:space="preserve">Juventus saa Piemonte Calcio -nimen Fifassa PES-sopimuksen jälkeen</w:t>
      </w:r>
    </w:p>
    <w:p>
      <w:r>
        <w:t xml:space="preserve">Tom GerkenBBC News Fifa 20:n pelaajat joutuvat sen sijaan etsimään "Piemonte Calcio", jos he haluavat pelata Juventuksen tähdillä, kuten Cristiano Ronaldolla ja Aaron Ramseylla. Piemonte Calciolla tulee olemaan oma tunnus ja peliasu, jotka on suunnitellut EA Sports. Tämä on ensimmäinen kerta 25 vuoteen, kun Fifalla ei ole Serie A:n mestarien lisenssiä. PES vs. Fifa Keskustelu on jatkunut jo vuosia. Nämä kaksi peliä ovat olleet kilpailijoita siitä lähtien, kun Fifa 95 ja International Superstar Soccer (PES:n entinen nimi) julkaistiin marraskuussa 1994. Kumpikin peli julkaistiin vuosittain, ja Fifalla oli lähes aina kaikkien tärkeimpien joukkueiden ja pelaajien lisenssit, lukuun ottamatta muutamia merkittäviä poissaoloja. EA Sports ei esimerkiksi saanut lisenssiä toiseen Ronaldoon Fifa 99:ssä, jossa hänet korvattiin epäilyttävän samanlaisella brasilialaisella nimeltä A Calcio. PES on perinteisesti päättänyt olla maksamatta kalliista lisensseistä ja antaa pelattavuutensa puhua puolestaan. Ja PES 2019:ssä Juventus tunnettiin nimellä PM Black White. Se, onko tämä viimeisin kehitys ensimmäinen askel uuteen suuntaan, on epäselvää - mutta se on ensimmäinen kerta, kun PES on päässyt kilpailijansa yli merkittävällä lisenssillä. Samaan aikaan Fifa 20 on ilmoittanut omasta "pitkäaikaisesta" kumppanuudestaan Liverpool FC:n kanssa, mikä tapahtuu sen jälkeen, kun Konami ilmoitti sopimuksensa Mestarien liigan voittajan kanssa päättyneen.</w:t>
      </w:r>
    </w:p>
    <w:p>
      <w:r>
        <w:rPr>
          <w:b/>
        </w:rPr>
        <w:t xml:space="preserve">Yhteenveto</w:t>
      </w:r>
    </w:p>
    <w:p>
      <w:r>
        <w:t xml:space="preserve">Fifa 20:ssä ei ole Juventusta, kun Pro Evolution Soccer 2020 -pelejä valmistava Konami teki yksinoikeussopimuksen seuran kanssa.</w:t>
      </w:r>
    </w:p>
    <w:p>
      <w:r>
        <w:rPr>
          <w:b/>
          <w:u w:val="single"/>
        </w:rPr>
        <w:t xml:space="preserve">Asiakirjan numero 34486</w:t>
      </w:r>
    </w:p>
    <w:p>
      <w:r>
        <w:t xml:space="preserve">Reuben McNulty: McNulty: Ei syytteitä vauvan kuolemasta koiran kimppuun</w:t>
      </w:r>
    </w:p>
    <w:p>
      <w:r>
        <w:t xml:space="preserve">Reuben McNulty oli vain kahden viikon ikäinen, kun hänen kimppuunsa hyökättiin Yaxleyssä, Peterborough'n lähellä sijaitsevassa kiinteistössä marraskuussa 2018. Hän kuoli kolme viikkoa myöhemmin. Poliisi uskoo kuulustelleen kahta henkilöä, joiden uskotaan olevan hänen vanhempansa Daniel McNulty ja Amy Litchfield. Poliisin edustaja on vahvistanut, ettei jatkotoimiin ryhdytä. Tammikuussa 2019 alkavassa tutkinnassa kuultiin, että Reuben sai traumaattisen aivovamman ja kärsi munuaisten ja ruoansulatuskanavan vajaatoiminnasta. Hänen vammansa olivat "sopusoinnussa koiran hyökkäyksen kanssa", Cambridgeshiren vanhempi kuolinsyyntutkija David Heming sanoi. Reuben "kärsi katastrofaalisia vammoja... sen seurauksena, että hänen vanhempiensa Staffordshire-bullterrieri hyökkäsi hänen kotiosoitteessaan", hän lisäsi. Cambridgeshiren poliisi kertoi, että tapauksen jälkeen kaksi Staffordshire-bullterrieriä takavarikoitiin ja hävitettiin. Poliisin tiedottaja on sittemmin vahvistanut asian: "Syyttäjälaitoksen ja Cambridgeshire Constabularyn laajan yhteistyön jälkeen 30-vuotias nainen ja 33-vuotias mies, molemmat Yaxleystä, jotka pidätettiin epäiltynä lapsen laiminlyönnistä, on vapautettu ilman jatkotoimia." Etsi BBC News: East of England Facebookissa, Instagramissa ja Twitterissä. Jos sinulla on juttuehdotus, lähetä sähköpostia osoitteeseen eastofenglandnews@bbc.co.uk.</w:t>
      </w:r>
    </w:p>
    <w:p>
      <w:r>
        <w:rPr>
          <w:b/>
        </w:rPr>
        <w:t xml:space="preserve">Yhteenveto</w:t>
      </w:r>
    </w:p>
    <w:p>
      <w:r>
        <w:t xml:space="preserve">Perheen Staffordshire-bullterrieri hyökkäsi vastasyntyneen vauvan kimppuun, joka kuoli.</w:t>
      </w:r>
    </w:p>
    <w:p>
      <w:r>
        <w:rPr>
          <w:b/>
          <w:u w:val="single"/>
        </w:rPr>
        <w:t xml:space="preserve">Asiakirjan numero 34487</w:t>
      </w:r>
    </w:p>
    <w:p>
      <w:r>
        <w:t xml:space="preserve">Kaksikymmentätuhatta ankeriasta päästetään Lincolnshire-jokeen</w:t>
      </w:r>
    </w:p>
    <w:p>
      <w:r>
        <w:t xml:space="preserve">Se on osa Sustainable Eels Group -järjestön organisoimaa ohjelmaa, jonka tarkoituksena on kannustaa ihmisiä ryhtymään toimiin lajin elpymisen mahdollistamiseksi. Lajin määrä on vähentynyt, koska ankeriaat eivät pääse lisääntymispaikoilleen ihmisen asettamien esteiden vuoksi. Nuoret ankeriaat vapautettiin neljässä paikassa Lymn-joen varrella. Muihin joella toteutettaviin aloitteisiin kuuluvat ympäristöviraston rakentamat ankeriassulut ja Lincolnshire Rivers Trustin järjestämät suojeluhankkeet. Andrew Kerr Sustainable Eels Group -ryhmästä sanoi: "UK Glass Eels on kasvattanut niitä ja antanut ne sitten meille Lincolnshiren kalakantojen palauttamista varten. "Ankeriaiden halutaan voivan hyvin ja menestyvän, sillä se kertoo meille, miten hyvin hoidamme vesivarojamme." Aiemmin tässä kuussa tuhansia nuoria ankeriaita vapautettiin Blagdon-järveen Pohjois-Somersetissä, ja lisää ankeriaita istutetaan Shropshireen ja Walesiin. Valtakunnallisesti vapautetaan noin 100 000 nuorta ankeriasta.</w:t>
      </w:r>
    </w:p>
    <w:p>
      <w:r>
        <w:rPr>
          <w:b/>
        </w:rPr>
        <w:t xml:space="preserve">Yhteenveto</w:t>
      </w:r>
    </w:p>
    <w:p>
      <w:r>
        <w:t xml:space="preserve">Noin 20 000 ankeriasta on vapautettu Lincolnshire-jokeen osana kansallista hanketta, jolla pyritään lisäämään ankeriaiden määrää Yhdistyneessä kuningaskunnassa.</w:t>
      </w:r>
    </w:p>
    <w:p>
      <w:r>
        <w:rPr>
          <w:b/>
          <w:u w:val="single"/>
        </w:rPr>
        <w:t xml:space="preserve">Asiakirjan numero 34488</w:t>
      </w:r>
    </w:p>
    <w:p>
      <w:r>
        <w:t xml:space="preserve">Lanka toivottaa Intian lähettilään tervetulleeksi</w:t>
      </w:r>
    </w:p>
    <w:p>
      <w:r>
        <w:t xml:space="preserve">Hallituksen tiedottaja, mediaministeri Keheliya Rambukwella kertoi tiistaina toimittajille, että hallitus on tyytyväinen Intian apuun normaalin tilanteen palauttamisessa korvien runtelemalle alueelle. Tamil Nadun pääministerille M Karunanidhille lähettämässään kirjeessä tohtori Manmohan Singh on sanonut lähettävänsä erityislähettilään keskustelemaan Sri Lankan tamilien ahdingosta. "Lähetän ulkoministeriön korkean tason virkamiehen vierailemaan Sri Lankassa ja neuvottelemaan korkeimman komissaarin ja paikallisten viranomaisten kanssa", Singh sanoi vastauksena pääministerin aiempaan pyyntöön. Samaan aikaan ministeri Rambukwella lupasi sijoittaa jäljellä olevat siirtymään joutuneet tamilit uudelleen kahden seuraavan kuukauden kuluessa. Hän sanoi, että 35 000:sta sisäisesti siirtymään joutuneesta ihmisestä, jotka ovat edelleen leireillä, hallitus sijoittaa uudelleen noin 700 päivässä.</w:t>
      </w:r>
    </w:p>
    <w:p>
      <w:r>
        <w:rPr>
          <w:b/>
        </w:rPr>
        <w:t xml:space="preserve">Yhteenveto</w:t>
      </w:r>
    </w:p>
    <w:p>
      <w:r>
        <w:t xml:space="preserve">Sri Lankan hallitus sanoo toivottavansa tervetulleeksi Intian pääministerin erityislähettilään keskustelemaan "normaalin elämän palauttamisesta" Sri Lankan pohjois- ja itäosiin.</w:t>
      </w:r>
    </w:p>
    <w:p>
      <w:r>
        <w:rPr>
          <w:b/>
          <w:u w:val="single"/>
        </w:rPr>
        <w:t xml:space="preserve">Asiakirjan numero 34489</w:t>
      </w:r>
    </w:p>
    <w:p>
      <w:r>
        <w:t xml:space="preserve">Canary Wharfin läskivuori: Bungalowin painoinen massa poistettiin viemäristä.</w:t>
      </w:r>
    </w:p>
    <w:p>
      <w:r>
        <w:t xml:space="preserve">Thames Waterin insinöörit kertoivat, että rasvan, rasvan ja "huuhtelukelvottomien" esineiden pahanhajuisen massan irrottaminen Canary Wharfissa sijaitsevasta viemäristä vei kaksi viikkoa ja vaati "raakaa voimaa". Rasvavuori oli juuttunut Yabsley Streetin alle, ja se olisi voinut valua viemäriin ja koteihin, insinöörit lisäsivät. Canary Wharfin asukkaita on kehotettu olemaan "varovaisia, mitä he huuhtelevat". Thames Waterin insinöörit ja MTS Cleansing Services käyttivät tehokkaita vesisuihkuja ja käsityökaluja tukoksen poistamiseksi. Chris Henderson MTS Cleansing Services -yhtiöltä sanoi, että tiimit työskentelivät "väsymättä" ja "saavuttivat hyviä tuloksia vaikeissa olosuhteissa". Thames Waterin jäteverkostojen johtaja Matt Rimmer kuvaili rasvavallia "valtavaksi ja ällöttäväksi". Lokakuussa Lontoon viemäreistä poistettiin toinenkin rasvavuori, joka painoi "enemmän kuin afrikkalainen norsu". Thames Waterin mukaan se käyttää vuosittain 18 miljoonaa puntaa 75 000 tukoksen poistamiseen Lontoon ja Thames Valleyn viemäreistä. Aiheeseen liittyvät Internet-linkit Thames Water MTS Puhdistuspalvelut.</w:t>
      </w:r>
    </w:p>
    <w:p>
      <w:r>
        <w:rPr>
          <w:b/>
        </w:rPr>
        <w:t xml:space="preserve">Yhteenveto</w:t>
      </w:r>
    </w:p>
    <w:p>
      <w:r>
        <w:t xml:space="preserve">Itä-Lontoon viemäristä on poistettu "ällöttävä" rasvamäki, joka painaa yhtä paljon kuin pieni bungalow.</w:t>
      </w:r>
    </w:p>
    <w:p>
      <w:r>
        <w:rPr>
          <w:b/>
          <w:u w:val="single"/>
        </w:rPr>
        <w:t xml:space="preserve">Asiakirjan numero 34490</w:t>
      </w:r>
    </w:p>
    <w:p>
      <w:r>
        <w:t xml:space="preserve">Southamptonin puiston ryöstöistä pidätetyt 14- ja 15-vuotiaat pojat</w:t>
      </w:r>
    </w:p>
    <w:p>
      <w:r>
        <w:t xml:space="preserve">Tammikuun 2. ja 3. päivänä Riverside Parkissa joukko ihmisiä uhkasi neljässä eri välikohtauksessa viittä ihmistä. Yhdessä tapauksessa 21-vuotias uhri sai murtuneen silmäkuopan ja nenän. Kaksi Southamptonista kotoisin olevaa epäiltyä pidätettiin epäiltynä kuudesta ryöstöstä, ryöstön yrityksestä ja pahoinpitelystä. Heidät on vapautettu tutkimusten jatkuessa. Puistossa sattuneiden tapausten aikana neljän ja kahdentoista miehen ryhmien kerrottiin lähestyneen 13-21-vuotiaita uhreja ja varastaneen rahaa ja tavaroita, muun muassa yhden pojan takin. Kaikkia, joilla on tietoja, pyydetään ottamaan yhteyttä Hampshiren poliisiin. Aiheeseen liittyvät Internet-linkit Hampshire Constabulary</w:t>
      </w:r>
    </w:p>
    <w:p>
      <w:r>
        <w:rPr>
          <w:b/>
        </w:rPr>
        <w:t xml:space="preserve">Yhteenveto</w:t>
      </w:r>
    </w:p>
    <w:p>
      <w:r>
        <w:t xml:space="preserve">Kaksi 14- ja 15-vuotiasta poikaa on pidätetty Southamptonissa tapahtuneista ryöstöistä ja pahoinpitelyistä.</w:t>
      </w:r>
    </w:p>
    <w:p>
      <w:r>
        <w:rPr>
          <w:b/>
          <w:u w:val="single"/>
        </w:rPr>
        <w:t xml:space="preserve">Asiakirjan numero 34491</w:t>
      </w:r>
    </w:p>
    <w:p>
      <w:r>
        <w:t xml:space="preserve">Britain's Got Talent: Powysin mies soittaa poliisille valittaakseen</w:t>
      </w:r>
    </w:p>
    <w:p>
      <w:r>
        <w:t xml:space="preserve">David Kates-Lowick, Oldford Rise, Welshpool, myönsi rikkoneensa määräystä ottamalla yhteyttä Dyfed-Powysin poliisiin, vaikka kyseessä ei ollut aito poliisiasia. McPartlin meni vieroitukseen rattijuopumustuomion jälkeen vuonna 2018. Kates-Lowick, 57, jonka tuomio oli ehdollinen, sai 19 viikon vankeusrangaistuksen Llandudnon käräjäoikeudessa. Syyttäjä James Neary sanoi, että poliisille soitettiin kolmen päivän aikana neljä puhelua, joiden aikana Kates-Lowick kertoi puhelun käsittelijöille olevansa turhautunut siihen, että McPartlin voi edelleen ajaa autoa ja olla televisiossa, kun muut olisivat menettäneet työnsä. Kates-Lowick kertoi oikeudelle, että hän oli puheluita soittaessaan alkoholisti ja reseptilääkkeiden vaikutuksen alaisena. Owain Jones sanoi puolustuksessaan, että hänen päämiehensä oli soittanut hätänumeroon 101 eikä 999:ään eikä käyttänyt rumaa kieltä. Jones sanoi, että Kates-Lowickilla oli liikuntarajoitteita ja hän oli erakko, ja lisäsi, että puhelun sisältö viittaa siihen, että hänellä oli "merkittäviä mielenterveysongelmia" ja että se oli "avunpyyntö". Tuomioistuimen puheenjohtaja David Subacchi aktivoi aiemmin Kates-Lowickin 10 viikon ehdollisen rangaistuksen ja tuomitsi hänet uusimmasta rikoksesta yhdeksän viikon vankeusrangaistukseen, jotka suoritetaan peräkkäin. "Tällainen käytös ei vain voi jatkua", Subacchi sanoi Kates-Lowickille.</w:t>
      </w:r>
    </w:p>
    <w:p>
      <w:r>
        <w:rPr>
          <w:b/>
        </w:rPr>
        <w:t xml:space="preserve">Yhteenveto</w:t>
      </w:r>
    </w:p>
    <w:p>
      <w:r>
        <w:t xml:space="preserve">Mies, joka soitti poliisille valittaakseen, että Britain's Got Talent -tähti Ant McPartlin oli yhä televisiossa rattijuopumustuomionsa jälkeen, on tuomittu vankilaan.</w:t>
      </w:r>
    </w:p>
    <w:p>
      <w:r>
        <w:rPr>
          <w:b/>
          <w:u w:val="single"/>
        </w:rPr>
        <w:t xml:space="preserve">Asiakirjan numero 34492</w:t>
      </w:r>
    </w:p>
    <w:p>
      <w:r>
        <w:t xml:space="preserve">Kieren O'Rourken kuolema: Muusikon tappaja vangittiin</w:t>
      </w:r>
    </w:p>
    <w:p>
      <w:r>
        <w:t xml:space="preserve">David-Lee Conlan pahoinpiteli sanallisesti Kieren O'Rourken naisystävää lähellä pubia Dunmow'ssa, Essexissä, viime huhtikuussa, kun kitaristi astui puolustamaan häntä. O'Rourke, 42, tönäistiin ja hän löi päänsä maahan. Hän kuoli 10 päivää myöhemmin, Chelmsford Crown Court kuuli. Conlan, 31, Childs Lanelta, Stanstedista, myönsi tapon ja sai viisi vuotta vankeutta. 'Tulevaisuus ilman häntä' Hän myönsi myös lyöneensä yhtä naisen sukulaista Boars Head -pubin ulkopuolella, jolloin tämän nenä ja hammas murtuivat. Tästä rikoksesta Conlan sai torstain tuomiokäsittelyssä myös 12 kuukauden samanaikaisen rangaistuksen myönnettyään todellisen ruumiinvamman. Thaxtedistä Essexistä kotoisin oleva O'Rourke ei poliisin mukaan muistanut 8. huhtikuuta tapahtunutta hyökkäystä. Hän oli menettänyt tajuntansa puhuessaan poliisin kanssa sairaalasängystään, poliisi lisäsi. Hänen äitinsä Yvonne sanoi: "Kieren on otettu julmasti pois kaikilta hänen perheeltään ja ystäviltään. "Conlanin saama tuomio ei tuo Kiereniä takaisin. "Me kaikki kohtaamme tulevaisuuden ilman häntä. Meille on langetettu elinkautinen tuomio."</w:t>
      </w:r>
    </w:p>
    <w:p>
      <w:r>
        <w:rPr>
          <w:b/>
        </w:rPr>
        <w:t xml:space="preserve">Yhteenveto</w:t>
      </w:r>
    </w:p>
    <w:p>
      <w:r>
        <w:t xml:space="preserve">Mies, joka "julmasti" tönäisi muusikon maahan ja aiheutti tälle kuolemaan johtaneen aivovamman, on tuomittu viideksi vuodeksi vankeuteen.</w:t>
      </w:r>
    </w:p>
    <w:p>
      <w:r>
        <w:rPr>
          <w:b/>
          <w:u w:val="single"/>
        </w:rPr>
        <w:t xml:space="preserve">Asiakirjan numero 34493</w:t>
      </w:r>
    </w:p>
    <w:p>
      <w:r>
        <w:t xml:space="preserve">Kysymyksiä ja vastauksia: A-tasot - asiantuntijoiden neuvoja 2013</w:t>
      </w:r>
    </w:p>
    <w:p>
      <w:r>
        <w:t xml:space="preserve">Koulutusjärjestelmän jatkuvien muutosten vuoksi tilanne voi olla hämmentävä. Kun on vain muutama päivä aikaa varmistaa opiskelupaikka yliopistossa tai valita vaihtoehtoinen tie, oikeiden neuvojen saaminen on avainasemassa. Asiantuntijat Joy Mercer, Association of Collegesin koulutuspolitiikan johtaja, ja Nick Davy, Association of Collegesin korkeakoulutuspäällikkö, antavat neuvoja lukijoille, joilla on odottamattomia tuloksia. SINUN KYSYMYKSET JA VASTAUKSET Becky, Yorkshire Ijeoma, Lontoo Bronwen, Harrow Isabelle, New Romney Meryl, Birmingham Sarah, Nottingham Lisa, Lontoo Rhonwen, Leeds Daniele, Lontoo 'D', Manchester James, Winchester Caroline, Northampton Zara, Preston</w:t>
      </w:r>
    </w:p>
    <w:p>
      <w:r>
        <w:rPr>
          <w:b/>
        </w:rPr>
        <w:t xml:space="preserve">Yhteenveto</w:t>
      </w:r>
    </w:p>
    <w:p>
      <w:r>
        <w:t xml:space="preserve">Mitä teet, jos arvosanasi ovat erilaiset kuin odotit?</w:t>
      </w:r>
    </w:p>
    <w:p>
      <w:r>
        <w:rPr>
          <w:b/>
          <w:u w:val="single"/>
        </w:rPr>
        <w:t xml:space="preserve">Asiakirjan numero 34494</w:t>
      </w:r>
    </w:p>
    <w:p>
      <w:r>
        <w:t xml:space="preserve">UKIP:n johtaja Nigel Farage luopuu Hamiltonin varapuheenjohtajuudesta.</w:t>
      </w:r>
    </w:p>
    <w:p>
      <w:r>
        <w:t xml:space="preserve">UKIP:n johtaja sanoi, että Hamiltonin rooli Carmarthen Eastin ja Dinefwrin ehdokkaana rajoittaa hänen osallistumistaan EU-kansanäänestyskampanjaan. Hamilton toivoo, että hänet valittaisiin ehdokkaaksi myös alueelliselle listalle. Myös puolueen toinen varapuheenjohtaja, Lontoon edustajainhuoneen ehdokas Suzanne Evans, on vaihdettu. Farage sanoi, että UKIP voi tehdä "merkittäviä läpimurtoja" "tärkeissä vaaleissa 5. toukokuuta", mutta lisäsi, että puolueen "eturivin tiedottajien on voitava vapaasti kommentoida ja kampanjoida tärkeimmistä kysymyksistä". "Molemmat varapuheenjohtajamme ovat ehdokkaina tulevissa vaaleissa, mikä rajoittaa heidän rooliaan kansallisen kansanäänestyksen kampanjassa", hän sanoi. "Kiitän siis Suzanne Evansia ja Neil Hamiltonia heidän ajastaan varapuheenjohtajina ja ilmoitan, että heidän tilalleen tulevat Diane James ja William Dartmouth." Hamilton vastasi BBC Walesille: "Olen iloinen Nigelin hyvistä toiveista ehdokkuuteni puolesta Walesin edustajainhuoneeseen. "Jos menestyn toukokuussa, odotan innolla, että voin vastata täysimääräisesti siihen tukeen, jota hän on antanut minulle niin monin tavoin viime vuosina."</w:t>
      </w:r>
    </w:p>
    <w:p>
      <w:r>
        <w:rPr>
          <w:b/>
        </w:rPr>
        <w:t xml:space="preserve">Yhteenveto</w:t>
      </w:r>
    </w:p>
    <w:p>
      <w:r>
        <w:t xml:space="preserve">Nigel Farage on sanonut, että Neil Hamilton vaihdetaan UKIP:n varapuheenjohtajaksi, koska hän on ehdolla Walesin parlamenttivaaleissa.</w:t>
      </w:r>
    </w:p>
    <w:p>
      <w:r>
        <w:rPr>
          <w:b/>
          <w:u w:val="single"/>
        </w:rPr>
        <w:t xml:space="preserve">Asiakirjan numero 34495</w:t>
      </w:r>
    </w:p>
    <w:p>
      <w:r>
        <w:t xml:space="preserve">Devonin ja Cornwallin uusi rantajätevesivaroitussivusto</w:t>
      </w:r>
    </w:p>
    <w:p>
      <w:r>
        <w:t xml:space="preserve">South West Water ja Surfers Against Sewage suunnittelevat uuden verkkosivuston avaamista toukokuussa. Se sisältää varoituksia siitä, mihin rantoihin jätevesipäästöt ovat vaikuttaneet rankkasateiden vuoksi. Andy Cummins Surfers Against Sewage -järjestöstä (SAS) sanoi, että järjestö on vaatinut vedenlaadun päivittämistä "jo vuosia". SAS:n kampanjapäällikkö Cummins sanoi: "Ihmiset saavat reaaliaikaisen varoituksen, kun viemäri on ylivuotanut. "Sen ansiosta he voivat tehdä tietoon perustuvan päätöksen siitä, milloin he menevät veteen." Ylivuotoriski Hän sanoi SAS:n harkitsevan myös tekstiviestipalvelun tarjoamista uimareille ja surffaajille, jotka ovat jo rannalla. Cummins sanoi, että vedenlaatua koskevat päivitykset on tarkoitus ottaa käyttöön koko Yhdistyneessä kuningaskunnassa, ja South West Water on "edelläkävijä" niiden käyttöönotossa. Hän sanoi, että Yhdistyneen kuningaskunnan rannikolla on arviolta 22 000 jätevesiviemärin ylivuotoa, ja rankkasateiden jälkeen on olemassa vaara, että ne ylivuotavat ja päästävät jätevedet meriveteen. South West Waterin mukaan verkkosivustolla keskitytään aluksi rannoille, joilla on sinisen lipun asema.</w:t>
      </w:r>
    </w:p>
    <w:p>
      <w:r>
        <w:rPr>
          <w:b/>
        </w:rPr>
        <w:t xml:space="preserve">Yhteenveto</w:t>
      </w:r>
    </w:p>
    <w:p>
      <w:r>
        <w:t xml:space="preserve">Uimaveden laadusta joillakin Devonin, Cornwallin, Somersetin ja Dorsetin rannoilla on pian saatavilla ajantasaisia päivityksiä.</w:t>
      </w:r>
    </w:p>
    <w:p>
      <w:r>
        <w:rPr>
          <w:b/>
          <w:u w:val="single"/>
        </w:rPr>
        <w:t xml:space="preserve">Asiakirjan numero 34496</w:t>
      </w:r>
    </w:p>
    <w:p>
      <w:r>
        <w:t xml:space="preserve">Yhdysvaltalaisia turisteja löytyi kuolleena Kanadan lumivyöryn jäljiltä</w:t>
      </w:r>
    </w:p>
    <w:p>
      <w:r>
        <w:t xml:space="preserve">Ruumiit löydettiin perjantaiaamuna noin kello 10:30 (16:30 GMT), kertoi Parks Canada. Kaksi Bostonista tullutta turistia joutui lumivyöryn alle joko lauantaina tai sunnuntaina. He eivät olleet kirjautuneet ulos hotellistaan tiistaina, ja heidän autonsa löydettiin Lake Louisen läheltä. Pelastusryhmä löysi lumikengänjälkiä, jotka johtivat lumivyöryn raunioille. Parks Canada kertoi, että alueen yli lentänyt helikopteri oli havainnut kahden hätälähettimen signaalit. Pelastuslaitos pystyi noutamaan ruumiit vasta, kun lumivyöryriskin katsottiin laskeneen riittävästi. "Koko Parks Canadan henkilökunnan ajatukset ovat asianomaisten omaisten ja ystävien luona", Parks Canadan tiedottaja sanoi.</w:t>
      </w:r>
    </w:p>
    <w:p>
      <w:r>
        <w:rPr>
          <w:b/>
        </w:rPr>
        <w:t xml:space="preserve">Yhteenveto</w:t>
      </w:r>
    </w:p>
    <w:p>
      <w:r>
        <w:t xml:space="preserve">Kahden yhdysvaltalaisen turistin ruumiit on löydetty Albertassa Kanadassa, kun he joutuivat lumivyöryn alle Banffin kansallispuistossa.</w:t>
      </w:r>
    </w:p>
    <w:p>
      <w:r>
        <w:rPr>
          <w:b/>
          <w:u w:val="single"/>
        </w:rPr>
        <w:t xml:space="preserve">Asiakirjan numero 34497</w:t>
      </w:r>
    </w:p>
    <w:p>
      <w:r>
        <w:t xml:space="preserve">Yhdysvaltain merijalkaväen sotilaat saavat sosiaalisen median vinkkejä alastonkuvaskandaalin jälkeen</w:t>
      </w:r>
    </w:p>
    <w:p>
      <w:r>
        <w:t xml:space="preserve">Neuvoissa kannustetaan merijalkaväen sotilaita käyttäytymään vastuullisesti, kun he jakavat merijalkaväkeen liittyvää materiaalia verkossa. Siinä lisätään, että merijalkaväen voimassa olevat käskyt ovat "jo pitkään kieltäneet" seksuaalisen tai muun häirinnän. Pentagon on aiemmin todennut, että alastonkuvien jakaminen on "ristiriidassa" sen arvojen kanssa. "Merijalkaväen sotilaiden tulisi miettiä kahdesti ennen kuin he ryhtyvät kyseenalaiseen toimintaan verkossa, ja heidän on vältettävä toimia verkossa, jotka uhkaavat heidän yksikkönsä moraalia, operatiivista valmiutta ja turvallisuutta tai julkista asemaa tai jotka vaarantavat keskeiset arvomme", uusissa ohjeissa sanotaan. Ohjeessa varoitetaan myös julkaisemasta syrjivää sisältöä, joka kohdistuu henkilön "rotuun, ihonväriin, sukupuoleen, sukupuoleen, ikään, uskontoon, kansalliseen alkuperään, seksuaaliseen suuntautumiseen tai muihin suojattuihin kriteereihin". Varusmiehiä ja -naisia kehotettiin ilmoittamaan kaikesta kyseenalaisesta sisällöstä. Aiemmin tässä kuussa merijalkaväen ylin kenraali Robert Neller kertoi kaikille toimintaan osallistuville: "Ette auta minua tai merijalkaväkeä." Senaattori Kirsten Gillibrand, New Yorkin demokraatti, vastasi sanomalla, että armeijan on edelleen puututtava pitkään jatkuneisiin väitteisiin laajalle levinneestä seksuaalisesta hyväksikäytöstä ja häirinnästä. Facebook-ryhmässä Marines United, jossa osa alastonkuvista jaettiin, oli 30 000 jäsentä, mutta se suljettiin skandaalin tultua otsikoihin. BBC on nähnyt erillisen keskustelupalstan, jossa Yhdysvaltain armeijan muiden joukko-osastojen sotilaat ovat jakaneet satoja alastonkuvia.</w:t>
      </w:r>
    </w:p>
    <w:p>
      <w:r>
        <w:rPr>
          <w:b/>
        </w:rPr>
        <w:t xml:space="preserve">Yhteenveto</w:t>
      </w:r>
    </w:p>
    <w:p>
      <w:r>
        <w:t xml:space="preserve">Yhdysvaltain merijalkaväen sotilaille on annettu ohjeet sosiaalisen median käytöstä sen jälkeen, kun kävi ilmi, että jotkut heistä olivat jakaneet alastonkuvia naispuolisista kollegoistaan verkossa.</w:t>
      </w:r>
    </w:p>
    <w:p>
      <w:r>
        <w:rPr>
          <w:b/>
          <w:u w:val="single"/>
        </w:rPr>
        <w:t xml:space="preserve">Asiakirjan numero 34498</w:t>
      </w:r>
    </w:p>
    <w:p>
      <w:r>
        <w:t xml:space="preserve">Dumfriesin lokki-taistelussa on annettu kokoontumishuuto</w:t>
      </w:r>
    </w:p>
    <w:p>
      <w:r>
        <w:t xml:space="preserve">Dumfriesissa on jo pitkään ollut ongelmia kaupunkilokkien ryöstelystä ja ruoan viemisestä sekä melu- ja sotkuongelmista. Paikallisviranomaisilla on ilmainen pesien poistojärjestelmä, ja ne voivat myös asettaa piikkejä ongelmallisten rakennusten katoille. Se totesi, että nyt on paras aika havaita pesiviä lokkeja, ja pyysi ihmisiä ilmoittamaan niistä "mahdollisimman pian". Myös lokkien ryöstelystä ja ruoan varastamisesta olisi ilmoitettava, sillä paikallisviranomaisen mukaan tämä voi auttaa kohdentamaan tiedot tiettyihin paikkoihin. Yleisöä on myös pyydetty auttamaan ongelman ratkaisemisessa oman kotinsa lähellä sijaitsevilla kiinteistöillä. "Joskus naapureilla on parempi näkymä pesäpaikalle kuin henkilöllä, joka asuu talossa, johon pesä on rakennettu", neuvoston lausunnossa sanottiin. "Jos luulet, että naapurisi katolla on lokinpesä, pyydä asianomaista talonomistajaa ilmoittamaan pesästä. "Rakennusten omistajien, haltijoiden ja vuokranantajien on annettava meille lupa lokinmunien tai -pesien poistamiseen. Emme voi tehdä mitään ilman tätä lupaa." Lisäksi se toisti yleisölle osoitetun vetoomuksen olla ruokkimatta lintuja.</w:t>
      </w:r>
    </w:p>
    <w:p>
      <w:r>
        <w:rPr>
          <w:b/>
        </w:rPr>
        <w:t xml:space="preserve">Yhteenveto</w:t>
      </w:r>
    </w:p>
    <w:p>
      <w:r>
        <w:t xml:space="preserve">Eräs neuvosto on kehottanut yleisöä ilmoittamaan lokinpesien sijainnit, jotta voitaisiin puuttua lintujen "sukelluspommituksiin".</w:t>
      </w:r>
    </w:p>
    <w:p>
      <w:r>
        <w:rPr>
          <w:b/>
          <w:u w:val="single"/>
        </w:rPr>
        <w:t xml:space="preserve">Asiakirjan numero 34499</w:t>
      </w:r>
    </w:p>
    <w:p>
      <w:r>
        <w:t xml:space="preserve">Bradford Street nimetään nyrkkeilijä Richard Dunnin mukaan</w:t>
      </w:r>
    </w:p>
    <w:p>
      <w:r>
        <w:t xml:space="preserve">Bradfordista kotoisin oleva Richard Dunn otteli Alin kanssa raskaansarjan maailmanmestaruudesta vuonna 1976 Münchenissä Saksassa, ja hän kesti neljä erää ennen kuin hävisi. Hänen mukaansa nimetty urheilukeskus on tarkoitus purkaa myöhemmin tänä vuonna. Kaupunginvaltuutettu Rosie Watson kertoi Local Democracy Reporting Service (LDRS) -palvelulle, että häntä oli juhlistettava "asianmukaisesti". "Kun keskus on purettu, alue rakennetaan uudelleen [ja] uudella alueella oleva tie nimetään Richard Dunnin mukaan. "Lisäksi Richard Dunnin valokuva asetetaan pysyvästi esille Sedberghin uudessa urheilu- ja vapaa-ajankeskuksessa". "Tarkastelemme myös muita vaihtoehtoja Richard Dunnin ja muiden urheilutähtien tunnustamiseksi, jotta voimme varmistaa, että heitä juhlitaan asianmukaisesti, sillä he ovat tärkeä osa yhteistä sosiaalista historiaamme ja perintöämme." Dunn oli hiljattain voittanut Euroopan mestaruuden ennen kuin hän astui kehään ottelemaan Alia vastaan 24. toukokuuta 1976. Hänet kaadettiin kolmesti neljännessä erässä, ja erotuomari keskeytti ottelun viidennessä erässä, koska Dunn ei pystynyt jatkamaan. Odsal Stadiumin lähellä sijaitseva Richard Dunnin urheilukeskus suljettiin vuonna 2019 uuden Sedberghin vapaa-ajankeskuksen avauduttua Cleckheaton Roadilla. Sitä käytettiin viimeksi joulukuun parlamenttivaalien ääntenlaskentaan.</w:t>
      </w:r>
    </w:p>
    <w:p>
      <w:r>
        <w:rPr>
          <w:b/>
        </w:rPr>
        <w:t xml:space="preserve">Yhteenveto</w:t>
      </w:r>
    </w:p>
    <w:p>
      <w:r>
        <w:t xml:space="preserve">Bradfordissa sijaitseva katu nimetään Muhammad Alia vastaan taistelleen entisen Britannian ja Euroopan raskaansarjan nyrkkeilymestarin mukaan.</w:t>
      </w:r>
    </w:p>
    <w:p>
      <w:r>
        <w:rPr>
          <w:b/>
          <w:u w:val="single"/>
        </w:rPr>
        <w:t xml:space="preserve">Asiakirjan numero 34500</w:t>
      </w:r>
    </w:p>
    <w:p>
      <w:r>
        <w:t xml:space="preserve">Nobel-sihteeri pahoittelee Obaman rauhanpalkintoa</w:t>
      </w:r>
    </w:p>
    <w:p>
      <w:r>
        <w:t xml:space="preserve">Geir Lundestad kertoi uutistoimisto AP:lle, että komitea toivoi palkinnon vahvistavan Obamaa. Sen sijaan päätös sai Yhdysvalloissa osakseen kritiikkiä. Monet väittivät, ettei hänellä ollut palkinnon arvoista vaikutusta. Lundestad sanoi muistelmateoksessaan Secretary of Peace, että jopa Obama itse oli yllättynyt. "Mikään Nobelin rauhanpalkinto ei ole koskaan herättänyt niin paljon huomiota kuin Barack Obaman palkitseminen vuonna 2009", Lundestad kirjoittaa. "Jopa monet Obaman kannattajat uskoivat, että palkinto oli virhe", hän sanoo. "Siinä mielessä komitea ei saavuttanut sitä, mitä se oli toivonut". Hän paljastaa myös, että Obama harkitsi, ettei hän menisi noutamaan palkintoa Norjan pääkaupungissa Oslossa. Hänen henkilökuntansa tiedusteli, ovatko muut palkinnon saajat jättäneet seremonian väliin, mutta he saivat selville, että näin on tapahtunut vain harvoin, esimerkiksi silloin, kun toisinajattelijoita on pidättänyt heidän hallituksensa. "Valkoisessa talossa he ymmärsivät nopeasti, että heidän oli matkustettava Osloon", Lundestad kirjoitti. Lundestad toimi komitean vaikutusvaltaisena, mutta äänioikeudettomana sihteerinä vuosina 1990-2015. Hän on rikkonut salamyhkäisen komitean perinnettä, jonka jäsenet harvoin keskustelevat työskentelystä. Muita näkemyksiä Kirja antaa myös muita näkemyksiä komitean toiminnasta: Tämän vuoden Nobelin rauhanpalkinto julkistetaan 9. lokakuuta.</w:t>
      </w:r>
    </w:p>
    <w:p>
      <w:r>
        <w:rPr>
          <w:b/>
        </w:rPr>
        <w:t xml:space="preserve">Yhteenveto</w:t>
      </w:r>
    </w:p>
    <w:p>
      <w:r>
        <w:t xml:space="preserve">Nobelin rauhanpalkinnon myöntäminen Yhdysvaltain presidentille Barack Obamalle vuonna 2009 ei saavuttanut sitä, mitä komitea toivoi, on komitean entinen sihteeri todennut.</w:t>
      </w:r>
    </w:p>
    <w:p>
      <w:r>
        <w:rPr>
          <w:b/>
          <w:u w:val="single"/>
        </w:rPr>
        <w:t xml:space="preserve">Asiakirjan numero 34501</w:t>
      </w:r>
    </w:p>
    <w:p>
      <w:r>
        <w:t xml:space="preserve">Laituri ja venemyymälä 10 vaarassa olevan rakennuksen joukossa</w:t>
      </w:r>
    </w:p>
    <w:p>
      <w:r>
        <w:t xml:space="preserve">Victorian Society on julkaissut vuosittaisen luettelonsa Englannin ja Walesin vaarallisimmista viktoriaanisista ja edvardiaanisista rakennuksista. Näyttelijä ja Victorian Societyn varapuheenjohtaja Griff Rhys Jones sanoi, että rakennukset tarvitsevat yleisön apua. Listalle pääsi myös Conwyssa sijaitseva palatsimainen talo, jota kutsutaan "alennus-Downtoniksi". Jones on nauhoittanut videon, jossa hän pyytää ihmisiä auttamaan yleisön ehdottaman luettelon julkistamisessa, sillä "nämä rakennukset tarvitsevat apua, ja me tarvitsemme teitä auttamaan niitä". Victorian Societyn johtaja Christopher Costelloe sanoi: "Kaikki tämän vuoden top 10 -listalla olevat rakennukset ovat luetteloituja rakennuksia, mikä tarkoittaa, että hallitus on tunnustanut niiden kansallisen merkityksen. "Nämä rakennukset kuvaavat konkreettisesti Britannian historiaa. Kaikki ne ansaitsevat parempaa kuin nykyinen tilanteensa." Vuoden 2015 uhanalaisluettelossa</w:t>
      </w:r>
    </w:p>
    <w:p>
      <w:r>
        <w:rPr>
          <w:b/>
        </w:rPr>
        <w:t xml:space="preserve">Yhteenveto</w:t>
      </w:r>
    </w:p>
    <w:p>
      <w:r>
        <w:t xml:space="preserve">Britannian ainoa saaren ympärille rakennettu laituri ja "maailmanlaajuisesti merkittävä" venevarasto ovat tämän vuoden 10 uhanalaisimman rakennuksen joukossa.</w:t>
      </w:r>
    </w:p>
    <w:p>
      <w:r>
        <w:rPr>
          <w:b/>
          <w:u w:val="single"/>
        </w:rPr>
        <w:t xml:space="preserve">Asiakirjan numero 34502</w:t>
      </w:r>
    </w:p>
    <w:p>
      <w:r>
        <w:t xml:space="preserve">Eastleighin miestä syytetään vuoden 2019 raiskausrikoksesta</w:t>
      </w:r>
    </w:p>
    <w:p>
      <w:r>
        <w:t xml:space="preserve">Poliisin mukaan 22-vuotiasta naista lähestyttiin ja hänen kimppuunsa hyökättiin Eastleighissa, Hampshiren osavaltiossa, varhain 9. tammikuuta. Hän käveli Beaulieu Roadilta ja Selbourne Drivelta kujia pitkin Whytewaysiin, jossa rikos tapahtui, poliisit kertoivat aiemmin. David Howsen, 32, The Quadrangle, Eastleigh, on määrä saapua Southamptonin tuomareiden eteen 6. lokakuuta.</w:t>
      </w:r>
    </w:p>
    <w:p>
      <w:r>
        <w:rPr>
          <w:b/>
        </w:rPr>
        <w:t xml:space="preserve">Yhteenveto</w:t>
      </w:r>
    </w:p>
    <w:p>
      <w:r>
        <w:t xml:space="preserve">Miestä on syytetty naisen raiskauksesta tammikuussa 2019.</w:t>
      </w:r>
    </w:p>
    <w:p>
      <w:r>
        <w:rPr>
          <w:b/>
          <w:u w:val="single"/>
        </w:rPr>
        <w:t xml:space="preserve">Asiakirjan numero 34503</w:t>
      </w:r>
    </w:p>
    <w:p>
      <w:r>
        <w:t xml:space="preserve">Llanfyllinin matkailun maamerkkipuu kaatui tuulten takia</w:t>
      </w:r>
    </w:p>
    <w:p>
      <w:r>
        <w:t xml:space="preserve">Green Hall Hillin kukkulalla Llanfyllinin lähellä sijainnut Lonely Tree kaatui myrskytuulessa, jonka nopeus oli paikoin jopa 100mph. Mänty on retkeilijöiden nähtävyys, ja sen kuvaa käytetään Llanfyllinin kaupungin verkkosivustolla. Neuvosto keskustelee keskiviikkona suunnitelmista puun pelastamiseksi. Puu sijaitsi kaupungin- ja maakuntaneuvos Peter Lewisin perheen omistamalla maalla. Hän sanoi, että kaupunginvaltuusto yrittäisi selvittää, olisiko mahdollista pelastaa puu, joka on merkitty alueen Ordnance Survey -karttaan nimellä The Lonely Tree. "Puu on tärkeä monille ihmisille, ja se on historiallinen osa Llanfyllinia ja Cainin laaksoa", hän lisäsi. "Perheeni on saanut useita pyyntöjä ihmisiltä eri puolilta maailmaa, jotka ovat halunneet levittää läheisensä tuhkat puun läheisyyteen. "Joidenkin mielestä puu voitaisiin pelastaa, koska siinä on vielä juuria maassa." Paikallinen legenda kertoo, että ihmisten, jotka aikovat jäädä alueelle, on käveltävä mäkeä ylös halatakseen puuta.</w:t>
      </w:r>
    </w:p>
    <w:p>
      <w:r>
        <w:rPr>
          <w:b/>
        </w:rPr>
        <w:t xml:space="preserve">Yhteenveto</w:t>
      </w:r>
    </w:p>
    <w:p>
      <w:r>
        <w:t xml:space="preserve">Walesiin viime keskiviikkona iskeneet kovat tuulet ovat kaataneet puun, joka on toiminut Powysin kaupungin maamerkkinä ainakin 200 vuotta.</w:t>
      </w:r>
    </w:p>
    <w:p>
      <w:r>
        <w:rPr>
          <w:b/>
          <w:u w:val="single"/>
        </w:rPr>
        <w:t xml:space="preserve">Asiakirjan numero 34504</w:t>
      </w:r>
    </w:p>
    <w:p>
      <w:r>
        <w:t xml:space="preserve">Tuoreita kuvia neljännestä Co-opin käteisautomaattihyökkäyksestä</w:t>
      </w:r>
    </w:p>
    <w:p>
      <w:r>
        <w:t xml:space="preserve">Keskiviikkona Leicestershiren Sapcotessa sijaitsevaan Co-operative-ruokakauppaan kohdistuneesta hyökkäyksestä on paljastunut uusia kuvia ja videoita. Kuvamateriaalissa kaivinkone iskeytyy toistuvasti rakennukseen ja nostaa sitten taitavasti koko pankkiautomaatin ulos. Yksi silminnäkijä ilmeisesti ajoi varkaita takaa, kun he pakenivat pakettiautolla. Kyseessä oli neljäs Co-op-ostoskeskukseen kohdistunut hyökkäys viime viikkojen aikana, ja aiemmat tapaukset ovat sattuneet Asfordbyssä, Whetstonessa ja Newbold Verdonissa. Silminnäkijät kuvailivat kuulleensa kovan pamauksen ja nähneensä kaivinkoneen, joka oli teleskooppipyörä, ryntäävän rakennukseen ennen kuin se repi käteisautomaatin irti ja lastasi sen Toyota Hi-Lux -autoon. Konstaapeli Stuart Palmer sanoi, että jengi oli varastanut ajoneuvot läheisiltä rakennustyömailta ennen kuin se oli ottanut rakennuksen kohteekseen. Poliisin mukaan "huomattava määrä" rahaa on viety.</w:t>
      </w:r>
    </w:p>
    <w:p>
      <w:r>
        <w:rPr>
          <w:b/>
        </w:rPr>
        <w:t xml:space="preserve">Yhteenveto</w:t>
      </w:r>
    </w:p>
    <w:p>
      <w:r>
        <w:t xml:space="preserve">Tuoreita kuvia ja dramaattista valvontakamerakuvaa on tullut julki jengistä, joka repi pankkiautomaatin irti seinästä.</w:t>
      </w:r>
    </w:p>
    <w:p>
      <w:r>
        <w:rPr>
          <w:b/>
          <w:u w:val="single"/>
        </w:rPr>
        <w:t xml:space="preserve">Asiakirjan numero 34505</w:t>
      </w:r>
    </w:p>
    <w:p>
      <w:r>
        <w:t xml:space="preserve">Cardiffin Taff-joen vesivoimajärjestelmä avataan</w:t>
      </w:r>
    </w:p>
    <w:p>
      <w:r>
        <w:t xml:space="preserve">Radyr Weir -vesivoimala käyttää virtaa kahden turbiinin pyörittämiseen, ja sen arvioidaan tuottavan sähköä 550 kodin tarpeisiin. Sen rakenne mahdollistaa edelleen vaelluskalojen uinnin jokea ylöspäin ja kutemisen. Nyt kun järjestelmä on toiminnassa, Taff Trail -reitin osa, joka oli suljettu töiden vuoksi, avataan uudelleen. Ramesh Patel, Cardiffin neuvoston liikenne-, suunnittelu- ja kestävyyskysymyksistä vastaava kabinettijäsen, sanoi: "Minulle on valtava ilo ja ylpeys avata tämä järjestelmä, joka on pysyvä muistutus neuvoston sitoutumisesta puhtaan, paikallisesti tuotetun energian tuottamiseen ja siihen investoimiseen."</w:t>
      </w:r>
    </w:p>
    <w:p>
      <w:r>
        <w:rPr>
          <w:b/>
        </w:rPr>
        <w:t xml:space="preserve">Yhteenveto</w:t>
      </w:r>
    </w:p>
    <w:p>
      <w:r>
        <w:t xml:space="preserve">Cardiffissa on avattu 2,6 miljoonan punnan hanke, jossa Taff-joen voimaa käytetään sähköntuotantoon.</w:t>
      </w:r>
    </w:p>
    <w:p>
      <w:r>
        <w:rPr>
          <w:b/>
          <w:u w:val="single"/>
        </w:rPr>
        <w:t xml:space="preserve">Asiakirjan numero 34506</w:t>
      </w:r>
    </w:p>
    <w:p>
      <w:r>
        <w:t xml:space="preserve">Tesla vahvistui ennen Model 3 -sähköauton lanseerausta</w:t>
      </w:r>
    </w:p>
    <w:p>
      <w:r>
        <w:t xml:space="preserve">Musk sanoi, että viisipaikkainen auto - sen tähän mennessä edullisin ajoneuvo - oli läpäissyt kaikki lakisääteiset testit. "Odotamme saavamme SN1:n [sarjanumero 1] valmiiksi perjantaina", hän twiittasi viitaten ensimmäiseen autoon tuotantolinjalta. Teslan osakkeet nousivat maanantaina noin 2 prosenttia, kun sijoittajat ottivat uutisen vastaan. Tuotannon pitäisi saavuttaa 20 000 autoa kuukaudessa joulukuuhun mennessä, Musk lisäsi. Model 3 on Teslan yritys murtautua autoilijoiden massamarkkinoille. Perusmallin hinnat alkavat 35 000 dollarista (27 000 punnasta), mikä on lähes puolet Teslan nykyisen halvimman auton hinnasta. Musk on aiemmin sanonut, että hänen tavoitteenaan on tuottaa noin 500 000 ajoneuvoa vuodessa, kunhan tuotanto on täydessä kapasiteetissa. Aiemmin tänä vuonna Tesla ohitti General Motorsin ja Fordin Yhdysvaltain arvokkaimpana autonvalmistajana, vaikka se valmisti vain 84 000 autoa vuonna 2016. Yritys arvostettiin Wall Streetillä maanantaina 60 miljardiin dollariin, kun General Motorsin arvo oli 54 miljardia dollaria ja Fordin 46 miljardia dollaria.</w:t>
      </w:r>
    </w:p>
    <w:p>
      <w:r>
        <w:rPr>
          <w:b/>
        </w:rPr>
        <w:t xml:space="preserve">Yhteenveto</w:t>
      </w:r>
    </w:p>
    <w:p>
      <w:r>
        <w:t xml:space="preserve">Sähköautovalmistaja Teslan osakkeet ovat nousseet sen jälkeen, kun perustaja Elon Musk kertoi, että sen uusi Model 3 -auto valmistuu perjantaina, kaksi viikkoa ennen aikataulua.</w:t>
      </w:r>
    </w:p>
    <w:p>
      <w:r>
        <w:rPr>
          <w:b/>
          <w:u w:val="single"/>
        </w:rPr>
        <w:t xml:space="preserve">Asiakirjan numero 34507</w:t>
      </w:r>
    </w:p>
    <w:p>
      <w:r>
        <w:t xml:space="preserve">Strictly Come Dancingin tuomarit allekirjoittavat uuden sopimuksen uuteen sarjaan</w:t>
      </w:r>
    </w:p>
    <w:p>
      <w:r>
        <w:t xml:space="preserve">Len Goodman, Bruno Tonioli ja Craig Revel Horwood, jotka ovat olleet mukana ohjelmassa sen alusta asti, saavat jälleen seurakseen Darcey Bussellin. Kyseessä on entisen ballerinan kolmas sarja. Aiemmin oli spekuloitu, että Goodman, 70, saattaisi luopua ohjelmasta, mutta hän jatkaa. Juontaja Sir Bruce Forsyth ilmoitti aiemmin tänä vuonna vetäytyvänsä sarjasta, vaikka hän saattaa vielä esiintyä kertaluonteisissa erikoisohjelmissa. Ohjelman tiedottaja vahvisti: "He kaikki tulevat takaisin." Judy Murray, miesten Wimbledonin hallitsevan mestarin Andy Murrayn äiti, neuvottelee esiintymisestä kilpailijana tämänvuotisessa sarjassa, jota juontavat Tess Daly ja Claudia Winkleman. Ammattilaiset James Jordan ja Artem Chigvintsev eivät palaa BBC:n ohjelmaan tänä vuonna. Kahdeksan vuotta vakituisesti mukana ollut Jordan hylkäsi tarjouksen pienemmästä roolista kertaluonteisissa erikoisohjelmissa. Chigvintsev päätti jäädä Yhdysvaltoihin, jossa hän on mukana Tanssii tähtien kanssa -ohjelmassa. Heidät korvaavat Joanne Clifton ja Tristan MacManus. Seuraa meitä @BBCNewsbeat Twitterissä ja @Radio1Newsbeat YouTubessa.</w:t>
      </w:r>
    </w:p>
    <w:p>
      <w:r>
        <w:rPr>
          <w:b/>
        </w:rPr>
        <w:t xml:space="preserve">Yhteenveto</w:t>
      </w:r>
    </w:p>
    <w:p>
      <w:r>
        <w:t xml:space="preserve">Strictly Come Dancingin tuomaristo on allekirjoittanut sopimuksen uudesta sarjasta ennen BBC One -ohjelman paluuta myöhemmin tänä vuonna.</w:t>
      </w:r>
    </w:p>
    <w:p>
      <w:r>
        <w:rPr>
          <w:b/>
          <w:u w:val="single"/>
        </w:rPr>
        <w:t xml:space="preserve">Asiakirjan numero 34508</w:t>
      </w:r>
    </w:p>
    <w:p>
      <w:r>
        <w:t xml:space="preserve">Julkisen sektorin työntekijöiden irtisanominen "voisi suojella työpaikkoja".</w:t>
      </w:r>
    </w:p>
    <w:p>
      <w:r>
        <w:t xml:space="preserve">Hallitus haluaa tehdä 50 miljoonan punnan säästöt kolmen vuoden aikana osana kattavaa menojen tarkistusta ja on varannut 6 miljoonan punnan irtisanomispotin. Työntekijöillä on 2. elokuuta ja 17. syyskuuta välisenä aikana aikaa tehdä hakemus, ja päätökset annetaan lokakuun loppuun mennessä. Valtiovarainministeri Philip Ozouf sanoi, että Jerseyn tulevaisuus voidaan turvata valtion menojen vähentämisellä. "Tarjoamalla henkilöstölle mahdollisuus hakeutua vapaaehtoisesti irtisanottavaksi nyt vähennetään tulevien työpaikkojen menetysten mahdollisuutta", hän sanoi. "Taitojen tasapaino" Ministeriöiden päälliköt tarkastelevat jokaisen hakemuksen, ja "toteuttamiskelpoiset" hakemukset asetetaan tärkeysjärjestykseen, jotta ne voidaan viedä hyväksymispaneeliin. Osavaltioiden mukaan vapaaehtoisille irtisanomisille on oltava perusteltu liiketaloudellinen syy. Kriteereinä ovat muun muassa työn jatkuva tarve, keskeisten tietojen ja taitojen mahdollinen menetys sekä jäljellä olevien taitojen tasapaino. Ammattiliittojen johtajat osallistuvat maanantaina osavaltioiden kokoukseen.</w:t>
      </w:r>
    </w:p>
    <w:p>
      <w:r>
        <w:rPr>
          <w:b/>
        </w:rPr>
        <w:t xml:space="preserve">Yhteenveto</w:t>
      </w:r>
    </w:p>
    <w:p>
      <w:r>
        <w:t xml:space="preserve">Jerseyn julkisen sektorin työntekijöillä on lähes kaksi kuukautta aikaa päättää, haluavatko he hakea vapaaehtoista irtisanomista.</w:t>
      </w:r>
    </w:p>
    <w:p>
      <w:r>
        <w:rPr>
          <w:b/>
          <w:u w:val="single"/>
        </w:rPr>
        <w:t xml:space="preserve">Asiakirjan numero 34509</w:t>
      </w:r>
    </w:p>
    <w:p>
      <w:r>
        <w:t xml:space="preserve">Ilmaiset rokotukset lapsille Jerseyn yleislääkärin vastaanotolla</w:t>
      </w:r>
    </w:p>
    <w:p>
      <w:r>
        <w:t xml:space="preserve">Siirto on tehty, koska lasten terveysklinikka ei enää tarjoa rokotuksia. Tällä hetkellä vanhemmat voivat valita, haluavatko he vastaanottaa rokotukset ilmaiseksi lastenneuvolassa vai maksavatko he vastaanotosta yleislääkärin vastaanotolla. Kaikki vauvojen rokotuskäynnit ja kolmevuotiaiden rokotuskäynnit tapahtuvat tammikuusta lähtien vastaanotoilla. Terveys- ja sosiaalipalvelujen osaston mukaan klinikalle on ollut pitkiä jonoja. Lastentautien erikoislääkäri Mark Jones sanoo, että tämä koskee erityisesti pikkulasten ikäryhmää. Hänen mukaansa on esiintynyt sekaannusta, ja jotkut lapset ovat "lipsahtaneet verkon läpi". Tohtori Jones sanoi, että usein heidän yleislääkärinsä luuli, että heidät rokotetaan klinikalla, vaikka vanhemmille oli ilmoitettu tapaamisista yleislääkärin vastaanotolla.</w:t>
      </w:r>
    </w:p>
    <w:p>
      <w:r>
        <w:rPr>
          <w:b/>
        </w:rPr>
        <w:t xml:space="preserve">Yhteenveto</w:t>
      </w:r>
    </w:p>
    <w:p>
      <w:r>
        <w:t xml:space="preserve">Vanhempien, jotka vievät lapsensa lääkäriin Jerseyssä lapsirokotuksia varten, ei tarvitse maksaa.</w:t>
      </w:r>
    </w:p>
    <w:p>
      <w:r>
        <w:rPr>
          <w:b/>
          <w:u w:val="single"/>
        </w:rPr>
        <w:t xml:space="preserve">Asiakirjan numero 34510</w:t>
      </w:r>
    </w:p>
    <w:p>
      <w:r>
        <w:t xml:space="preserve">Jännitys Trincossa</w:t>
      </w:r>
    </w:p>
    <w:p>
      <w:r>
        <w:t xml:space="preserve">Dhanapalsinhamiksi nimetyn maanviljelijän murhan jälkeen tamilikyläläisten, erityisesti naisten ja lasten, nähtiin lähtevän kodeistaan. Tamil National Alliancen parlamentaarikon R. Sampanthanin Sri Lankan tarkkailuvaltuuskunnalle tekemän valituksen mukaan armeijan henkilökunta ja kotivartijat ovat hakanneet maanviljelijän kuoliaaksi. Maanviljelijän sanotaan joutuneen hyökkäyksen kohteeksi ollessaan matkalla riisipellolle Manakattukulamissa, joka on lähellä Trincomaleeta sijaitseva kylä. Toisessa välikohtauksessa poliisin bunkkeriin tiistai-iltana heitetty kranaatti haavoitti konstaapelia, kertoo Uppuvalin poliisi.</w:t>
      </w:r>
    </w:p>
    <w:p>
      <w:r>
        <w:rPr>
          <w:b/>
        </w:rPr>
        <w:t xml:space="preserve">Yhteenveto</w:t>
      </w:r>
    </w:p>
    <w:p>
      <w:r>
        <w:t xml:space="preserve">Kylistä pakenevien ihmisten määrä on kasvussa, kertooRG Dharmadasa Trincomaleesta.</w:t>
      </w:r>
    </w:p>
    <w:p>
      <w:r>
        <w:rPr>
          <w:b/>
          <w:u w:val="single"/>
        </w:rPr>
        <w:t xml:space="preserve">Asiakirjan numero 34511</w:t>
      </w:r>
    </w:p>
    <w:p>
      <w:r>
        <w:t xml:space="preserve">Dorchesterin raiskauksesta epäillyn DNA-profiili on saatu poliisin haltuun</w:t>
      </w:r>
    </w:p>
    <w:p>
      <w:r>
        <w:t xml:space="preserve">Teini-ikäisen kimppuun hyökättiin Dorchesterissa sijaitsevassa St Osmund's Middle Schoolissa noin kello 21.20 GMT torstaina 5. joulukuuta. Mies, jolla oli mukanaan taskuveitsi, pakotti hänet maahan. Dorsetin poliisi sanoi, että DNA-tiedot antavat etsiville mahdollisuuden "nopeasti ja lopullisesti" sulkea pois kaikki asiaan liittymättömät henkilöt. Hyökkääjä on kuvattu valkoihoiseksi ja iältään noin 20-50-vuotiaaksi. Hänellä oli yllään harmaa puffa-tyylinen takki, jossa oli huppu ylhäällä, vaaleat housut ja nahkahanskat. Rikospoliisi on aiemmin julkaissut epäillystä valvontakamerakuvia ja kehottanut Dorchesterin kaakkoisosan asukkaita tarkistamaan valvontakameroidensa ja kojelautakameroidensa vastaavanlaisen kuvamateriaalin, joka on nauhoitettu samana iltana kello 18.00 ja 22.30 GMT välisenä aikana - samana iltana kuin Dorchesterin joulunviettotapahtuma. Komisario Wayne Seymour sanoi: "Olemme saaneet kodin valvontakameran kuvamateriaalia, jonka uskotaan näyttävän epäillyn alueella rikoksen tapahtuma-aikaan. "Toivon, että se voisi auttaa silminnäkijöitä, jotka ovat nähneet miehen lähistöllä."</w:t>
      </w:r>
    </w:p>
    <w:p>
      <w:r>
        <w:rPr>
          <w:b/>
        </w:rPr>
        <w:t xml:space="preserve">Yhteenveto</w:t>
      </w:r>
    </w:p>
    <w:p>
      <w:r>
        <w:t xml:space="preserve">Rikostutkijat, jotka tutkivat 15-vuotiaan tytön raiskausta koulun kentällä Dorsetissa, kertovat, että heillä on epäillyn DNA-profiili.</w:t>
      </w:r>
    </w:p>
    <w:p>
      <w:r>
        <w:rPr>
          <w:b/>
          <w:u w:val="single"/>
        </w:rPr>
        <w:t xml:space="preserve">Asiakirjan numero 34512</w:t>
      </w:r>
    </w:p>
    <w:p>
      <w:r>
        <w:t xml:space="preserve">West Parkin murha: Poliisi saa lisäaikaa teinien kuulusteluun</w:t>
      </w:r>
    </w:p>
    <w:p>
      <w:r>
        <w:t xml:space="preserve">Viktorija Sokolova löydettiin West Parkista, Wolverhamptonista, torstaina, päivä sen jälkeen, kun hänen perheensä oli ilmoittanut hänet kadonneeksi. Hän kuoli päähän kohdistuneeseen tylpän iskun aiheuttamaan vammaan, kertoi poliisi. Kaksi 16- ja 17-vuotiasta poikaa pidätettiin kaupungissa perjantaina, ja poliisi on sittemmin hakenut menestyksekkäästi 12 tunnin ja 36 tunnin jatkoaikaa. Poliisit ovat lisänneet partiointia alueella Liettuassa syntyneen neiti Sokolovan kuoleman jälkeen. Kuolemantapauksesta on tavanomaisen menettelyn mukaisesti ilmoitettu myös riippumattomalle poliisivirastolle (IOPC), koska uhri oli ilmoitettu kadonneeksi.</w:t>
      </w:r>
    </w:p>
    <w:p>
      <w:r>
        <w:rPr>
          <w:b/>
        </w:rPr>
        <w:t xml:space="preserve">Yhteenveto</w:t>
      </w:r>
    </w:p>
    <w:p>
      <w:r>
        <w:t xml:space="preserve">Poliisi on saanut lisäaikaa kuulustella kahta teiniä 14-vuotiaan tytön kuolemasta.</w:t>
      </w:r>
    </w:p>
    <w:p>
      <w:r>
        <w:rPr>
          <w:b/>
          <w:u w:val="single"/>
        </w:rPr>
        <w:t xml:space="preserve">Asiakirjan numero 34513</w:t>
      </w:r>
    </w:p>
    <w:p>
      <w:r>
        <w:t xml:space="preserve">Glengormleyn sotamuistomerkin vandalismia käsitellään "viharikoksena".</w:t>
      </w:r>
    </w:p>
    <w:p>
      <w:r>
        <w:t xml:space="preserve">Useita unikkoseppeleitä Ballyclare Roadin muistomerkillä vahingoitettiin lauantain vastaisena yönä, ja tapauksesta ilmoitettiin poliisille sunnuntaiaamuna. Paikan ympärille asennettiin kaide vuonna 2014 aiempien rikollisten vahingontekojen vuoksi. Antrimin ja Newtownabbeyn apulaispormestari Noreen McClelland tuomitsi hyökkäyksen. SDLP:n kaupunginvaltuutettu sanoi, ettei tämä ollut ensimmäinen kerta, kun muistomerkkiin on kohdistettu hyökkäys, ja lisäsi, että "joka kerta, kun se tapahtuu, ihmiset tuomitsevat sen, se on täysin tuomittavaa". "Koko yhteisö on vihainen, että näin on tapahtunut, siihen ei ole mitään tarvetta", hän sanoi. "Tähän paikkaan kohdistuneet vihamieliset hyökkäykset ovat täysin epäkunnioittavia, eivätkä syylliset edusta yhteistä yhteisöämme." Poliisi on vahvistanut, että tapausta käsitellään viharikoksena, ja se on pyytänyt lisätietoja.</w:t>
      </w:r>
    </w:p>
    <w:p>
      <w:r>
        <w:rPr>
          <w:b/>
        </w:rPr>
        <w:t xml:space="preserve">Yhteenveto</w:t>
      </w:r>
    </w:p>
    <w:p>
      <w:r>
        <w:t xml:space="preserve">Poliisi käsittelee Antrimin kreivikunnassa Glengormleyssä sijaitsevan sotamuistomerkin ilkivaltaa viharikoksena.</w:t>
      </w:r>
    </w:p>
    <w:p>
      <w:r>
        <w:rPr>
          <w:b/>
          <w:u w:val="single"/>
        </w:rPr>
        <w:t xml:space="preserve">Asiakirjan numero 34514</w:t>
      </w:r>
    </w:p>
    <w:p>
      <w:r>
        <w:t xml:space="preserve">Apollo House: Irlantilaiset tähdet osallistuvat asunnottomien mielenosoitukseen</w:t>
      </w:r>
    </w:p>
    <w:p>
      <w:r>
        <w:t xml:space="preserve">Tunnetut irlantilaiset muusikot, kuten Oscar-voittaja Glen Hansard, Dublinin bändi Kodaline ja Hozier, johtivat kampanjoijia laulamaan Dublinin rakennuksen ulkopuolella. Apollo House, entinen hallituksen toimistorakennus, on tyhjillään, mutta sen purkamista ja uudelleenrakentamista suunnitellaan. Vastaanottajat ryhtyvät nyt oikeustoimiin lopettaakseen "laittoman miehityksen". He menivät tiistaina Dublinin korkeimpaan oikeuteen hakemaan kampanjoijia vastaan kieltokanteita, jotka voisivat pakottaa heidät poistumaan rakennuksesta. Heidän asianajajansa kertoi oikeudelle, että rakennukseen liittyy vakavia terveys- ja turvallisuusongelmia, koska se ei sovellu asuinkäyttöön eikä sillä ole tällä hetkellä palovakuutusta. Home Sweet Home -kampanjaryhmään kuuluu Irlannin asuntoverkoston ja ammattiliittojen edustajia. Sitä tukevat Oscar-palkittu lauluntekijä Hansard ja Oscar-ehdokas elokuvaohjaaja Jim Sheridan. Sadat ihmiset kokoontuivat rakennuksen ulkopuolelle tiistaina iltapäivällä, kun Hansard johti kannattajia irlantilaiseen This Land is Our Land -kappaleeseen. Aiemmin korkeimmalle oikeudelle kerrottiin, että kuulijat olivat hyvin herkkiä kodittomien ahdingolle, Irlannin kansallinen yleisradioyhtiö RTÉ kertoi. Heidän asianajajansa sanoi, että Dublinin kaupunginvaltuuston mukaan Dublinissa on tällä hetkellä riittävästi tiloja kodittomien määrälle.</w:t>
      </w:r>
    </w:p>
    <w:p>
      <w:r>
        <w:rPr>
          <w:b/>
        </w:rPr>
        <w:t xml:space="preserve">Yhteenveto</w:t>
      </w:r>
    </w:p>
    <w:p>
      <w:r>
        <w:t xml:space="preserve">Irlantilaiset julkkikset ovat antaneet tukensa kodittomuuden vastaiselle kampanjalle sen jälkeen, kun aktivistit ottivat haltuunsa entisen hallituksen rakennuksen ja muuttivat sen turvakodiksi.</w:t>
      </w:r>
    </w:p>
    <w:p>
      <w:r>
        <w:rPr>
          <w:b/>
          <w:u w:val="single"/>
        </w:rPr>
        <w:t xml:space="preserve">Asiakirjan numero 34515</w:t>
      </w:r>
    </w:p>
    <w:p>
      <w:r>
        <w:t xml:space="preserve">Intian Rahul Gandhi pitää kokouksen vaalitappion johdosta</w:t>
      </w:r>
    </w:p>
    <w:p>
      <w:r>
        <w:t xml:space="preserve">Puolue koki suuren takaiskun poliittisesti ratkaisevassa osavaltiossa, sillä se voitti alle 30 paikkaa 403:sta. Gandhi johti puolueen kampanjaa eturintamasta käsin. Myöhemmin hän otti vastuun sen huonosta menestyksestä. Vaaleja pidettiin koetinkivenä vuonna 2014 pidettäviä kansallisia vaaleja varten. Kongressin Uttar Pradeshin vastavalittujen lainsäätäjien odotetaan osallistuvan istuntoon torstaina ja perjantaina. Myös monet hävinneistä ehdokkaista on kutsuttu paikalle selittämään tappiotaan. Pohjois-Intiassa sijaitsevassa Uttar Pradeshissa asuu yli 200 miljoonaa ihmistä, ja se lähettää parlamenttiin suurimman määrän 80 kansanedustajaa. Kongressi oli toivonut, että Gandhi saisi Uttar Pradeshissa voiton, joka elvyttäisi korkean inflaation, talouskasvun hidastumisen ja korruptiosyytösten koetteleman Intian hallitsevan puolueen heikentynyttä menestystä. Hänestä odotetaan yleisesti Intian seuraavaa pääministeriä. Delhin kokouksessa puolueen odotetaan keskustelevan siitä, miten asiat voidaan korjata ennen vuoden 2014 vaaleja.</w:t>
      </w:r>
    </w:p>
    <w:p>
      <w:r>
        <w:rPr>
          <w:b/>
        </w:rPr>
        <w:t xml:space="preserve">Yhteenveto</w:t>
      </w:r>
    </w:p>
    <w:p>
      <w:r>
        <w:t xml:space="preserve">Kongressin korkea-arvoinen johtaja Rahul Gandhi pitää kaksipäiväisen kokouksen Intian pääkaupungissa Delhissä analysoidakseen puolueen epäonnistumista Uttar Pradeshin osavaltion vaaleissa.</w:t>
      </w:r>
    </w:p>
    <w:p>
      <w:r>
        <w:rPr>
          <w:b/>
          <w:u w:val="single"/>
        </w:rPr>
        <w:t xml:space="preserve">Asiakirjan numero 34516</w:t>
      </w:r>
    </w:p>
    <w:p>
      <w:r>
        <w:t xml:space="preserve">Crieff Hydro -konserni ostaa kaksi hotellia</w:t>
      </w:r>
    </w:p>
    <w:p>
      <w:r>
        <w:t xml:space="preserve">Hotelliyritys osti Isles of Glencoe Hotelin ja Ballachulish Hotelin tuntemattomalla summalla. Crieff Hydro oli hallinnoinut yrityksiä vuodesta 2014 lähtien. Yhtiö, joka omistaa myös kaksi hotellia Crieffissä ja kaksi Peeblesissä, kertoi aikovansa jatkaa investointeja molempiin Lochaberin maamerkkeihin ja aloittaa tänä syksynä makuuhuoneiden parannuksilla. Isles of Glencoessa ja Ballachulishissa on yhteensä 112 makuuhuonetta. Crieff Hydron toimitusjohtaja Stephen Leckie sanoi: "Nämä kaksi hotellia täydentävät omistamaamme hotellikokoelmaa. "Niiden perheystävällisyys, upeat sijainnit, pääsy kauniisiin maisemiin ja lämmin kodinomainen tunnelma tekevät niistä täydellisesti sopivia. "Olemme tähän mennessä osoittaneet, että paikallinen johto ja Skotlannista innostuneet ihmiset voivat menestyä hyvin, kun ne ovat mukana liiketoiminnassa. "Odotamme innolla, että nämä yritykset jatkavat kasvuaan."</w:t>
      </w:r>
    </w:p>
    <w:p>
      <w:r>
        <w:rPr>
          <w:b/>
        </w:rPr>
        <w:t xml:space="preserve">Yhteenveto</w:t>
      </w:r>
    </w:p>
    <w:p>
      <w:r>
        <w:t xml:space="preserve">Crieff Hydro -hotellikonserni on laajentanut tarjontaansa ostamalla kaksi hotellia Skotlannin länsirannikolta.</w:t>
      </w:r>
    </w:p>
    <w:p>
      <w:r>
        <w:rPr>
          <w:b/>
          <w:u w:val="single"/>
        </w:rPr>
        <w:t xml:space="preserve">Asiakirjan numero 34517</w:t>
      </w:r>
    </w:p>
    <w:p>
      <w:r>
        <w:t xml:space="preserve">EU:n asiantuntijan mukaan sadat eurooppalaiset taistelevat Syyriassa</w:t>
      </w:r>
    </w:p>
    <w:p>
      <w:r>
        <w:t xml:space="preserve">Gilles de Kerchove arvioi, että Syyriassa heitä on noin 500. Tiedustelupalvelut pelkäävät, että jotkut heistä voivat liittyä al-Qaidaan liittyviin ryhmiin ja palata myöhemmin Eurooppaan tekemään terrori-iskuja. Yhdistynyt kuningaskunta, Irlanti ja Ranska kuuluvat niihin EU-maihin, joilla arvioidaan olevan eniten taistelijoita Syyriassa. "Kaikki heistä eivät ole radikaaleja lähtiessään, mutta todennäköisesti monet heistä radikalisoituvat siellä ja saavat koulutusta", de Kerchove sanoi BBC:lle. "Ja kuten olemme nähneet, tämä voi johtaa vakavaan uhkaan, kun he palaavat takaisin." BBC:n Eurooppa-kirjeenvaihtaja Duncan Crawford kertoo, että tiedustelupalvelut ovat tehostaneet tutkimuksia kaikkialla Euroopassa. Isossa-Britanniassa ja Belgiassa ne ovat lisänneet ponnistelujaan sen seuraamiseksi, miten ihmisiä värvätään. Alankomaissa viranomaiset ovat nostaneet terrorismin uhkatason "huomattavaksi" - osittain siksi, että Syyriasta palaavat radikalisoituneet kansalaiset huolestuttavat heitä.</w:t>
      </w:r>
    </w:p>
    <w:p>
      <w:r>
        <w:rPr>
          <w:b/>
        </w:rPr>
        <w:t xml:space="preserve">Yhteenveto</w:t>
      </w:r>
    </w:p>
    <w:p>
      <w:r>
        <w:t xml:space="preserve">EU:n terrorisminvastainen päällikkö on kertonut BBC:lle, että sadat eurooppalaiset taistelevat Syyriassa kapinallisjoukkojen kanssa Bashar al-Assadin hallintoa vastaan.</w:t>
      </w:r>
    </w:p>
    <w:p>
      <w:r>
        <w:rPr>
          <w:b/>
          <w:u w:val="single"/>
        </w:rPr>
        <w:t xml:space="preserve">Asiakirjan numero 34518</w:t>
      </w:r>
    </w:p>
    <w:p>
      <w:r>
        <w:t xml:space="preserve">Penmonin majakka: Suunnitelmat kellon korvaamiseksi sumutorvella jätetty</w:t>
      </w:r>
    </w:p>
    <w:p>
      <w:r>
        <w:t xml:space="preserve">Angleseyn neuvosto on saanut hakemuksen Penmonin Trwyn Du -majakan muutostöistä, kertoo Local Democracy Reporting Service. Vaaran varoituskello on soinut ympäri vuorokauden 30 sekunnin välein vuodesta 1922 lähtien. Läheistä kahvilaa pitävä Philip Russell sanoi, että kellon menettäminen olisi kuin "menettäisi osan aluetta". Englannin ja Walesin majakoita hallinnoiva Trinity House sanoi, että nykyinen järjestelmä ei ole enää luotettava merenkulkijoiden kannalta ja että uusi laite olisi "yksinkertaisempi valvoa ja ylläpitää". Paikalliset asukkaat ovat hyökänneet ehdotuksia vastaan. He ovat laatineet 1 100 nimeä käsittävän vetoomuksen ja perustaneet Facebook-sivun Save the Trwyn Du Lighthouse Bell (Pelastakaa Trwyn Du Lighthouse Bell). Trinity House, joka kokeili uutta laitetta viime elokuussa, sanoi, että se aktivoituisi vain sumuisella säällä ja olisi muuna aikana äänettömänä.</w:t>
      </w:r>
    </w:p>
    <w:p>
      <w:r>
        <w:rPr>
          <w:b/>
        </w:rPr>
        <w:t xml:space="preserve">Yhteenveto</w:t>
      </w:r>
    </w:p>
    <w:p>
      <w:r>
        <w:t xml:space="preserve">Suunnitelmat rakastetun majakan kellon korvaamisesta sumutorvella on esitetty voimakkaasta vastustuksesta huolimatta.</w:t>
      </w:r>
    </w:p>
    <w:p>
      <w:r>
        <w:rPr>
          <w:b/>
          <w:u w:val="single"/>
        </w:rPr>
        <w:t xml:space="preserve">Asiakirjan numero 34519</w:t>
      </w:r>
    </w:p>
    <w:p>
      <w:r>
        <w:t xml:space="preserve">Toy Story 3 vuoden 2010 lipputulojen kärjessä</w:t>
      </w:r>
    </w:p>
    <w:p>
      <w:r>
        <w:t xml:space="preserve">Disney-Pixarin animaatio, joka oli myös viime vuoden ykköselokuva Pohjois-Amerikassa, ohitti Avatarin ja nousi toiseksi. James Cameronin 3D-elokuva tuotti 67 miljoonaa puntaa, ja sen jälkeen tuli Harry Potter ja kuoleman varjelukset: Osa 1 48,7 miljoonalla punnalla. Johnny Deppin tähdittämä Liisa Ihmemaassa oli neljäs 42,2 miljoonalla punnalla, ja Inception oli viides 35,8 miljoonalla punnalla. Loppuvuoden top 10 -listaa hallitsevat jatko-osat, sillä neljäs täyspitkä Shrek-animaatio Forever After tuotti 32,3 miljoonaa puntaa ja sijoittui kuudenneksi. Vampyyrielokuvien jatko-osa The Twilight Sage: Eclipse oli seitsemänneksi tuottoisin elokuva 29,7 miljoonalla punnalla, ja sen jälkeen tulivat Sex and the City 2 21,6 miljoonalla punnalla ja Iron Man 2 21,2 miljoonalla punnalla. Vuoden 2010 top 10:n täydentää Sam Worthingtonin tähdittämä fantasiafilmatisointi Clash of the Titans, joka tuotti 20,2 miljoonaa puntaa.</w:t>
      </w:r>
    </w:p>
    <w:p>
      <w:r>
        <w:rPr>
          <w:b/>
        </w:rPr>
        <w:t xml:space="preserve">Yhteenveto</w:t>
      </w:r>
    </w:p>
    <w:p>
      <w:r>
        <w:t xml:space="preserve">Toy Story 3 oli Yhdistyneen kuningaskunnan ja Irlannin lipputulotilastojen ykkönen vuonna 2010, ja se tuotti 73,8 miljoonaa puntaa, Screen Internationalin julkaisemat luvut osoittavat.</w:t>
      </w:r>
    </w:p>
    <w:p>
      <w:r>
        <w:rPr>
          <w:b/>
          <w:u w:val="single"/>
        </w:rPr>
        <w:t xml:space="preserve">Asiakirjan numero 34520</w:t>
      </w:r>
    </w:p>
    <w:p>
      <w:r>
        <w:t xml:space="preserve">Robbie Williams ja Gary Barlow julkaisevat singlen</w:t>
      </w:r>
    </w:p>
    <w:p>
      <w:r>
        <w:t xml:space="preserve">Shame-niminen single on kaksikon kirjoittama, ja se julkaistaan 4. lokakuuta. Barlow ja Williams riitaantuivat noin silloin, kun Williams jätti Take Thatin vuonna 1995, mutta ovat ilmeisesti sopineet erimielisyytensä viime vuosina. Single on peräisin Williamsin tulevalta Greatest Hits -albumilta. Myöhemmin tänä vuonna ilmestyvän tupla-cd:n nimeksi tulee In and Out of Consciousness. Jalkapallo-ottelu Uutinen tulee kuukausia kestäneiden spekulaatioiden jälkeen Williamsin paluusta Take Thatiin. Viime vuonna Children in Need -konsertissa Williams puhui huhuista, joiden mukaan hän esiintyisi jälleen yhtyeen kanssa. Hän sanoi, että suunnitelmista oli "tulossa hyvin jännittäviä", mutta lisäsi, ettei tiennyt missä, milloin tai miten se tapahtuisi. "Toivon vain, etteivät ihmiset kyllästy ajatukseen ennen kuin se todella tapahtuu", hän sanoi. Williams ja Barlow nähtiin yhdessä myös sunnuntaina Old Traffordilla järjestetyssä hyväntekeväisyysjalkapallotapahtumassa Soccer Aidissa.</w:t>
      </w:r>
    </w:p>
    <w:p>
      <w:r>
        <w:rPr>
          <w:b/>
        </w:rPr>
        <w:t xml:space="preserve">Yhteenveto</w:t>
      </w:r>
    </w:p>
    <w:p>
      <w:r>
        <w:t xml:space="preserve">Entiset Take That -yhtyekaverit Robbie Williams ja Gary Barlow aikovat julkaista dueton 15 vuotta sen jälkeen, kun he viimeksi levyttivät yhdessä.</w:t>
      </w:r>
    </w:p>
    <w:p>
      <w:r>
        <w:rPr>
          <w:b/>
          <w:u w:val="single"/>
        </w:rPr>
        <w:t xml:space="preserve">Asiakirjan numero 34521</w:t>
      </w:r>
    </w:p>
    <w:p>
      <w:r>
        <w:t xml:space="preserve">Beach Boys tuo jälleennäkemisen Yhdistyneeseen kuningaskuntaan</w:t>
      </w:r>
    </w:p>
    <w:p>
      <w:r>
        <w:t xml:space="preserve">Yhtye on tähän mennessä ilmoittanut yhdestä konsertista Isossa-Britanniassa, joka järjestetään Lontoon Wembley-areenalla 28. syyskuuta. Beach Boysin 50-vuotisjuhlavuoden maailmankiertueella, joka alkoi Arizonasta huhtikuussa, esiintyvät Brian Wilson, Mike Love, David Marks, Al Jardine ja Bruce Johnston. Kappaleet, kuten Good Vibrations ja Surfin' USA, tekivät heistä yhden popin ja rockin vaikutusvaltaisimmista yhtyeistä. Wilsonin veljet Dennis ja Carl, jotka kuuluivat alkuperäisiin jäseniin, kuolivat vuonna 1983 ja 1998. Yhtye auttoi luomaan modernin popin muotin, ja heidän vuonna 1966 ilmestynyttä Pet Sounds -albumiaan kutsutaan säännöllisesti yhdeksi kaikkien aikojen parhaista LP-levyistä. Menestys kuitenkin hiipui, kun Wilson kärsi psyykkisistä ongelmista ja huumeiden käytöstä, ja jännitteet johtivat bändin sisällä useisiin oikeudellisiin riitoihin. Liput Wembleyn keikalle tulevat myyntiin perjantaina, ja bändin uusi albumi That's Why God Made the Radio ilmestyy 4. kesäkuuta. Bändi kiertää Yhdysvaltoja ja Kanadaa heinäkuuhun asti, minkä jälkeen he siirtyvät Eurooppaan, Japaniin ja Singaporeen.</w:t>
      </w:r>
    </w:p>
    <w:p>
      <w:r>
        <w:rPr>
          <w:b/>
        </w:rPr>
        <w:t xml:space="preserve">Yhteenveto</w:t>
      </w:r>
    </w:p>
    <w:p>
      <w:r>
        <w:t xml:space="preserve">The Beach Boys -yhtyeen elossa olevat jäsenet vierailevat Yhdistyneessä kuningaskunnassa osana jälleennäkemiskiertuettaan.</w:t>
      </w:r>
    </w:p>
    <w:p>
      <w:r>
        <w:rPr>
          <w:b/>
          <w:u w:val="single"/>
        </w:rPr>
        <w:t xml:space="preserve">Asiakirjan numero 34522</w:t>
      </w:r>
    </w:p>
    <w:p>
      <w:r>
        <w:t xml:space="preserve">Torbayn Tory-ehdokkaana on entinen pormestari Nick Bye.</w:t>
      </w:r>
    </w:p>
    <w:p>
      <w:r>
        <w:t xml:space="preserve">Nick Bye kertoi, että ryhmä oli poistanut hänet Paigntonin osastolle. Jean Baker, yhdistyksen varapuheenjohtaja, sanoi, että Bye "rikkoi sääntöjä ja häntä rangaistiin", mutta ei vahvistanut lisätietoja. Bye, joka valittiin Torbayn ensimmäiseksi pormestariksi vuonna 2005, kiistää väitteet. Hän sanoi: Bye sanoi: "En missään nimessä usko rikkoneeni konservatiivipuolueen sääntöjä. "En halua sanoa mitään sellaista, mikä estäisi paluutani puolueeseen." Bye sanoi, että häntä oli myös estetty asettumasta ehdolle missään Torbayn vaalipiirissä. 'Tottelemattomuus sääntöjä kohtaan' neiti Baker sanoi: "Kampanjoimme tiiminä, esitämme 'Torbayn tiimiä', Nick on yrittänyt heikentää meitä. "Sanotaan vain, että hän pesi likapyykkiä julkisesti... Hän ei totellut sääntöjä, jotka hän oli allekirjoittanut." Bye, joka oli ehdokkaana Cliftonin ja Maidenwayn vaalipiirissä Paigntonissa, sanoi: "Jotkut puolueen jäsenet ovat tyytymättömiä siihen, että olen kirjoittanut useita artikkeleita ja kirjeitä paikallislehteen, ja osa niistä on ollut kriittisiä pormestari Gordon Oliverin ja hallinnon toimintaa kohtaan. "Mietin, mitä teen seuraavaksi. "En aio heittää kaikkia lelujani ulos lastenvaunuista... Olen edelleen konservatiivipuolueen jäsen ja toivon, että jäsenet pohtivat asiaa ja tämä päätös voidaan kumota." Torbayn konservatiiviliiton puheenjohtaja Michael Jeavons sanoi: "Tämä on puolueen sisäinen asia, mutta toivotamme Nickille kaikkea hyvää tulevaisuuteen. "Olemme varmoja, että hän osallistuu jatkossakin Bayn elämään ja puolueen tulevaisuuteen". "Olemme myös hyvin kiitollisia siitä, että hän on luvannut tukea Torbayn ehdokasta Kevin Fosteria." "Olemme myös hyvin kiitollisia siitä, että hän on luvannut tukea Torbayn ehdokasta Kevin Fosteria."</w:t>
      </w:r>
    </w:p>
    <w:p>
      <w:r>
        <w:rPr>
          <w:b/>
        </w:rPr>
        <w:t xml:space="preserve">Yhteenveto</w:t>
      </w:r>
    </w:p>
    <w:p>
      <w:r>
        <w:t xml:space="preserve">Torbayn entinen pormestari on jätetty pois ehdokkaana ensi vuoden parlamenttivaaleissa sen jälkeen, kun hän oli "pessyt likapyykkiä julkisesti", lomakohteen konservatiivinen yhdistys on sanonut.</w:t>
      </w:r>
    </w:p>
    <w:p>
      <w:r>
        <w:rPr>
          <w:b/>
          <w:u w:val="single"/>
        </w:rPr>
        <w:t xml:space="preserve">Asiakirjan numero 34523</w:t>
      </w:r>
    </w:p>
    <w:p>
      <w:r>
        <w:t xml:space="preserve">Stephen Hawking: Westminster Abbey -palvelukseen hakee tuhansia ihmisiä</w:t>
      </w:r>
    </w:p>
    <w:p>
      <w:r>
        <w:t xml:space="preserve">Maaliskuussa 76-vuotiaana kuolleen teoreettisen fyysikon muistotilaisuus pidetään Westminster Abbeyssa Lontoossa 15. kesäkuuta. Hänen tuhkansa haudataan Sir Isaac Newtonin ja Charles Darwinin väliin. Äänestys enintään 1 000 paikasta avattiin keskiviikkona. Osallistumisoikeutta ovat pyytäneet ihmiset niinkin kaukaa kuin Kanadasta ja Yhdysvalloista, Intiasta, Kiinasta, Boliviasta ja Tuvalun pikkuruiselta saarelta eteläiseltä Tyynellämereltä. The Stephen Hawking Foundation käynnisti äänestyksen keskiviikkona klo 00.01 BST. Hawkingin tuhkat haudataan luostariin Stephen Hawkingin hautaustilaisuutta koskeva äänestys aloitettiin Neljässä tunnissa oli jätetty yli 1 000 hakemusta, ja määrä on kasvanut tasaisesti, myös 227 brittiläiseltä koululta, jotka saavat tuoda mukanaan enintään neljä oppilasta ja opettajan yhdellä hakemuksella. Säätiö kertoi perustaneensa erityisen palvelimen selviytyäkseen ensi kuussa odotettavissa olevasta suuresta verkkokysynnästä. Professori Hawking kuoli pitkän taistelun jälkeen motoneuronisairautta vastaan. Tuhannet ihmiset kerääntyivät hänen kotikaupunkinsa kaduille hänen hautajaisiinsa 31. maaliskuuta. Professori Hawkingin elämän ja työn suosio on aiheuttanut ongelmia aiemminkin, kun hänen väitöskirjansa kysyntä kaatoi ajoittain osan Cambridgen yliopiston verkkosivustosta, kun fysiikan fanit kerääntyivät lukemaan hänen työtään, kun se julkaistiin verkossa lokakuussa. Palvelun paikkoja hakevat valitaan satunnaisesti sen jälkeen, kun äänestys on päättynyt tiistaina.</w:t>
      </w:r>
    </w:p>
    <w:p>
      <w:r>
        <w:rPr>
          <w:b/>
        </w:rPr>
        <w:t xml:space="preserve">Yhteenveto</w:t>
      </w:r>
    </w:p>
    <w:p>
      <w:r>
        <w:t xml:space="preserve">Noin 12 000 ihmistä yli 50 maasta on hakenut lippuja professori Stephen Hawkingin kiitosjumalanpalvelukseen 24 tunnin kuluessa siitä, kun julkinen äänestys käynnistettiin.</w:t>
      </w:r>
    </w:p>
    <w:p>
      <w:r>
        <w:rPr>
          <w:b/>
          <w:u w:val="single"/>
        </w:rPr>
        <w:t xml:space="preserve">Asiakirjan numero 34524</w:t>
      </w:r>
    </w:p>
    <w:p>
      <w:r>
        <w:t xml:space="preserve">Mestarien liigan Cardiffin "tähän mennessä suurin tapahtuma", FM sanoo.</w:t>
      </w:r>
    </w:p>
    <w:p>
      <w:r>
        <w:t xml:space="preserve">Maailman jalkapallon suurin seuraottelu pelataan Cardiffin Principality Stadiumilla 3. kesäkuuta. Carwyn Jones kertoi BBC Walesille, että se on "haastava", mutta valmistelut sujuvat hyvin. "Siitä tulee hieno näytös Walesille", pääministeri lisäsi. Tuhansien fanien odotetaan saapuvan Walesin pääkaupunkiin finaaliin, joka järjestetään kaksi päivää naisten Mestarien liigan loppuottelun jälkeen Cardiff City Stadiumilla 1. kesäkuuta. Naisten 100 päivän lähtölaskenta aloitettiin tiistaina kuoron flash mob -esityksellä Cardiffissa pokaalin kanssa. Walesin hyökkääjä Gareth Bale oli pääosassa, kun Real Madrid voitti kaupunkivastustaja Atleticon vuoden 2016 finaalissa San Siro -stadionilla Milanossa. Jones sanoi, että juuri se, ettei kukaan vielä tiedä, kuka tähdittää tämän vuoden finaalia, tekee suunnittelusta niin epävarmaa. "Tämä on mielestäni suurin [Cardiffissa järjestetty tapahtuma], siitä ei ole epäilystäkään", hän sanoi. "Kyse on pelkistä ihmismääristä, tapahtuman koosta ja siitä, että emme tiedä, ketkä ovat finaalissa, joten emme tiedä, mistä fanit tulevat." "En tiedä, mistä fanit tulevat." Hän sanoi, että suunnittelijat keskustelevat kaikkien viranomaisten ja organisaatioiden kanssa, joita tarvitaan tapahtuman onnistumiseksi. "Cardiff on pienin kaupunki, joka on isännöinyt tapahtumaa. Se on tietysti aina haastavaa, mutta me onnistumme siinä ja tarjoamme fantastisen vastaanoton kaikille, jotka tulevat pääkaupunkiimme", hän lisäsi.</w:t>
      </w:r>
    </w:p>
    <w:p>
      <w:r>
        <w:rPr>
          <w:b/>
        </w:rPr>
        <w:t xml:space="preserve">Yhteenveto</w:t>
      </w:r>
    </w:p>
    <w:p>
      <w:r>
        <w:t xml:space="preserve">Vuoden 2017 Mestarien liigan loppuottelusta tulee Cardiffin tähän mennessä suurin tapahtuma, ensimmäinen ministeri on sanonut. 100 päivää on jäljellä, ennen kuin kaupunki isännöi ottelua.</w:t>
      </w:r>
    </w:p>
    <w:p>
      <w:r>
        <w:rPr>
          <w:b/>
          <w:u w:val="single"/>
        </w:rPr>
        <w:t xml:space="preserve">Asiakirjan numero 34525</w:t>
      </w:r>
    </w:p>
    <w:p>
      <w:r>
        <w:t xml:space="preserve">Bradfordin mies pidätettiin kadulta kuolleena löydetyn miehen vuoksi</w:t>
      </w:r>
    </w:p>
    <w:p>
      <w:r>
        <w:t xml:space="preserve">Länsi-Yorkshiren poliisin mukaan 20-vuotias mies julistettiin kuolleeksi paikalle Saffron Drivessa Allertonissa varhain maanantaiaamuna. "Häneltä löydettiin useita vammoja, jotka viittaavat siihen, että hänet oli ehkä pahoinpidelty", poliisi sanoi. Paikallinen 34-vuotias mies on pidätettynä. Poliisipäällikkö Mark Swift sanoi: "Tietojemme mukaan tämän miehen kuolemaan oli osallisena muitakin." Kuollut mies oli kotoisin kaupungista, ja hänen perheelleen on ilmoitettu, poliisi kertoi. Kaikkia, joilla on tietoja, pyydetään ottamaan yhteyttä poliiseihin. Saffron Drive pysyy suljettuna, kun tutkimukset jatkuvat, poliisi sanoi. Seuraa BBC Yorkshirea Facebookissa, Twitterissä ja Instagramissa. Lähetä juttuideoita osoitteeseen yorkslincs.news@bbc.co.uk.</w:t>
      </w:r>
    </w:p>
    <w:p>
      <w:r>
        <w:rPr>
          <w:b/>
        </w:rPr>
        <w:t xml:space="preserve">Yhteenveto</w:t>
      </w:r>
    </w:p>
    <w:p>
      <w:r>
        <w:t xml:space="preserve">Mies on pidätetty murhasta epäiltynä sen jälkeen, kun miehen ruumis löytyi makaamassa asuinkadulta Bradfordissa.</w:t>
      </w:r>
    </w:p>
    <w:p>
      <w:r>
        <w:rPr>
          <w:b/>
          <w:u w:val="single"/>
        </w:rPr>
        <w:t xml:space="preserve">Asiakirjan numero 34526</w:t>
      </w:r>
    </w:p>
    <w:p>
      <w:r>
        <w:t xml:space="preserve">Stormontin kriisi: DUP:n ministerit saattavat lopettaa in-out-politiikan</w:t>
      </w:r>
    </w:p>
    <w:p>
      <w:r>
        <w:t xml:space="preserve">Pohjois-Irlannin vt. pääministeri Arlene Foster kertoi BBC:n The View -ohjelmassa, että politiikka voi päättyä, kun raportti julkaistaan ensi viikolla. DUP siirtää parhaillaan ministereitään toimeenpanovallan sisällä ja ulkopuolella vastauksena Kevin McGuiganin murhaan. Hänen murhansa aiheutti Stormontissa poliittisen kriisin IRA:n asemasta. Se johti luottamuksen murtumiseen unionistiministerien ja Sinn Féinin välillä, joka on toistuvasti tuominnut McGuiganin murhan. Rouva Foster on ainoa unionistiministeri, joka on jäljellä toimeenpanovallan piirissä sen jälkeen, kun poliisi arvioi, että väliaikaisen IRA:n jäsenet ovat saattaneet olla osallisina kuolemaan johtaneessa ammuskelussa. Hän sijaistaa DUP:n johtajaa Peter Robinsonia, joka jäi syrjään pääministerin tehtävästä ja varoitti, että Stormontissa ei voida jatkaa "tavanomaista toimintaa", ennen kuin puolisotilaallisia joukkoja koskeva kysymys on käsitelty. Viime kuussa hallitus nimitti riippumattoman paneelin arvioimaan Pohjois-Irlannin puolisotilaallisten järjestöjen nykytilaa. Foster sanoi The View -lehdelle: "Tarkastelemme paneelin raporttia. "Jos uskomme, että asiassa on tapahtunut merkittävää edistystä, harkitsemme vakavasti tämän toimenpiteen toteuttamista."</w:t>
      </w:r>
    </w:p>
    <w:p>
      <w:r>
        <w:rPr>
          <w:b/>
        </w:rPr>
        <w:t xml:space="preserve">Yhteenveto</w:t>
      </w:r>
    </w:p>
    <w:p>
      <w:r>
        <w:t xml:space="preserve">Demokraattinen unionistipuolue (DUP) on sanonut, että se saattaa luopua ministerinvirkojen ulkopuolelle jättämistä koskevasta politiikastaan, kun puolisotilaallista toimintaa koskeva raportti julkaistaan.</w:t>
      </w:r>
    </w:p>
    <w:p>
      <w:r>
        <w:rPr>
          <w:b/>
          <w:u w:val="single"/>
        </w:rPr>
        <w:t xml:space="preserve">Asiakirjan numero 34527</w:t>
      </w:r>
    </w:p>
    <w:p>
      <w:r>
        <w:t xml:space="preserve">Coronavirus: Jäätelöautot myyvät edelleen jäätelöä.</w:t>
      </w:r>
    </w:p>
    <w:p>
      <w:r>
        <w:t xml:space="preserve">Leedsin kaupunginvaltuusto ilmoitti saaneensa raportteja myyjistä, jotka myyvät edelleen, vaikka heidän toimilupansa on lakkautettu. Päätös sakottaa myyjiä noudattaa hallituksen ohjeita, joiden mukaan matkustaminen on sallittua vain tarvittaessa. Jäätelöautojen katsominen "tarpeettomiksi" ei ollut "helppoa", sanoi neuvosto. Viranomainen varoitti, että myyjät, jotka jäävät kiinni myynnistä, "toimivat laittomasti". Leedsin kaupunginvaltuuston edustaja sanoi: "Nämä ovat uskomattoman haastavia aikoja meille kaikille, ja meidän on työskenneltävä yhdessä kaupunkina, jotta voimme vaikuttaa ja pelastaa ihmishenkiä. "Tiedämme, että tämä ei ole helppoa, mutta jäätelöautot eivät ole välttämättömiä, ja tämä tarpeeton yhteydenotto asettaa lisää ihmisiä vaaraan." Mitä minun on tiedettävä koronaviruksesta?</w:t>
      </w:r>
    </w:p>
    <w:p>
      <w:r>
        <w:rPr>
          <w:b/>
        </w:rPr>
        <w:t xml:space="preserve">Yhteenveto</w:t>
      </w:r>
    </w:p>
    <w:p>
      <w:r>
        <w:t xml:space="preserve">Neuvosto kehottaa ihmisiä, jotka havaitsevat jäätelöautoja, jotka toimivat koronavirusepidemian aikana, ilmoittamaan niistä.</w:t>
      </w:r>
    </w:p>
    <w:p>
      <w:r>
        <w:rPr>
          <w:b/>
          <w:u w:val="single"/>
        </w:rPr>
        <w:t xml:space="preserve">Asiakirjan numero 34528</w:t>
      </w:r>
    </w:p>
    <w:p>
      <w:r>
        <w:t xml:space="preserve">Addenbrooken sairaalan tuhoutunut helikopterikenttä on jälleen käytössä</w:t>
      </w:r>
    </w:p>
    <w:p>
      <w:r>
        <w:t xml:space="preserve">Addenbrooke'sin laskeutumispaikka Cambridgessa vaurioitui, kun USAF CV22 Osprey nousi keskiviikkona ilmaan suorittaessaan lääketieteellistä siirtokoulutusta. Lentoambulanssit jouduttiin väliaikaisesti ohjaamaan Cambridgen kaupungin lentokentälle. Cambridge University Hospitals NHS Trust vahvisti, että ne voivat nyt laskeutua uudelleen "lähelle tavanomaista" paikkaa. Sen jälkeen, kun lentokone oli heittänyt rakenteen ilmaan, ilma-ambulanssit laskeutuivat lentokentälle, jossa potilaat voitiin siirtää maantieambulansseihin kolmen mailin (4,8 km) matkaa varten sairaalaan, jossa oli tehohoitohenkilökuntaa kyydissä. Helikopterikenttä on sittemmin puhdistettu romuista ja turvallisuustarkastukset on tehty, joten lentokoneet voivat nyt laskeutua läheiselle nurmialueelle. Helikopterikentän pinta on tarkoitus uusia. Osprey-koneen tukikohta oli RAF Mildenhallissa Suffolkissa, ja Yhdysvaltain ilmavoimien Facebookissa ennen lentoa keskiviikkona julkaistussa viestissä sanottiin: "Älkää olko huolissanne, sillä harjoitus suoritetaan tänään". Etsi BBC News: East of England Facebookissa, Instagramissa ja Twitterissä. Jos sinulla on juttuehdotuksia, lähetä sähköpostia osoitteeseen eastofenglandnews@bbc.co.uk Aiheeseen liittyvät Internet-linkit Cambridge University Hospitals NHS Foundation Trust East Anglian Air Ambulance RAF Mildenhall.</w:t>
      </w:r>
    </w:p>
    <w:p>
      <w:r>
        <w:rPr>
          <w:b/>
        </w:rPr>
        <w:t xml:space="preserve">Yhteenveto</w:t>
      </w:r>
    </w:p>
    <w:p>
      <w:r>
        <w:t xml:space="preserve">Lentoambulanssit voivat laskeutua jälleen NHS-sairaalaan, jonka helikopterikenttä tuhoutui lähtevän sotilaslentokoneen vedon vuoksi.</w:t>
      </w:r>
    </w:p>
    <w:p>
      <w:r>
        <w:rPr>
          <w:b/>
          <w:u w:val="single"/>
        </w:rPr>
        <w:t xml:space="preserve">Asiakirjan numero 34529</w:t>
      </w:r>
    </w:p>
    <w:p>
      <w:r>
        <w:t xml:space="preserve">Vetoomus Cornwallin palvelujen osittaista yksityistämistä vastaan</w:t>
      </w:r>
    </w:p>
    <w:p>
      <w:r>
        <w:t xml:space="preserve">Palvelut, kuten kirjastot, palkanlaskenta ja etuuksien maksaminen, on tarkoitus antaa ulkopuolisten yritysten hoidettavaksi 300 miljoonan punnan arvosta vuodessa järjestettävän tarjouskilpailun jälkeen. Kabinetin jäsen Steve Double sanoi viime viikolla, että siirtoa ei peruuteta. Vetoomuksen käynnistäneet valtuutetut totesivat, että enemmistön on tuettava ehdotuksia ennen niiden hyväksymistä. Yksityistäminen, jonka konservatiivien ja sitoutumattomien johtaman hallintoyksikön kabinetti sanoi olevan osa "strategista kumppanuutta", voi vaikuttaa jopa 1 000:een neuvoston työntekijään. Cornwallin neuvoston kabinetille laaditussa raportissa väitettiin, että sopimus säästäisi Cornwallin neuvostolta vähintään 2,5 miljoonaa puntaa vuodessa. Valtuutetut äänestivät viime viikolla käydyn keskustelun aikana 46-29 äänin siirron lykkäämisen puolesta, mutta kabinetin jäsenet sanoivat jatkavansa eteenpäin. Riippumattoman valtuutetun Andrew Wallisin käynnistämässä vetoomuksessa sanottiin, että ehdotukset olisi keskeytettävä, "kunnes Cornwallin neuvoston vaaleilla valittujen jäsenten enemmistö on äänestänyt ehdotusten tukemisen puolesta". Valtuutettu Wallis sanoi, että vetoomus on laadittu, koska kabinetti on "ylimielisesti jättänyt huomiotta Cornwallin neuvoston vaaleilla valitun enemmistön tahdon". Lopullisen hyväksynnän onnistuneelle tarjoukselle antaisi neuvoston toimitusjohtaja neuvoteltuaan neuvoston johtajan ja eri kabinettijäsenten kanssa - mukaan lukien ympäristöstä, jätehuollosta, yhteisistä palveluista ja henkilöstöresursseista vastaavat jäsenet - neuvosto sanoi.</w:t>
      </w:r>
    </w:p>
    <w:p>
      <w:r>
        <w:rPr>
          <w:b/>
        </w:rPr>
        <w:t xml:space="preserve">Yhteenveto</w:t>
      </w:r>
    </w:p>
    <w:p>
      <w:r>
        <w:t xml:space="preserve">Valtuutetut ovat käynnistäneet vetoomuksen, jossa vaaditaan Cornwallin neuvoston johtavien jäsenten suunnitelmien lopettamista joidenkin palvelujen osittaisesta yksityistämisestä.</w:t>
      </w:r>
    </w:p>
    <w:p>
      <w:r>
        <w:rPr>
          <w:b/>
          <w:u w:val="single"/>
        </w:rPr>
        <w:t xml:space="preserve">Asiakirjan numero 34530</w:t>
      </w:r>
    </w:p>
    <w:p>
      <w:r>
        <w:t xml:space="preserve">Torquayn hiihtokuoleman saaneen Kieran Brookesin koulupojan muistotilaisuus</w:t>
      </w:r>
    </w:p>
    <w:p>
      <w:r>
        <w:t xml:space="preserve">Kieran Brookes, 14, Newton Abbotista, oli Torquay Boys Grammar Schoolin oppilas. Hän sai surmansa jäätyään kiinni hiihtohissiin Chatelin hiihtokeskuksessa 23. helmikuuta. Hänen kuolemaansa tutkitaan edelleen, eivätkä Ranskan viranomaiset ole vielä luovuttaneet hänen ruumistaan. Jumalanpalveluksen aikana eräs oppilastoveri esitti Kieranista kirjoittamansa musiikkikappaleen. Brendan Prince, Kieranin entinen koulunjohtaja, sanoi: "Olemme päättäneet tehdä tästä juhlan. "Hymyillään" "Aiomme muistella kaikkia niitä hyviä asioita, joissa Kieran oli mukana, pieniä anekdootteja hänen ystäviltään ja niin edelleen. "Emme odota ihmisten käyttäytyvän kuin hautajaisissa vaan pikemminkin menevän ja ... hymyillään." Kieran oli kouluryhmänsä kanssa kevään puolivuotismatkalla Ranskassa, kun hänen varusteensa takertuivat tuolin hississä, mikä rajoitti hänen hengitystietään ja aiheutti tukehtumisen. Hänet lennätettiin sairaalaan Annecyyn, jossa hoitohenkilökunta yritti tuloksetta herättää hänet koomasta. Hänet lennätettiin takaisin Exeterissä sijaitsevaan Royal Devon and Exeter Hospitaliin, jossa hän myöhemmin kuoli.</w:t>
      </w:r>
    </w:p>
    <w:p>
      <w:r>
        <w:rPr>
          <w:b/>
        </w:rPr>
        <w:t xml:space="preserve">Yhteenveto</w:t>
      </w:r>
    </w:p>
    <w:p>
      <w:r>
        <w:t xml:space="preserve">Exeterin katedraalissa on pidetty muistotilaisuus devonilaiselle teini-ikäiselle, joka kuoli koulun hiihtomatkalla Ranskaan.</w:t>
      </w:r>
    </w:p>
    <w:p>
      <w:r>
        <w:rPr>
          <w:b/>
          <w:u w:val="single"/>
        </w:rPr>
        <w:t xml:space="preserve">Asiakirjan numero 34531</w:t>
      </w:r>
    </w:p>
    <w:p>
      <w:r>
        <w:t xml:space="preserve">Pariisin iskut: South Shieldsin mies selvisi hengissä Bataclanin ampumisista</w:t>
      </w:r>
    </w:p>
    <w:p>
      <w:r>
        <w:t xml:space="preserve">Michael O'Connor South Tynesidesta oli Bataclan-konserttipaikalla, kun asemiehet avasivat tulen. Hän sanoi, että konserttipaikan sisällä oli "kuin teurastamossa" ja hän luuli kuolevansa. Niin sanottu Islamilainen valtio (IS) on sanonut tehneensä iskusarjan, jossa kuoli 129 ihmistä. South Shieldsistä kotoisin oleva O'Connor sanoi: "Ihmisiä [kaatui] joka puolella, ihmiset huusivat ja vain kynsivät ja juoksivat ja puskivat päästäkseen pois. "En usko, että kuulin hyökkääjien sanovan tai huutavan mitään tai esittävän mitään vaatimuksia, he vain ampuivat summittaisesti väkijoukkoon." Koillismaa on liittynyt muiden maailmanosien joukkoon ja osoittanut kunnioitusta uhreille. Durhamin katedraali valaistiin sinisellä, valkoisella ja punaisella osana Lumiere-festivaalia, ja sanat "je suis Paris" heijastettiin myös Wear-joelle. Värit valaisivat myös Gatesheadin Millennium-sillan ja Berwickin Tweed-joen ylittävän Royal Border -sillan. Kukkia on jätetty Ranskan konsulaatin edustalle Dobson Houseen Gosforthissa, ja Newcastlen Old Eldon Square -aukiolla pidettiin muistotilaisuus.</w:t>
      </w:r>
    </w:p>
    <w:p>
      <w:r>
        <w:rPr>
          <w:b/>
        </w:rPr>
        <w:t xml:space="preserve">Yhteenveto</w:t>
      </w:r>
    </w:p>
    <w:p>
      <w:r>
        <w:t xml:space="preserve">Eräässä Pariisin iskussa eloonjäänyt britti on kuvaillut, kuinka hän makasi tyttöystävänsä päällä, kun ihmisiä ammuttiin kuoliaaksi heidän ympärillään.</w:t>
      </w:r>
    </w:p>
    <w:p>
      <w:r>
        <w:rPr>
          <w:b/>
          <w:u w:val="single"/>
        </w:rPr>
        <w:t xml:space="preserve">Asiakirjan numero 34532</w:t>
      </w:r>
    </w:p>
    <w:p>
      <w:r>
        <w:t xml:space="preserve">Hansel &amp; Gretel hallitsee Yhdysvaltain lipputuloja</w:t>
      </w:r>
    </w:p>
    <w:p>
      <w:r>
        <w:t xml:space="preserve">Elokuva nousi Yhdysvaltain ja Kanadan lipputulotilastojen kärkeen ja tuotti studion arvioiden mukaan 19 miljoonaa dollaria (12 miljoonaa puntaa) perjantain ja sunnuntain välisenä aikana. Elokuvan pääosissa Jeremy Renner ja Gemma Arterton näyttelevät kadonneita sisaruksia, jotka ovat kasvaneet palkkionmetsästäjiksi. Hansel &amp; Gretel syrjäytti viime viikon ykköselokuvan Maman toiseksi. Mama, toinen kauhuelokuva, jonka pääosassa on Jessica Chastain, kertoo kahdesta pienestä lapsesta, jotka pelastetaan eksyttyään metsään. Se tuotti viikonloppuna 12,8 miljoonaa dollaria (8,1 miljoonaa puntaa). Useat Oscar-ehdokkaat hyötyvät ehdokkuudestaan. Romanttinen draama Silver Linings Playbook, joka on ensimmäinen elokuva 31 vuoteen, joka on saanut Oscar-ehdokkuuden kaikissa neljässä näyttelijäntyön kategoriassa, jäi kolmanneksi 10 miljoonalla dollarilla (6,4 miljoonaa puntaa). Elokuvan pääosissa Bradley Cooper ja Jennifer Lawrence näyttelevät pariskuntaa, joka tulee yhteen sen jälkeen, kun kumpikin on kärsinyt mielenterveysongelmista. Zero Dark Thirty, toinen Jessica Chastainin elokuva, joka kertoo Osama Bin Ladenin jahtaamisesta, on neljäntenä 9,8 miljoonalla dollarilla (6,2 miljoonaa puntaa). Jason Stathamin ja Jennifer Lopezin tähdittämä rikostrilleri Parker avautui viidennellä sijalla 7 miljoonalla dollarilla (4,4 miljoonalla punnalla), kun taas Quentin Tarantinon uusin elokuva Django Unchanied on kuudentena 5 miljoonalla dollarilla (3,2 miljoonalla punnalla), kertoo lipputuloja seuraava Hollywood.com.</w:t>
      </w:r>
    </w:p>
    <w:p>
      <w:r>
        <w:rPr>
          <w:b/>
        </w:rPr>
        <w:t xml:space="preserve">Yhteenveto</w:t>
      </w:r>
    </w:p>
    <w:p>
      <w:r>
        <w:t xml:space="preserve">Hansel &amp; Gretel -kauhuelokuva, jossa satuhahmot keksitään uudelleen aikuisina noitajahteina, on lumonnut pohjoisamerikkalaiset elokuvakatsojat.</w:t>
      </w:r>
    </w:p>
    <w:p>
      <w:r>
        <w:rPr>
          <w:b/>
          <w:u w:val="single"/>
        </w:rPr>
        <w:t xml:space="preserve">Asiakirjan numero 34533</w:t>
      </w:r>
    </w:p>
    <w:p>
      <w:r>
        <w:t xml:space="preserve">Thomas McCabe: McCabe: Palkkio tarjotaan etsinnässä murhaaja "vapaalla jalalla": Palkkio tarjotaan etsinnässä murhaaja "vapaalla jalalla</w:t>
      </w:r>
    </w:p>
    <w:p>
      <w:r>
        <w:t xml:space="preserve">56-vuotias Thomas McCabe tuomittiin murhasta elinkautiseen vankeuteen, mutta hänet vapautettiin vankilasta ehdonalaiseen vapauteen. Hän on ollut "laittomasti vapaana" sen jälkeen, kun hänen lupansa peruutettiin tammikuussa 2018 useiden rikkomusten jälkeen, poliisi sanoi. Poliisin mukaan McCabella on yhteyksiä Newryyn, Newtownabbeyyn ja Dubliniin. Poliisi on pyytänyt tietoja McCaben olinpaikasta, ja hyväntekeväisyysjärjestö Crimestoppers on tarjonnut jopa 5 000 punnan palkkiota yksinoikeudesta, joka johtaa McCaben pidättämiseen. PSNI:n konstaapeli Julie McVeagh on vedonnut suoraan McCabeen, jotta hän antautuisi. Poliisi kuvailee häntä noin 180-senttiseksi, keskivartaloiseksi ja hänellä on lyhyet harmaat hiukset. Hän sanoi, että miestä ei ole löydetty yksityiskohtaisista tiedusteluista huolimatta, ja pyysi kaikkia, jotka ovat nähneet hänet tai tietävät, missä hän on, ottamaan yhteyttä poliisiin numeroon 101. Crimestoppersin tiedottaja pyysi kaikkia, joilla on tietoa McCaben olinpaikasta, "tekemään oikein ja kertomaan meille, mitä tiedät, 100-prosenttisesti nimettömänä". "Se, mitä kerrotte meille, voi vaikuttaa ratkaisevasti", tiedottaja sanoi.</w:t>
      </w:r>
    </w:p>
    <w:p>
      <w:r>
        <w:rPr>
          <w:b/>
        </w:rPr>
        <w:t xml:space="preserve">Yhteenveto</w:t>
      </w:r>
    </w:p>
    <w:p>
      <w:r>
        <w:t xml:space="preserve">Vankilasta yli kaksi vuotta pakenevaa murhaajaa etsitään jopa 5 000 punnan palkkiolla.</w:t>
      </w:r>
    </w:p>
    <w:p>
      <w:r>
        <w:rPr>
          <w:b/>
          <w:u w:val="single"/>
        </w:rPr>
        <w:t xml:space="preserve">Asiakirjan numero 34534</w:t>
      </w:r>
    </w:p>
    <w:p>
      <w:r>
        <w:t xml:space="preserve">Kaksi ihmistä löytyi kuolleena onnettomuuden jälkeen lähellä Ormsarya, Argyllissa</w:t>
      </w:r>
    </w:p>
    <w:p>
      <w:r>
        <w:t xml:space="preserve">37-vuotiaan miehen ja 19-vuotiaan naisen ruumiit löydettiin auton läheltä sunnuntaina noin kello 09:00. Tapaus sattui B8024-tiellä, ja ajoneuvo löytyi rantaviivasta Ormsaryn eteläpuolella länsirannikolla. Ylikonstaapeli Paul MacPherson sanoi: "Tutkimukset jatkuvat tämän traagisen tapahtuman kaikkien olosuhteiden selvittämiseksi, sillä kaksi ihmistä on kuollut. "Pyydän kaikkia, joilla on tietoja, jotka voivat auttaa tutkimuksissamme tai jotka ovat nähneet auton milloin tahansa yön aikana, ilmoittamaan meille mahdollisimman pian." "Pyydän kaikkia, joilla on tietoja, jotka voivat auttaa tutkimuksissamme tai jotka ovat nähneet auton milloin tahansa yöllä, ilmoittamaan meille mahdollisimman pian." Poliisin mukaan uhrien lähiomaisille on ilmoitettu.</w:t>
      </w:r>
    </w:p>
    <w:p>
      <w:r>
        <w:rPr>
          <w:b/>
        </w:rPr>
        <w:t xml:space="preserve">Yhteenveto</w:t>
      </w:r>
    </w:p>
    <w:p>
      <w:r>
        <w:t xml:space="preserve">Kaksi ihmistä on löydetty kuolleena auto-onnettomuuden jälkeen Argyllissa.</w:t>
      </w:r>
    </w:p>
    <w:p>
      <w:r>
        <w:rPr>
          <w:b/>
          <w:u w:val="single"/>
        </w:rPr>
        <w:t xml:space="preserve">Asiakirjan numero 34535</w:t>
      </w:r>
    </w:p>
    <w:p>
      <w:r>
        <w:t xml:space="preserve">RBS kokeilee biometristä sormenjälkipankkikorttia</w:t>
      </w:r>
    </w:p>
    <w:p>
      <w:r>
        <w:t xml:space="preserve">Kokeiluun osallistuvien ei tarvitse käyttää pin-koodia yli 30 punnan maksutapahtumien varmentamiseen. RBS:n mukaan teknologia on suunniteltu lisäämään turvallisuutta ja helpottamaan maksamista kassoilla. Kokeilu, johon osallistuu 200 RBS:n ja NatWestin asiakasta Yhdistyneessä kuningaskunnassa, alkaa huhtikuussa ja kestää kolme kuukautta. Pankkikorteissa on sisäänrakennettu tunnistin, joka saa virtansa maksupäätteistä. "Parannettu turvallisuus" Kun käyttäjät asettavat sormenjälkensä tunnistimeen, skannattua sormenjälkeä verrataan korttiin tallennettuihin biometrisiin tietoihin. RBS, joka kuvaili sitä "viime vuosien suurimmaksi korttiteknologian kehitykseksi", työskentelee hankkeen parissa yhdessä digitaalisen tietoturvayhtiö Gemalton sekä Visan ja Mastercardin kanssa. Teknologiaa on kokeiltu aiemmin Kyproksella ja muualla, mutta tämän uskotaan olevan ensimmäinen testi Yhdistyneessä kuningaskunnassa. Gemalton Yhdistyneen kuningaskunnan toimitusjohtaja Howard Berg sanoi: "Sormenjäljen käyttämisellä pin-koodin sijasta maksutapahtumien hyväksymisessä on monia etuja, ennen kaikkea parempi turvallisuus ja suurempi mukavuus. "Kortinhaltijat voivat maksaa nopeasti ja helposti pelkällä kosketuksella, eikä heidän tarvitse enää huolehtia kosketuksettomien maksutapahtumien rajoituksista."</w:t>
      </w:r>
    </w:p>
    <w:p>
      <w:r>
        <w:rPr>
          <w:b/>
        </w:rPr>
        <w:t xml:space="preserve">Yhteenveto</w:t>
      </w:r>
    </w:p>
    <w:p>
      <w:r>
        <w:t xml:space="preserve">Royal Bank of Scotland aikoo kokeilla biometristä pankkikorttia, jonka avulla asiakkaat voivat varmistaa ostoksensa sormenjälkensä avulla.</w:t>
      </w:r>
    </w:p>
    <w:p>
      <w:r>
        <w:rPr>
          <w:b/>
          <w:u w:val="single"/>
        </w:rPr>
        <w:t xml:space="preserve">Asiakirjan numero 34536</w:t>
      </w:r>
    </w:p>
    <w:p>
      <w:r>
        <w:t xml:space="preserve">Johnny Marr saa Salfordin yliopiston tohtorintutkinnon</w:t>
      </w:r>
    </w:p>
    <w:p>
      <w:r>
        <w:t xml:space="preserve">Marr saa taiteen tohtorin arvon osana yliopiston heinäkuun valmistujaisseremoniaa. 48-vuotias Marr, josta tuli yliopiston vieraileva professori vuonna 2007, sanoi olevansa "erittäin tyytyväinen" tohtorin arvon saamiseen. Yliopiston mukaan kunnianosoitus myönnettiin Marrin "merkittävistä saavutuksista". Marr syntyi John Maherina Manchesterissa vuonna 1963, mutta muutti sukunimensä välttääkseen sekaannuksia nimikaverinsa manchesterilaisen punkyhtye Buzzcocksin kanssa. "Neljänneksi paras" Marr tuli tunnetuksi The Smiths -yhtyeen jäsenenä 1980-luvun puolivälissä, ja hän muodosti Morrisseyn kanssa tuottoisan lauluntekijäkumppanuuden toisen puoliskon. Sen jälkeen hän työskenteli useiden muiden artistien kanssa, kuten Talking Headsin, Bryan Ferryn, Pet Shop Boysin, Tom Jonesin ja Beckin kanssa. Hän oli myös Electronicin jäsen New Orderin keulamiehen Bernard Sumnerin rinnalla ja indie-yhtye The The, ennen kuin hän työskenteli amerikkalaisten indie-rokkareiden Modest Mousen, brittiläisen The Cribsin ja uusiseelantilaisen Crowded Housen kanssa. Vuonna 2010 Marr äänestettiin BBC 6 Musicin kyselyssä neljänneksi parhaaksi kitaristiksi viimeisten 30 vuoden aikana, ja hänen vaikutteisiinsa ovat viitanneet muun muassa entinen Suede-kitaristi Bernard Butler ja manchesterilainen muusikko Noel Gallagher. Hän saa tutkintonsa 19. heinäkuuta järjestettävässä seremoniassa.</w:t>
      </w:r>
    </w:p>
    <w:p>
      <w:r>
        <w:rPr>
          <w:b/>
        </w:rPr>
        <w:t xml:space="preserve">Yhteenveto</w:t>
      </w:r>
    </w:p>
    <w:p>
      <w:r>
        <w:t xml:space="preserve">Johnny Marr, manchesterilaisen The Smiths -yhtyeen entinen kitaristi, saa Salfordin yliopistolta kunniatohtorin arvonimen.</w:t>
      </w:r>
    </w:p>
    <w:p>
      <w:r>
        <w:rPr>
          <w:b/>
          <w:u w:val="single"/>
        </w:rPr>
        <w:t xml:space="preserve">Asiakirjan numero 34537</w:t>
      </w:r>
    </w:p>
    <w:p>
      <w:r>
        <w:t xml:space="preserve">Vaalitulokset: Etelä-Gloucestershiren vaalipiirissä pysyvät konservatiivit.</w:t>
      </w:r>
    </w:p>
    <w:p>
      <w:r>
        <w:t xml:space="preserve">Puolue onnistui saamaan yli puolet 61 paikasta neuvostossa, jossa on tehty useita rajamuutoksia.Konservatiiveilla, jotka ottivat viranomaisen hallintaansa vuonna 2015, on 33 paikkaa, liberaalidemokraateilla 17 ja työväenpuolueella 11. Neuvoston konservatiivijohtaja Toby Savage sanoi, että taistelu oli ollut "kova", mutta hän oli "helpottunut". "Olen todella tyytyväinen siihen, että Etelä-Gloucestershiren asukkaat ovat osoittaneet luottamuksensa siihen, miten neuvostoa on johdettu viimeisten neljän vuoden aikana", hän sanoi. "He ovat antaneet meille uutta luottamusta seuraavia neljää vuotta varten, kun jatkamme työtä Etelä-Gloucestershiren potentiaalin vapauttamiseksi." Aiheeseen liittyvät Internet-linkit South Gloucestershiren neuvosto (South Gloucestershire Council)</w:t>
      </w:r>
    </w:p>
    <w:p>
      <w:r>
        <w:rPr>
          <w:b/>
        </w:rPr>
        <w:t xml:space="preserve">Yhteenveto</w:t>
      </w:r>
    </w:p>
    <w:p>
      <w:r>
        <w:t xml:space="preserve">Konservatiivit ovat säilyttäneet enemmistönsä Etelä-Gloucestershiressä.</w:t>
      </w:r>
    </w:p>
    <w:p>
      <w:r>
        <w:rPr>
          <w:b/>
          <w:u w:val="single"/>
        </w:rPr>
        <w:t xml:space="preserve">Asiakirjan numero 34538</w:t>
      </w:r>
    </w:p>
    <w:p>
      <w:r>
        <w:t xml:space="preserve">Ranil ja GL Lontoossa</w:t>
      </w:r>
    </w:p>
    <w:p>
      <w:r>
        <w:t xml:space="preserve">Professori GL Peiris vierailee Lontoossa pitämässä pääpuheenvuoron kansainvälisen strategisten tutkimusten instituutin (IISS) konferenssissa, jonka aiheena on Sri Lankan ulkoministeriön vuoropuhelu. Hänen ja oppositiojohtaja Ranil Wickramasinghen on määrä tavata Britannian ulkoministeri William Hague ja konservatiivipuolueen johtajat. Sri Lankan ulkoministeri tapaa Lontoossa ollessaan myös Britannian puolustusministeri Liam Foxin ja kansainyhteisön pääsihteeri Kamalesh Sharman. Oppositiojohtajan on määrä kertoa brittijohtajille vangitun entisen sotilasjohtajan Sarath Fonsekan tilanteesta, kertoi UNP:n Lontoon osaston tiedottaja. Lontoon vierailun jälkeen oppositiojohtajan odotetaan informoivan EU:n johtajia Brysselissä ja entistä rauhanneuvottelujen välittäjää Erik Solheimia Oslossa.</w:t>
      </w:r>
    </w:p>
    <w:p>
      <w:r>
        <w:rPr>
          <w:b/>
        </w:rPr>
        <w:t xml:space="preserve">Yhteenveto</w:t>
      </w:r>
    </w:p>
    <w:p>
      <w:r>
        <w:t xml:space="preserve">Sri Lankan ulkoministeri ja oppositiojohtaja ovat molemmat ensi viikolla Lontoossa tapaamassa Britannian poliittisia johtajia.</w:t>
      </w:r>
    </w:p>
    <w:p>
      <w:r>
        <w:rPr>
          <w:b/>
          <w:u w:val="single"/>
        </w:rPr>
        <w:t xml:space="preserve">Asiakirjan numero 34539</w:t>
      </w:r>
    </w:p>
    <w:p>
      <w:r>
        <w:t xml:space="preserve">"Telakkaholvin" raiskaaja Bradley Tout pidätetty</w:t>
      </w:r>
    </w:p>
    <w:p>
      <w:r>
        <w:t xml:space="preserve">Bradley Tout, 20, tuomittiin keskiviikkona Worcesterin kruununoikeudessa teinitytön kimppuun käymisestä. Tuomion kuultuaan hän "hyppäsi" telakalta ja pakeni, minkä seurauksena turvallisuusalan yrityksen GeoAmeyn työntekijä joutui sairaalahoitoon. West Mercian poliisin mukaan Tout ilmoittautui ja hänet pidätettiin epäiltynä laillisesta pidätyksestä karkaamisesta. Valamiehistö tuomitsi hänet yksimielisesti hyökkäyksestä joulukuussa 2016. Hänen kanssasyytettyään Kulin Odedra, 28, Canterbury Roadilta, Worcesterista, sai 11 ja puoli vuotta vankeutta kolmesta raiskauksesta ja yhdestä raiskauksen yrityksestä. Oikeusministeriö tutkii tapausta.</w:t>
      </w:r>
    </w:p>
    <w:p>
      <w:r>
        <w:rPr>
          <w:b/>
        </w:rPr>
        <w:t xml:space="preserve">Yhteenveto</w:t>
      </w:r>
    </w:p>
    <w:p>
      <w:r>
        <w:t xml:space="preserve">Raiskaaja, joka hyppäsi telakalta ja juoksi ulos oikeudesta saatuaan tuomion, on pidätetty.</w:t>
      </w:r>
    </w:p>
    <w:p>
      <w:r>
        <w:rPr>
          <w:b/>
          <w:u w:val="single"/>
        </w:rPr>
        <w:t xml:space="preserve">Asiakirjan numero 34540</w:t>
      </w:r>
    </w:p>
    <w:p>
      <w:r>
        <w:t xml:space="preserve">Mansfield saattaa nähdä panimon paluun</w:t>
      </w:r>
    </w:p>
    <w:p>
      <w:r>
        <w:t xml:space="preserve">Mansfieldin panimo suljettiin vuonna 2001, ja alue on ollut siitä lähtien tyhjillään. Panimon entinen toimitusjohtaja Ron Kirk on esittänyt suunnitelmia oluen tuotantolaitoksen ja 100-paikkaisen ravintolan palauttamisesta paikalle. Littleworthin entisen panimon alueelle suunnitellaan myös vierailijakeskusta ja päivittäistavarakauppaa. Paikalle suunnitellaan myös kulinaarista opistoa, jossa opiskelijat voivat tutustua elintarviketeollisuuteen, sekä majoituspaikkoja opiskelijoille. Kirk sanoi: "Meillä on yksityinen sijoittaja, joka on kiinnostunut panimon ja ravintolan perustamisesta Mansfieldiin. Hän on halukas tekemään sen, kunhan saamme aikaan oikeanlaisen suunnitelman, ja olemme varmoja, että se onnistuu. "Saisimme kulinaaristen taiteiden instituutin opiskelijoille mahdollisuuden kokea käytännössä, miten panimo ja ravintola toimivat." Ehdotuksiin on ehdotettu myös yritystoiminnan aloitusyksiköitä ja lastenhoitokeskusta. Hylätty panimorakennus purettiin vuonna 2008, kun siitä oli tullut vandaalien ja varkaiden kohde.</w:t>
      </w:r>
    </w:p>
    <w:p>
      <w:r>
        <w:rPr>
          <w:b/>
        </w:rPr>
        <w:t xml:space="preserve">Yhteenveto</w:t>
      </w:r>
    </w:p>
    <w:p>
      <w:r>
        <w:t xml:space="preserve">Brewing voisi palata erääseen Nottinghamshiren kaupunkiin osana piirikunnan valtuuston tarkastelemia uudistamisehdotuksia.</w:t>
      </w:r>
    </w:p>
    <w:p>
      <w:r>
        <w:rPr>
          <w:b/>
          <w:u w:val="single"/>
        </w:rPr>
        <w:t xml:space="preserve">Asiakirjan numero 34541</w:t>
      </w:r>
    </w:p>
    <w:p>
      <w:r>
        <w:t xml:space="preserve">Sussexin mielenterveyspalvelut "täydessä vauhdissa</w:t>
      </w:r>
    </w:p>
    <w:p>
      <w:r>
        <w:t xml:space="preserve">Sussex Partnership NHS Foundation Trust ilmoitti, että joidenkin sen palvelujen kysyntä oli kasvanut 44 prosenttia ja että sen oli säästettävä 14,1 miljoonaa puntaa. Lääkäreiden mukaan talouden taantuma on vaikuttanut mielenterveyspalveluihin hakeutuvien ihmisten määrän kasvuun. Hallituksen mukaan NHS:n on käytettävä resursseja tehokkaammin. Trustin strategisesta kehittämisestä vastaava johtaja Richard Ford sanoi: "Tämä on vaikein vuosi, joka meillä on koskaan ollut". "Haavoittuvassa asemassa olevat ihmiset" Hän lisäsi: "Kun ajat ovat todella vaikeita, yleensä haavoittuvammat ihmiset kärsivät ensin." Trustin mukaan se tekee säästöjä vähentämällä noin 100 vuodepaikkaa ja hoitamalla enemmän ihmisiä yhteisössä. Lisäksi se vähensi yleiskustannuksiaan tarjoamalla palvelujaan Sussexin ulkopuolella Surreyn ja Kentin osissa. Trust on myös käyttänyt aiempien vuosien ylijäämää investoidakseen mielenterveysyksiköihin Chichesterissä, Worthingissa ja Hastingsissa. Terveysministeriön mukaan NHS:n menot kasvavat 12,5 miljardilla punnalla, mutta palvelua on nykyaikaistettava.</w:t>
      </w:r>
    </w:p>
    <w:p>
      <w:r>
        <w:rPr>
          <w:b/>
        </w:rPr>
        <w:t xml:space="preserve">Yhteenveto</w:t>
      </w:r>
    </w:p>
    <w:p>
      <w:r>
        <w:t xml:space="preserve">Sussexin mielenterveyspalveluja hallinnoiva trusti on sanonut, että se on "täydessä vauhdissa", kun se pyrkii vastaamaan kasvaneeseen kysyntään ja tasapainottamaan kirjanpitoa.</w:t>
      </w:r>
    </w:p>
    <w:p>
      <w:r>
        <w:rPr>
          <w:b/>
          <w:u w:val="single"/>
        </w:rPr>
        <w:t xml:space="preserve">Asiakirjan numero 34542</w:t>
      </w:r>
    </w:p>
    <w:p>
      <w:r>
        <w:t xml:space="preserve">Saltburnin laiturin salaperäiset neulotut hahmot poistetaan käytöstä</w:t>
      </w:r>
    </w:p>
    <w:p>
      <w:r>
        <w:t xml:space="preserve">Saltburnin laiturilla olevat 60 hahmoa, joissa on olympia- ja timanttisen juhlavuoden teemat, ovat kärsineet tuulesta, sateesta, auringosta ja jonkin verran ilkivallasta maaliskuusta lähtien. Vaikka huhuja on liikkunut, kukaan ei ole virallisesti myöntänyt olevansa salaperäinen neuloja. Saltburnin kaupunginvaltuutettu Philip Thomson sanoi toivovansa, että he aikovat korvata luomuksensa. "Toivon, että tämä paikallisen lahjakkuuden osoitus kunnostetaan ja palautetaan yleisön nähtäville ennen heinäkuun olympialaisia", hän sanoi. Cliffin hissiinsinööri Paul Wakeford kertoi, että hahmot olivat kadonneet yhdessä yössä aiemmin tällä viikolla. "Vierailijat ovat sanoneet, kuinka paljon he tulevat kaipaamaan niitä", hän sanoi. "Monet tulevat erityisesti katsomaan niitä sekä laiturilla että hissin huipulla." Wakeford sanoi, että neuvoston tilastojen mukaan hissin käyttäjämäärä huhtikuun alun ja kesäkuun puolivälin välisenä aikana oli kasvanut vuoden 2011 33 000:sta 42 000:een tänä vuonna. Hän uskoo, että kasvu johtuu neulotuista luvuista, jotka ovat nousseet paikallisiin ja kansallisiin otsikoihin ja jotka on mainittu sosiaalisissa mediaverkostoissa ja matkaneuvontasivustolla.</w:t>
      </w:r>
    </w:p>
    <w:p>
      <w:r>
        <w:rPr>
          <w:b/>
        </w:rPr>
        <w:t xml:space="preserve">Yhteenveto</w:t>
      </w:r>
    </w:p>
    <w:p>
      <w:r>
        <w:t xml:space="preserve">Teessiden laituriin salaperäisesti sidotut villahahmot on poistettu, ja toiveita niiden korvaamisesta on jäljellä.</w:t>
      </w:r>
    </w:p>
    <w:p>
      <w:r>
        <w:rPr>
          <w:b/>
          <w:u w:val="single"/>
        </w:rPr>
        <w:t xml:space="preserve">Asiakirjan numero 34543</w:t>
      </w:r>
    </w:p>
    <w:p>
      <w:r>
        <w:t xml:space="preserve">Bournemouthin ravintola-auto "laittoman kalastuksen" tutkinnassa</w:t>
      </w:r>
    </w:p>
    <w:p>
      <w:r>
        <w:t xml:space="preserve">Steve Cullen kuvasi kuljettajaa ja kahta muuta miestä ämpärillisen nuoria meriahvenia Poolesta, Dorsetista, sunnuntaina. Poolen sataman meriahvenia ei voi pyydystää ja pitää, koska kalakannat ovat pienet. Southern Inshore Fisheries and Conservation Authority (SIFCA) ilmoitti käynnistäneensä "täyden rikostutkinnan". Cullen kertoi nukkuneensa autossaan Rockley Parkissa, Hamworthyssa, kun miehet herättivät hänet noin kello 04.00 BST. Hän sanoi "nähneensä punaista ja heittäneensä ämpärillisen kaloja takaisin veteen" sekä ottaneensa miesten verkot. Facebookissa julkaistulla videolla Cullen huusi: "Se on ahven, mitä luulette tekevänne?". Hän kuvasi, kuinka yksi miehistä poistui autolla, jossa luki "Syö Pho. Perinteinen vietnamilainen riisinuudelikeitto". Facebook-postauksessa, joka oli ilmeisesti ravintolan omistajalta, pyydettiin anteeksi tekojaan. Viestissä sanottiin: "En ollut tietoinen kiellosta tätä tehdessäni. "Päätin vain viedä veneemme ulos töiden jälkeen muutaman ystävän kanssa, ajattelin rentoutua muutaman stressaavan viikon jälkeen". Viestissä sanottiin, että bournemouthilaisen ravintolan ruokalistalla ei ollut ahventa. SIFCA:n päällikkö Rob Clark sanoi, että useat ihmiset "auttoivat tiedusteluissa" ja verkko oli takavarikoitu. Clark sanoi, että Poole Harbour oli ahvenen kasvualue, joka oli "vaarallisessa tilassa" liikakalastuksen ja kylmien talvien vuoksi. "Tähän aikaan vuodesta ahvenen kalastus on kielletty mistä tahansa aluksesta. Vapaa-ajankalastajilla kaikki vuoden 2018 aikana pyydetyt ahvenet on palautettava välittömästi", hän lisäsi. BBC on yrittänyt ottaa yhteyttä ravintolaan kommenttia varten.</w:t>
      </w:r>
    </w:p>
    <w:p>
      <w:r>
        <w:rPr>
          <w:b/>
        </w:rPr>
        <w:t xml:space="preserve">Yhteenveto</w:t>
      </w:r>
    </w:p>
    <w:p>
      <w:r>
        <w:t xml:space="preserve">Vietnamilaisen ravintolan merkkistä autoa käyttävää miestä tutkitaan epäiltynä laittomasta kalastuksesta sen jälkeen, kun hän joutui varhain aamulla kalastajan kanssa tekemisiin.</w:t>
      </w:r>
    </w:p>
    <w:p>
      <w:r>
        <w:rPr>
          <w:b/>
          <w:u w:val="single"/>
        </w:rPr>
        <w:t xml:space="preserve">Asiakirjan numero 34544</w:t>
      </w:r>
    </w:p>
    <w:p>
      <w:r>
        <w:t xml:space="preserve">GoSL "vastuussa" oikeuksien loukkauksista</w:t>
      </w:r>
    </w:p>
    <w:p>
      <w:r>
        <w:t xml:space="preserve">"Hallituksen pitäisi ottaa vastuu siitä, että ihmisiä katoaa Sri Lankassa ja ruumiita löytyy eri paikoista", JVP:n pääsihteeri Tilvin Silva sanoi. Presidentti Mahinda Rajapaksa ei kuitenkaan ole kiinnostunut välttämään länsimaiden Sri Lankaan kohdistamaa tarpeetonta painostusta, Silva sanoi BBC Sandeshayalle. Länsivallat JVP on sitä mieltä, että länsivallat, jotka rikkovat ihmisoikeuksia monissa muissa maissa, käyttävät Sri Lankan ongelmia hyväkseen sekaantuakseen sisäisiin asioihin. Kun Tilvin Silvalta kysyttiin, oliko kansainvälisellä yhteisöllä sama agenda 80-luvun lopulla, hän sanoi, että näin saattoi olla. Hallituksen joukkoja syytetään kymmenien tuhansien singaleeninuorten tappamisesta 80-luvun lopulla. Monet heistä olivat JVP:n kannattajia. JVP:n kansannousun JVP:n johtaja Somawansa Amerasinghe myönsi, että puolue on vastuussa lähes 6 000 ihmisen kuolemasta. "On yhdentekevää, että kun nämä ulkoiset voimat yrittävät puuttua Sri Lankan asioihin. Heillä saattoi olla sama agenda jo 80-luvun lopulla", Tilvin Silva sanoi bbcsinhala.comille. Rajapaksa, joka oli tuolloin opposition kansanedustaja, oli mukana kutsumassa kansainvälisiä ihmisoikeustarkkailijoita Sri Lankaan. Tilvin Silva korosti, että JVP on "nostanut äänensä kuuluviin" nykyisiä ihmisoikeusloukkauksia vastaan. "Olemme nostaneet sen (ihmisoikeudet) esiin niin kuin tunnemme sen. Emme kuitenkaan aio sekoittaa ihmisoikeuksia separatistiseen terrorismiin". JVP:n pääsihteeri lisäsi, että tamiliväestön ongelmia ei voida ratkaista vain sodalla. On kuitenkin välttämätöntä luoda demokratia pohjoisessa ja idässä ennen poliittisen ratkaisun löytämistä.</w:t>
      </w:r>
    </w:p>
    <w:p>
      <w:r>
        <w:rPr>
          <w:b/>
        </w:rPr>
        <w:t xml:space="preserve">Yhteenveto</w:t>
      </w:r>
    </w:p>
    <w:p>
      <w:r>
        <w:t xml:space="preserve">Janatha Vimukthi Peramuna (JVP) -puolue sanoo, että hallitus ja poliisi on saatava vastuuseen siitä, että Sri Lankassa ihmisiä katoaa ja tunnistamattomia ruumiita ilmestyy.</w:t>
      </w:r>
    </w:p>
    <w:p>
      <w:r>
        <w:rPr>
          <w:b/>
          <w:u w:val="single"/>
        </w:rPr>
        <w:t xml:space="preserve">Asiakirjan numero 34545</w:t>
      </w:r>
    </w:p>
    <w:p>
      <w:r>
        <w:t xml:space="preserve">JJB Sportsin myynnin kasvu pettymys</w:t>
      </w:r>
    </w:p>
    <w:p>
      <w:r>
        <w:t xml:space="preserve">Osakkeet sulkeutuivat 16,7 %:n laskuun sen jälkeen, kun vähittäismyyjä kertoi, että saman myymälän myynti kasvoi 13,1 % 27. syyskuuta ja 7. marraskuuta välisenä aikana. Se kuitenkin sanoi, että tämä oli "odotettua alhaisempi", kun otetaan huomioon äskettäinen myynninedistämistoimi, ja se heijasti "heikentyvää markkinaympäristöä". JJB:n mukaan kauppaolosuhteet "vaikuttavat ja vaikuttavat edelleen kielteisesti" sen koko vuoden ennusteisiin. Se lisäsi, että tulos riippuu suuresti joulun ja uudenvuoden kaupankäyntikaudesta. Viimeisimmän kuuden viikon kaupankäynnin voittomarginaalit laskivat 33,8 prosenttiin. Viimeisimpiä lukuja verrataan 13,4 prosentin myynnin kasvuun ja 40,6 prosentin keskimääräiseen voittomarginaaliin tähän mennessä kuluneena vuonna. Aiheeseen liittyvät Internet-linkit JJB Sports</w:t>
      </w:r>
    </w:p>
    <w:p>
      <w:r>
        <w:rPr>
          <w:b/>
        </w:rPr>
        <w:t xml:space="preserve">Yhteenveto</w:t>
      </w:r>
    </w:p>
    <w:p>
      <w:r>
        <w:t xml:space="preserve">JJB Sportsin osakkeet päätyivät torstaina jyrkkään laskuun sen jälkeen, kun yhtiö oli raportoinut pettymyksen tuottaneesta viimeaikaisesta myynnistä.</w:t>
      </w:r>
    </w:p>
    <w:p>
      <w:r>
        <w:rPr>
          <w:b/>
          <w:u w:val="single"/>
        </w:rPr>
        <w:t xml:space="preserve">Asiakirjan numero 34546</w:t>
      </w:r>
    </w:p>
    <w:p>
      <w:r>
        <w:t xml:space="preserve">Turkki nimeää Arabiemiirikuntien suurlähetystön kadun uudelleen ministerikiistan jälkeen</w:t>
      </w:r>
    </w:p>
    <w:p>
      <w:r>
        <w:t xml:space="preserve">Katu on nimetty Fahreddin Pasha Roadiksi ottomaanien sotilaskomentajan mukaan, jota Yhdistyneiden arabiemiirikuntien ulkoministeri arvosteli verkossa. Abdullah bin Zayed al Nahyan jakoi twiitin, jossa esitettiin väitteitä Fahreddinista ja Turkin presidentin Recep Tayyip Erdoganin esi-isistä. Erdogan iski sitten takaisin Arabiemiraateille. Alkuperäisessä twiitissä väitettiin, että Fahreddin oli kohdellut arabeja huonosti toimiessaan pyhän islamilaisen Medinan kaupungin kuvernöörinä 1900-luvun alussa, ja ehdotettiin, että hänen joukkonsa olisivat sukua Erdoganille. Turkin presidentti puolusti entistä kuvernööriä ja kyseenalaisti Arabiemiraattien ministerin omasta esi-isiensä perinnöstä. Erdogan kehotti ministeriä "tuntemaan paikkansa" ja sanoi, että väitteet olivat "herjaavia", ennen kuin hän syytti Arabiemiirikuntia "rahan ja öljyn" turmelemisesta. Korkea-arvoinen diplomaatti kutsuttiin takaisin Ankaraan tekemään kantelu virka-asioista. Maiden väliset suhteet ovat olleet kireät jo kuukausia sen jälkeen, kun Turkki asettui Qatarin puolelle Persianlahden maiden välisessä diplomaattikiistassa, joka koskee väitettyä tukea ääri-islamilaisille suuntauksille. Ankaran pormestari vahvisti kadunnimimuutokset sosiaalisen median sivullaan. "Tästä lähtien suurlähetystön osoite esiintyy virallisessa kirjeenvaihdossa nimellä Defender of Medina Street, Fahreddin Pasha Road. Onnea matkaan", Mustafa Tuna sanoi turkinkielisessä twiitissään. Vuonna 1981 vallankumouksellinen Iran nimesi kadun, jolla Britannian suurlähetystö sijaitsi, uudelleen IRA:n nälkälakkolaisen Bobby Sandsin mukaan.</w:t>
      </w:r>
    </w:p>
    <w:p>
      <w:r>
        <w:rPr>
          <w:b/>
        </w:rPr>
        <w:t xml:space="preserve">Yhteenveto</w:t>
      </w:r>
    </w:p>
    <w:p>
      <w:r>
        <w:t xml:space="preserve">Turkki on nimetty symbolisesti uudelleen katu, jolla Arabiemiraattien suurlähetystö sijaitsee Ankarassa, maiden välisen diplomaattisen kiistan jälkeen.</w:t>
      </w:r>
    </w:p>
    <w:p>
      <w:r>
        <w:rPr>
          <w:b/>
          <w:u w:val="single"/>
        </w:rPr>
        <w:t xml:space="preserve">Asiakirjan numero 34547</w:t>
      </w:r>
    </w:p>
    <w:p>
      <w:r>
        <w:t xml:space="preserve">Barrow'n Pyhän Jaakobin kirkon kellot soivat jälleen kerran</w:t>
      </w:r>
    </w:p>
    <w:p>
      <w:r>
        <w:t xml:space="preserve">Barrow'ssa sijaitsevan St James' Churchin kahdeksan kelloa julistettiin vaarallisiksi sateen vahingoitettua niiden vuotavaa tornia. Varainkeruun ja kahden vuoden korjaustöiden jälkeen kellot soivat uudelleen klo 16.00 GMT järjestettävässä vihkiäisseremoniassa. Tilaisuutta johtaa Carlislen piispa James Newcome. Pastori John Hodgkinson sanoi: "Kellotorni ja kelloja pitelevät laitteet olivat rapistuneet vuosien varrella. "Kellotorniin oli päässyt paljon sadetta, joten kelloja ei voinut soittaa, koska se oli vaarallista, joten kaikki kellojen ympärillä olevat koneistot oli vaihdettava." Varainkerääjät keräsivät 79 000 puntaa, ja lisäksi 74 000 puntaa saatiin Heritage Lottery Fund -rahaston avustuksesta.</w:t>
      </w:r>
    </w:p>
    <w:p>
      <w:r>
        <w:rPr>
          <w:b/>
        </w:rPr>
        <w:t xml:space="preserve">Yhteenveto</w:t>
      </w:r>
    </w:p>
    <w:p>
      <w:r>
        <w:t xml:space="preserve">Cumbrialaisen kirkon kellot soivat ensimmäistä kertaa lähes 16 vuoteen.</w:t>
      </w:r>
    </w:p>
    <w:p>
      <w:r>
        <w:rPr>
          <w:b/>
          <w:u w:val="single"/>
        </w:rPr>
        <w:t xml:space="preserve">Asiakirjan numero 34548</w:t>
      </w:r>
    </w:p>
    <w:p>
      <w:r>
        <w:t xml:space="preserve">Fonseka joutuu sotilasoikeudenkäyntiin</w:t>
      </w:r>
    </w:p>
    <w:p>
      <w:r>
        <w:t xml:space="preserve">Häntä vastaan nostetaan seitsemän syytettä kahdella eri alalla, ja armeijan mukaan oikeudenkäyntiprosessi saadaan todennäköisesti päätökseen ennen ensi kuun parlamenttivaaleja, joissa Fonseka aikoo asettua ehdolle. Sarath Fonseka joutuu kahteen sotaoikeuteen, joissa molemmissa on kolme kenraalimajuria ja tuomarina kontra-amiraali. Toisessa sotaoikeudessa häntä syytetään kolmesta poliittisesta toiminnasta virkapuvussa. Toisessa oikeudessa häntä syytetään neljästä sotilashankintoja koskevien sääntöjen rikkomisesta. Syytteet nostetaan ensi tiistaina ja keskiviikkona merivoimien esikunnassa, jossa kenraali Fonseka on pidätettynä. Tarkkaa sanamuotoa ei ole paljastettu, ja oikeudenkäynnit pidetään suljettujen ovien takana. Fonseka kiistää kaikki väärinkäytökset. Armeijan tiedottaja kertoi BBC:lle, että Fonsekalla voi olla omat asianajajansa läsnä ja hän voi valittaa korkeampaan siviilituomioistuimeen, jos hänet todetaan syylliseksi. Hän odotti, että ensimmäinen oikeudenkäynti on "hyvin pian ohi". On epäselvää, voisiko pidätetty asettua ehdolle huhtikuun parlamenttivaaleissa, jos tuomio olisi häntä vastaan. Kenraalin kannattajat sanovat kuitenkin, että hänen pidätyksensä vaalikampanjan aikana on poliittisesti motivoitua. Korkea-arvoiset virkamiehet ovat julkisesti syyttäneet Sarath Fonsekaa vallankaappauksen ja presidentti Rajapaksan salamurhan suunnittelusta, ja he sanovat, että hän joutuu myös siviilioikeudenkäyntiin. Hän torjuu syytteet ja on toistaiseksi kieltäytynyt vihaisesti yhteistyöstä sotilastutkinnan kanssa. Hänen asianajajansa ovat valittaneet pidätyksestä korkeimmassa oikeudessa, mutta seuraava käsittely on vasta huhtikuun lopussa.</w:t>
      </w:r>
    </w:p>
    <w:p>
      <w:r>
        <w:rPr>
          <w:b/>
        </w:rPr>
        <w:t xml:space="preserve">Yhteenveto</w:t>
      </w:r>
    </w:p>
    <w:p>
      <w:r>
        <w:t xml:space="preserve">Sri Lankan asevoimat ovat ilmoittaneet, että entinen presidenttiehdokas ja entinen sotilaspäällikkö, kenraali Sarath Fonseka joutuu ensi viikolla sotilasoikeudenkäyntiin.</w:t>
      </w:r>
    </w:p>
    <w:p>
      <w:r>
        <w:rPr>
          <w:b/>
          <w:u w:val="single"/>
        </w:rPr>
        <w:t xml:space="preserve">Asiakirjan numero 34549</w:t>
      </w:r>
    </w:p>
    <w:p>
      <w:r>
        <w:t xml:space="preserve">Kaksi perulaista poliisia kuoli kapinallisten väijytyksessä</w:t>
      </w:r>
    </w:p>
    <w:p>
      <w:r>
        <w:t xml:space="preserve">Kaksi muuta poliisia loukkaantui yhteenotossa, poliisipäällikkö kertoi. Alueella on tänä vuonna kuollut yli tusina turvallisuusjoukkojen jäsentä hyökkäyksissä, joista on syytetty Hohtavan polun kapinallisia. Kapinalliset kukistettiin suurelta osin 1990-luvulla, mutta jäänteet toimivat edelleen aktiivisesti osassa maata. He ovat nyt liittoutuneet huumekauppiaiden kanssa. Cuscon viidakkoalue tunnetaan Perun suurimpana kokaiinintuotantoalueena. Sen vuoksi analyytikot uskovat, että kapinallisten hyökkäykset jatkuvat, ellei hallitus pysty lopettamaan tuottoisaa kokaiinikauppaa, kertoo BBC:n Mattia Cabitza Limassa. Kirjeenvaihtajamme lisää, että Hohtava polku on viime aikoina alkanut hyökätä yksityisyrityksiä vastaan. Aiemmin tässä kuussa Hohtavan polun kapinalliset polttivat Cuscossa kolme yksityisen kaasukonsortion käyttämää helikopteria. Huhtikuussa Hohtava polku sieppasi lyhyeksi aikaa 36 kaasutyöläisen ryhmän samalla alueella. Kapinallisten kerrottiin vaatineen kaasutyöntekijöiden työnantajalta "sotakorvausta".</w:t>
      </w:r>
    </w:p>
    <w:p>
      <w:r>
        <w:rPr>
          <w:b/>
        </w:rPr>
        <w:t xml:space="preserve">Yhteenveto</w:t>
      </w:r>
    </w:p>
    <w:p>
      <w:r>
        <w:t xml:space="preserve">Kaksi perulaista poliisia on saanut surmansa epäiltyjen vasemmistokapinallisten väijytyksessä Cuscon eteläisellä viidakkoalueella, kertovat viranomaiset.</w:t>
      </w:r>
    </w:p>
    <w:p>
      <w:r>
        <w:rPr>
          <w:b/>
          <w:u w:val="single"/>
        </w:rPr>
        <w:t xml:space="preserve">Asiakirjan numero 34550</w:t>
      </w:r>
    </w:p>
    <w:p>
      <w:r>
        <w:t xml:space="preserve">Leicestershiren vanhemmat protestoivat koulubussimuutoksia vastaan</w:t>
      </w:r>
    </w:p>
    <w:p>
      <w:r>
        <w:t xml:space="preserve">Leicestershiren kreivikunnan neuvosto tarjoaa tällä hetkellä ilmaisen bussimatkan oppilaille, jotka asuvat vähintään kolmen mailin päässä koulusta. Nyt se kuitenkin ehdottaa, että ilmainen kuljetus tarjotaan vain enintään kolmen mailin päässä asuville oppilaille. Se totesi, että lapset ovat nyt oikeutettuja useampiin kouluihin laajemmalla alueella, koska akatemioiden määrä on kasvanut. "Surullinen tilanne" Vanhempi ja koulukuljetusryhmän jäsen Lisa Harris sanoi: "Vanhemmat ovat vihaisia ja järkyttyneitä, eivätkä lapset ole tyytyväisiä, koska he ovat epävarmoja siitä, mihin kouluun he menevät. "Vanhemmilla on myös taloudellisia seurauksia. Tilanne on vain hyvin surullinen." Valtuusto sanoi, että hallituksen muutokset, joiden ansiosta kouluista voi tulla itsenäisiä akatemioita, ovat "luoneet kuljetusongelman". "Se tarkoittaa, että oppilaat voivat olla oikeutettuja käymään useita eri kouluja, ja lääninhallitus vastaa kuljetuskustannuksista", se totesi lausunnossaan. Ehdotusta koskeva julkinen kuuleminen päättyy 12. maaliskuuta. Raportti tulee neuvoston jäsenten käsiteltäväksi toukokuussa, ja jos suunnitelma hyväksytään, se tulee voimaan syyskuussa 2015.</w:t>
      </w:r>
    </w:p>
    <w:p>
      <w:r>
        <w:rPr>
          <w:b/>
        </w:rPr>
        <w:t xml:space="preserve">Yhteenveto</w:t>
      </w:r>
    </w:p>
    <w:p>
      <w:r>
        <w:t xml:space="preserve">Vanhempien mukaan ilmaisen koulubussiliikenteen muutoksilla on valtavia vaikutuksia heidän lapsiinsa, yhteisöön ja liikenneruuhkiin.</w:t>
      </w:r>
    </w:p>
    <w:p>
      <w:r>
        <w:rPr>
          <w:b/>
          <w:u w:val="single"/>
        </w:rPr>
        <w:t xml:space="preserve">Asiakirjan numero 34551</w:t>
      </w:r>
    </w:p>
    <w:p>
      <w:r>
        <w:t xml:space="preserve">Norovirus sulkee osaston Dundeen Ninewellsin sairaalassa.</w:t>
      </w:r>
    </w:p>
    <w:p>
      <w:r>
        <w:t xml:space="preserve">Osasto 3 on suljettu useiden oksentelu- ja ripulitapausten vuoksi. NHS Tayside sanoi uskovansa, että taudinpurkaus johtui noroviruksesta, joka tunnetaan paremmin nimellä talven oksenteluvirus. Terveyslautakunnan edustaja lisäsi, että infektioiden torjuntatoimenpiteet oli otettu käyttöön. Terveyslautakunnan mukaan päätös sulkea lääke- ja sydän- ja verisuonitautien osasto uusilta potilailta oli varotoimenpide viruksen leviämisen estämiseksi. Sairaala pyysi kaikkia, jotka voivat tuntea olonsa huonoksi tai joilla on oksentelua ja ripulia, olemaan vierailematta ystävien ja perheenjäsenten luona Ninewellsissä vähintään 48 tuntiin sen jälkeen, kun kaikki oireet ovat poissa.</w:t>
      </w:r>
    </w:p>
    <w:p>
      <w:r>
        <w:rPr>
          <w:b/>
        </w:rPr>
        <w:t xml:space="preserve">Yhteenveto</w:t>
      </w:r>
    </w:p>
    <w:p>
      <w:r>
        <w:t xml:space="preserve">Dundeessa sijaitseva Ninewellsin sairaala on sulkenut yhden osastonsa uusilta potilailta noroviruksen puhjettua.</w:t>
      </w:r>
    </w:p>
    <w:p>
      <w:r>
        <w:rPr>
          <w:b/>
          <w:u w:val="single"/>
        </w:rPr>
        <w:t xml:space="preserve">Asiakirjan numero 34552</w:t>
      </w:r>
    </w:p>
    <w:p>
      <w:r>
        <w:t xml:space="preserve">Darlingtonin historialliselle rautatielinjalle myönnetään erityisasema</w:t>
      </w:r>
    </w:p>
    <w:p>
      <w:r>
        <w:t xml:space="preserve">Hallitus on nimennyt Bishop Aucklandista Darlingtoniin kulkevan reitin yhteisön rautatiepalveluksi. Tämä antaa yhteisöille enemmän vaikutusvaltaa siihen, miten se toimii, ja tasoittaa tietä lisärahoituksen hakemiselle. Bishop Line -nimellä tunnettu reitti seuraa alkuperäisen Stocktonin ja Darlingtonin välisen rautatien reittiä. Uuden aseman ansiosta liikennöitsijä Northern Rail ja sen kumppanit Durhamin kreivikunnanvaltuusto ja Darlingtonin kaupunginvaltuusto, jotka työskentelevät Bishop Line Community Rail Partnership -yhteisörautatiekumppanuuden kanssa, voivat hakea lisärahoitusta. Durhamin kreivikunnan neuvoston liikennepäällikkö Adrian White sanoi: "Bishop Line tarjoaa kätevän ja luotettavan junayhteyden Bishop Aucklandin ja Darlingtonin välillä, ja se on erittäin suosittu sekä työmatkalaisten että matkailijoiden keskuudessa. "Yhteisön rautatielinjan aseman myöntäminen on erinomainen uutinen, sillä se antaa meille mahdollisuuden varmistaa lisärahoitusta ja hallinnoida palvelua niin, että se vastaa paremmin paitsi matkustajien myös paikallisten asukkaiden ja yritysten tarpeita."</w:t>
      </w:r>
    </w:p>
    <w:p>
      <w:r>
        <w:rPr>
          <w:b/>
        </w:rPr>
        <w:t xml:space="preserve">Yhteenveto</w:t>
      </w:r>
    </w:p>
    <w:p>
      <w:r>
        <w:t xml:space="preserve">Durhamin kreivikunnan matkustajilla on nyt mahdollisuus osallistua entistä enemmän maailman vanhimpiin kuuluvan paikallisen rautatielinjan toimintaan.</w:t>
      </w:r>
    </w:p>
    <w:p>
      <w:r>
        <w:rPr>
          <w:b/>
          <w:u w:val="single"/>
        </w:rPr>
        <w:t xml:space="preserve">Asiakirjan numero 34553</w:t>
      </w:r>
    </w:p>
    <w:p>
      <w:r>
        <w:t xml:space="preserve">Yhdysvaltain laivasto siirtää merimiehiä Filippiinien riutan onnettomuuden vuoksi</w:t>
      </w:r>
    </w:p>
    <w:p>
      <w:r>
        <w:t xml:space="preserve">Alustavat havainnot osoittivat, että miehet, mukaan lukien komentava upseeri, eivät noudattaneet tavanomaisia menettelytapoja laivaston lausunnon mukaan. Yhdysvallat voi joutua maksamaan yli 2 miljoonan dollarin (1,3 miljoonan punnan) sakon Unescon maailmanperintökohteeseen kuuluvan Tubbataha-riutan vahingoittamisesta. USS Guardian iskeytyi riutalle Palawanin saaren kaakkoispuolella 17. tammikuuta. Raporttien mukaan neljä upseeria on siirretty tehtäviinsä tutkimusten jatkuessa. USS Guardian purettiin, jotta riutalle aiheutuneet vahingot jäisivät mahdollisimman pieniksi, ja Yhdysvallat on pyytänyt anteeksi onnettomuutta. Alustavan tutkimuksen mukaan vahinko koski noin 4 000 neliömetrin aluetta Tubbatahan kansallisessa meripuistossa. Aluksen, jonka pituus oli 68 metriä (223 jalkaa), osien irrottaminen päättyi lauantaina. Asiantuntijat arvioivat edelleen riutan vaurioita. Unescon mukaan alue, jolle laiva ajoi karille, on "ainutlaatuinen esimerkki atollin riutasta, jolla on erittäin tiheä merilajisto". Osa siitä toimii lintujen ja merikilpikonnien pesimäpaikkana.</w:t>
      </w:r>
    </w:p>
    <w:p>
      <w:r>
        <w:rPr>
          <w:b/>
        </w:rPr>
        <w:t xml:space="preserve">Yhteenveto</w:t>
      </w:r>
    </w:p>
    <w:p>
      <w:r>
        <w:t xml:space="preserve">Filippiinien suojellulle koralliriutalle karille ajaneen yhdysvaltalaisen miinanraivaaja-aluksen neljä laivaston upseeria on vapautettu tehtävistään, kertovat viranomaiset.</w:t>
      </w:r>
    </w:p>
    <w:p>
      <w:r>
        <w:rPr>
          <w:b/>
          <w:u w:val="single"/>
        </w:rPr>
        <w:t xml:space="preserve">Asiakirjan numero 34554</w:t>
      </w:r>
    </w:p>
    <w:p>
      <w:r>
        <w:t xml:space="preserve">See You Again rikkoo Spotify-ennätyksiä</w:t>
      </w:r>
    </w:p>
    <w:p>
      <w:r>
        <w:t xml:space="preserve">Wiz Khalifan See You Again (featuring Charlie Puth) on tällä hetkellä Spotifyn maailmanlaajuisen listan ykkönen. Se on kärkisijalla myös 26 maassa, ja se on rikkonut ennätykset eniten päivittäisiä streameja ja eniten streameja viikossa maailmanlaajuisesti. Huhtikuun 6.-12. päivän välisenä aikana kappale sai 21,9 miljoonaa kuuntelua. Pelkästään 13. huhtikuuta sitä striimattiin 4,2 miljoonaa kertaa. Katso video: Wiz Khalifa - See You Again ft. Charlie Puth Maiden joukossa, joissa kappale on tällä hetkellä kärkisijalla, ovat Iso-Britannia, Yhdysvallat, Saksa, Ruotsi, Hongkong ja Singapore. Atlantic Recordsin puheenjohtaja Craig Kallman sanoi: "Tämä on yksi niistä erityisistä hetkistä, kun kaikki voimat ovat kohdanneet luodakseen kappaleen, joka resonoi emotionaalisesti miljoonien ihmisten keskuudessa ympäri maailmaa." "Me kaikki Atlanticilla olemme innoissamme ja tyytyväisiä siitä, millaisen vastaanoton tämä koskettava kunnianosoitus on saanut Spotifyn maailmanlaajuisten kuuntelijoiden keskuudessa", hän lisäsi. Seuraa @BBCNewsbeat Twitterissä, BBCNewsbeat Instagramissa, Radio1Newsbeat YouTubessa ja voit nyt seurata BBC_Newsbeatia Snapchatissa.</w:t>
      </w:r>
    </w:p>
    <w:p>
      <w:r>
        <w:rPr>
          <w:b/>
        </w:rPr>
        <w:t xml:space="preserve">Yhteenveto</w:t>
      </w:r>
    </w:p>
    <w:p>
      <w:r>
        <w:t xml:space="preserve">Paul Walkerin muistoksi levytetty kappale, joka on mukana Furious 7 -elokuvan soundtrackilla, murskaa ennätyksiä Spotifyssa.</w:t>
      </w:r>
    </w:p>
    <w:p>
      <w:r>
        <w:rPr>
          <w:b/>
          <w:u w:val="single"/>
        </w:rPr>
        <w:t xml:space="preserve">Asiakirjan numero 34555</w:t>
      </w:r>
    </w:p>
    <w:p>
      <w:r>
        <w:t xml:space="preserve">Guatemalan entistä presidenttiä vastaan nostetaan korruptiosyytteet</w:t>
      </w:r>
    </w:p>
    <w:p>
      <w:r>
        <w:t xml:space="preserve">Portillon väitetään varastaneen 15 miljoonaa dollaria (9,6 miljoonaa puntaa) puolustusministeriöstä ollessaan vallassa. Tuomio annettiin sen jälkeen, kun Yhdysvallat oli pyytänyt Portillon luovuttamista erillisten korruptiosyytteiden perusteella, jotka liittyvät 1,5 miljoonan dollarin ulkomaisiin lahjoituksiin. 58-vuotias Portillo toimi presidenttinä vuosina 2000-2004. Virkansa päätyttyä hän pakeni Meksikoon, mutta hänet palautettiin Guatemalaan vuonna 2008 vastaamaan syytteisiin, jotka hän on toistuvasti kiistänyt. Entinen presidentti on sanonut paenneensa, koska hän ei saanut oikeudenmukaista oikeudenkäyntiä Guatemalassa. Häntä syytettiin Guatemalassa korruptiosta vuonna 2008, mutta hänet vapautettiin takuita vastaan. Hänet pidätettiin uudelleen tämän vuoden tammikuussa Yhdysvaltojen luovutuspyynnön jälkeen. Yhdysvallat syyttää Portilloa siitä, että hän on siirtänyt maahan koulutusresursseja varten lahjoitettuja varoja ulkomaisille pankkitileille. Guatemalan lain mukaan Portillo on tuomittava kotimaassaan ennen kuin hänet voidaan luovuttaa ulkomaille. Oikeudenkäynnin on määrä alkaa ensi kuussa.</w:t>
      </w:r>
    </w:p>
    <w:p>
      <w:r>
        <w:rPr>
          <w:b/>
        </w:rPr>
        <w:t xml:space="preserve">Yhteenveto</w:t>
      </w:r>
    </w:p>
    <w:p>
      <w:r>
        <w:t xml:space="preserve">Guatemalan entisen presidentin Alfonso Portillon on käytävä oikeudenkäyntiä kavallussyytteistä, on maan tuomari päättänyt.</w:t>
      </w:r>
    </w:p>
    <w:p>
      <w:r>
        <w:rPr>
          <w:b/>
          <w:u w:val="single"/>
        </w:rPr>
        <w:t xml:space="preserve">Asiakirjan numero 34556</w:t>
      </w:r>
    </w:p>
    <w:p>
      <w:r>
        <w:t xml:space="preserve">Samsung Electronicsin johtaja pahoittelee skandaalia</w:t>
      </w:r>
    </w:p>
    <w:p>
      <w:r>
        <w:t xml:space="preserve">"Olen pahoillani skandaalista", pääjohtaja Kwon Oh-hyun sanoi yhtiön vuosikokouksessa Soulissa. Samsung-konsernin pomo Jay Y. Leetä syytetään lahjonnasta entisen presidentin ystävän kanssa vastineeksi hallituksen tuesta kaupassa. Lee on tällä hetkellä vankilassa odottamassa oikeudenkäyntiä. Samsung on sanonut, että se ei ole maksanut lahjuksia lahjoituksina, mutta on luvannut parantaa omistajaohjaustaan. Maailman suurin älypuhelinvalmistaja käsitteli myös Galaxy Note 7 -puhelimen viimevuotisen epäonnistumisen seurauksia. Samsung joutui lopettamaan älypuhelimen tuotannon sen jälkeen, kun osa niistä syttyi tuleen. "Pyydän vielä kerran anteeksi viime vuonna Note 7:n kanssa tehtyä virhettä. Se oli epäonnistuminen, joka johtui uuden teknologian kokeilemisesta", Kwon sanoi. Debatelin arvioidaan maksaneen Samsungille noin 6 miljardia dollaria. Lue lisää: Samsung Electronics ilmoitti perjantain kokouksessa myös, ettei se aio muuttaa yritysrakennettaan holdingyhtiön käyttöön. Sijoittajat ovat painostaneet yhtiötä yksinkertaistamaan omistusrakennettaan. "Holdingyhtiöön siirtymisellä olisi kielteisiä vaikutuksia, joten se ei näytä olevan helppoa tällä hetkellä", Kwon sanoi.</w:t>
      </w:r>
    </w:p>
    <w:p>
      <w:r>
        <w:rPr>
          <w:b/>
        </w:rPr>
        <w:t xml:space="preserve">Yhteenveto</w:t>
      </w:r>
    </w:p>
    <w:p>
      <w:r>
        <w:t xml:space="preserve">Samsung Electronics on pyytänyt osakkeenomistajilta anteeksi osuuttaan korruptiotapauksessa, joka johti Etelä-Korean presidentin viraltapanoon .</w:t>
      </w:r>
    </w:p>
    <w:p>
      <w:r>
        <w:rPr>
          <w:b/>
          <w:u w:val="single"/>
        </w:rPr>
        <w:t xml:space="preserve">Asiakirjan numero 34557</w:t>
      </w:r>
    </w:p>
    <w:p>
      <w:r>
        <w:t xml:space="preserve">Neljä vankia tunnelissa ulos Kerobokanin vankilasta Balilla</w:t>
      </w:r>
    </w:p>
    <w:p>
      <w:r>
        <w:t xml:space="preserve">Vangit tunnistettiin australialaiseksi Shaun Edward Davidsoniksi, bulgarialaiseksi Dimitar Nikoloviksi, intialaiseksi Sayed Muhammadiksi ja malesialaiseksi Tee Kok Kingiksi. Vankilan johtaja Tony Nainggolan sanoi uskovansa, että miehet ovat yhä lomakohteena olevalla saarella. Indonesian vankiloissa on paljon huumausainerikoksista pidätettyjä ihmisiä, ja karkaamiset ovat yleisiä. Neljä miestä istui vankeusrangaistusta huume- ja petosrikoksista. Heidän uskotaan paenneen ulkoseinästä löytyneen 50 cm x 70 cm kokoisen reiän kautta, joka johtaa 12 metriä pitkään kapeaan tunneliin, kertoivat viranomaiset. Joidenkin raporttien mukaan kyseessä oli olemassa oleva tunneli, jota käytettiin vedenpoistoon. Henkilökunta huomasi heidän katoamisensa maanantaiaamuna rutiinitarkastuksen yhteydessä. Australialaisen Shaun Davidsonin tuomiota oli vankilan johtajan mukaan jäljellä alle kolme kuukautta. Noin 200 vankia karkasi toukokuussa Sumatran saarella sijaitsevasta ylikuormitetusta vankilasta sen jälkeen, kun heidät oli päästetty ulos selleistä perjantairukouksen ajaksi. Vangit olivat syyttäneet joitakin vartijoita väkivaltaisiksi ja valittaneet kohtelustaan vankilassa.</w:t>
      </w:r>
    </w:p>
    <w:p>
      <w:r>
        <w:rPr>
          <w:b/>
        </w:rPr>
        <w:t xml:space="preserve">Yhteenveto</w:t>
      </w:r>
    </w:p>
    <w:p>
      <w:r>
        <w:t xml:space="preserve">Indonesian poliisi etsii neljää ulkomaalaista, jotka pakenivat Balin Kerobokanin vankilasta tunnelia pitkin.</w:t>
      </w:r>
    </w:p>
    <w:p>
      <w:r>
        <w:rPr>
          <w:b/>
          <w:u w:val="single"/>
        </w:rPr>
        <w:t xml:space="preserve">Asiakirjan numero 34558</w:t>
      </w:r>
    </w:p>
    <w:p>
      <w:r>
        <w:t xml:space="preserve">Coronavirus: Lisärahoitusta 23 miljoonaa puntaa Walesin hallitukselle</w:t>
      </w:r>
    </w:p>
    <w:p>
      <w:r>
        <w:t xml:space="preserve">Ministerit ovat lisänneet Englannin kunnille myönnettävää rahoitusta jäljitysjärjestelmää varten. Rahat menevät Walesin hallitukselle, joka päättää, mihin ne käytetään. Yhdistyneen kuningaskunnan hallitus ilmoitti, että Walesin ministereille pandemian aikana annetut varat olivat yhteensä yli 2,2 miljardia puntaa. Ilmoitus tuli sen jälkeen, kun ministerit olivat ilmoittaneet antavansa 300 miljoonaa puntaa lisärahoitusta Englannin kunnille testaus- ja jäljityspalvelua varten. Lisäksi se lisäsi määrärahoja 160 miljoonalla punnalla, jotta pandemian aikana voitaisiin tarjota asuntoja karkeasti nukkuville henkilöille. Walesin ministeri Simon Hart sanoi, että rahat auttavat Walesin hallitusta vastaamaan "poikkeuksellisiin haasteisiin, joita se tällä hetkellä kohtaa". "Walesille myönnetty lisärahoitus ja äskettäin käyttöönotetut vasta-ainetestit etulinjan työntekijöille kaikkialla Yhdistyneessä kuningaskunnassa korostavat päättäväisyyttämme edetä yhdessä koronaviruksen vastaisessa taistelussa", hän sanoi.</w:t>
      </w:r>
    </w:p>
    <w:p>
      <w:r>
        <w:rPr>
          <w:b/>
        </w:rPr>
        <w:t xml:space="preserve">Yhteenveto</w:t>
      </w:r>
    </w:p>
    <w:p>
      <w:r>
        <w:t xml:space="preserve">Yhdistyneen kuningaskunnan hallitus myöntää Walesille 23 miljoonaa puntaa lisärahoitusta koronavirus-pandemian torjumiseksi.</w:t>
      </w:r>
    </w:p>
    <w:p>
      <w:r>
        <w:rPr>
          <w:b/>
          <w:u w:val="single"/>
        </w:rPr>
        <w:t xml:space="preserve">Asiakirjan numero 34559</w:t>
      </w:r>
    </w:p>
    <w:p>
      <w:r>
        <w:t xml:space="preserve">Ulster Bank maksaa korvauksia tietotekniikkaongelmista kärsineille asiakkaille</w:t>
      </w:r>
    </w:p>
    <w:p>
      <w:r>
        <w:t xml:space="preserve">Ongelmat sen tietokonejärjestelmissä alkoivat pääsiäismaanantaina ja kestivät noin 24 tuntia. Jotkut asiakkaat ilmoittivat, että heidän tileiltään veloitettiin kaksi kertaa rahaa automaatista. Vuonna 2012 pankin emoyhtiön RBS:n vakava tietokonevika aiheutti laajan kaaoksen monille asiakkaille, jotka eivät päässeet käsiksi varoihinsa. Ulster Bankin mukaan kaikki rahat oli palautettu asiakkaiden tileille torstai-iltana. Pankki oli luvannut, että kukaan asiakas ei jäisi sen seurauksena "ilman rahaa", ja pyysi anteeksi niiltä, joita asia koski. Ulster Bank on Pohjois-Irlannin suurin ja Irlannin tasavallan kolmanneksi suurin pankki. Sen tappiot olivat miljardi puntaa vuonna 2012 ja 1,5 miljardia puntaa viime vuonna. Onko Ulster Bank veloittanut sinulta kaksi kertaa? Jos olet halukas puhumaan BBC:lle, voit lähettää kokemuksesi ja näkemyksesi sähköpostitse osoitteeseen haveyoursay@bbc.co.uk otsikolla "Ulster Bank".</w:t>
      </w:r>
    </w:p>
    <w:p>
      <w:r>
        <w:rPr>
          <w:b/>
        </w:rPr>
        <w:t xml:space="preserve">Yhteenveto</w:t>
      </w:r>
    </w:p>
    <w:p>
      <w:r>
        <w:t xml:space="preserve">Ulster Bank on ilmoittanut, että kaikki asiakkaat, joiden tilejä veloitettiin kahdesti, ovat saaneet rahat takaisin.</w:t>
      </w:r>
    </w:p>
    <w:p>
      <w:r>
        <w:rPr>
          <w:b/>
          <w:u w:val="single"/>
        </w:rPr>
        <w:t xml:space="preserve">Asiakirjan numero 34560</w:t>
      </w:r>
    </w:p>
    <w:p>
      <w:r>
        <w:t xml:space="preserve">Maria ja Jeesus-lapsi varastettu Rayleighin lankapommin tapahtumapaikalta</w:t>
      </w:r>
    </w:p>
    <w:p>
      <w:r>
        <w:t xml:space="preserve">Hahmot olivat osa Rayleigh High Streetillä sijaitsevan postilaatikon päälle pystytettyä näyttelyä, jonka Craft Clubin jäsenet asensivat 17. joulukuuta. Jäsen Helen Thomas sanoi, että se, joka poisti kaksi hahmoa, oli irrottanut ne "hyvin huolellisesti". 20 senttimetriä korkean Maryn tekemiseen kului "yli viikko", ja sen varastaminen on järkyttänyt tekijää. "Ehkä joku näki ne ja ajatteli, että niistä saisi kivoja leluja", rouva Thomas sanoi hahmoista, joiden katoaminen huomattiin ensimmäisen kerran 19. joulukuuta. Seuraa viimeisimpiä Essexin uutisia Tänä vuonna Craft Club sijoitti neljä jouluaiheista lankapommia postilaatikoihin eri puolilla Etelä-Essexiä, muun muassa Leigh-on-Seassa ja Chalkwellissa. Kerho teki myös 4,5 metriä korkean joulukuusen, joka oli tehty eri puolilta maailmaa lahjoitetuista neliöistä. Lankapommeilla kerätään rahaa Castle Point Association for Voluntary Services -järjestölle.</w:t>
      </w:r>
    </w:p>
    <w:p>
      <w:r>
        <w:rPr>
          <w:b/>
        </w:rPr>
        <w:t xml:space="preserve">Yhteenveto</w:t>
      </w:r>
    </w:p>
    <w:p>
      <w:r>
        <w:t xml:space="preserve">Varkaat ovat varastaneet virkatun Neitsyt Marian, joka pitelee Jeesus-lapsi kädessään, Essexissä sijaitsevasta juhlallisesta "lanka-pommi"-näyttelystä.</w:t>
      </w:r>
    </w:p>
    <w:p>
      <w:r>
        <w:rPr>
          <w:b/>
          <w:u w:val="single"/>
        </w:rPr>
        <w:t xml:space="preserve">Asiakirjan numero 34561</w:t>
      </w:r>
    </w:p>
    <w:p>
      <w:r>
        <w:t xml:space="preserve">Saksa pidättää jättimäisen kiinteän kultakolikon varkaudesta</w:t>
      </w:r>
    </w:p>
    <w:p>
      <w:r>
        <w:t xml:space="preserve">Ratsiat tehtiin ja auto takavarikoitiin Neukoellnin kaupunginosassa, kertoo saksalainen uutistoimisto DPA. Epäiltyjen ryöstäjien uskotaan käyttäneen tikkaita päästäkseen Bode-museoon ja kottikärryä 53-senttisen kolikon kuljettamiseen maaliskuussa. Viime viikolla poliisi julkaisi valvontakamerakuvaa epäillyistä paikallisella rautatieasemalla. Kanadan "iso vaahteralehti" on valmistettu 100 kilosta puhdasta 24 karaatin kultaa, mikä tarkoittaa, että sen arvo on noin 4,2 miljoonaa dollaria (3,3 miljoonaa puntaa), vaikka sen nimellisarvo on pienempi. Sitä ei ole löydetty, ja tutkijat sanovat uskovansa, että se on saatettu sulattaa ja myydä. Heidän sanotaan olevan ymmällään siitä, miten varkaat rikkoivat rakennuksen luodinkestävät lasit ja ohittivat murtohälyttimet. Pidätysten lisäksi poliisi takavarikoi keskiviikkoaamuna auton, josta löytyi kauluspaita ja veitsi. Tutkinnassa mukana olevien lähteiden mukaan epäillyt ovat peräisin "suuresta arabiperheestä", jolla on väitetysti yhteyksiä järjestäytyneeseen rikollisuuteen. Iso vaahteranlehti-kolikko</w:t>
      </w:r>
    </w:p>
    <w:p>
      <w:r>
        <w:rPr>
          <w:b/>
        </w:rPr>
        <w:t xml:space="preserve">Yhteenveto</w:t>
      </w:r>
    </w:p>
    <w:p>
      <w:r>
        <w:t xml:space="preserve">Poliisi on tehnyt kotietsintöjä ja pidätyksiä Berliinissä, kun museosta varastettiin yöllä valtava kultakolikko.</w:t>
      </w:r>
    </w:p>
    <w:p>
      <w:r>
        <w:rPr>
          <w:b/>
          <w:u w:val="single"/>
        </w:rPr>
        <w:t xml:space="preserve">Asiakirjan numero 34562</w:t>
      </w:r>
    </w:p>
    <w:p>
      <w:r>
        <w:t xml:space="preserve">Murhasta pidätys miehen ajettua yli Birminghamin parkkipaikalla</w:t>
      </w:r>
    </w:p>
    <w:p>
      <w:r>
        <w:t xml:space="preserve">West Midlandsin poliisi kertoi, että se sai ilmoituksen häiriöistä Halfordsin ulkopuolella Coventry Roadilla, Sheldonissa, Birminghamissa, noin klo 00.00 BST. Poliisit löysivät 20-vuotiaan uhrin valkoisen VW Golfin alta. Hänellä oli vakavia päävammoja, ja hänet julistettiin kuolleeksi pian sen jälkeen, poliisi lisäsi. Se sanoi, että 25-vuotias mies pidätettiin paikalta yleisön toimesta. Poliisi on edelleen tapahtumapaikalla ja kerää parhaillaan valvontakameran kuvamateriaalia. Poliisit tukevat uhrin perhettä, ja ruumiinavaus tehdään aikanaan.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25-vuotias mies on pidätetty murhasta epäiltynä sen jälkeen, kun poliisi uskoo, että hänen päälleen ajettiin parkkipaikalla.</w:t>
      </w:r>
    </w:p>
    <w:p>
      <w:r>
        <w:rPr>
          <w:b/>
          <w:u w:val="single"/>
        </w:rPr>
        <w:t xml:space="preserve">Asiakirjan numero 34563</w:t>
      </w:r>
    </w:p>
    <w:p>
      <w:r>
        <w:t xml:space="preserve">Skotlannin poliisin valitusaikakysymykset "paranevat</w:t>
      </w:r>
    </w:p>
    <w:p>
      <w:r>
        <w:t xml:space="preserve">Poliisitutkinta- ja tarkastuskomissaarin (PIRC) viime vuonna laatimassa raportissa paljastui, että lähes puolet kaikista valituksista kesti kauemmin kuin 40 työpäivän tavoite. Komissaari, professori John McNeill, totesi, että monet kahdeksan poliisivoimien perintökysymykset oli jo ratkaistu. Joitakin parannuksia oli kuitenkin vielä tehtävä. Yhdeksänsivuisen raportin suosituksiin kuuluu muun muassa sen varmistaminen, että virkamiehet ymmärtävät 40 työpäivän aikataulun ja että edistymistä tarkastetaan säännöllisesti. Professori McNeill sanoi: "On selvästi huolestuttavaa, että kahdeksan entistä poliisilaitosta ei saanut näin suurta osaa valituksista valmiiksi määräajassa. "On tärkeää, että Skotlannin poliisi keskittyy parantamaan aikataulun noudattamista ja varmistaa samalla, että valitukset tutkitaan perusteellisesti ja käsitellään asianmukaisesti ja oikeudenmukaisesti. "Aion seurata, miten poliisi Skotlannin uudet vakiotoimintamenettelyt kantelujen osalta sekä tarkastuskertomuksessa esitettyjen suositusten täytäntöönpano vaikuttavat aikataulussa loppuun käsiteltyjen tapausten prosenttiosuuteen." Tarkastuksessa tutkittiin 410 yksittäistä valitustapausta kahdeksasta entisestä poliisivoimasta.</w:t>
      </w:r>
    </w:p>
    <w:p>
      <w:r>
        <w:rPr>
          <w:b/>
        </w:rPr>
        <w:t xml:space="preserve">Yhteenveto</w:t>
      </w:r>
    </w:p>
    <w:p>
      <w:r>
        <w:t xml:space="preserve">Tarkastuskertomuksen mukaan Skotlannin poliisia koskevien valitusten käsittelyyn kuluva aika on parantumassa.</w:t>
      </w:r>
    </w:p>
    <w:p>
      <w:r>
        <w:rPr>
          <w:b/>
          <w:u w:val="single"/>
        </w:rPr>
        <w:t xml:space="preserve">Asiakirjan numero 34564</w:t>
      </w:r>
    </w:p>
    <w:p>
      <w:r>
        <w:t xml:space="preserve">Glencoe avaa lumivyörylähettimien koulutuspuiston</w:t>
      </w:r>
    </w:p>
    <w:p>
      <w:r>
        <w:t xml:space="preserve">Glencoen lumivyörylähettimien harjoituspuisto avataan lauantaina. Lomakeskuksen mukaan siirto on seurausta siitä, että kiipeilijöiden, hiihtäjien ja lumilautailijoiden määrä on kasvanut, kun he ovat päättäneet käyttää laitteita. Viime vuonna Skotlannin lumivyörytietopalvelu raportoi aiempaa useammista ja suuremmista liukumista. Uudessa puistossa on yhdeksän haudattua lähetintä, joiden avulla käyttäjät voivat harjoitella lähettimien käyttöä. Useimpien laitteiden ostajien uskotaan olevan kiipeilijöitä ja lumilajien harrastajia, jotka uskaltautuvat Skotlannin syrjäisemmille kukkuloille kiipeilemään tai hiihtämään. Skotlannin hiihtokausi alkoi tänä talvena aikaisin. Glencoe Mountain avattiin ennen joulua ensimmäistä kertaa 10 vuoteen. Alue, jolla lomakeskus sijaitsee, on yksi viidestä alueesta, joita Sportscotlandin lumivyörytietopalvelun ennusteet koskevat. Viime talven kahdessa jaksossa - joulun tienoilla ja helmikuun lopun ja maaliskuun alun viikoilla - oli eniten lumivyöryaktiviteettia, ja samaan aikaan viisi ihmistä kuoli. Kuolemaan johtaneiden onnettomuuksien lisäksi oli myös läheltä piti -tilanteita. Kaksi Edinburghin alueelta kotoisin olevaa hiihtäjää selvisi hengissä, kun lumivyöry pyyhkäisi heidät alas vuorelta 610 metriä Glencoessa viime vuoden helmikuussa.</w:t>
      </w:r>
    </w:p>
    <w:p>
      <w:r>
        <w:rPr>
          <w:b/>
        </w:rPr>
        <w:t xml:space="preserve">Yhteenveto</w:t>
      </w:r>
    </w:p>
    <w:p>
      <w:r>
        <w:t xml:space="preserve">Hiihtokeskuksen alueella järjestetään koulutusta sellaisen laitteen käyttöön, jonka tarkoituksena on auttaa löytämään lumiliukumäkeen jääneet ihmiset.</w:t>
      </w:r>
    </w:p>
    <w:p>
      <w:r>
        <w:rPr>
          <w:b/>
          <w:u w:val="single"/>
        </w:rPr>
        <w:t xml:space="preserve">Asiakirjan numero 34565</w:t>
      </w:r>
    </w:p>
    <w:p>
      <w:r>
        <w:t xml:space="preserve">Poliisipäällikkö sanoo, että Naton turvallisuushaaste on "olympialaisia suurempi".</w:t>
      </w:r>
    </w:p>
    <w:p>
      <w:r>
        <w:t xml:space="preserve">Apulaispoliisipäällikkö Chris Armitt sanoi, että Britanniassa on "ennennäkemätöntä", kuinka paljon delegaatteja, presidentti Obama mukaan lukien, ja kuinka paljon he tarvitsevat suojelua. Hänen tiiminsä on tutkinut aiempia huippukokouksia valmistautuakseen mielenosoittajien mahdolliseen haasteeseen. Newportissa sijaitsevassa Celtic Manorissa järjestettävään huippukokoukseen on aikaa 100 päivää. ACC Armitt sanoi BBC Walesille: "Olemme allekirjoittaneet kansainvälisiä sopimuksia, jotka edellyttävät, että tarjoamme aseellista suojelua tietyille vierailevien maiden arvohenkilöille. "On reilua sanoa, että tämän tapahtuman luonteen ja siihen osallistuvien diplomaattien määrän perusteella olemme luultavasti aloittamassa Yhdistyneessä kuningaskunnassa uutta tietä, kun tarkastellaan tähän kategoriaan kuuluvien ihmisten määrää." Anarchist Action Network -ryhmään kuuluvat henkilöt ovat kertoneet, että ryhmä suunnittelee laajamittaista mielenosoitusta kaupungin läpi syyskuussa järjestettävää tapahtumaa edeltävinä päivinä. Verkosto on jo aloittanut pienempien tapahtumien järjestämisen, ja se järjestää viikolla keskusteluja muun muassa ydinaseriisunnasta, työntekijöiden oikeuksista ja perusensiapukursseista. Noin 4 000 ihmisen odotetaan saapuvan Newportiin huippukokouksen aikana 4. ja 5. syyskuuta. Edellisen kerran Britannia isännöi Naton huippukokousta 24 vuotta sitten Lontoossa. Walesissa järjestettävä tapahtuma on myös Naton 65-vuotisjuhla.</w:t>
      </w:r>
    </w:p>
    <w:p>
      <w:r>
        <w:rPr>
          <w:b/>
        </w:rPr>
        <w:t xml:space="preserve">Yhteenveto</w:t>
      </w:r>
    </w:p>
    <w:p>
      <w:r>
        <w:t xml:space="preserve">Naton huippukokouksen järjestyksenvalvonnasta vastaava mies on sanonut, että turvallisuusoperaatio on suurempi haaste kuin Lontoon vuoden 2012 olympialaiset.</w:t>
      </w:r>
    </w:p>
    <w:p>
      <w:r>
        <w:rPr>
          <w:b/>
          <w:u w:val="single"/>
        </w:rPr>
        <w:t xml:space="preserve">Asiakirjan numero 34566</w:t>
      </w:r>
    </w:p>
    <w:p>
      <w:r>
        <w:t xml:space="preserve">Kuvat osoittavat lentokoneet "sekuntien päässä törmäyksestä" Sibsonissa</w:t>
      </w:r>
    </w:p>
    <w:p>
      <w:r>
        <w:t xml:space="preserve">Kahden Cessna 208 -lentokoneen välinen läheltä piti -tilanne huhtikuussa vältettiin "niukimmalla mahdollisella marginaalilla", ilmailuonnettomuuslautakunta totesi. Toinen koneista oli juuri pudottanut laskuvarjohyppääjiä Sibsonin lentopaikalla Peterborough'n lähellä, kun taas toista konetta oli lentämässä oppilas opettajan kanssa. Lennonjohtotorni käski korkeamman koneen kiertää alueen ennen laskeutumista. Läheltä piti -tilanteita tutkiva Airprox Board totesi, että laskuvarjohyppääjien kone oli laskeutumassa noin 15 metriä toisen koneen yläpuolelle. Kouluttaja kuuli melun, näki yläpuolellaan olleen koneen varjon ja otti koneen hallinnan oppilaalta. Lennonjohtotornin henkilökunnan jäsen kehotti korkeammalla olevaa konetta kiertämään uudelleen ennen laskeutumisyritystä. "Molemmat lentäjät eivät olleet tietoisia toisen C208:n sijainnista, ja jos heitä ei olisi käsketty kiertämään, arvioitiin, että törmäys olisi tapahtunut noin viiden sekunnin kuluttua", henkilökunnan jäsen sanoi. Ilmatilalautakunta kiitti toimenpidettä, jonka se sanoi estäneen "törmäyksen ilmassa". Raportissa todettiin, että yhden Cessnan käyttäminen laskuvarjohyppääjien pudottamiseen saattoi aiheuttaa lentäjille paineita "nopeasta kääntymisestä", ja vaadittiin "riittävää joustavuutta laskuvarjohyppyjen pudottamisaikataulussa". Tutkijat totesivat, että koska molemmat koneet toimivat samalta kentältä, lentosuunnitelmista olisi voitu keskustella etukäteen. Saatat myös pitää tästä:</w:t>
      </w:r>
    </w:p>
    <w:p>
      <w:r>
        <w:rPr>
          <w:b/>
        </w:rPr>
        <w:t xml:space="preserve">Yhteenveto</w:t>
      </w:r>
    </w:p>
    <w:p>
      <w:r>
        <w:t xml:space="preserve">Kaksi matkustajakonetta kuvattiin "viiden sekunnin" päässä maahansyöksystä, jonka vain lennonjohtoryhmä esti, kuten tutkimuksessa on todettu.</w:t>
      </w:r>
    </w:p>
    <w:p>
      <w:r>
        <w:rPr>
          <w:b/>
          <w:u w:val="single"/>
        </w:rPr>
        <w:t xml:space="preserve">Asiakirjan numero 34567</w:t>
      </w:r>
    </w:p>
    <w:p>
      <w:r>
        <w:t xml:space="preserve">Kansanedustaja Caroline Nokesin toimiston "epäilyttävää ainetta" koskeva hälytys lopetettiin.</w:t>
      </w:r>
    </w:p>
    <w:p>
      <w:r>
        <w:t xml:space="preserve">Poliisi sulki Romseyn konservatiiviklubin Hampshiressä noin klo 11:20 BST, kun valkoisiin suojapukuihin pukeutuneet pelastustyöntekijät puhuivat sisällä oleville. Saarto purettiin noin kello 14.40 sen jälkeen, kun poliisin mukaan yleisölle ei ollut vaaraa. Nokes vahvisti, että henkilökunnan jäsen löysi epäilyttävän aineen. Romseyn ja Southampton Northin kansanedustaja ei ollut rakennuksessa tuolloin. Poliisi sanoi lausunnossaan: "Varotoimenpiteen vuoksi paikalle asetettiin eristys, kun aineesta tehtiin testejä sen selvittämiseksi, mitä se oli. "Testien jälkeen voimme vahvistaa, että aine ei ole vaarallinen eikä yleisölle ole vaaraa." Poliisi sanoi, että osa poliiseista pysyy paikalla Market Placella, kun tutkimukset jatkuvat. Nokes antoi lausunnon, jossa hän kiitti pelastuspalveluja siitä, että ne hoitivat tilanteen "niin nopeasti ja ammattimaisesti". Hän sanoi: "Tänä aamuna vaalipiirini toimiston henkilökunta avasi kirjekuoren, joka sisälsi epäilyttävää ainetta. "He noudattivat ohjeita, evakuoivat toimiston ja ilmoittivat asiasta välittömästi poliisille. "Tässä vaiheessa näyttää siltä, että kyseessä oli huijaus, ja olen helpottunut siitä, että kaikki asianosaiset ovat turvassa ja voivat hyvin." Hän jatkaa.</w:t>
      </w:r>
    </w:p>
    <w:p>
      <w:r>
        <w:rPr>
          <w:b/>
        </w:rPr>
        <w:t xml:space="preserve">Yhteenveto</w:t>
      </w:r>
    </w:p>
    <w:p>
      <w:r>
        <w:t xml:space="preserve">Maahanmuuttoministeri Caroline Nokesin vaalipiirin toimisto on avattu uudelleen sen jälkeen, kun testit osoittivat, että kirjekuoresta löytynyt aine oli vaaratonta.</w:t>
      </w:r>
    </w:p>
    <w:p>
      <w:r>
        <w:rPr>
          <w:b/>
          <w:u w:val="single"/>
        </w:rPr>
        <w:t xml:space="preserve">Asiakirjan numero 34568</w:t>
      </w:r>
    </w:p>
    <w:p>
      <w:r>
        <w:t xml:space="preserve">Vuorikiipeilyneuvosto varoittaa Ben Nevisin lumisuusriskistä</w:t>
      </w:r>
    </w:p>
    <w:p>
      <w:r>
        <w:t xml:space="preserve">Sen mukaan Fort Williamissa oli tarpeeksi lämmintä t-paitojen käyttämiseen, mutta Britannian korkeimman vuoren huipulla oli edelleen talviset olosuhteet. Vaarana ovat suuret lumijyrkänteet, joita voi luulla kiinteäksi maaksi. MCofS:n mukaan korkealla maastossa on ollut talvella "poikkeuksellisia lumisateita". Heather Morning, neuvoston turvallisuusneuvonantaja, sanoi: "Lumen päällä kävely kesällä voi todella piristää päivää mäessä ja olla hauskaa, jos lumi on suhteellisen tasaista. "Varoitetaan kuitenkin. Jos liukastut ja alat liukastua, onko mahdollista, että liukastuminen vie sinut yli reunan?" Hän lisäsi: "Ben Nevisillä ja monilla muilla Skotlannin Munroilla on edelleen suuria rinteitä. "Niitä on varottava ja pysyttävä kivikkoisessa maastossa - erityisesti sumuisissa olosuhteissa, jolloin reunaa voi olla vaikea nähdä."</w:t>
      </w:r>
    </w:p>
    <w:p>
      <w:r>
        <w:rPr>
          <w:b/>
        </w:rPr>
        <w:t xml:space="preserve">Yhteenveto</w:t>
      </w:r>
    </w:p>
    <w:p>
      <w:r>
        <w:t xml:space="preserve">Skotlannin vuorikiipeilyneuvosto (MCofS) on ilmoittanut, että lumi on edelleen vaaraksi Ben Nevisin reiteillä liikkuville kävelijöille ja kiipeilijöille.</w:t>
      </w:r>
    </w:p>
    <w:p>
      <w:r>
        <w:rPr>
          <w:b/>
          <w:u w:val="single"/>
        </w:rPr>
        <w:t xml:space="preserve">Asiakirjan numero 34569</w:t>
      </w:r>
    </w:p>
    <w:p>
      <w:r>
        <w:t xml:space="preserve">Asiantuntijapaneeli lähtee Sri Lankasta</w:t>
      </w:r>
    </w:p>
    <w:p>
      <w:r>
        <w:t xml:space="preserve">Arvovaltaisten henkilöiden kansainvälinen riippumaton ryhmä (IIGEP) on syyttänyt hallitusta tutkinnan estämisestä. Ryhmän jäsen Gene Dewey kertoi BBC:n Roland Buerkille, että Sri Lankan viranomaisten välinpitämätön asenne johti siihen, että presidenttikomission tutkimukset "haittasivat". "Olemme havainneet, että tuen puute on haitannut tutkintalautakunnan työtä, enkä voi sanoa, että kyseessä on hallituksen tahallinen kaunistelu, mutta lautakunnan toiminta on jäänyt paljon jälkeen siitä, mitä se olisi voinut saada aikaan". Sri Lankan ihmisoikeustutkintaa valvomaan perustettu paneeli vetäytyy maasta maanantaina. Sen tarkkailtavana ollut presidentin komissio tutkii kuusitoista tapausta, mukaan lukien seitsemäntoista avustustyöntekijän joukkomurhaa vuonna 2006. Entisen ulkoministerin Lakshman Kadirgamarin ja Batticaloan kansanedustajan Joseph Pararajasinghamin murhat kuuluvat komission päätutkimuksiin.</w:t>
      </w:r>
    </w:p>
    <w:p>
      <w:r>
        <w:rPr>
          <w:b/>
        </w:rPr>
        <w:t xml:space="preserve">Yhteenveto</w:t>
      </w:r>
    </w:p>
    <w:p>
      <w:r>
        <w:t xml:space="preserve">Sri Lankan hallitusta syytetään siitä, että se on jättänyt huomiotta asiantuntijapaneelin neuvot Sri Lankan ihmisoikeustilanteen parantamiseksi.</w:t>
      </w:r>
    </w:p>
    <w:p>
      <w:r>
        <w:rPr>
          <w:b/>
          <w:u w:val="single"/>
        </w:rPr>
        <w:t xml:space="preserve">Asiakirjan numero 34570</w:t>
      </w:r>
    </w:p>
    <w:p>
      <w:r>
        <w:t xml:space="preserve">Neuvottelut Highlandin koalition muodostamisesta käynnissä</w:t>
      </w:r>
    </w:p>
    <w:p>
      <w:r>
        <w:t xml:space="preserve">Riippumattomat, viime viikolla valittujen valtuutettujen suurin ryhmä, käyvät neuvotteluja muiden kanssa. SNP:n ryhmä on sanonut, että riippumattomien, liberaalidemokraattien ja työväenpuolueen valtuutettujen välillä on tehty sopimus. Riippumattomat ovat kuitenkin sanoneet, että mitään ei ole sovittu ja että neuvottelut jatkuvat. SNP on syyttänyt riippumattomia siitä, että he eivät ole neuvotelleet heidän kanssaan mahdollisesta hallinnon muodostamisesta. Viime viikon paikallisvaaleissa valittiin 28 riippumatonta ehdokasta, ja seuraavaksi eniten ehdokkaita oli SNP:llä (22), konservatiiveilla ja liberaalidemokraateilla (10), työväenpuolueella (3) ja Skotlannin vihreillä (1). Konservatiivit valittiin Highlandin valtuustoon ensimmäisen kerran 22 vuoteen. Pippa Hadleyn voitto Skotlannin vihreiden puolesta oli ensimmäinen paikallisviranomaiselle, jossa ei aiemmin ollut yhtään kyseisen puolueen edustajaa. Ennen vaaleja Highland Councilia johti riippumaton vähemmistöhallinto.</w:t>
      </w:r>
    </w:p>
    <w:p>
      <w:r>
        <w:rPr>
          <w:b/>
        </w:rPr>
        <w:t xml:space="preserve">Yhteenveto</w:t>
      </w:r>
    </w:p>
    <w:p>
      <w:r>
        <w:t xml:space="preserve">Parhaillaan käydään neuvotteluja sellaisen valtuutettujen koalition muodostamisesta, joka pyrkisi muodostamaan Highland Councilia johtavan hallinnon.</w:t>
      </w:r>
    </w:p>
    <w:p>
      <w:r>
        <w:rPr>
          <w:b/>
          <w:u w:val="single"/>
        </w:rPr>
        <w:t xml:space="preserve">Asiakirjan numero 34571</w:t>
      </w:r>
    </w:p>
    <w:p>
      <w:r>
        <w:t xml:space="preserve">Uutisanalyysi muualla</w:t>
      </w:r>
    </w:p>
    <w:p>
      <w:r>
        <w:t xml:space="preserve">Jawad IqbalAnalyysi- ja näkemystoimittaja@JIAnalysisBBCon Twitter The Wall Street Journalissa on analyysi siitä, miten voitto todennäköisesti rohkaisee populistisia liikkeitä muualla euroalueella. Siinä sanotaan, että taistelulinjat muuttuivat juuri sotkuisemmiksi ja ulospääsy on entistäkin epäselvempi. Financial Times tarkastelee kysymys-vastaus -muodossa, mitä Kreikalle ja euroalueelle tapahtuu seuraavaksi Syrizan voiton jälkeen. The Independent tarkastelee yksityiskohtaisesti Syrizan johtajaa Alexis Tsiprasia ja kysyy, mitä hän todella haluaa maalleen ja Euroopalle. The Spectatorin Coffee House -blogi kääntää katseensa siihen, mitä oppeja brittiläiset poliitikot ottavat Syrizan voitosta. Toinen viime päivien suuri juttu, josta käydään edelleen paljon keskustelua, on Saudi-Arabian monarkia. Suuri osa uutisoinnista on keskittynyt Lähi-idän laajempaan levottomuuteen ja sen Saudi-Arabialle aiheuttamiin vaaroihin. Tässä New York Timesin artikkelissa esitetään kuitenkin toisenlainen näkemys ja väitetään, että alueen levottomuudet nostavat Saudi-Arabian monarkian vertaansa vailla olevaan valta- ja vaikutusvalta-asemaan.</w:t>
      </w:r>
    </w:p>
    <w:p>
      <w:r>
        <w:rPr>
          <w:b/>
        </w:rPr>
        <w:t xml:space="preserve">Yhteenveto</w:t>
      </w:r>
    </w:p>
    <w:p>
      <w:r>
        <w:t xml:space="preserve">Syrizan voitto Kreikassa on hallitseva teema, ja on kysyttävä, mitä se merkitsee paitsi Kreikalle myös EU:lle laajemmin.</w:t>
      </w:r>
    </w:p>
    <w:p>
      <w:r>
        <w:rPr>
          <w:b/>
          <w:u w:val="single"/>
        </w:rPr>
        <w:t xml:space="preserve">Asiakirjan numero 34572</w:t>
      </w:r>
    </w:p>
    <w:p>
      <w:r>
        <w:t xml:space="preserve">Lontoon tulipalo: Grenfell Towerin uhrien puolesta satoja ihmisiä</w:t>
      </w:r>
    </w:p>
    <w:p>
      <w:r>
        <w:t xml:space="preserve">Mielenosoittajat marssivat Kensingtonin kaupungintalolle kylttien kanssa, joissa luki "oikeutta", "vastauksia" ja vaatimuksia tutkinnan aloittamisesta. Jotkut heistä menivät sisääntuloaulaan, ja myöhemmin nähtiin, että poliisit ja turvamiehet, joilla oli varoitusliivit, kohtasivat useita ihmisiä. Kuningatar ja prinssi William vierailivat aiemmin Grenfell Towerin palon uhreja tukevassa avustuskeskuksessa. He tapasivat vapaaehtoisia, paikallisia asukkaita ja yhteisön edustajia Westwayn urheilukeskuksessa. Torstaina kuningatar antoi tunnustusta palomiesten "rohkeudelle" ja tukea tarjoavien vapaaehtoisten "uskomattomalle anteliaisuudelle". Vierailu tapahtui samaan aikaan, kun kadonneiden määrä nousi 76:een, ja poliisin mukaan osaa kuolleista ei ehkä koskaan tunnisteta. Met Police on perustanut hätänumeron 0800 0961 233 kaikille, jotka ovat huolissaan ystävistä tai perheenjäsenistä.</w:t>
      </w:r>
    </w:p>
    <w:p>
      <w:r>
        <w:rPr>
          <w:b/>
        </w:rPr>
        <w:t xml:space="preserve">Yhteenveto</w:t>
      </w:r>
    </w:p>
    <w:p>
      <w:r>
        <w:t xml:space="preserve">Sadat ihmiset ovat kokoontuneet Westminsteriin mielenosoitukseen, jossa vaaditaan toimia Grenfell Towerin tulipalon jälkeen.</w:t>
      </w:r>
    </w:p>
    <w:p>
      <w:r>
        <w:rPr>
          <w:b/>
          <w:u w:val="single"/>
        </w:rPr>
        <w:t xml:space="preserve">Asiakirjan numero 34573</w:t>
      </w:r>
    </w:p>
    <w:p>
      <w:r>
        <w:t xml:space="preserve">Harvinainen kapearaiteinen mehiläishaukkakoi havaittu uusilla kasvupaikoilla.</w:t>
      </w:r>
    </w:p>
    <w:p>
      <w:r>
        <w:t xml:space="preserve">Kapearaiteista mehiläishaukkakoiraa on löydetty vuonna 2019 neljältä uudelta paikalta eri puolilla Walesia, mukaan lukien Cwm Cadlan National Nature Reserve, Brecon. Hyönteinen näyttää kimalaiselta mustakeltaisella vatsallaan ja läpinäkyvillä siivillään, joissa on tummat suonet. Uudet paikat ovat lisäys niihin 12 paikkaan, joista koi on aiemmin löydetty Walesissa. Muita uusia paikkoja, joissa koi on nähty, ovat Lavernock Point Vale of Glamorganissa sekä Pembrey Forest ja Pontyberem Carmarthenshiressä. George Tordoff, Butterfly Conservation Walesin vanhempi suojelupäällikkö, sanoi, että "elpyminen" johtui kesän 2018 lämpimästä säästä, joka aiheutti hyvän lisääntymiskauden, jota seurasi hyvä kevät. "Tätä koiperhosta havaittiin aikoinaan laajalti Yhdistyneessä kuningaskunnassa, mutta se on vähentynyt huomattavasti viime vuosikymmeninä, joten on rohkaisevaa nähdä, että sillä on näin hyvä vuosi Walesissa", hän sanoi.</w:t>
      </w:r>
    </w:p>
    <w:p>
      <w:r>
        <w:rPr>
          <w:b/>
        </w:rPr>
        <w:t xml:space="preserve">Yhteenveto</w:t>
      </w:r>
    </w:p>
    <w:p>
      <w:r>
        <w:t xml:space="preserve">Brecon Beaconsin kansallispuistossa on havaittu harvinainen perhonen ensimmäistä kertaa 100 vuoteen.</w:t>
      </w:r>
    </w:p>
    <w:p>
      <w:r>
        <w:rPr>
          <w:b/>
          <w:u w:val="single"/>
        </w:rPr>
        <w:t xml:space="preserve">Asiakirjan numero 34574</w:t>
      </w:r>
    </w:p>
    <w:p>
      <w:r>
        <w:t xml:space="preserve">Ayia Napa: Brittiläinen nainen pidätettiin israelilaisia teini-ikäisiä vastaan esitetyistä "vääristä raiskausväitteistä".</w:t>
      </w:r>
    </w:p>
    <w:p>
      <w:r>
        <w:t xml:space="preserve">19-vuotias nainen saapui aiemmin oikeuteen, jossa häntä syytetään vahingonteosta. Ryhmä - 15-20-vuotiaita - saapui oikeuteen 18. heinäkuuta syytettynä naisen raiskauksesta Pambos Napa Rocks -hotellissa Ayia Napan lomakohteessa. Ryhmä vietti yli viikon vankilassa ennen kuin heidät vapautettiin. Teinit vapautettiin sen jälkeen, kun naisen väitettiin muuttaneen lausuntoaan, ja nyt he ovat kaikki palanneet Israeliin. He sanovat nyt aikovansa haastaa naisen oikeuteen vahingonkorvauksista väitettyjen väärien raiskausväitteiden vuoksi. Nainen on vangittu 7. elokuuta asti, jolloin hänen odotetaan palaavan oikeuteen. Jos hänet tuomitaan, hän voi joutua jopa vuodeksi vankilaan. Nuori nainen peitti kasvonsa villapaidalla saapuessaan Paralimnin tuomioistuimeen. Cyprus Mailin mukaan hänen mukanaan oli hänen äitinsä, jonka nähtiin itkevän oikeussalissa. Kyproslaisen tuomioistuimen tuomarin kerrotaan kuvailleen tiistaina oikeudessa tapahtunutta tapausta "huolestuttavaksi" teini-ikäiselle aiheutuneen vakavan sosiaalisen ja henkilökohtaisen kärsimyksen vuoksi.</w:t>
      </w:r>
    </w:p>
    <w:p>
      <w:r>
        <w:rPr>
          <w:b/>
        </w:rPr>
        <w:t xml:space="preserve">Yhteenveto</w:t>
      </w:r>
    </w:p>
    <w:p>
      <w:r>
        <w:t xml:space="preserve">Brittiläinen nainen on pidätetty Kyproksella, koska hän väittää syyttäneensä 12:ta israelilaista nuorta henkilöä väärin perustein raiskauksesta hotellihuoneessa.</w:t>
      </w:r>
    </w:p>
    <w:p>
      <w:r>
        <w:rPr>
          <w:b/>
          <w:u w:val="single"/>
        </w:rPr>
        <w:t xml:space="preserve">Asiakirjan numero 34575</w:t>
      </w:r>
    </w:p>
    <w:p>
      <w:r>
        <w:t xml:space="preserve">Puola pidätti kaksi "epäiltyä venäläistä vakoojaa".</w:t>
      </w:r>
    </w:p>
    <w:p>
      <w:r>
        <w:t xml:space="preserve">Valtakunnansyyttäjä Andrzej Seremet sanoi, että heidät oli pidätetty kuukausia kestäneiden tutkimusten jälkeen, ja heitä epäiltiin "Puolan etujen vahingoittamisesta". Hän ei kertonut, mikä ulkomainen valtio oli osallisena, mutta puolalainen kansanedustaja ja puolalaiset tiedotusvälineet kertoivat, että kyseessä oli Venäjä. Ukrainan kriisi on kiristänyt Puolan suhteita Venäjään. Entinen itäblokkivaltio, joka liittyi Natoon vuonna 1999 ja EU:hun vuonna 2004, on yksi Venäjän voimakkaimmista arvostelijoista. Puolan parlamentin tiedustelukomitean jäsen Marek Biernacki kertoi toimittajille: "Kahden Venäjän valtion agentin osalta ryhdytään toimiin." Hänen mukaansa kaksi nimeämätöntä pidätettyä oli työskennellyt Venäjän sotilastiedustelupalvelun GRU:n palveluksessa. Asianajajan, jolla tiettävästi on Puolan ja Venäjän yhteinen kansalaisuus, tiedetään työskennelleen Varsovassa ja erikoistuneen talousasioihin, kertoi Puolan radio.</w:t>
      </w:r>
    </w:p>
    <w:p>
      <w:r>
        <w:rPr>
          <w:b/>
        </w:rPr>
        <w:t xml:space="preserve">Yhteenveto</w:t>
      </w:r>
    </w:p>
    <w:p>
      <w:r>
        <w:t xml:space="preserve">Puolan viranomaiset ovat pidättäneet Puolan armeijan upseerin ja lakimiehen vakoilusta, koska heidän väitetään vakoilleen Venäjän hyväksi.</w:t>
      </w:r>
    </w:p>
    <w:p>
      <w:r>
        <w:rPr>
          <w:b/>
          <w:u w:val="single"/>
        </w:rPr>
        <w:t xml:space="preserve">Asiakirjan numero 34576</w:t>
      </w:r>
    </w:p>
    <w:p>
      <w:r>
        <w:t xml:space="preserve">Edinburghin Ross Bandstandin arkkitehdit pääsivät ehdokaslistalle</w:t>
      </w:r>
    </w:p>
    <w:p>
      <w:r>
        <w:t xml:space="preserve">Rossin soittokatsomon tilalle rakennettavan uuden paviljongin toivotaan elvyttävän West Princes Street Gardens -puistoa. Nykyisessä Rossin soittokatsomossa järjestetään hogmanay- ja festivaalikonsertteja, mutta se on tyhjillään suurimman osan vuodesta. Uuden ympärivuotisen taidepaikan suunnittelukilpailuun osallistui 125 kilpailijaa. Kilpailun 25 miljoonan punnan kustannukset on katettu yksityisellä ja julkisella rahoituksella. Julkisia mielipiteitä pyydetään parhaillaan, ja tuomareiden on määrä julkistaa voittajasuunnitelma elokuussa. Seitsemän ehdolla olevaa arkkitehtitoimistoa ovat Adjaye Associates, Bjarke Ingels Group, Flanagan Lawrence, Page Park Architects, Reiulf Ramstad Arkitekter, wHY ja William Matthews Associate Architects.</w:t>
      </w:r>
    </w:p>
    <w:p>
      <w:r>
        <w:rPr>
          <w:b/>
        </w:rPr>
        <w:t xml:space="preserve">Yhteenveto</w:t>
      </w:r>
    </w:p>
    <w:p>
      <w:r>
        <w:t xml:space="preserve">Seitsemän ehdolla olevaa suunnitelmaa uudeksi maamerkiksi Edinburghin keskelle on asetettu julkisesti nähtäville.</w:t>
      </w:r>
    </w:p>
    <w:p>
      <w:r>
        <w:rPr>
          <w:b/>
          <w:u w:val="single"/>
        </w:rPr>
        <w:t xml:space="preserve">Asiakirjan numero 34577</w:t>
      </w:r>
    </w:p>
    <w:p>
      <w:r>
        <w:t xml:space="preserve">Slovenian mielenosoittajat ottavat yhteen poliisin kanssa</w:t>
      </w:r>
    </w:p>
    <w:p>
      <w:r>
        <w:t xml:space="preserve">Jotkut mielenosoittajat heittelivät kiviä ja pulloja ja yrittivät tunkeutua poliisin eristyksen läpi parlamentin ulkopuolelle. Poliisi vastasi ampumalla kyynelkaasua. Useita mielenosoittajia otettiin kiinni. Sloveniaa koettelee yksi euroalueen 17 maan pahimmista taantumista - maan talous on supistunut yli 8 prosenttia vuodesta 2009. Presidentinvaalit Perjantaina ainakin 5 000 hallituksen vastaista mielenosoittajaa kokoontui Ljubljanassa parlamenttirakennuksen ulkopuolelle. Monet huusivat "Te olette mennyttä!" ja "Varkaat!". Poliisiviranomaisten mukaan joukko mielenosoittajia yritti murtautua eristyksen läpi, mikä pakotti poliisin vastaamaan. Ainakin 10 poliisia loukkaantui, kertoi tiedottaja Vinko Stojnsek uutistoimisto AFP:lle. Mielenosoitus järjestettiin kaksi päivää ennen presidentinvaalien vaalikilpailua, jossa ovat vastakkain virassa oleva Danilo Turk ja entinen pääministeri Borut Pahor. Monet mielenosoittajat olivat vihaisia nykyisen keskustaoikeistolaisen hallituksen toteuttamista ankarista säästötoimista. Mielenosoittajat syyttivät hallitusta myös korruptiosta, minkä viranomaiset kiistävät.</w:t>
      </w:r>
    </w:p>
    <w:p>
      <w:r>
        <w:rPr>
          <w:b/>
        </w:rPr>
        <w:t xml:space="preserve">Yhteenveto</w:t>
      </w:r>
    </w:p>
    <w:p>
      <w:r>
        <w:t xml:space="preserve">Mielenosoittajat ovat ottaneet yhteen mellakkapoliisien kanssa Slovenian pääkaupungissa Ljubljanassa mielenosoituksessa, jossa vastustettiin budjettileikkauksia ja väitettyä korruptiota.</w:t>
      </w:r>
    </w:p>
    <w:p>
      <w:r>
        <w:rPr>
          <w:b/>
          <w:u w:val="single"/>
        </w:rPr>
        <w:t xml:space="preserve">Asiakirjan numero 34578</w:t>
      </w:r>
    </w:p>
    <w:p>
      <w:r>
        <w:t xml:space="preserve">Ex-jalkapallovalmentaja Anthony Pickering syyllistyi seksuaalirikoksiin</w:t>
      </w:r>
    </w:p>
    <w:p>
      <w:r>
        <w:t xml:space="preserve">Anthony Pickering tuomittiin Carlislen kruununoikeudessa käydyn oikeudenkäynnin jälkeen, ja valamiehistö tarvitsi alle tunnin tuomionsa 10 syytteeseen siveettömästä pahoinpitelystä. Tuomari James Adkin leimasi 56-vuotiaan, aiemmin Claife Avenuella Windermeressä asuneen Pickeringin "ilkeäksi". Hänet tuomitaan oikeudessa 2. elokuuta. Rikokset tehtiin 1970-luvun lopulla ja 1980-luvun alussa. Valamiehistö kuuli todisteita kaikilta seitsemältä uhrilta, jotka ilmoittivat Pickeringin rikoksista poliisille aikuisina. Useimpia ahdisteltiin joko ennen harjoituksia tai niiden jälkeen, ja yksi heistä muisteli, kuinka häntä käytettiin seksuaalisesti hyväksi kotiinkuljetuksen aikana. Tuomioistuimelle kerrottiin myös, että Pickering tuomittiin vuonna 1995 seitsemästä siveettömästä pahoinpitelystä armeijan yleisessä sotaoikeudessa Saksassa. Tämän jälkeen hänet erotettiin kunniattomasti. Maanantaina puolustuksessaan Pickering väitti, että hänen syyttäjänsä kertoivat "valheita". Häntä varoitettiin, että häntä uhkaa vankilatuomio, joka voi olla "vuosia eikä kuukausia".</w:t>
      </w:r>
    </w:p>
    <w:p>
      <w:r>
        <w:rPr>
          <w:b/>
        </w:rPr>
        <w:t xml:space="preserve">Yhteenveto</w:t>
      </w:r>
    </w:p>
    <w:p>
      <w:r>
        <w:t xml:space="preserve">Entinen jalkapallovalmentaja on todettu syylliseksi seitsemän pojan seksuaaliseen hyväksikäyttöön Lake Districtissä.</w:t>
      </w:r>
    </w:p>
    <w:p>
      <w:r>
        <w:rPr>
          <w:b/>
          <w:u w:val="single"/>
        </w:rPr>
        <w:t xml:space="preserve">Asiakirjan numero 34579</w:t>
      </w:r>
    </w:p>
    <w:p>
      <w:r>
        <w:t xml:space="preserve">Api Venuwen Api: "Ei tarpeeksi varoja".</w:t>
      </w:r>
    </w:p>
    <w:p>
      <w:r>
        <w:t xml:space="preserve">Rahasto sai vain 700 miljoonaa rupiaa "presidentin ja puolustusministerin parhaista yrityksistä huolimatta", sanoi kansallisen turvallisuuden mediakeskuksen (MCNS) pääjohtaja Luxman Hulugalle. Hän esitti huomautuksensa Kandyssa pidetyssä tilaisuudessa, johon osallistuivat presidentti Mahinda Rajapaksa ja puolustusministeri Gotabhaya Rajapaksa ja jossa luovutettiin 25 taloa palvelushenkilöstölle. "Edunsaajina olivat taistelussa kaatuneet ja vammautuneet sotasankarit. Myös useat tällä hetkellä palveluksessa olevat sotasankarit olivat edunsaajien joukossa", puolustusministeriö kertoi verkkosivuillaan. Korruptiosyytteet Kyseessä on ensimmäinen julkinen tilaisuus, johon presidentti osallistui suostuteltuaan ministeri Wimal Weerawansan lopettamaan "paaston" YK:n rakennuksen edessä Colombossa, mutta presidentti ei puhunut tilaisuudessa. "Emme voi tarjota taloja jokaiselle palvelushenkilökunnalle näillä rahoilla", Hulugalle sanoi kokoontuneille. Hän arvosteli myös niitä, jotka "median kautta ja erityisoikeuksia käyttäen" kyseenalaistavat rahaston tarkoituksen ja väitetyn korruption. Tilaisuuteen osallistui sotilaita, vammautuneita sotilaita ja taistelussa kuolleiden sotilaiden perheenjäseniä. Puolustusministeriö on perustanut yhteistyössä Sri Lankan keskuspankin kanssa Api Wenuwen Api -rahaston (Be Together for All), jonka tarkoituksena on "rakentaa 50 000 taloa" palvelushenkilöstölle. Sri lankalaiset ympäri maailmaa ovat osallistuneet rahaston rahoittamiseen.</w:t>
      </w:r>
    </w:p>
    <w:p>
      <w:r>
        <w:rPr>
          <w:b/>
        </w:rPr>
        <w:t xml:space="preserve">Yhteenveto</w:t>
      </w:r>
    </w:p>
    <w:p>
      <w:r>
        <w:t xml:space="preserve">Sri Lankan viranomaiset ovat arvostelleet yleisön reaktiota palvelushenkilöstön hyvinvointia varten perustettuun erityisrahastoon.</w:t>
      </w:r>
    </w:p>
    <w:p>
      <w:r>
        <w:rPr>
          <w:b/>
          <w:u w:val="single"/>
        </w:rPr>
        <w:t xml:space="preserve">Asiakirjan numero 34580</w:t>
      </w:r>
    </w:p>
    <w:p>
      <w:r>
        <w:t xml:space="preserve">Force watchdog tutkii A90-poliisin takaa-ajo-onnettomuuden</w:t>
      </w:r>
    </w:p>
    <w:p>
      <w:r>
        <w:t xml:space="preserve">Kaksi 14-vuotiasta tyttöä loukkaantui vakavasti lauantaina A90-tiellä St Madoesin lähellä sattuneessa onnettomuudessa. Kaksi muuta takaa-ajetussa ajoneuvossa ollutta 14- ja 16-vuotiasta poikaa sai lieviä vammoja. Skotlannin poliisi on siirtänyt tapauksen poliisitutkinta- ja tarkastuskomissaarin (Pirc) käsiteltäväksi. Teinit matkustivat oranssilla Vauxhall Corsalla, jota poliisit ajoivat takaa sen jälkeen, kun he eivät olleet pysähtyneet heitä varten Edinburgh Roadilla Perthissä noin kello 13.55. Kolarissa ei ollut suoraan osallisena poliisiajoneuvoja. Pircin tiedottaja sanoi: "Tutkimuksemme keskittyy siihen, että poliisit ajoivat takaa ajoneuvoa, jossa oli neljä matkustajaa, jotka myöhemmin vietiin hoitoon Ninewellsin sairaalaan Dundeessa. "Poliisi Skotlannissa siirsi asian Pircin käsiteltäväksi, kuten tämäntyyppisissä tapauksissa on tapana, ja kun tutkimuksemme on saatu päätökseen, poliisipäällikölle toimitetaan aikanaan raportti."</w:t>
      </w:r>
    </w:p>
    <w:p>
      <w:r>
        <w:rPr>
          <w:b/>
        </w:rPr>
        <w:t xml:space="preserve">Yhteenveto</w:t>
      </w:r>
    </w:p>
    <w:p>
      <w:r>
        <w:t xml:space="preserve">Skotlannin poliisin valvontaviranomainen tutkii Perthshiressä tapahtunutta takaa-ajoa, joka päättyi neljän teini-ikäisen loukkaantumiseen auto-onnettomuudessa.</w:t>
      </w:r>
    </w:p>
    <w:p>
      <w:r>
        <w:rPr>
          <w:b/>
          <w:u w:val="single"/>
        </w:rPr>
        <w:t xml:space="preserve">Asiakirjan numero 34581</w:t>
      </w:r>
    </w:p>
    <w:p>
      <w:r>
        <w:t xml:space="preserve">Maidon hinnat: UFU:n mukaan Asdan hinnankorotus on myönteinen askel.</w:t>
      </w:r>
    </w:p>
    <w:p>
      <w:r>
        <w:t xml:space="preserve">Jotkut maidontuottajat ovat sanoneet, että he uhkaavat joutua lopettamaan toimintansa, jos heidän tuotteistaan saamansa hinnat eivät nouse. He ovat järjestäneet mielenosoituksia supermarketeissa osoittaakseen turhautuneisuutensa siitä, että heille maksetaan tällä hetkellä vähemmän kuin tuotantokustannukset. Asda on ilmoittanut maksavansa maanantaista lähtien maidosta 28 penniä litralta. Maidontuottajat saavat tällä hetkellä maidosta noin 19 penniä litralta, mikä on selvästi alle tuotantokustannusten, jotka ovat noin 27 penniä. Asda vahvisti perjantaina, että se oli ilmoittanut pohjoisirlantilaiselle maidontoimittajalleen Dale Farmille nostavansa maksamaansa hintaa 28 puntaan litralta. Asda sanoi, että tämä "auttaisi maanviljelijöitämme tämänhetkisen kriisin aikana". UFU:n puheenjohtaja Strive Ian Marshall sanoi, että maanviljelijät olivat "iloisia Asdan toimista" ja toivovat, että muut vähittäiskauppiaat seuraisivat esimerkkiä. Hän kuitenkin varoitti, että tilanne on edelleen "synkkä" maitoalalla työskentelevien kannalta. "Se on meille lähtökohta", Marshall sanoi. "Tämä on askel oikeaan suuntaan. "Toivomme vain, että se voidaan ulottaa koskemaan muitakin tuotteita kuin vain maitoa." Marshallin mukaan maanviljelijät hyväksyvät, että heidän on "pyrittävä tuottamaan mahdollisimman tehokkaasti". Asda on sanonut, että maidosta maksettavasta lisämaksusta aiheutuvia kustannuksia ei siirretä sen asiakkaille, vaan vähittäishinnat pysyvät nykyisellä tasollaan.</w:t>
      </w:r>
    </w:p>
    <w:p>
      <w:r>
        <w:rPr>
          <w:b/>
        </w:rPr>
        <w:t xml:space="preserve">Yhteenveto</w:t>
      </w:r>
    </w:p>
    <w:p>
      <w:r>
        <w:t xml:space="preserve">Ulsterin maanviljelijöiden liiton (UFU) mukaan valintamyymäläketju Asdan päätös nostaa maidosta maksamaansa hintaa on oikeansuuntainen.</w:t>
      </w:r>
    </w:p>
    <w:p>
      <w:r>
        <w:rPr>
          <w:b/>
          <w:u w:val="single"/>
        </w:rPr>
        <w:t xml:space="preserve">Asiakirjan numero 34582</w:t>
      </w:r>
    </w:p>
    <w:p>
      <w:r>
        <w:t xml:space="preserve">Norjalainen mies pelastettiin kiivettyään julkiseen vessaan</w:t>
      </w:r>
    </w:p>
    <w:p>
      <w:r>
        <w:t xml:space="preserve">Cato Berntsen Larsen kiipesi jalat edellä julkiseen tilaan sen jälkeen, kun hänen ystävänsä pudotti puhelimen virtsatessaan. Berntsen Larsen sanoi, että hän oli vapaaehtoisesti mennyt säiliöön, jota ei ole liitetty viemäriin ja jota tyhjennetään vain kerran kaudessa. 20-vuotias sairastui, kun hän seisoi reittä myöten säiliön sisällössä, ja joutui viettämään tunnin täysin suljettuna pieneen tilaan. "Jouduin paniikkiin, koska vihaan ahtaita tiloja", hän kertoi norjalaiselle VG-sanomalehdelle. "Se oli pirun ällöttävää - pahinta, mitä olen kokenut. Siellä oli myös eläimiä." Kaiken kukkuraksi Berntsen Larsen oksensi nopeasti astuttuaan altaaseen, jossa oli vain seisomapaikkoja. Valitettava käänne alkoi, kun Berntsen Larsenin ystävä huusi apua puhelimensa pelastamiseksi. "En ajatellut kahdesti", Berntsen Larsen sanoi. Amatöörisukeltaja kiipesi sisään, mutta tajusi heti olevansa jumissa. Myöhemmin hän kuvaili itseään "ilmeisesti tarpeeksi laihaksi laskeutuakseen, mutta ei tarpeeksi laihaksi noustakseen ylös". Palomiehet joutuivat tuhoamaan käymälän, joka on nyt poissa käytöstä. Berntsen Larsen sai vammoja käsivarsiinsa ja sanoi uskovansa, että häntä oli purtu useita kertoja. Häntä hoidettiin sairaalassa ja hänelle annettiin antibiootteja. Hän ei onnistunut saamaan puhelinta takaisin.</w:t>
      </w:r>
    </w:p>
    <w:p>
      <w:r>
        <w:rPr>
          <w:b/>
        </w:rPr>
        <w:t xml:space="preserve">Yhteenveto</w:t>
      </w:r>
    </w:p>
    <w:p>
      <w:r>
        <w:t xml:space="preserve">Norjalaiset palomiehet ovat pelastaneet miehen vessanpöntön sisältä, kun hän oli laskenut itsensä sisään hakemaan ystävänsä puhelinta ja jäänyt jumiin alla olevaan säiliöön.</w:t>
      </w:r>
    </w:p>
    <w:p>
      <w:r>
        <w:rPr>
          <w:b/>
          <w:u w:val="single"/>
        </w:rPr>
        <w:t xml:space="preserve">Asiakirjan numero 34583</w:t>
      </w:r>
    </w:p>
    <w:p>
      <w:r>
        <w:t xml:space="preserve">Operaatio Brock M20-esteen testi Brexit-päivän lähestyessä</w:t>
      </w:r>
    </w:p>
    <w:p>
      <w:r>
        <w:t xml:space="preserve">Highways England ja Kent Resilience Forum aloittivat perjantai-iltana Operaatio Brockin kokeilun. Brock-operaation ansiosta M20 voidaan pitää auki, jos Doverin satamaan suuntaavat raskaat tavarankuljetusajoneuvot joutuvat jonottamaan Englannin kanaalin ylittävien häiriöiden aikana. Moottoritie suljetaan yön yli tiistaihin asti, ja päivällä on vastaantulevia ja kiertoteitä. Viranomaiset ovat varoittaneet mahdollisista viivästyksistä, kun uudet rajatarkastukset otetaan käyttöön 1. tammikuuta alkaen. Suoran testin aikana asennetaan ja poistetaan siirrettävä este, jonka avulla luodaan uusi moottoritien layout, jossa on kaksi eritasoista vastavirtajärjestelmää. Aiempiin järjestelmiin asennettiin kartioita ja metalliesteitä, mutta nyt käytetään uutta, nopeampaa estettä. Highways Englandin kaakkoisen alueen operatiivinen johtaja Nicola Bell sanoi, että kyseessä oli "arvokas kenraaliharjoitus". Hän sanoi: "Testi auttaa meitä hienosäätämään operaatio Brockia ja löytämään keinoja, joilla esteitä voidaan ottaa käyttöön nopeammin aina, kun niitä tarvitaan, olipa kyse sitten siirtymävaiheen valmisteluista tai muista häiriöistä Englannin kanaalin ylittävässä liikenteessä." Operaatio Brock on vain yksi osa Operaatio Fenneliä, joka on sarja lisääntyviä liikennejärjestelmiä, jotka on suunniteltu selviytymään jopa 7 000 raskaasta tavarankuljetusajoneuvosta Kentissä. Kokonaisvaltaiseen suunnitelmaan kuuluu mm:</w:t>
      </w:r>
    </w:p>
    <w:p>
      <w:r>
        <w:rPr>
          <w:b/>
        </w:rPr>
        <w:t xml:space="preserve">Yhteenveto</w:t>
      </w:r>
    </w:p>
    <w:p>
      <w:r>
        <w:t xml:space="preserve">Testataan moottoritien sulkujärjestelmää, joka on suunniteltu selviytymään mahdollisista liikennehäiriöistä Kentissä Brexit-siirtymäkauden lopussa.</w:t>
      </w:r>
    </w:p>
    <w:p>
      <w:r>
        <w:rPr>
          <w:b/>
          <w:u w:val="single"/>
        </w:rPr>
        <w:t xml:space="preserve">Asiakirjan numero 34584</w:t>
      </w:r>
    </w:p>
    <w:p>
      <w:r>
        <w:t xml:space="preserve">RAF Typhoonin läheltä piti -tilanne Cessnan kanssa Norfolkissa</w:t>
      </w:r>
    </w:p>
    <w:p>
      <w:r>
        <w:t xml:space="preserve">Sotilaslentokone oli heinäkuussa matkalla Norfolkissa sijaitsevaan RAF Marhamiin, kun se näki Cessna C172:n ja sukelsi 60 metrin päähän sen alapuolelle väistääkseen sitä. Yhdistyneen kuningaskunnan lentoturvallisuuslautakunnan raportin mukaan Marham antoi Typhoonin lentää "konfliktiin" C172:n kanssa. Raportin mukaan C172:n lentäjä oli ilmoittanut RAF Marhamille lentoaikeistaan. Läheltä piti -tilanne sattui Fakenhamin lähellä 31. heinäkuuta hieman kello 11.00 BST jälkeen. Tutkintaraportin mukaan Marhamin lennonjohto ei ollut pystynyt havaitsemaan Cessnaa tuona päivänä käyttämässään toissijaisessa valvontatutkajärjestelmässä (SSR). Kun Cessnan lentäjä otti yhteyttä lennonjohtoon, liikennetietoja ei välitetty Typhoonille ajoissa, jotta läheltä piti -tilanne olisi voitu välttää. Raportissa törmäysriski luokiteltiin A:ksi eli suureksi. "Tapahtuma oli juuri ja juuri pysähtynyt ennen varsinaista törmäystä, jolloin turvamarginaalit olivat pienentyneet minimiin", raportissa sanottiin. Aiheeseen liittyvät Internet-linkit RAF Marham Airprox Boardin raportti.</w:t>
      </w:r>
    </w:p>
    <w:p>
      <w:r>
        <w:rPr>
          <w:b/>
        </w:rPr>
        <w:t xml:space="preserve">Yhteenveto</w:t>
      </w:r>
    </w:p>
    <w:p>
      <w:r>
        <w:t xml:space="preserve">RAF:n Typhoon-lentokoneen lennonjohto antoi lennonjohdon lentää liian lähellä yksityiskonetta, mikä aiheutti läheltä piti -tilanteen, ovat tutkijat todenneet.</w:t>
      </w:r>
    </w:p>
    <w:p>
      <w:r>
        <w:rPr>
          <w:b/>
          <w:u w:val="single"/>
        </w:rPr>
        <w:t xml:space="preserve">Asiakirjan numero 34585</w:t>
      </w:r>
    </w:p>
    <w:p>
      <w:r>
        <w:t xml:space="preserve">Plusnet tutkii top-up datan laskutusvirheitä</w:t>
      </w:r>
    </w:p>
    <w:p>
      <w:r>
        <w:t xml:space="preserve">Ongelma alkoi tiistaina, kun tilaajien tileille alkoi kertyä gigatavuja käyttämätöntä dataa. Plusnetin mukaan sen insinöörit tutkivat perimmäistä syytä. Se lisäsi, että ongelma oli vaikuttanut vain "pieneen määrään" sen käyttäjiä, mutta ei kertonut, kuinka monelle. Yksi asiakas otti yhteyttä BBC:hen ja ilmoitti ongelmasta. "Aamulla 22 minuuttia yli puolenyön sain sähköpostin, jossa sanottiin, että olet lähestymässä sallittua käyttömäärääsi, ja kun olet käyttänyt 40 gigatavua, veloitamme sinulta 5 puntaa lisää jokaista 5 gigatavua kohden", Steve Rogers sanoi. "Kello 8.42 sain sähköpostiviestin, jossa sanottiin, että olet ylittänyt käyttömaksusi ja että olemme lisänneet sitä. "Ja sitten se tapahtui uudelleen kello 9.51. "Ajattelin, etten ole tehnyt mitään tavallisuudesta poikkeavaa...". Onkohan vaimoni ladannut paljon tavaraa." Rogersin tilin tarkistaminen Plusnetin View My Usage -työkalun avulla paljasti, että eilen hänen tililleen oli lisätty 28,2 Gt dataa ja keskiviikkoaamuna 14 Gt lisää - paljon enemmän kuin hänen todellinen käyttömääränsä oli. Plusnet on laittanut puhelinvastaajaan viestin ja tukisivulleen huomautuksen, jossa se myöntää ongelman. Myös tiedottaja antoi lausunnon BBC:lle. "Eilen pieni määrä Plusnetin asiakkaita, joilla oli "rajoitettu" laajakaistapaketti, sai sähköposti-ilmoituksia laajakaistan käytöstä", se sanoi. "Sähköpostiviesteissä todettiin virheellisesti, että asiakkaat olivat ylittäneet käyttörajansa. Ongelma on nyt korjattu. "Olemme varmoja, että asiakkailta ei ole veloitettu liikaa. Jos asiakkailla on kuitenkin huolenaiheita, käykää jäsenkeskuksessa verkkosivuillamme tai ottakaa meihin yhteyttä." Plusnetin palvelusivulla todetaan, että sen taustajärjestelmissä tehtiin sunnuntai-iltana huoltotöitä, mutta yrityksen mukaan tämä ei liittynyt vikaan.</w:t>
      </w:r>
    </w:p>
    <w:p>
      <w:r>
        <w:rPr>
          <w:b/>
        </w:rPr>
        <w:t xml:space="preserve">Yhteenveto</w:t>
      </w:r>
    </w:p>
    <w:p>
      <w:r>
        <w:t xml:space="preserve">BT:n Plusnet-kotilaajakaistapalvelu on pyytänyt anteeksi sen jälkeen, kun jotkut sen asiakkaat saivat virheellisesti sähköpostiviestejä, joissa kerrottiin, että he saivat lisälaskun, koska ylittivät sallitun liikennemäärän.</w:t>
      </w:r>
    </w:p>
    <w:p>
      <w:r>
        <w:rPr>
          <w:b/>
          <w:u w:val="single"/>
        </w:rPr>
        <w:t xml:space="preserve">Asiakirjan numero 34586</w:t>
      </w:r>
    </w:p>
    <w:p>
      <w:r>
        <w:t xml:space="preserve">Kilta: Mansaaren taidetapahtumaan osallistuu tuhansia ihmisiä</w:t>
      </w:r>
    </w:p>
    <w:p>
      <w:r>
        <w:t xml:space="preserve">Paikallisesti "The Guild" -nimellä tunnetussa kilpailussa, joka järjestettiin ensimmäisen kerran vuonna 1892, on 200 laulu-, musiikki-, puhe- ja tanssiluokkaa. Huipentumana finalistit kilpailevat lopullisesta palkinnosta, Cleveland-mitalista, jonka voitti sopraano Karen Elliot vuonna 2015. Tapahtuma järjestetään 100. kerran Villa Marinassa. Tiedottajan mukaan tänä vuonna otetaan käyttöön joukko uusia luokkia. Hän sanoi: "Tämä on ensimmäinen kerta, kun luennoitsijat ovat aloittaneet uusia kursseja: "Kaikille on tarjolla jotakin baletista rockmusiikkiin ja nykytanssista kansanlauluun." Puheenjohtaja Sarah Kelly sanoi: "Festivaali on aina kulkenut ajan mukana, ja tämä on uusi muutoksen aikakausi, jolla pyritään laajentamaan vetovoimaa uusille yleisöille ja esiintyjille." Myöhemmin alkava tapahtuma päättyy 30. huhtikuuta. Aiheeseen liittyvät Internet-linkit Manx Music Festival Manx Music Festival Manx Music Festival</w:t>
      </w:r>
    </w:p>
    <w:p>
      <w:r>
        <w:rPr>
          <w:b/>
        </w:rPr>
        <w:t xml:space="preserve">Yhteenveto</w:t>
      </w:r>
    </w:p>
    <w:p>
      <w:r>
        <w:t xml:space="preserve">Mansaaren vuoden suurimpaan taidetapahtumaan odotetaan yli 4000 esiintyjää.</w:t>
      </w:r>
    </w:p>
    <w:p>
      <w:r>
        <w:rPr>
          <w:b/>
          <w:u w:val="single"/>
        </w:rPr>
        <w:t xml:space="preserve">Asiakirjan numero 34587</w:t>
      </w:r>
    </w:p>
    <w:p>
      <w:r>
        <w:t xml:space="preserve">Newarkin sisällissotamuseo tarjoaa kierroksia</w:t>
      </w:r>
    </w:p>
    <w:p>
      <w:r>
        <w:t xml:space="preserve">Nottinghamshiren Newarkissa sijaitseva Magnus-rakennus järjesti kierroksia hankkeen edistämiseksi. Viranomaiset sanoivat, että se oli ihmisille tilaisuus nähdä, mitä siihen liittyy, ja oppia rakennuksen historiasta. Museo, joka kertoo tarinan konfliktista, joka johti kuningas Kaarle I:n teloittamiseen, avataan toukokuussa. Sisällissodanäytösten lisäksi museoon tulee gallerioita, joissa keskitytään Nottinghamshiren paikallishistoriaan. Newark in the Civil War -museon virkamiehet toivovat, että 5,4 miljoonan punnan arvoinen keskus houkuttelee vuosittain 60 000 kävijää. Sisällissodassa - Englannissa, Skotlannissa, Walesissa ja Irlannissa vuosina 1638-1652 käydyissä erillisissä taisteluissa ja kampanjoissa - kuoli arviolta neljä prosenttia väestöstä, mikä on kaksi kertaa enemmän kuin ensimmäisessä maailmansodassa kuolleiden määrä.</w:t>
      </w:r>
    </w:p>
    <w:p>
      <w:r>
        <w:rPr>
          <w:b/>
        </w:rPr>
        <w:t xml:space="preserve">Yhteenveto</w:t>
      </w:r>
    </w:p>
    <w:p>
      <w:r>
        <w:t xml:space="preserve">Vierailijat ovat päässeet tutustumaan 500 vuotta vanhaan rakennukseen, joka muutetaan Britannian sisällissodan museoksi.</w:t>
      </w:r>
    </w:p>
    <w:p>
      <w:r>
        <w:rPr>
          <w:b/>
          <w:u w:val="single"/>
        </w:rPr>
        <w:t xml:space="preserve">Asiakirjan numero 34588</w:t>
      </w:r>
    </w:p>
    <w:p>
      <w:r>
        <w:t xml:space="preserve">Bournemouthin merenrantahankkeita koskeva suunnitelma julkistettiin</w:t>
      </w:r>
    </w:p>
    <w:p>
      <w:r>
        <w:t xml:space="preserve">Alum Chinen ja Southbournen välistä aluetta koskevat ehdotukset ovat seurausta vuoden kestäneestä kuulemisesta, johon osallistui useita ryhmiä ja järjestöjä. Suunnitelmiin kuuluu 16 rantamökin rakentaminen Alum Chinen länsipuolelle. Bournemouth Borough Councilin mukaan strategia auttaa "turvaamaan ja kasvattamaan" lomakeskuksen 462 miljoonan punnan matkailualaa. Suunnitelmista keskustellaan ensi viikolla. Ehdotuksiin sisältyy Pier Approachin uudelleenjärjestely, joka on seurausta IMAX-rakennuksen purkamisesta, sekä Southbournen loma-asuntoja nykyisten rantamökkien tilalle. Viranomaisen mukaan suurin osa nykyisestä rantainfrastruktuurista on peräisin 50-100 vuoden takaa, ja se on "suunniteltu vastaamaan aiempien sukupolvien vierailijoiden tarpeita ja odotuksia". Joidenkin ehdotusten odotetaan olevan neuvoston toteuttamia, mutta monet niistä toteutetaan yksityisen sektorin investointien ja kumppanuuksien avulla, viranomainen lisäsi. Suunnitelmista keskustellaan 16. lokakuuta pidettävässä valtuuston kokouksessa.</w:t>
      </w:r>
    </w:p>
    <w:p>
      <w:r>
        <w:rPr>
          <w:b/>
        </w:rPr>
        <w:t xml:space="preserve">Yhteenveto</w:t>
      </w:r>
    </w:p>
    <w:p>
      <w:r>
        <w:t xml:space="preserve">Bournemouthin rantakadun parantamiseksi seuraavien 20 vuoden aikana on määritetty yli 90 tapaa.</w:t>
      </w:r>
    </w:p>
    <w:p>
      <w:r>
        <w:rPr>
          <w:b/>
          <w:u w:val="single"/>
        </w:rPr>
        <w:t xml:space="preserve">Asiakirjan numero 34589</w:t>
      </w:r>
    </w:p>
    <w:p>
      <w:r>
        <w:t xml:space="preserve">Uusi Mansaaren postimerkkisarja juhlistaa manxin kieltä</w:t>
      </w:r>
    </w:p>
    <w:p>
      <w:r>
        <w:t xml:space="preserve">Niissä on kuusi kuviota, jotka kuvaavat "päivää kahden manxilaishiiren elämässä" erilaisilla gaelinkielisillä tervehdyksillä. Kulttuuri Vanninin Jamys O'Meara, joka toimitti tekstin, sanoi, että järjestö oli "iloinen" päästessään mukaan hankkeeseen. Kokoelman mukana tulee kieliopas, ja se julkaistaan tällä viikolla. Julkaisu osuu samaan aikaan manxin kielen kansallisen viikon ja Manx Language Societyn 120-vuotisjuhlan kanssa. O'Meara sanoi, että postimerkit tarjoavat kaikille Mansaaren asukkaille mahdollisuuden "tutustua yhteen tämän rikkaan kulttuurin elävään osaan, vaikka vain käyttämällä satunnaisia sanontoja". Unesco julisti manxin kielen sukupuuttoon vuonna 2009, mutta se on elpynyt viime vuosina. Mansaaren postitoimisto lähestyi Culture Vanninia hankkeesta aiemmin tänä vuonna. Kuvittaja Mary Cousins sanoi toivovansa, että postimerkit "levittäisivät hieman manxilaista iloa".</w:t>
      </w:r>
    </w:p>
    <w:p>
      <w:r>
        <w:rPr>
          <w:b/>
        </w:rPr>
        <w:t xml:space="preserve">Yhteenveto</w:t>
      </w:r>
    </w:p>
    <w:p>
      <w:r>
        <w:t xml:space="preserve">Uusi postimerkkisarja, jossa juhlistetaan manxin gaelin kieltä, on "loistava tilaisuus" juhlistaa uudelleen elpyvää kieltä, kulttuurijärjestö on sanonut.</w:t>
      </w:r>
    </w:p>
    <w:p>
      <w:r>
        <w:rPr>
          <w:b/>
          <w:u w:val="single"/>
        </w:rPr>
        <w:t xml:space="preserve">Asiakirjan numero 34590</w:t>
      </w:r>
    </w:p>
    <w:p>
      <w:r>
        <w:t xml:space="preserve">Kissan jalka amputoitiin sen jäätyä kiinni laittomaan loukkuun</w:t>
      </w:r>
    </w:p>
    <w:p>
      <w:r>
        <w:t xml:space="preserve">Kissa, jolla ei ole mikrosirua, löydettiin 9. kesäkuuta Newportin lähellä sijaitsevan Penhow'n Penhow'n Bowdens Lanella sijaitsevalta pellolta, ja sen jalkaan oli kiinnitetty ansa. Gin-ansat, joiden käyttö on ollut laitonta vuodesta 1958 lähtien, on suunniteltu pyydystämään eläimiä jousikäyttöisillä leuoilla, joissa on sahalaitainen reuna. Kissa vietiin eläinlääkärin vastaanotolle, jossa sen jalka amputoitiin, ja RSPCA yrittää jäljittää sen omistajaa. RSPCA:n tarkastaja Gemma Black sanoi: "Se oli kauheaa - se on vasta nuori kissa. Se olisi kärsinyt niin paljon. Onneksi joku löysi sen."</w:t>
      </w:r>
    </w:p>
    <w:p>
      <w:r>
        <w:rPr>
          <w:b/>
        </w:rPr>
        <w:t xml:space="preserve">Yhteenveto</w:t>
      </w:r>
    </w:p>
    <w:p>
      <w:r>
        <w:t xml:space="preserve">Kissalta amputoitiin jalka, kun se oli jäänyt kiinni laittomaan ginloukkuun.</w:t>
      </w:r>
    </w:p>
    <w:p>
      <w:r>
        <w:rPr>
          <w:b/>
          <w:u w:val="single"/>
        </w:rPr>
        <w:t xml:space="preserve">Asiakirjan numero 34591</w:t>
      </w:r>
    </w:p>
    <w:p>
      <w:r>
        <w:t xml:space="preserve">Kuningattaren joutsenmerkintä: Thames-joen linnut "uhattuna</w:t>
      </w:r>
    </w:p>
    <w:p>
      <w:r>
        <w:t xml:space="preserve">David Barber kertoi, että poikasten määrä oli pienempi kuin viime vuonna, kun hänen tiiminsä aloitti vuotuisen populaatiotutkimuksen. Joutsenten kasvatus juontaa juurensa 1200-luvulta, jolloin kruunu alkoi laskea lintujen määrää varmistaakseen, että niitä riittää juhliin. Barber sanoi: "Koirien hyökkäykset ja kaikenlaiset asiat, kuten minkit, ovat olleet aika rankkaa aikaa." "Ne eivät ole tämän maan alkuperäisiä lajeja, ja ne lisääntyvät täällä joessa kuin hullut, ja ne vievät paljon poikasia", hän lisäsi. Queen's Swan Marker -järjestön tehtävänä on laskea vuosittain poikaset tietyillä Thames-joen ja sen sivujokien osuuksilla. Tarkkailuryhmät nousevat soutuveneisiin, niin sanottuihin Thames Skiffs -veneisiin, ja laskevat nuorten joutsenten lukumäärän ja tarkastavat samalla, onko niissä merkkejä taudeista tai vammoista. Amerikkalaisen minkin uskotaan karanneen luontoon maatiloilta vuosikymmeniä sitten. Barber sanoi, että hänen ryhmänsä on kannustanut ihmisiä pitämään koiransa kytkettynä pesimäaikana, mutta lisäsi, että se on ollut "hyvin vaikeaa" poikasille. Saatat myös pitää tästä:</w:t>
      </w:r>
    </w:p>
    <w:p>
      <w:r>
        <w:rPr>
          <w:b/>
        </w:rPr>
        <w:t xml:space="preserve">Yhteenveto</w:t>
      </w:r>
    </w:p>
    <w:p>
      <w:r>
        <w:t xml:space="preserve">Thames-joen joutsenia uhkaavat koirien hyökkäykset ja amerikkalainen minkki, kuningattaren joutsenmerkitsijä on sanonut.</w:t>
      </w:r>
    </w:p>
    <w:p>
      <w:r>
        <w:rPr>
          <w:b/>
          <w:u w:val="single"/>
        </w:rPr>
        <w:t xml:space="preserve">Asiakirjan numero 34592</w:t>
      </w:r>
    </w:p>
    <w:p>
      <w:r>
        <w:t xml:space="preserve">Tohtori Lynda Lynch nimitettiin uudeksi NHS Grampianin puheenjohtajaksi</w:t>
      </w:r>
    </w:p>
    <w:p>
      <w:r>
        <w:t xml:space="preserve">Tohtori Lynda Lynch korvaa professori Stephen Loganin, jonka nelivuotinen toimikausi päättyi vuoden 2018 lopussa. Tohtori Lynch, joka nimitettiin johtokuntaan vuonna 2013, toimi aiemmin lääketeollisuuden globaalina johtajana ja pääjohtajana. Hänen nimityksensä kestää joulukuuhun 2022 saakka. NHS Grampianin on vielä nimitettävä uusi toimitusjohtaja Malcolm Wrightin jäätyä eläkkeelle viime vuonna.</w:t>
      </w:r>
    </w:p>
    <w:p>
      <w:r>
        <w:rPr>
          <w:b/>
        </w:rPr>
        <w:t xml:space="preserve">Yhteenveto</w:t>
      </w:r>
    </w:p>
    <w:p>
      <w:r>
        <w:t xml:space="preserve">NHS Grampianin johtokuntaan on nimitetty uusi puheenjohtaja.</w:t>
      </w:r>
    </w:p>
    <w:p>
      <w:r>
        <w:rPr>
          <w:b/>
          <w:u w:val="single"/>
        </w:rPr>
        <w:t xml:space="preserve">Asiakirjan numero 34593</w:t>
      </w:r>
    </w:p>
    <w:p>
      <w:r>
        <w:t xml:space="preserve">Mansaaren "uusi normaali" sisältää etänä tapahtuvia yleislääkärin vastaanottoja.</w:t>
      </w:r>
    </w:p>
    <w:p>
      <w:r>
        <w:t xml:space="preserve">Maaliskuussa otettiin käyttöön puhelin- ja videokonsultaatiot, joilla korvattiin monet henkilökohtaiset käynnit pandemian aikana. Terveysministeri David Ashford sanoi, että ne ovat nyt "uusi tilanne" ja että niiden jatkaminen säästää ihmisten aikaa. Hän lisäsi, että henkilökohtaisia tapaamisia olisi edelleen saatavilla. Järjestelmän mukaan saaren yleislääkäriasemien henkilökunta arvioi potilaat puhelimitse ennen kuin se päättää, onko henkilökohtainen vastaanotto vai etäkonsultaatio tarpeen. Potilaita, jotka saavat koronaviruksen oireita sen jälkeen, kun he ovat varanneet henkilökohtaisen ajan, pyydetään yleensä olemaan tulematta vastaanotolle, mutta se voidaan sallia "tietyissä olosuhteissa", hallituksen tiedottaja sanoi. Ministeri sanoi, että monet potilaat ovat "tyytyväisiä etäkonsultaatioon, koska se säästää heidät matkalta vastaanotolle". "Puhelinkonsultaatiot eivät korvaa henkilökohtaisia tapaamisia, mutta odotamme, että niistä tulee osa päivittäistä yleislääketieteen käytäntöä", hän lisäsi. Seuraa BBC Isle of Mania Facebookissa ja Twitterissä. Voit myös lähettää juttuideoita osoitteeseen northwest.newsonline@bbc.co.uk</w:t>
      </w:r>
    </w:p>
    <w:p>
      <w:r>
        <w:rPr>
          <w:b/>
        </w:rPr>
        <w:t xml:space="preserve">Yhteenveto</w:t>
      </w:r>
    </w:p>
    <w:p>
      <w:r>
        <w:t xml:space="preserve">Etälääkäreiden vastaanotot, joita käytettiin coronaviruslukituksen aikana, "toimivat hyvin", ja niistä tulee osa Mansaaren "uutta normaalia", hallitus on sanonut.</w:t>
      </w:r>
    </w:p>
    <w:p>
      <w:r>
        <w:rPr>
          <w:b/>
          <w:u w:val="single"/>
        </w:rPr>
        <w:t xml:space="preserve">Asiakirjan numero 34594</w:t>
      </w:r>
    </w:p>
    <w:p>
      <w:r>
        <w:t xml:space="preserve">Saudi-Arabia nimittää prinssi Salmanin perilliseksi</w:t>
      </w:r>
    </w:p>
    <w:p>
      <w:r>
        <w:t xml:space="preserve">Valtion televisiossa siteeratulla kuninkaallisella asetuksella tapahtuva nimitys tapahtuu sen jälkeen, kun kruununprinssi Nayef bin Abdul Aziz al-Saud kuoli Genevessä lauantaina. Prinssi Salman, 76, on nykyinen puolustusministeri ja on toiminut pääkaupungin Riadin kuvernöörinä vuosikymmeniä. Prinssi Nayef, joka oli 78-vuotias, kuoli sairaanhoidon aikana. Prinssi Salman bin Abdul Aziz al-Saudin uskotaan olevan pragmaattinen ja vapaamielisempi kuin hänen edesmenneen veljensä, jota pidettiin konservatiivisempana kuin kuningas Abdullahia ja joka oli henkilökohtaisesti sitoutunut säilyttämään tiukat uskonnolliset perinteet. Siirtoa oli kuitenkin odotettu laajalti, eikä se todennäköisesti tuo mitään merkittävää muutosta, BBC:n arabian asioiden analyytikko Sebastian Usher kertoo. Mutta ilmoitus on jälleen lykännyt mahdollisesti vaikeaa mutta väistämätöntä siirtymistä nuoremmalle sukupolvelle, analyytikkomme sanoo. Prinssi Salman jatkaa puolustusministerinä ja hänestä tulee myös varapääministeri. Hän kuuluu samaan vaikutusvaltaiseen Sudairi-ryhmään kuin hänen edesmennyt veljensä ja edesmennyt kuningas Fahd. Ryhmä muodostuu edesmenneen kuningas Abdul Azizin pojista, joita yhdistää suosikkivaimo, prinsessa Hassa al-Sudairi. Prinssi Salmanin nuoremmasta veljestä prinssi Ahmedista tulee sisäministeri, kertoi valtion televisio, kun taas kuningas Abdullah pysyy pääministerinä. Prinssi Ahmed oli toiminut vuosia prinssi Nayefin sijaisena sisäministeriössä.</w:t>
      </w:r>
    </w:p>
    <w:p>
      <w:r>
        <w:rPr>
          <w:b/>
        </w:rPr>
        <w:t xml:space="preserve">Yhteenveto</w:t>
      </w:r>
    </w:p>
    <w:p>
      <w:r>
        <w:t xml:space="preserve">Prinssi Salman on nimitetty Saudi-Arabian uudeksi kruununprinssiksi ja hänestä tulee 88-vuotiaan kuningas Abdullahin valtaistuimen seuraaja.</w:t>
      </w:r>
    </w:p>
    <w:p>
      <w:r>
        <w:rPr>
          <w:b/>
          <w:u w:val="single"/>
        </w:rPr>
        <w:t xml:space="preserve">Asiakirjan numero 34595</w:t>
      </w:r>
    </w:p>
    <w:p>
      <w:r>
        <w:t xml:space="preserve">Sirkussuunnitelma Mansaaren kansallispäiväksi</w:t>
      </w:r>
    </w:p>
    <w:p>
      <w:r>
        <w:t xml:space="preserve">Juhlallisuudet järjestetään 5. heinäkuuta Tynwald Hillillä pidettävän vuotuisen parlamentaarisen seremonian jälkeen. Kukkulan takana olevalla kentällä järjestetään toimintaa, johon osallistuu klovneja, akrobaatteja ja yksipyöräilijöitä. Tynwaldin puheenjohtaja Clare Christian sanoi: "Kansallispäivä tarjoaa ainutlaatuisen tilaisuuden kokoontua yhteen kansallisen ylpeyden hengessä." Hän lisäsi: "Joka vuosi Tynwald-päivä tarjoaa jotain uutta, eikä vuosi 2012 tee poikkeusta, ja painopiste on vahvasti siinä, että nuorille tarjotaan jännittäviä mahdollisuuksia olla vuorovaikutuksessa esiintyjien ja taiteilijoiden kanssa ja hankkia uusia taitoja." Hän lisäsi: "Tynwald-päivä tarjoaa joka vuosi jotain uutta, eikä vuosi 2012 ole poikkeus." Tynwald Day on vuoden ainoa päivä, jolloin parlamentti kokoontuu ulkoilmassa ja yleisöllä on mahdollisuus lobata lainsäätäjiä esittämällä vetoomuksia. Muinaista seremoniaa on pidetty Tynwald Hillillä jo yli tuhat vuotta viikinkien ajoista lähtien. Tynwald on maailman vanhin yhtäjaksoisesti toimiva parlamentti.</w:t>
      </w:r>
    </w:p>
    <w:p>
      <w:r>
        <w:rPr>
          <w:b/>
        </w:rPr>
        <w:t xml:space="preserve">Yhteenveto</w:t>
      </w:r>
    </w:p>
    <w:p>
      <w:r>
        <w:t xml:space="preserve">Sirkusviihdettä on suunniteltu ennen Mansaaren kansallisia juhlallisuuksia Tynwald-päivänä.</w:t>
      </w:r>
    </w:p>
    <w:p>
      <w:r>
        <w:rPr>
          <w:b/>
          <w:u w:val="single"/>
        </w:rPr>
        <w:t xml:space="preserve">Asiakirjan numero 34596</w:t>
      </w:r>
    </w:p>
    <w:p>
      <w:r>
        <w:t xml:space="preserve">450 miljoonan dollarin "Leonardo-maalaus" siirtyy Louvreen Abu Dhabiin.</w:t>
      </w:r>
    </w:p>
    <w:p>
      <w:r>
        <w:t xml:space="preserve">Vastikään avattu museo ilmoitti uutisen tarkentamatta, oliko se ostanut maalauksen huutokaupasta tässä kuussa. Mediatietojen mukaan sen oli ostanut saudiarabialainen prinssi. Teos, joka tunnetaan nimellä Salvator Mundi (maailman pelastaja), myytiin New Yorkissa ennätyksellisellä 450 miljoonan dollarin (341 miljoonan punnan) hinnalla. Se oli korkein huutokauppahinta mistä tahansa taideteoksesta. Tuntematon ostaja osallistui puhelimitse lähes 20 minuuttia kestäneeseen huutokilpailuun. New York Times kertoi, että teoksen osti saudiarabialainen prinssi Bader bin Abdullah bin Mohammed bin Farhan al-Saud, ja viittasi lehden tarkastamiin asiakirjoihin. Leonardo da Vinci kuoli vuonna 1519, ja hänen maalauksiaan on jäljellä alle 20 kappaletta. Salvator Mundi, jonka uskotaan olevan maalattu joskus vuoden 1505 jälkeen, on ainoa teos, jonka uskotaan olevan yksityisessä omistuksessa. Louvre Abu Dhabin museo avattiin aiemmin tässä kuussa Yhdistyneissä arabiemiirikunnissa. Museon rakentaminen maksoi miljardi puntaa viimeisten 10 vuoden aikana. Museossa on pysyvästi 600 taideteosta ja 300 Ranskasta lainattua teosta. Museo maksaa Pariisille satoja miljoonia dollareita tästä sekä Louvren nimen käytöstä ja hallinnollisista neuvoista.</w:t>
      </w:r>
    </w:p>
    <w:p>
      <w:r>
        <w:rPr>
          <w:b/>
        </w:rPr>
        <w:t xml:space="preserve">Yhteenveto</w:t>
      </w:r>
    </w:p>
    <w:p>
      <w:r>
        <w:t xml:space="preserve">500 vuotta vanha Kristusta esittävä maalaus, jonka uskotaan olevan Leonardo da Vincin teos, on menossa Louvre Abu Dhabiin, museo on kertonut.</w:t>
      </w:r>
    </w:p>
    <w:p>
      <w:r>
        <w:rPr>
          <w:b/>
          <w:u w:val="single"/>
        </w:rPr>
        <w:t xml:space="preserve">Asiakirjan numero 34597</w:t>
      </w:r>
    </w:p>
    <w:p>
      <w:r>
        <w:t xml:space="preserve">Vahva jeni painaa Toyotan voittoja</w:t>
      </w:r>
    </w:p>
    <w:p>
      <w:r>
        <w:t xml:space="preserve">Huhti-kesäkuussa yrityksen nettotulos oli 552,5 miljardia jeniä (5,4 miljardia dollaria, 4 miljardia puntaa), kun se oli 646,4 miljardia jeniä. Maailmantalouden epävarmuuden vuoksi jenistä on tullut turvasatamavaluutta, mikä on tehnyt japanilaisista tuotteista kalliimpia kansainvälisillä markkinoilla. Tämä tarkoittaa, että ulkomailla saadut tulot muuttuvat kotimaahan vietäessä pienemmiksi jenimääriksi. Toyota laski myös koko vuoden liikevoittoennustettaan ja ennusti 44 prosentin laskua 1,6 miljardiin jeniin, mikä olisi alhaisin tulos neljään vuoteen. Yritys oli raportoinut kolmena peräkkäisenä vuonna ennätystuloksesta sen jälkeen, kun Japanin pääministeri Shinzo Abe oli käynnistänyt jenin heikentämiseen tähtäävän elvytysohjelman. Valuutta on kuitenkin noussut jyrkästi Ison-Britannian äänestettyä Euroopan unionista eroamisesta, kun sijoittajat ovat ostaneet jeniä sen mielletyn turvapaikan aseman vuoksi. Maaliskuussa 2016 päättyneellä tilikaudella Toyota tienasi ennätykselliset 2,3 miljardia jeniä (23 miljardia dollaria; 17,7 miljardia puntaa), mutta yhtiö oli jo varoittanut, että voitot tulevat laskemaan tänä vuonna.</w:t>
      </w:r>
    </w:p>
    <w:p>
      <w:r>
        <w:rPr>
          <w:b/>
        </w:rPr>
        <w:t xml:space="preserve">Yhteenveto</w:t>
      </w:r>
    </w:p>
    <w:p>
      <w:r>
        <w:t xml:space="preserve">Japanilainen autonvalmistaja Toyota on raportoinut ensimmäisen neljänneksen nettotuloksensa laskeneen 15 prosenttia vahvan jenin painaessa yhtiön vientiä.</w:t>
      </w:r>
    </w:p>
    <w:p>
      <w:r>
        <w:rPr>
          <w:b/>
          <w:u w:val="single"/>
        </w:rPr>
        <w:t xml:space="preserve">Asiakirjan numero 34598</w:t>
      </w:r>
    </w:p>
    <w:p>
      <w:r>
        <w:t xml:space="preserve">Windsorin linnan esteet asennetaan vartijan vaihtumista varten</w:t>
      </w:r>
    </w:p>
    <w:p>
      <w:r>
        <w:t xml:space="preserve">Poliisin mukaan päätös tehtiin Westminsterissä viime viikolla tapahtuneen terrori-iskun jälkeisen turvallisuustarkastelun jälkeen. Lisäsuojaus asennetaan maanantai-iltana, poliisin tiedottaja sanoi. Tiedottaja lisäsi, että "mikään tiedustelutieto ei viittaa Windsoriin kohdistuvaan erityiseen uhkaan". Tiedottaja lisäsi, että uudet esteet tulevat normaalien tiesulkujen lisäksi, jotka oli jo järjestetty keskiviikon tapahtumaa varten. Komisario Sarah Grahame Thames Valleyn poliisista sanoi, että esteet tarjoavat "lisäsuojaa kaupungin asukkaille Westminsterin viimeaikaisten tapahtumien valossa". "Toivon, että Windsorin asukkaat ymmärtävät, miksi nämä esteet otetaan käyttöön, ja näkevät, miksi ne ovat välttämättömiä", hän sanoi.</w:t>
      </w:r>
    </w:p>
    <w:p>
      <w:r>
        <w:rPr>
          <w:b/>
        </w:rPr>
        <w:t xml:space="preserve">Yhteenveto</w:t>
      </w:r>
    </w:p>
    <w:p>
      <w:r>
        <w:t xml:space="preserve">Windsorin linnan ympärille on pystytetty turvamuurit ennen seuraavaa vartijan vaihtumista.</w:t>
      </w:r>
    </w:p>
    <w:p>
      <w:r>
        <w:rPr>
          <w:b/>
          <w:u w:val="single"/>
        </w:rPr>
        <w:t xml:space="preserve">Asiakirjan numero 34599</w:t>
      </w:r>
    </w:p>
    <w:p>
      <w:r>
        <w:t xml:space="preserve">Cambridgen tutkimuksessa löydettiin "on/off-proteiinisyöpäkytkin".</w:t>
      </w:r>
    </w:p>
    <w:p>
      <w:r>
        <w:t xml:space="preserve">Cambridgen yliopiston tutkijoiden mukaan pahanlaatuiset sukusolukasvaimet syntyvät siittiöistä tai munasoluista, jotka sisältävät suuria määriä LIN28-proteiinia. He toivovat nyt, että heidän läpimurtonsa ansiosta voidaan löytää uusia lääkkeitä, jotka neutralisoivat proteiinia, jota he pitävät syöpäkytkimenä. Kasvaimia esiintyy kaikenikäisillä potilailla, myös lapsilla ja aikuisilla. Nykyisillä kemoterapiahoidoilla voi olla vakavia pitkäaikaisia sivuvaikutuksia, kuten kuulon heikkeneminen sekä munuaisten, keuhkojen ja luuytimen vaurioituminen, tutkijat kertoivat. Kivessyöpä on edelleen nuorten miesten johtava kuolinsyy. Cambridgen yliopiston molekyylipatologian professori Nick Coleman sanoi: "Tarvitsemme uusia tapoja hoitaa potilaita, joilla on pahanlaatuisia sukusolukasvaimia, jotta kemoterapian myrkkyvaikutukset voidaan minimoida ja eloonjäämislukuja parantaa silloin, kun kasvaimet ovat vastustuskykyisiä hoidolle. "Nyt kun tämä päälle/pois-kytkin on tunnistettu, on tärkeää löytää uusia lääkkeitä, joiden avulla se voidaan pitää pois päältä."</w:t>
      </w:r>
    </w:p>
    <w:p>
      <w:r>
        <w:rPr>
          <w:b/>
        </w:rPr>
        <w:t xml:space="preserve">Yhteenveto</w:t>
      </w:r>
    </w:p>
    <w:p>
      <w:r>
        <w:t xml:space="preserve">Cambridgeshiren tutkijat ovat tunnistaneet avainproteiinin, joka voi laukaista munasarja- tai kivessyöpiä.</w:t>
      </w:r>
    </w:p>
    <w:p>
      <w:r>
        <w:rPr>
          <w:b/>
          <w:u w:val="single"/>
        </w:rPr>
        <w:t xml:space="preserve">Asiakirjan numero 34600</w:t>
      </w:r>
    </w:p>
    <w:p>
      <w:r>
        <w:t xml:space="preserve">Perinteinen haukkaharrastus palaa Stonehengeen</w:t>
      </w:r>
    </w:p>
    <w:p>
      <w:r>
        <w:t xml:space="preserve">Englannin kulttuuriperintö elvyttää perinnettä järjestämällä vastaavia tapahtumia Doverin linnassa ja Elthamin palatsissa Lontoossa. Hyväntekeväisyysjärjestön mukaan Salisburyn tasanko oli jo pitkään ollut perinteisen haukkumisen tapahtumapaikka. Stonehenge oli viktoriaanisena aikana tärkeä maamerkki niille, jotka metsästivät ja juoksuttivat alueella, se lisäsi. Historiallisten kiinteistöjen päällikkö Jenny Davies sanoi olevansa "iloinen" siitä, että haukkaharrastus on jälleen mukana hyväntekeväisyysjärjestön ensimmäisessä tapahtumasarjassa lukituksen jälkeen. "Vaikka emme ole voineet järjestää tavanomaista [kesä]ohjelmaamme koko maassa koronaviruksen aiheuttamien rajoitusten vuoksi, haukkaharrastus soveltuu hyvin sosiaaliseen etäännyttämiseen, koska koko taivas on näyttämönä", hän lisäsi. Salisbury Plain oli 1800-luvulla vanhan haukkakerhon (Old Hawking Club) haukkapaikka. Tasangolla järjestettiin harjoituksia ensimmäisen kerran vuonna 1898, ja paikallinen varuskuntakaupunki Larkhill sai nimensä sen vuoksi, että siellä oli runsaasti haukkoja, mikä teki siitä houkuttelevan haukkametsästäjille. Vuodesta 1900 lähtien armeijan leirien, kivääriratojen ja piikkilankojen nopea leviäminen rajoitti kerhon toimintaa. Se jatkoi kuitenkin haukkalaskentaa mahdollisuuksiensa mukaan Stonehengeä ympäröivissä maisemissa ja seurakunnissa. Lisätietoja tapahtumasta on English Heritage -verkkosivustolla.</w:t>
      </w:r>
    </w:p>
    <w:p>
      <w:r>
        <w:rPr>
          <w:b/>
        </w:rPr>
        <w:t xml:space="preserve">Yhteenveto</w:t>
      </w:r>
    </w:p>
    <w:p>
      <w:r>
        <w:t xml:space="preserve">Haukkametsästys palaa Stonehengeen juhlapyhien aikana, ja näytöksiä järjestetään historiallisessa maamerkissä ja muissa merkittävissä paikoissa ympäri maata.</w:t>
      </w:r>
    </w:p>
    <w:p>
      <w:r>
        <w:rPr>
          <w:b/>
          <w:u w:val="single"/>
        </w:rPr>
        <w:t xml:space="preserve">Asiakirjan numero 34601</w:t>
      </w:r>
    </w:p>
    <w:p>
      <w:r>
        <w:t xml:space="preserve">Neuvosto ja Aberdeen FC:n pomot tapasivat, kun stadionin suunnitelmat valmistuivat.</w:t>
      </w:r>
    </w:p>
    <w:p>
      <w:r>
        <w:t xml:space="preserve">Angela Scott ja viranomaisen väliaikainen suunnittelupäällikkö tapasivat Stewart Milnen ja seuran varapuheenjohtajan George Yulen tiistaina. Torstaina Aberdeen FC lykkäsi Kingsfordin stadionin rakentamista koskevan hakemuksensa. Neuvoston mukaan tapaaminen oli "odotusten mukainen". Kaupunginvaltuuston suunnittelijoiden suositus oli määrä julkaista tiistaina iltapäivällä ennen ensi viikolla tehtävää päätöstä, mutta se viivästyi. Seuran hakemusta on nyt lykätty. Oikeudellinen neuvonanto Aberdeen FC haluaa lisäaikaa keskustellakseen suunnittelijoiden kanssa 50 miljoonan punnan stadionin ja harjoitustilojen suunnitelmista Kingsfordissa, lähellä Westhilliä. Neuvoston edustaja sanoi: "Suunnittelusta ja kestävästä kehityksestä vastaavan johtajan, toimitusjohtajan ja seuran edustajien tapaaminen oli odotusten mukainen Kingsfordin mittakaavan ja merkityksen kaltaisen rakennushankkeen osalta. "Oikeudellista neuvontaa käytettiin sen varmistamiseksi, että keskustelut olivat suunnitteluprosessin kannalta asianmukaisia." Seura on sanonut, että uusi laitos on elintärkeä sen tulevaisuuden kannalta. Vastustajat kehottivat kuitenkin seuraa katsomaan muualle.</w:t>
      </w:r>
    </w:p>
    <w:p>
      <w:r>
        <w:rPr>
          <w:b/>
        </w:rPr>
        <w:t xml:space="preserve">Yhteenveto</w:t>
      </w:r>
    </w:p>
    <w:p>
      <w:r>
        <w:t xml:space="preserve">Aberdeenin kaupunginvaltuuston pääjohtaja tapasi Aberdeen FC:n puheenjohtajan, kun virkamiehet olivat viimeistelemässä merkittävää suunnitteluhakemusta seuran uuden stadionin rakentamiseksi, BBC Scotland on saanut tietää.</w:t>
      </w:r>
    </w:p>
    <w:p>
      <w:r>
        <w:rPr>
          <w:b/>
          <w:u w:val="single"/>
        </w:rPr>
        <w:t xml:space="preserve">Asiakirjan numero 34602</w:t>
      </w:r>
    </w:p>
    <w:p>
      <w:r>
        <w:t xml:space="preserve">Nigel Faragen villi ilta</w:t>
      </w:r>
    </w:p>
    <w:p>
      <w:r>
        <w:t xml:space="preserve">By BBC TrendingMikä on suosittua ja miksi Hän aloitti illan ennustamalla, että Remain "sietäisi" sitä, ja hänen ensimmäinen twiittinsä gallupien sulkeutumisen jälkeen oli melko sovittelevaan sävyyn: "Suggest a job for Farage" oli Twitterissä trendi, jota ohjasivat lähinnä UKIP:n johtajaa pilkkaavat viestit. Yksi yö on kuitenkin pitkä aika politiikassa, ja kun Leave siirtyi ratkaisevaan johtoon, tunnelma muuttui. Faragen nimestä tuli Twitterin ykköstrendi, ja hänet mainittiin kahdessa tunnissa yön aikana yli 50 000 twiitissä. UKIP:n johtajien kriitikot eivät kuitenkaan ole hellittäneet. Lähes kaikki hänen nimeään eniten uudelleentwiittaavat viestit olivat kriittisiä. Vastustajat ottivat erityisesti kantaa hänen kommenttiinsa, jonka mukaan Britannian mahdollinen ero EU:sta oli saavutettu "ilman, että yhtäkään luotia olisi ammuttu". Jotkut syyttivät häntä huonosta mausta ottaen huomioon kansanedustaja Jo Coxin äskettäisen murhan. Vaikka keskustelu jatkuu, yksi asia on selvä: kyseessä oli merkittävä käänne. Blogi: Mike Wendling Seuraava juttu: Hollywood-tähti Lindsay Lohan on noussut yhdessä yössä epätodennäköiseksi EU-asiantuntijaksi sarjallaan sosiaalisen median viestejä, joissa hän on vedonnut Britannian puolesta, ettei se jättäisi Euroopan unionia.LUE LISÄÄ Voit seurata BBC Trendingiä Twitterissä @BBCtrending ja löytää meidät Facebookista. Kaikki juttumme ovat osoitteessa bbc.com/trending.</w:t>
      </w:r>
    </w:p>
    <w:p>
      <w:r>
        <w:rPr>
          <w:b/>
        </w:rPr>
        <w:t xml:space="preserve">Yhteenveto</w:t>
      </w:r>
    </w:p>
    <w:p>
      <w:r>
        <w:t xml:space="preserve">Kun EU-kansanäänestys kääntyi ratkaisevasti Leave-puolelle, kenenkään onni ei ehkä muuttunut niin paljon kuin UKIP-puolueen johtajan Nigel Faragen. Muutos näkyy selvästi hänen Twitter-aikajanallaan.</w:t>
      </w:r>
    </w:p>
    <w:p>
      <w:r>
        <w:rPr>
          <w:b/>
          <w:u w:val="single"/>
        </w:rPr>
        <w:t xml:space="preserve">Asiakirjan numero 34603</w:t>
      </w:r>
    </w:p>
    <w:p>
      <w:r>
        <w:t xml:space="preserve">Mies pidätetty naisen kuoltua A69-onnettomuudessa</w:t>
      </w:r>
    </w:p>
    <w:p>
      <w:r>
        <w:t xml:space="preserve">Ajoneuvot törmäsivät yhteen A69-tiellä Haydon Bridgen lähellä tiistaina noin kello 18.30 BST. Nainen, joka oli Ford Focus -auton matkustajana, julistettiin kuolleeksi tapahtumapaikalla. Northumbrian poliisin mukaan 31-vuotias mies on pidätetty epäiltynä kuolemantuottamuksesta vaarallisella ajotavalla, ja hän on edelleen pidätettynä. Focusissa matkustajana ollut 21-vuotias nainen vietiin sairaalaan vakavien mutta ei hengenvaarallisten vammojen vuoksi. Toinen nainen, 62, vietiin myös sairaalaan varotoimena, mutta hänen ei uskota saaneen vakavia vammoja.</w:t>
      </w:r>
    </w:p>
    <w:p>
      <w:r>
        <w:rPr>
          <w:b/>
        </w:rPr>
        <w:t xml:space="preserve">Yhteenveto</w:t>
      </w:r>
    </w:p>
    <w:p>
      <w:r>
        <w:t xml:space="preserve">Mies on pidätetty Northumberlandissa tapahtuneessa kahden auton kolarissa kuolleen naisen vuoksi.</w:t>
      </w:r>
    </w:p>
    <w:p>
      <w:r>
        <w:rPr>
          <w:b/>
          <w:u w:val="single"/>
        </w:rPr>
        <w:t xml:space="preserve">Asiakirjan numero 34604</w:t>
      </w:r>
    </w:p>
    <w:p>
      <w:r>
        <w:t xml:space="preserve">Linja-auto ja auto tuhoutuivat Chippenhamin tuhopolttojen yhteydessä</w:t>
      </w:r>
    </w:p>
    <w:p>
      <w:r>
        <w:t xml:space="preserve">Wilshiren poliisin mukaan musta Honda Civic sytytettiin tuleen Chelwood Closessa, Chippenhamissa, varhain aamulla. Valvontakameran kuvamateriaalista näkyi, että Sadlers Meadissa sijaitsevan Olympiad-vapaa-ajankeskuksen linja-auto paloi, ja läheinen rakennus vaurioitui. Noin kello 02.10 BST myös Rudman Parkissa sijaitsevan kerrostalon roskakori syttyi tuleen. Ylikonstaapeli Jansen Carter Wiltshiren poliisista sanoi: "Onneksi... kukaan ei loukkaantunut. Nämä järjettömät rikolliset vahingonteot ovat aiheuttaneet tuhansia puntia vahinkoa, mukaan lukien koulubussin tuhoaminen." Tiedottajan mukaan tutkimukset jatkuvat, ja mahdollisia silminnäkijöitä on pyydetty ottamaan yhteyttä.</w:t>
      </w:r>
    </w:p>
    <w:p>
      <w:r>
        <w:rPr>
          <w:b/>
        </w:rPr>
        <w:t xml:space="preserve">Yhteenveto</w:t>
      </w:r>
    </w:p>
    <w:p>
      <w:r>
        <w:t xml:space="preserve">Linja-auto ja henkilöauto on tuhottu useissa tuhopolttoiskuissa, joiden poliisi uskoo liittyvän toisiinsa.</w:t>
      </w:r>
    </w:p>
    <w:p>
      <w:r>
        <w:rPr>
          <w:b/>
          <w:u w:val="single"/>
        </w:rPr>
        <w:t xml:space="preserve">Asiakirjan numero 34605</w:t>
      </w:r>
    </w:p>
    <w:p>
      <w:r>
        <w:t xml:space="preserve">Järjestäjät luopuivat Spitfire-juhlalennosta, kun kiitotien käyttö kiellettiin.</w:t>
      </w:r>
    </w:p>
    <w:p>
      <w:r>
        <w:t xml:space="preserve">Solent Sky Museumin tapahtumassa Southamptonissa rakennetut hävittäjät ovat nousseet ilmaan lentokentältä ja lentäneet kaupungin yllä 10 vuoden välein. Ensimmäinen kertausharjoitus oli vuonna 1976. Lentoasema ilmoitti järjestävänsä omat juhlallisuutensa, mutta ei vahvistanut, järjestetäänkö ohilento. "Viimeinen tilaisuus" Solent Sky -museon kersantti Alan Jones sanoi: "Southamptonin lentoasemaviranomainen on kieltäytynyt sitoutumasta kiitotien käyttöön. "80-vuotisjuhla on hirvittävän tärkeä, koska se on viimeinen tilaisuus kutsua Spitfiren rakentajat paikalle." Museon mukaan lentokoneen kunniaksi järjestettävä tapahtuma järjestetään sen sijaan museossa. Jones sanoi: "Ilman, että ensilentoa samalta kiitoradalta tapahtuman dynamiikka muuttuu surullisesti." Lentoasema sanoi lausunnossaan, että sen oma tapahtuma juhlistaisi lennon vuosipäivää ja samalla "tarkasteltaisiin tulevaisuutta ja sitä, miten Spitfire innostaa yrityksiä ja nuoria ihmisiä yhä tänä päivänä". Lentoasema lisäsi: "Valitettavasti henkilöstöresurssien ja kiireisen lentoaseman päivittäisen toiminnan vuoksi voimme tehdä yhteistyötä vain yhden organisaation kanssa kerrallaan. "Siksi emme tällä kertaa voi tukea Solent Sky -yhtiön suunnitelmia, vaikka olemme tehneet heidän kanssaan yhteistyötä useaan otteeseen aiemmin ja toivotamme heille kaikkea hyvää heidän suunnitelmissaan". "Lisätietoja omista juhlistamme julkaistaan lähiaikoina." Koneen ensilento tapahtui Eastleighin lentokentältä - nykyiseltä Southamptonin kansainväliseltä lentokentältä - 5. maaliskuuta 1936 kello 16.30 GMT. RJ Mitchell Supermarinen tehtaalla Woolstonissa rakennettiin yli 20 000 Spitfireä.</w:t>
      </w:r>
    </w:p>
    <w:p>
      <w:r>
        <w:rPr>
          <w:b/>
        </w:rPr>
        <w:t xml:space="preserve">Yhteenveto</w:t>
      </w:r>
    </w:p>
    <w:p>
      <w:r>
        <w:t xml:space="preserve">Ensimmäisen Spitfiren koelennon 80-vuotispäivän kunniaksi järjestettävän ohilennon järjestäjät sanovat, ettei tapahtumaa järjestetä, koska Southamptonin lentoasema ei sallinut pääsyä kiitoradalleen.</w:t>
      </w:r>
    </w:p>
    <w:p>
      <w:r>
        <w:rPr>
          <w:b/>
          <w:u w:val="single"/>
        </w:rPr>
        <w:t xml:space="preserve">Asiakirjan numero 34606</w:t>
      </w:r>
    </w:p>
    <w:p>
      <w:r>
        <w:t xml:space="preserve">Clifton Collegen johtaja eroaa 10 vuoden työskentelyn jälkeen</w:t>
      </w:r>
    </w:p>
    <w:p>
      <w:r>
        <w:t xml:space="preserve">Mark Moore, joka on toiminut koulun rehtorina vuodesta 2005, sanoi, että hänen mielestään oli aika "tutkia muita mahdollisuuksia". Opiston mukaan Moore oli onnistunut nostamaan akateemisia standardeja ja tuottanut parhaat tenttitulokset opiston lähihistoriassa. Apulaisrehtori Tim Greene hoitaa virkaa, kunnes uusi rehtori nimitetään. Clifton Collegen neuvoston puheenjohtaja Richard Morgan sanoi: "Olemme hyvin kiitollisia hänelle kaikesta siitä, mitä hän on saavuttanut opistossa ollessaan. "Kun hän saapui vuonna 2005, hän halusi määrätietoisesti nostaa akateemista tasoa, ja hän on saavuttanut tämän tavoitteen menestyksekkäästi... samalla kun hän on jatkanut huippuosaamistamme musiikissa, draamassa ja urheilussa." Vanhemmille on lähetetty hänen lähdöstään sähköpostiviesti, jossa korostetaan collegen urheilullisia ja akateemisia saavutuksia hänen johdollaan ja kiitetään hänen "tarmokkuuttaan ja päättäväisyyttään". Elokuussa Jonathan Thomson-Glover, 53, Wadebridgesta, sai kolmen vuoden ja yhdeksän kuukauden vankeustuomion ja kiellon työskennellä lasten kanssa. Thomson-Glover opetti saksaa ja toimi myös kotiopettajana. Hän myönsi 36 syytettä lapsista otettujen siveettömien kuvien valmistamisesta, ottamisesta ja hallussapidosta. Tuomion jälkeen Independent Schools Inspectorate (riippumaton koulutarkastuslaitos) arvosteli oppilaitosta myös siitä, että sen lastensuojelupolitiikka ei vastannut viimeisimpiä lakisääteisiä ohjeita. Moore lähtee syyslukukauden lopussa, ja uuden johtajan odotetaan aloittavan tammikuussa 2017.</w:t>
      </w:r>
    </w:p>
    <w:p>
      <w:r>
        <w:rPr>
          <w:b/>
        </w:rPr>
        <w:t xml:space="preserve">Yhteenveto</w:t>
      </w:r>
    </w:p>
    <w:p>
      <w:r>
        <w:t xml:space="preserve">Bristolilaisen Clifton Collegen rehtorin on määrä luopua virasta kuukausia sen jälkeen, kun koulun entinen opettaja vangittiin oppilaiden salaisesta kuvaamisesta.</w:t>
      </w:r>
    </w:p>
    <w:p>
      <w:r>
        <w:rPr>
          <w:b/>
          <w:u w:val="single"/>
        </w:rPr>
        <w:t xml:space="preserve">Asiakirjan numero 34607</w:t>
      </w:r>
    </w:p>
    <w:p>
      <w:r>
        <w:t xml:space="preserve">Pokerijuhlat Birminghamin pubissa lukitusrikkomusten joukossa</w:t>
      </w:r>
    </w:p>
    <w:p>
      <w:r>
        <w:t xml:space="preserve">Noin 20 800 punnan sakkoja jaettiin, kun poliisit ratsasivat 6. maaliskuuta Birminghamin Kings Heathin High Streetillä sijaitsevassa The Station -pubissa järjestetyt pokerijuhlat. Poliisi kertoo, että pubia odottavat nyt toimet anniskeluluparikkomusten vuoksi. Edellisenä päivänä buffet- ja elävää musiikkia sisältäneet juhlat havaittiin kaupassa Lodge Roadilla, Hockleyssä, kaupungissa. Poliisit sakottivat tapahtuman 12 henkilöä 200 punnan sakoilla, ja bändin jäseniä ja kahta järjestäjää sakotettiin 1 000 puntaa kutakin. Poliisi kertoi, että pokerikokoontuminen hajotettiin kello 23.20 sen jälkeen, kun joku oli soittanut heille vihjeen sanoin: "Se on todella lopetettava. Se on vitsi." Poliisin mukaan Hockleyssä järjestettyyn syntymäpäiväjuhlaan olisi saattanut osallistua enemmän ihmisiä, jos sitä ei olisi lopetettu 5. maaliskuuta kello 20.15. Tiedottaja sanoi: "Virkailijamme eivät nauti yhtään siitä, että he hajottavat tällaisia kokoontumisia ja jakavat sakkoja, mutta he tietävät, että se on oikea tapa toimia." Hallituksen etenemissuunnitelman mukaan koronaviruksen aiheuttamien rajoitusten poistaminen edellyttää, että suuret kokoontumiset sisätiloissa sallitaan aikaisintaan 21. kesäkuuta, vaikka pubit ja ravintolat voivat avata ovensa istuville asiakkaille 17. toukokuuta alkaen.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Länsi-Midlandsin poliisi on paljastanut tässä kuussa muun muassa salaisen pokeritapahtuman pubissa ja syntymäpäiväjuhlat nelihenkisen bändin kanssa.</w:t>
      </w:r>
    </w:p>
    <w:p>
      <w:r>
        <w:rPr>
          <w:b/>
          <w:u w:val="single"/>
        </w:rPr>
        <w:t xml:space="preserve">Asiakirjan numero 34608</w:t>
      </w:r>
    </w:p>
    <w:p>
      <w:r>
        <w:t xml:space="preserve">Poliisi vetoaa metallivarkauksien takia Taysidessa joulun aikana</w:t>
      </w:r>
    </w:p>
    <w:p>
      <w:r>
        <w:t xml:space="preserve">Poliisien mukaan varkaat olivat ottaneet kohteekseen ulkorakennukset Craichie Millissä Forfarin lähellä sunnuntain 6. tammikuuta ja maanantaiaamun välisenä aikana. He veivät mukanaan kaksi Peugeot-dieselmoottoria, neljä paria teräksisiä trukkihaarukoita ja etukaivurin navan. Eräässä toisessa tapauksessa Kirriemuirissa sijaitsevasta osoitteesta varastettiin 5000 punnan arvosta alumiiniputkia. Poliisin mukaan 3,5-5,5 metrin pituiset putket vietiin perjantain 21. joulukuuta 2012 ja keskiviikon 9. tammikuuta 2013 välisenä aikana. Poliisi ilmoitti tutkivansa myös Wellbankin lähellä sijaitsevan kiinteistön säiliöstä varastetun 60 gallonan kerosiinivarkauden. Polttoaine varastettiin sunnuntain 23. joulukuuta 2012 ja maanantain 7. tammikuuta 2013 välisenä aikana. Poliisit haluavat puhua kaikille, jotka ovat saattaneet nähdä epäilyttävää toimintaa jossakin näistä paikoista tai jotka ovat nähneet tai tietävät jotain tietoa varastetusta materiaalista.</w:t>
      </w:r>
    </w:p>
    <w:p>
      <w:r>
        <w:rPr>
          <w:b/>
        </w:rPr>
        <w:t xml:space="preserve">Yhteenveto</w:t>
      </w:r>
    </w:p>
    <w:p>
      <w:r>
        <w:t xml:space="preserve">Taysiden poliisi tutkii useita metallivarkauksia, joita on tehty joulun aikana eri puolilla poliisivoimien aluetta.</w:t>
      </w:r>
    </w:p>
    <w:p>
      <w:r>
        <w:rPr>
          <w:b/>
          <w:u w:val="single"/>
        </w:rPr>
        <w:t xml:space="preserve">Asiakirjan numero 34609</w:t>
      </w:r>
    </w:p>
    <w:p>
      <w:r>
        <w:t xml:space="preserve">Ministerin mukaan Guernseyn lentoaseman kuuleminen on "riittävä".</w:t>
      </w:r>
    </w:p>
    <w:p>
      <w:r>
        <w:t xml:space="preserve">Saaren lentokentällä pidetyssä tilaisuudessa apulaisministeri Bernard Flouquet sanoi, että hänen mielestään asukkaiden näkemykset on otettu huomioon. Ehdotetut työt tarkoittaisivat lentoaseman kiitotien ja muiden pintojen perusteellista kunnostamista. Suunnitelmat kunnostuksesta on toimitettu valtion ympäristöministeriön hyväksyttäväksi. Varapuheenjohtaja Flouquet sanoi: "Uskon todellakin, että meidän näkökulmastamme yleisö on ehdottomasti pidetty ajan tasalla kaikista näkökohdista, kun olemme kehittäneet tätä kehitystä." Hankkeen suunnittelukuuleminen päättyy 26. elokuuta.</w:t>
      </w:r>
    </w:p>
    <w:p>
      <w:r>
        <w:rPr>
          <w:b/>
        </w:rPr>
        <w:t xml:space="preserve">Yhteenveto</w:t>
      </w:r>
    </w:p>
    <w:p>
      <w:r>
        <w:t xml:space="preserve">Guernseyn julkisten palvelujen ministeri totesi, että yleisöä on kuultu asianmukaisesti lentoaseman uudistamisesta.</w:t>
      </w:r>
    </w:p>
    <w:p>
      <w:r>
        <w:rPr>
          <w:b/>
          <w:u w:val="single"/>
        </w:rPr>
        <w:t xml:space="preserve">Asiakirjan numero 34610</w:t>
      </w:r>
    </w:p>
    <w:p>
      <w:r>
        <w:t xml:space="preserve">Yhdysvallat investoi 50 miljoonaa dollaria Nigerin lennokkitukikohtaan terrorismin torjuntaa varten.</w:t>
      </w:r>
    </w:p>
    <w:p>
      <w:r>
        <w:t xml:space="preserve">Yhdysvallat on jo läsnä pääkaupungissa Niameyssa, jossa sillä on yhteinen lentotukikohta Ranskan islamistien vastaisten joukkojen, Operaatio Barkhanen, kanssa. Sinne on sijoitettu MQ-9 Reaper -lennokkeja. Agadezin keskikaupungissa sijaitseva uusi laitos antaa Washingtonille kuitenkin paremmat mahdollisuudet käyttää lennokkeja ääri-islamisteja vastaan naapurimaissa, kuten Libyassa, Malissa ja Nigeriassa. Pentagonin tiedottaja Michelle Baldanza vahvisti, että Yhdysvallat oli suostunut maksamaan uuden kiitoradan ja siihen liittyvät päällysteet, tilat ja infrastruktuurin. Hän arvioi kustannuksiksi 50 miljoonaa dollaria, mutta asiasta ensimmäisenä uutisoineen The Intercept -lehden mukaan kustannukset ovat arviolta kaksinkertaiset. Tutkiva uutissivusto kertoo saaneensa haltuunsa tiedostoja, joiden mukaan hanketta pidetään "Yhdysvaltojen tärkeimpänä sotilaallisena rakennushankkeena Afrikassa", ja se valmistuu vuonna 2017. Armeija käyttää lennokkeja, jotka tunnetaan myös nimellä UAV (Unmanned Aerial Vehicles) tai RPA (Remotely Piloted Aircraft), valvontaan ja pommien pudottamiseen paikoissa, joihin lentäjän lähettäminen on liian riskialtista tai vaikeaa.</w:t>
      </w:r>
    </w:p>
    <w:p>
      <w:r>
        <w:rPr>
          <w:b/>
        </w:rPr>
        <w:t xml:space="preserve">Yhteenveto</w:t>
      </w:r>
    </w:p>
    <w:p>
      <w:r>
        <w:t xml:space="preserve">Yhdysvallat investoi ainakin 50 miljoonaa dollaria Nigeriin rakennettavaan sotilastukikohtaan, johon voidaan sijoittaa lennokkeja.</w:t>
      </w:r>
    </w:p>
    <w:p>
      <w:r>
        <w:rPr>
          <w:b/>
          <w:u w:val="single"/>
        </w:rPr>
        <w:t xml:space="preserve">Asiakirjan numero 34611</w:t>
      </w:r>
    </w:p>
    <w:p>
      <w:r>
        <w:t xml:space="preserve">Dumfries ja Gallowayn polttoaineköyhyysongelmat ovat "merkittäviä".</w:t>
      </w:r>
    </w:p>
    <w:p>
      <w:r>
        <w:t xml:space="preserve">Lähes puolet kaikista kotitalouksista oli polttoaineköyhyydessä - heidän oli käytettävä vähintään 10 prosenttia tuloistaan lämmityskustannuksiin. Raportin luvut koskevat vuotta 2014, ja ne ovat todennäköisesti jossain määrin parantuneet öljyn hinnan laskun ansiosta. Raportissa todetaan kuitenkin, että monilla alueilla alueella polttoaineköyhyys on "suurta tai erittäin suurta". Tutkimuksen tekivät Skotlannin hallitukselle tutkijat, jotka työskentelivät yhdessä Citizen's Advice Bureaun kanssa. Polttoaineköyhyyden syitä ovat muun muassa alhaiset tulot, korkeat polttoainekustannukset ja huono eristys. Dumfries ja Gallowayn alueella 34 prosentilla kiinteistöistä ei ollut pääsyä kaasuverkostoon, ja ne olivat riippuvaisia kalliimmasta lämmityksestä, kuten öljystä, kiinteästä polttoaineesta tai sähköstä. Skotlannissa ilman kaasua on keskimäärin 16 prosenttia. Lähes 60 prosenttia alueen eläkeläisistä luokiteltiin polttoaineköyhiksi, kun taas perheistä 27 prosenttia. Tutkimuksessa myönnettiin, että tilanne on parantunut lukujen keräämisen jälkeen. Öljyn hinnan lasku tutkimuksen jälkeisenä vuonna olisi auttanut joitakin ihmisiä pois polttoaineköyhyydestä, mutta sen uskotaan olevan edelleen merkittävä ongelma.</w:t>
      </w:r>
    </w:p>
    <w:p>
      <w:r>
        <w:rPr>
          <w:b/>
        </w:rPr>
        <w:t xml:space="preserve">Yhteenveto</w:t>
      </w:r>
    </w:p>
    <w:p>
      <w:r>
        <w:t xml:space="preserve">Tutkimuksen mukaan Dumfries ja Galloway on yksi Skotlannin huonoimmista alueista, jossa ihmisillä on vaikeuksia lämmittää kotiaan.</w:t>
      </w:r>
    </w:p>
    <w:p>
      <w:r>
        <w:rPr>
          <w:b/>
          <w:u w:val="single"/>
        </w:rPr>
        <w:t xml:space="preserve">Asiakirjan numero 34612</w:t>
      </w:r>
    </w:p>
    <w:p>
      <w:r>
        <w:t xml:space="preserve">Maidstonen roskapoliisi: Uudet valtuudet määrätä 120 punnan sakkoja</w:t>
      </w:r>
    </w:p>
    <w:p>
      <w:r>
        <w:t xml:space="preserve">Tänä vuonna Panorama-raportissa havaittiin, että jotkut Kingdomin ympäristöpalveluiden virkamiehet kehuskelivat bonuksillaan. Maidstone Borough Council ei jatkanut sopimustaan yhtiön kanssa, vaan se hoitaa partiot nyt itse. Ympäristövaliokunnan kokouksessa valtuutetut päättivät yksimielisesti korottaa sakot 80 punnasta 120 puntaan. Alennettu 90 punnan maksu on määrätty maksettavaksi, jos maksu suoritetaan 14 päivän kuluessa sakon määräämisestä. Huhtikuusta 2018 alkaen uusi hallituksen lainsäädäntö tarkoittaa, että paikallisviranomaiset voivat määrätä roskien pudottamisesta enintään kaksinkertaisen sakon, 80 punnasta 150 puntaan. Maidstonen kaupunginvaltuuston virkamiehet suosittelivat, että roskaamisesta, myös ajoneuvoista, määrättävän sakon nostaminen 120 puntaan olisi "oikeasuhteinen rangaistus". Yhdyskunta-, asunto- ja ympäristövaliokunnan puheenjohtaja John Barned sanoi: "Roskaamisella voi olla valtava vaikutus kaupunkimme ja kyliemme ulkonäköön. "Maidstonen kaupunginvaltuusto on sitoutunut luomaan puhtaan ja turvallisen ympäristön kaikille asukkaillemme ja vierailijoillemme. "On tärkeää, että jatkamme roskaamisen ja muiden ympäristörikosten torjuntaa." Korotus tulee voimaan huhtikuussa 2018.</w:t>
      </w:r>
    </w:p>
    <w:p>
      <w:r>
        <w:rPr>
          <w:b/>
        </w:rPr>
        <w:t xml:space="preserve">Yhteenveto</w:t>
      </w:r>
    </w:p>
    <w:p>
      <w:r>
        <w:t xml:space="preserve">Valtuusto, joka hyllytti niin sanotut roskapoliisit sen jälkeen, kun heidän palvelustaan oli esitetty kysymyksiä, on äänestänyt sakkojen korottamisesta 50 prosentilla.</w:t>
      </w:r>
    </w:p>
    <w:p>
      <w:r>
        <w:rPr>
          <w:b/>
          <w:u w:val="single"/>
        </w:rPr>
        <w:t xml:space="preserve">Asiakirjan numero 34613</w:t>
      </w:r>
    </w:p>
    <w:p>
      <w:r>
        <w:t xml:space="preserve">Felixstowe Ferry crabbing kielletty, koska ihmiset "päästä liian lähelle</w:t>
      </w:r>
    </w:p>
    <w:p>
      <w:r>
        <w:t xml:space="preserve">Suffolkissa sijaitsevan Felixstowen jalkalautan omistajat kertoivat, että heidän oli pakko hakea neuvoston kieltoa turvallisuussyistä. "Kyseessä on toimiva laituri, eivätkä ravustajat noudattaneet Covidin rajoituksia", operaattori sanoi. Kielto koskee ravustusta Deben-joen molemmin puolin. Felixstowe Ferryn satamapäällikkö John White oli samaa mieltä siitä, että ponttoneilla ja laitureilla olevat ravustajat olivat usein liian lähellä matkustajia ja veneitä käyttäviä henkilöitä. Kaksikon mukaan matkustajat, jotka jonottivat ylitykseen, noudattivat kahden metrin sosiaalista etäisyyttä koskevaa sääntöä, mutta jotkut ravustajat eivät noudattaneet sitä. Lauttaoperaattori haki kieltoa, jonka Suffolkin kreivikunnanvaltuusto myönsi ja sanoi, että kielto oli määrätty turvallisuussyistä. BBC:n uutisissa: East of England Facebook-sivulla lukija Fred Smith kirjoitti uutisen kiellosta vastauksena aiemmin tällä viikolla julkaistuun juttuun, jossa väitettiin, että "aggressiiviset" ravustajat Suffolkin rannikkoa ylempänä Walberswickissä rikkoivat myös sosiaalisen etäisyyden sääntöjä. Sue Cooke, jonka lapset vierailevat usein Felixstowe Ferryn laiturilla, kirjoitti: "Tämä on sääli. Sukupolvet ovat harrastaneet siellä ravustusta." Etsi BBC News: East of England Facebookista, Instagramista ja Twitteristä. Jos sinulla on juttuehdotuksia, lähetä sähköpostia osoitteeseen eastofenglandnews@bbc.co.uk.</w:t>
      </w:r>
    </w:p>
    <w:p>
      <w:r>
        <w:rPr>
          <w:b/>
        </w:rPr>
        <w:t xml:space="preserve">Yhteenveto</w:t>
      </w:r>
    </w:p>
    <w:p>
      <w:r>
        <w:t xml:space="preserve">Lasten harrastus, rapujen pyydystäminen siimalla laitureilta, on kielletty eräässä jokisatamassa, koska ihmiset eivät olleet sosiaalisesti syrjittyjä.</w:t>
      </w:r>
    </w:p>
    <w:p>
      <w:r>
        <w:rPr>
          <w:b/>
          <w:u w:val="single"/>
        </w:rPr>
        <w:t xml:space="preserve">Asiakirjan numero 34614</w:t>
      </w:r>
    </w:p>
    <w:p>
      <w:r>
        <w:t xml:space="preserve">Southend Pier: insinöörit arvioivat proomun aiheuttamia vahinkoja</w:t>
      </w:r>
    </w:p>
    <w:p>
      <w:r>
        <w:t xml:space="preserve">Laiturin ympärille on perustettu puolen kilometrin mittainen suojavyöhyke sen jälkeen, kun osa laiturin käytävästä vaurioitui tiistaina. Southend Borough Councilin mukaan proomu oli kiinnittynyt laiturin viereen, ja kova aallokko ja äärimmäinen sää työnsivät sen siihen. Kaikki, jotka liikkuvat jalan tai veneellä puolen mailin säteellä laiturista, ovat vaarassa joutua pidätetyiksi, se lisäsi. Kova sää jatkui tiistaina ja esti rakennusinsinöörejä selvittämästä, mitä korjauksia tarvitaan, neuvosto sanoi. 24-metristä proomua käytettiin teräksen varastoimiseen urakoitsijoille, jotka vaihtoivat paloputkea 1,3 mailin (2,16 km) pitkän laiturin toisessa päässä. Rakenne on yksi maailman pisimmistä huvilaitureista.</w:t>
      </w:r>
    </w:p>
    <w:p>
      <w:r>
        <w:rPr>
          <w:b/>
        </w:rPr>
        <w:t xml:space="preserve">Yhteenveto</w:t>
      </w:r>
    </w:p>
    <w:p>
      <w:r>
        <w:t xml:space="preserve">Insinöörit tutkivat Southendin laiturille aiheutuneita vahinkoja sen jälkeen, kun urakoitsijan proomu törmäsi siihen.</w:t>
      </w:r>
    </w:p>
    <w:p>
      <w:r>
        <w:rPr>
          <w:b/>
          <w:u w:val="single"/>
        </w:rPr>
        <w:t xml:space="preserve">Asiakirjan numero 34615</w:t>
      </w:r>
    </w:p>
    <w:p>
      <w:r>
        <w:t xml:space="preserve">Aberystwythin tutkijat löysivät metaania syöviä bakteereja</w:t>
      </w:r>
    </w:p>
    <w:p>
      <w:r>
        <w:t xml:space="preserve">Louisianan osavaltion ja Montanan osavaltion tutkijoiden kanssa tehdyn tutkimuksen jälkeen tutkijat sanoivat, että metaania syövät bakteerit voisivat toimia "biosuodattimena". Tutkijat olivat olleet huolissaan kaasun mahdollisista vaikutuksista, jos se vapautuu. Tutkimustulokset on julkaistu Nature Geoscience -lehdessä. He analysoivat vesi- ja sedimenttinäytteitä Whillans-järvestä, joka sijaitsee 800 metrin syvyydessä Länsi-Antarktiksen jääpeitteen alapuolella ja josta porattiin vuonna 2013. Yhteiskirjoittaja Andrew Mitchell Aberystwythin yliopistosta oli mukana kyseisessä tehtävässä. "Olemme olleet tietoisia mikrobien metaanintuotannosta jäätikköympäristöissä ja pohtineet sen vaikutuksia ilmastoon, mutta nyt meillä on ensimmäistä kertaa yksityiskohtainen arvio metaanin kiertokulusta jääpeitteen alla", hän sanoi. "Todella mielenkiintoinen havainto on se, että vaikka metaanintuotanto on merkittävää, suurimman osan, noin 99 prosenttia, metaanista hapettavat metanotrofit eli mikrobit, jotka elävät metaanista ja käyttävät sen ja tuottavat samalla hiilidioksidia."</w:t>
      </w:r>
    </w:p>
    <w:p>
      <w:r>
        <w:rPr>
          <w:b/>
        </w:rPr>
        <w:t xml:space="preserve">Yhteenveto</w:t>
      </w:r>
    </w:p>
    <w:p>
      <w:r>
        <w:t xml:space="preserve">Aberystwythin yliopiston tutkijoiden mukaan Etelämantereen alla sijaitsevasta järvestä löytyneet bakteerit voivat estää metaanin vapautumisen ilmakehään jääpeitteiden sulaessa.</w:t>
      </w:r>
    </w:p>
    <w:p>
      <w:r>
        <w:rPr>
          <w:b/>
          <w:u w:val="single"/>
        </w:rPr>
        <w:t xml:space="preserve">Asiakirjan numero 34616</w:t>
      </w:r>
    </w:p>
    <w:p>
      <w:r>
        <w:t xml:space="preserve">Pohjois-Cornishin virtaukset aiheuttavat 70 pelastusta seitsemässä päivässä.</w:t>
      </w:r>
    </w:p>
    <w:p>
      <w:r>
        <w:t xml:space="preserve">Hyväntekeväisyysjärjestön mukaan kesälomien alku oli osunut samaan aikaan, kun oli ollut "hyvää aallokkoa ja erittäin matalaa vuorovettä", mikä paljasti virtaukset. Rantavirta on kapea vesivirta, joka kulkee kohtisuoraan rantaviivaa vastaan merelle. RNLI sanoi, että vaikka olosuhteiden pitäisi olla rauhallisemmat, ihmisten pitäisi olla erityisen varovaisia vedessä. Veljekset pelastettiin Kaikki pelastukset tapahtuivat pohjoisrannikolla. Lauantaina kaksi veljestä pelastettiin Chapel Porthin rannalta, kun heidän vartalolautansa jäivät repeytymisvirtaan ja heidät vedettiin mereen. "Vuorovesi oli laskemassa, ja siirtelimme uimalippuja varmistaaksemme, että ne olivat turvallisimmassa paikassa", vanhempi hengenpelastaja Tom Evans sanoi. "Pojat olivat lippujen reunalla eivätkä olleet vielä siirtyneet kauemmaksi, kun virta veti heidät syvemmälle."</w:t>
      </w:r>
    </w:p>
    <w:p>
      <w:r>
        <w:rPr>
          <w:b/>
        </w:rPr>
        <w:t xml:space="preserve">Yhteenveto</w:t>
      </w:r>
    </w:p>
    <w:p>
      <w:r>
        <w:t xml:space="preserve">RNLI:n mukaan viime viikolla Cornwallin 16 rannalla pelastettiin seitsemänkymmentä ihmistä repivistä virtauksista, kertoo RNLI.</w:t>
      </w:r>
    </w:p>
    <w:p>
      <w:r>
        <w:rPr>
          <w:b/>
          <w:u w:val="single"/>
        </w:rPr>
        <w:t xml:space="preserve">Asiakirjan numero 34617</w:t>
      </w:r>
    </w:p>
    <w:p>
      <w:r>
        <w:t xml:space="preserve">Shirleyn kuolema: Mies ja kumppani oikeudessa poikansa kuolemasta</w:t>
      </w:r>
    </w:p>
    <w:p>
      <w:r>
        <w:t xml:space="preserve">Arthur Labinjo-Hughes, Solihull, kuoli sairaalassa päävammaan, todettiin ruumiinavauksessa. Thomas Hughesia, 27, ja Emma Tustinia, 31, molemmat Cranmore Roadilta, Shirleystä, Solihullista, syytettiin lapsen kuoleman aiheuttamisesta tai sallimisesta. Birminghamin tuomarit vangitsivat heidät 20. heinäkuuta kaupungin kruununoikeuteen. Arthur löydettiin tiistaina Cranmore Roadilla sijaitsevasta talosta ilman vasteita, ja hänet vietiin sairaalaan, jossa hän kuoli varhain keskiviikkona. "Arthurin kuolema on syvästi järkyttävä", sanoi komisario Laura Harrison West Midlandsin poliisista. "Erikoisvirkailijat ovat hänen perheensä kanssa, kun he surevat hänen menetystään." Seuraa BBC West Midlandsia Facebookissa, Twitterissä ja Instagramissa. Lähetä juttuideasi osoitteeseen: newsonline.westmidlands@bbc.co.uk</w:t>
      </w:r>
    </w:p>
    <w:p>
      <w:r>
        <w:rPr>
          <w:b/>
        </w:rPr>
        <w:t xml:space="preserve">Yhteenveto</w:t>
      </w:r>
    </w:p>
    <w:p>
      <w:r>
        <w:t xml:space="preserve">Mies ja hänen kumppaninsa ovat saapuneet oikeuteen syytettyinä kuusivuotiaan pojan kuoleman aiheuttamisesta tai sallimisesta.</w:t>
      </w:r>
    </w:p>
    <w:p>
      <w:r>
        <w:rPr>
          <w:b/>
          <w:u w:val="single"/>
        </w:rPr>
        <w:t xml:space="preserve">Asiakirjan numero 34618</w:t>
      </w:r>
    </w:p>
    <w:p>
      <w:r>
        <w:t xml:space="preserve">Guernseyn keskiasteen koulutuksen uudistukset: Uusia ammattiliittoneuvotteluja tarjotaan</w:t>
      </w:r>
    </w:p>
    <w:p>
      <w:r>
        <w:t xml:space="preserve">Osavaltiot ovat hyväksyneet kahdesti suunnitelmat yhdestä 11-18-vuotiaiden koulusta, joka sijaitsisi kahdella alueella, jotka ovat nykyiset St Sampson's- ja Les Beaucamps -lukiot. Koulutusjohtaja Matt Fallaize sanoi, että henkilöstön kanssa käydyt keskustelut ovat jo johtaneet muutamiin muutoksiin yksityiskohtaiseen suunnitelmaan. Hän sanoi haluavansa, että keskusteluja jatketaan ja että muutoksia tutkitaan lisää. Varapuheenjohtaja Fallaize sanoi: "Osavaltiot ovat kahdesti määrittäneet poliittisen suunnan ja asettaneet taloudelliset rajat koulutusuudistuksille, mutta näiden rajojen puitteissa käytämme kaiken mahdollisen joustavuuden opettajien tukemiseksi ja rauhoittamiseksi uuteen koulutusmalliin siirtymisen aikana ja sen jälkeen." "Myytin polkeminen" Poliittiset toimet nykyisten uudistusten pysäyttämiseksi, jotta vaihtoehtoisia järjestelmiä voitaisiin harkita, hän sanoi: "Tämän mittakaavan koulutusuudistusten toteuttaminen ei olisi koskaan ollut helppoa. "Uudistusten haasteet pysyvät, vaikka eräät rekvisiittaa valmistelevat kansanedustajat teeskentelevät, että tölkin potkiminen tielle tuottaa taikaiskusta koulutusmallin, jota enemmistö opettajista ja enemmistö kansalaisista tukee. "He kaupittelevat myyttiä, ja lähes viisi vuotta kestänyt loputon keskustelu ja viivyttely tulevasta koulutusmallista uhkaa muuttua viideksi vuodeksi tai jopa pidemmäksi." Yli 4 000 ihmistä on allekirjoittanut verkkovetoomuksen, jossa vaaditaan, että nykyisten suunnitelmien työ lopetetaan ja että harkitaan muita järjestelmiä.</w:t>
      </w:r>
    </w:p>
    <w:p>
      <w:r>
        <w:rPr>
          <w:b/>
        </w:rPr>
        <w:t xml:space="preserve">Yhteenveto</w:t>
      </w:r>
    </w:p>
    <w:p>
      <w:r>
        <w:t xml:space="preserve">Opetusalan ammattiliitoille on tarjottu lisäneuvotteluja sen jälkeen, kun Guernseyn osavaltioiden lukioiden henkilökunta oli lähettänyt avoimen kirjeen, jossa vaadittiin nykyisten uudistusten pysäyttämistä.</w:t>
      </w:r>
    </w:p>
    <w:p>
      <w:r>
        <w:rPr>
          <w:b/>
          <w:u w:val="single"/>
        </w:rPr>
        <w:t xml:space="preserve">Asiakirjan numero 34619</w:t>
      </w:r>
    </w:p>
    <w:p>
      <w:r>
        <w:t xml:space="preserve">Portsmouthin puhdasta ilmaa koskeva maksuvyöhyke supistuu</w:t>
      </w:r>
    </w:p>
    <w:p>
      <w:r>
        <w:t xml:space="preserve">Ehdotetun puhtaan ilman vyöhykkeen oli tarkoitus kattaa koko Portsea Islandin alue. Portsmouthin kaupunginvaltuusto on nyt kuitenkin supistanut vyöhykkeen vain länsipuolelle, pois lukien valtuuston omistama Portsmouthin kansainvälinen satama. Päästönormeja vastaamattomista busseista ja kuorma-autoista perittäisiin 50 puntaa päivässä ja takseista 10 puntaa päivässä. Valtuutettu Dave Ashmore sanoi: "Alueen pienentäminen on järkevämpää, ja sillä puututaan alueeseen, jolla ilmanlaatu on huonompi." Suunnitelmien mukaan ennen vuotta 2006 rekisteröityjen vanhempien ajoneuvojen tai ennen vuotta 2015 rekisteröityjen dieselajoneuvojen omistajilta perittäisiin maksu vyöhykkeelle ajamisesta. Viranomaisen mukaan tämä ei koskisi yksityisomistuksessa olevia autoja ja moottoripyöriä. Maksujen valvomiseksi perustetaan 80 ajoneuvon tunnistuskameran verkosto. Hallitus on varoittanut Portsmouthin kaupunginvaltuustoa, että ruuhkamaksuvyöhyke otetaan käyttöön, jos se ei onnistu parantamaan ilmanlaatua. Valtuusto toimittaa nyt ehdotukset hallituksen hyväksyttäväksi 31. lokakuuta mennessä.</w:t>
      </w:r>
    </w:p>
    <w:p>
      <w:r>
        <w:rPr>
          <w:b/>
        </w:rPr>
        <w:t xml:space="preserve">Yhteenveto</w:t>
      </w:r>
    </w:p>
    <w:p>
      <w:r>
        <w:t xml:space="preserve">Portsmouthin puhdasta ilmaa koskeva vyöhyke, jossa paljon saastuttavien ajoneuvojen omistajat joutuisivat maksamaan ajamisesta, on pienempi kuin alun perin suunniteltiin.</w:t>
      </w:r>
    </w:p>
    <w:p>
      <w:r>
        <w:rPr>
          <w:b/>
          <w:u w:val="single"/>
        </w:rPr>
        <w:t xml:space="preserve">Asiakirjan numero 34620</w:t>
      </w:r>
    </w:p>
    <w:p>
      <w:r>
        <w:t xml:space="preserve">Draculan linna" Slains säilyttää luetteloidun asemansa.</w:t>
      </w:r>
    </w:p>
    <w:p>
      <w:r>
        <w:t xml:space="preserve">Irlantilaisen kirjailijan uskotaan yleisesti saaneen vaikutteita Cruden Bayn lähellä sijaitsevasta Slainsin linnasta. Huhtikuussa Historic Environment Scotland (HES) totesi, että linna on luetteloon merkitty, koska se sijaitsee upealla kallion huipulla ja on arkkitehtonisesti ja historiallisesti erityisen kiinnostava. Omistajat valittivat päätöksestä, mutta Skotlannin hallituksen toimittaja hylkäsi valituksen. Kuten nimikin kertoo, New Slains Castle on saneerattu, mutta se on raunio. Osa rakennuksesta on peräisin 1500-luvulta. Valitus perustui siihen, että linnan historiallinen kiinnostavuus ei ollut riittävä, jotta se olisi oikeutettu suojelemaan sitä. Skotlannin hallituksen lausunnonantajan mukaan New Slainsin linnalla ei kuitenkaan ole kattoa, lattioita tai sisätiloja, mutta kallion laella sijaitseva ympäristö ja historialliset mielleyhtymät vaikuttavat merkittävästi sen asemaan.</w:t>
      </w:r>
    </w:p>
    <w:p>
      <w:r>
        <w:rPr>
          <w:b/>
        </w:rPr>
        <w:t xml:space="preserve">Yhteenveto</w:t>
      </w:r>
    </w:p>
    <w:p>
      <w:r>
        <w:t xml:space="preserve">1500-luvun Aberdeenshiren linna, jonka uskotaan innoittaneen Bram Stokerin Draculaa, on tarkoitus säilyttää suojelukohteena.</w:t>
      </w:r>
    </w:p>
    <w:p>
      <w:r>
        <w:rPr>
          <w:b/>
          <w:u w:val="single"/>
        </w:rPr>
        <w:t xml:space="preserve">Asiakirjan numero 34621</w:t>
      </w:r>
    </w:p>
    <w:p>
      <w:r>
        <w:t xml:space="preserve">Justin Bieber sairastui esiintyessään Yhdysvaltain keikalla</w:t>
      </w:r>
    </w:p>
    <w:p>
      <w:r>
        <w:t xml:space="preserve">Hän esiintyi loppuunmyydyssä konsertissa Glendalessa, Arizonassa osana Believe-kiertuettaan Amerikassa. Nettivideolla näkyy, kuinka laulaja on ollut kahdesti sairaana ja poistunut lavalta jokaisen tapauksen jälkeen. Hänen faniensa, jotka tunnetaan nimellä Beliebers, kerrotaan laulaneen joitakin hänen kappaleitaan odottaessaan 18-vuotiaan laulajan paluuta. Hän onnistui saattamaan keikan loppuun, ja palasi jopa tekemään encoren. Myöhemmin Justin Bieber lähti Twitteriin kertomaan faneille, että hänen vointinsa alkaa olla parempi. "Mahtava show. Paranee huomista show'ta varten!!!! Ja... Maito oli huono valinta! Lol" Bieberin 45 kaupunkia käsittävä Believe-kiertue jatkuu Los Angelesissa tiistaina ja keskiviikkona. Hänen on määrä tulla Britanniaan helmikuussa osana Euroopan-kiertuettaan.</w:t>
      </w:r>
    </w:p>
    <w:p>
      <w:r>
        <w:rPr>
          <w:b/>
        </w:rPr>
        <w:t xml:space="preserve">Yhteenveto</w:t>
      </w:r>
    </w:p>
    <w:p>
      <w:r>
        <w:t xml:space="preserve">Justin Bieber on pyytänyt anteeksi faneilta oksennettuaan lavalla Yhdysvalloissa lauantai-iltana.</w:t>
      </w:r>
    </w:p>
    <w:p>
      <w:r>
        <w:rPr>
          <w:b/>
          <w:u w:val="single"/>
        </w:rPr>
        <w:t xml:space="preserve">Asiakirjan numero 34622</w:t>
      </w:r>
    </w:p>
    <w:p>
      <w:r>
        <w:t xml:space="preserve">Mansaaren neuvottelut perustuvat pankkien rajoitettuun luotonantoon.</w:t>
      </w:r>
    </w:p>
    <w:p>
      <w:r>
        <w:t xml:space="preserve">Joidenkin saaren yritysten uskotaan nähneen tilinylitysten supistuksia. Tynwaldin maaliskuun istunnossa paljastui, että paikalliset valmistajat ovat kärsineet pahiten. Talouskehitysministeri John Shimmin sanoi: "Tilanne on samanlainen kuin Yhdistyneessä kuningaskunnassa ja suuressa osassa Euroopan unionia". Neuvottelut ovat osa järjestelmää, jolla pyritään myös kannustamaan lisää yrityksiä Mansaarelle. "Seuraamme, että Mansaarelle mahdollisesti syntyy "rahanlainaamo", jolla on käsittääksemme halua täyttää joitakin markkinoilla havaittuja aukkoja", Shimmin jatkoi. Yhdistyneessä kuningaskunnassa hallitus otti hiljattain käyttöön 20 miljardin punnan ohjelman, jonka tarkoituksena on lisätä pankkien luotonantoa pienille ja keskisuurille yrityksille (pk-yrityksille). Kansallinen lainatakausjärjestelmä on avoin yrityksille, joiden vuotuinen liikevaihto on enintään 50 miljoonaa puntaa.</w:t>
      </w:r>
    </w:p>
    <w:p>
      <w:r>
        <w:rPr>
          <w:b/>
        </w:rPr>
        <w:t xml:space="preserve">Yhteenveto</w:t>
      </w:r>
    </w:p>
    <w:p>
      <w:r>
        <w:t xml:space="preserve">Hallituksen virkamiehet aloittavat Mansaarella pankkikeskustelut, joilla pyritään lisäämään pankkien luotonantoa pienille ja keskisuurille yrityksille.</w:t>
      </w:r>
    </w:p>
    <w:p>
      <w:r>
        <w:rPr>
          <w:b/>
          <w:u w:val="single"/>
        </w:rPr>
        <w:t xml:space="preserve">Asiakirjan numero 34623</w:t>
      </w:r>
    </w:p>
    <w:p>
      <w:r>
        <w:t xml:space="preserve">Laskukohtainen yhteenveto: Kuningattaren puhe yhdellä silmäyksellä: Kuningattaren puhe yhdellä silmäyksellä.</w:t>
      </w:r>
    </w:p>
    <w:p>
      <w:r>
        <w:t xml:space="preserve">Pieniä hyväntekeväisyyslahjoituksia koskeva lakiehdotus (koko Yhdistynyt kuningaskunta) Ääriliikkeiden torjuntaa ja suojelua koskeva lakiehdotus (Englanti ja Wales) Rikosoikeudellista rahoitusta koskeva lakiehdotus (koko Yhdistynyt kuningaskunta) Kulttuuriomaisuutta koskeva lakiehdotus (koko Yhdistynyt kuningaskunta) Walesia koskeva lakiehdotus (vain Wales) Teollis- ja tekijänoikeuksia koskeva lakiehdotus (koko Yhdistynyt kuningaskunta) Omaisuuslakiehdotus Lakiehdotukset, jotka on siirretty parlamentin edelliseltä istuntokaudelta Suurnopeusrautatielakiehdotus Tutkintatoimenpiteitä koskeva lakiehdotus Lakiehdotukset, jotka koskevat rikostentorjuntaa Poliisitoimintaa ja rikollisuutta koskevat lakiehdotukset Muut toimenpiteet Lakiehdotus, joka sisältää lakiehdotuksen oikeuksista (lausuntokierros kesken) Virvoitusjuomien valmistajien vero (koko Yhdistynyt kuningaskunta)</w:t>
      </w:r>
    </w:p>
    <w:p>
      <w:r>
        <w:rPr>
          <w:b/>
        </w:rPr>
        <w:t xml:space="preserve">Yhteenveto</w:t>
      </w:r>
    </w:p>
    <w:p>
      <w:r>
        <w:t xml:space="preserve">Kuningatar on ilmoittanut hallituksen tulevan vuoden lainsäädännöstä parlamentin avajaisissa. Seuraavassa on lakiesityksittäin kerrottu, mitä vuoden 2016 kuningattaren puheeseen sisältyy.</w:t>
      </w:r>
    </w:p>
    <w:p>
      <w:r>
        <w:rPr>
          <w:b/>
          <w:u w:val="single"/>
        </w:rPr>
        <w:t xml:space="preserve">Asiakirjan numero 34624</w:t>
      </w:r>
    </w:p>
    <w:p>
      <w:r>
        <w:t xml:space="preserve">Thaimaan kuningas Bhumibol joutuu sydänleikkaukseen</w:t>
      </w:r>
    </w:p>
    <w:p>
      <w:r>
        <w:t xml:space="preserve">Kuningas Bhumibol Adulyadej on ollut pitkään sairaalassa Bangkokissa, eikä häntä ole nähty julkisuudessa kuukausiin. Kuningasta kunnioitetaan laajalti, ja häntä pidetään välimiehenä maan jakautuneella poliittisella areenalla. Thaimaa valmistautuu juhlimaan torstaina hänen 70-vuotista valtakauttaan. Monarkkia hoidettiin valtimoiden ahtauman vuoksi "tyydyttävin tuloksin", palatsi sanoi lausunnossaan. Lääkärit suorittivat tiistaina palloleikkauksena tunnetun toimenpiteen valtimoiden laajentamiseksi sen jälkeen, kun testit olivat osoittaneet, ettei sydänlihaksissa ole riittävästi verta, lausunnossa sanottiin. Viime kuussa kuningasta on hoidettu myös aivojen ympärille kertyneen nesteen ja keuhkojen turpoamisen vuoksi. Lauantaina tehdyssä röntgenkuvassa aivojen ympärillä oli vähemmän nestettä, lausunnossa sanottiin. Thaimaassa seurataan tarkasti monarkin terveyttä, sillä häntä pidetään yhdistävänä symbolina ja vakauden pilarina yhteiskunnassa, jossa poliittinen kahtiajako ja väkivaltaisuudet ovat lisääntyneet.</w:t>
      </w:r>
    </w:p>
    <w:p>
      <w:r>
        <w:rPr>
          <w:b/>
        </w:rPr>
        <w:t xml:space="preserve">Yhteenveto</w:t>
      </w:r>
    </w:p>
    <w:p>
      <w:r>
        <w:t xml:space="preserve">Thaimaan 88-vuotias kuningas, maailman pisimpään hallitseva monarkki, on joutunut sydänleikkaukseen, kertoi Thaimaan kuninkaallinen kotitaloustoimisto.</w:t>
      </w:r>
    </w:p>
    <w:p>
      <w:r>
        <w:rPr>
          <w:b/>
          <w:u w:val="single"/>
        </w:rPr>
        <w:t xml:space="preserve">Asiakirjan numero 34625</w:t>
      </w:r>
    </w:p>
    <w:p>
      <w:r>
        <w:t xml:space="preserve">Viisitoista ihmistä syytetään Nuneatonin ajokokeiden jälkeen sondilla</w:t>
      </w:r>
    </w:p>
    <w:p>
      <w:r>
        <w:t xml:space="preserve">Syytteet koskevat muun muassa petosta, virka-aseman väärinkäyttöä ja oikeudenkäynnin vääristämistä. "Tutkinta keskittyi Nuneatonissa suoritettuihin ajokokeisiin, ja sen seurauksena 39 henkilön ajokortti on peruutettu", Warwickshiren poliisi sanoi. Väitetyt rikokset eivät koske ketään tällä hetkellä keskuksessa työskentelevää, poliisi lisäsi. Nuneatonista kotoisin oleva mies ja 14 muuta henkilöä Leicesteristä, Lontoosta, Manchesterista ja Yorkshiresta saapuvat Birminghamin tuomareiden eteen 30. huhtikuuta. Warwickshiren poliisi ilmoitti, että väitetyt rikokset on tehty ennen elokuuta 2011, ja syytteet ovat seurausta tutkinnasta, jonka poliisi suoritti yhdessä Driving Standards Agencyn (DSA) kanssa.</w:t>
      </w:r>
    </w:p>
    <w:p>
      <w:r>
        <w:rPr>
          <w:b/>
        </w:rPr>
        <w:t xml:space="preserve">Yhteenveto</w:t>
      </w:r>
    </w:p>
    <w:p>
      <w:r>
        <w:t xml:space="preserve">Viisitoista ihmistä on asetettu syytteeseen Warwickshiren keskuksessa suoritettuja ajokokeita koskevan tutkimuksen jälkeen.</w:t>
      </w:r>
    </w:p>
    <w:p>
      <w:r>
        <w:rPr>
          <w:b/>
          <w:u w:val="single"/>
        </w:rPr>
        <w:t xml:space="preserve">Asiakirjan numero 34626</w:t>
      </w:r>
    </w:p>
    <w:p>
      <w:r>
        <w:t xml:space="preserve">Cannon Hill Parkin kalakuolemat johtuvat helleaallosta</w:t>
      </w:r>
    </w:p>
    <w:p>
      <w:r>
        <w:t xml:space="preserve">Birminghamin kaupunginvaltuuston edustaja Darren Share kertoi, että hänen henkilökuntansa oli joutunut poistamaan Cannon Hill Parkista kuolleita kaloja, joita oli tuhansia. Allas, jossa kalat kuolivat, oli aikoinaan veneilyjärvi, ja se on hyvin matala, Share sanoi. Kaupunginhallitus käyttää nyt pumppuja, joilla vettä ilmastetaan, jotta kalat eivät enää kuolisi. Pienemmät lajit "[Cannon Hill Parkin lampi] ei ole kovin hyvin varjostettu, joten valitettavasti vesi lämpenee ja lämpötila nousee melko korkeaksi, ja happi poistuu altaasta melko nopeasti. "Olemme yrittäneet pumpuilla ilmastoida ja auttaa jäljellä olevia kaloja, eikä toistaiseksi ole ollut yhtään kuolonuhria, mikä on myönteinen asia", Share selitti. Kuolleet kalat ovat pääasiassa pienempiä lajeja, kuten särki ja lahna, hän lisäsi. Kaloja on kuollut myös muissa altaissa eri puolilla West Midlandsia, kuten Sneyd Poolissa Walsallissa, Burnt Mill Poolissa Dudleyssä ja Mary Stevens Parkissa Stourbridgessä.</w:t>
      </w:r>
    </w:p>
    <w:p>
      <w:r>
        <w:rPr>
          <w:b/>
        </w:rPr>
        <w:t xml:space="preserve">Yhteenveto</w:t>
      </w:r>
    </w:p>
    <w:p>
      <w:r>
        <w:t xml:space="preserve">Helleaallon aiheuttamaa hapenpuutetta on syytetty siitä, että suuri määrä kaloja on kuollut birminghamilaisessa puistossa.</w:t>
      </w:r>
    </w:p>
    <w:p>
      <w:r>
        <w:rPr>
          <w:b/>
          <w:u w:val="single"/>
        </w:rPr>
        <w:t xml:space="preserve">Asiakirjan numero 34627</w:t>
      </w:r>
    </w:p>
    <w:p>
      <w:r>
        <w:t xml:space="preserve">Lady Gaga, Eminem ja Katy Perry soittavat Grammy-gaalassa</w:t>
      </w:r>
    </w:p>
    <w:p>
      <w:r>
        <w:t xml:space="preserve">Arvostetussa palkintogaalassa, joka on musiikin versio Oscarista, esiintyvät myös Arcade Fire, Cee Lo Green ja kantrilaulaja Miranda Lambert. Detroitilainen räppäri Eminem on ehdolla kymmenessä kategoriassa, muun muassa vuoden kappaleeksi ja parhaaksi rap-kappaleeksi. Samaan aikaan Lady Gagalla on kuusi ehdokkuutta, ja Cee Lo Green ja Katy Perry ovat ehdolla neljään palkintoon. Grammy-paluu Kanadalaisrokkari Arcade Fire esiintyy seremoniassa ensimmäistä kertaa, vaikka Green, Perry, Gaga ja Eminem palaavat kaikki Grammy-lavalle. Show'ssa palkitaan muusikoita valtavasta määrästä eri aloja, ja yli 100 kategoriaa tarkoittaa, että faneilla ja tähdillä on pitkä ilta edessään. Vuonna 2010 Taylor Swift johti kenttää voittamalla neljä palkintoa, kun taas Black Eyed Peas, Jay-Z ja Kings of Leon voittivat kumpikin kolme. Eminem, Kanye West ja Lady Gaga keräsivät kaksi. Vuoden 2011 show'n juontajat julkistetaan pian. 53. vuotuinen Grammy-palkintogaala järjestetään Staples Centerissä Los Angelesissa sunnuntaina 13. helmikuuta.</w:t>
      </w:r>
    </w:p>
    <w:p>
      <w:r>
        <w:rPr>
          <w:b/>
        </w:rPr>
        <w:t xml:space="preserve">Yhteenveto</w:t>
      </w:r>
    </w:p>
    <w:p>
      <w:r>
        <w:t xml:space="preserve">Lady Gaga, Eminem ja Katy Perry on nimetty helmikuussa Los Angelesissa järjestettävien 53. Grammy-gaalojen kokoonpanoon.</w:t>
      </w:r>
    </w:p>
    <w:p>
      <w:r>
        <w:rPr>
          <w:b/>
          <w:u w:val="single"/>
        </w:rPr>
        <w:t xml:space="preserve">Asiakirjan numero 34628</w:t>
      </w:r>
    </w:p>
    <w:p>
      <w:r>
        <w:t xml:space="preserve">Uusi lento Edinburghista Islantiin</w:t>
      </w:r>
    </w:p>
    <w:p>
      <w:r>
        <w:t xml:space="preserve">Halpalentoyhtiö Iceland Express tarjoaa lentoja Edinburghista Reykjavikiin tämän vuoden kesäkuusta elokuuhun. Halpalentoyhtiö lentää Islannin pääkaupunkiin Edinburghista maanantaisin ja torstaisin 23. kesäkuuta alkaen. Iceland Expressin Heimir Mar Petursson sanoi: "Lennot ovat hyvin ajoitettu tarjoamaan matkustajille pitkän viikonlopun värikkäässä pääkaupungissa. "Reykjavik on täydellinen kaupunkiloma, ja koska luonto on aivan sen kynnyksellä, vaihtoehtoja Islannin-lomalle on loputtomasti." Jos reitti on suosittu, lentoyhtiö aikoo laajentaa sitä.</w:t>
      </w:r>
    </w:p>
    <w:p>
      <w:r>
        <w:rPr>
          <w:b/>
        </w:rPr>
        <w:t xml:space="preserve">Yhteenveto</w:t>
      </w:r>
    </w:p>
    <w:p>
      <w:r>
        <w:t xml:space="preserve">Skotlannin ja Islannin välinen uusi lentoreitti avataan tänä kesänä.</w:t>
      </w:r>
    </w:p>
    <w:p>
      <w:r>
        <w:rPr>
          <w:b/>
          <w:u w:val="single"/>
        </w:rPr>
        <w:t xml:space="preserve">Asiakirjan numero 34629</w:t>
      </w:r>
    </w:p>
    <w:p>
      <w:r>
        <w:t xml:space="preserve">Wrightbusin johtaja toiveikas NI:n valmistusteollisuuden suhteen</w:t>
      </w:r>
    </w:p>
    <w:p>
      <w:r>
        <w:t xml:space="preserve">Kahden viime viikon aikana on ilmoitettu yli 1 000 työntekijän irtisanomisesta. Rengasvalmistaja Michelin sulkee Antrimin kreivikunnan tehtaan, ja konepajayhtiö Caterpillar vähentää Pohjois-Irlannin toimintojaan. Mark Nodder linja-autojen rakentajasta Wrightbusista sanoi, että pohjoisirlantilaisten yritysten pitäisi rakentaa omien vahvuuksiensa varaan. "En ole pessimistinen, vaan optimistinen", hän sanoi BBC Radio Ulsterin Inside Business -ohjelmassa. Ammattitaitoinen "Uskon, että voimme kilpailla, mutta sen on perustuttava laatuun ja arvoon - ei tuntihintaan. "Emme koskaan kilpaile Kiinan ja Intian kanssa tuntihinnalla. "Kyse on siitä, mitä teemme arvokkaalla työvoimallamme ja ammattitaitoisilla resursseillamme." Ulsterin yliopiston talouspoliittinen keskus ennusti viime viikolla, että Pohjois-Irlannin teollisuustyöllisyys todennäköisesti kasvaa seuraavan vuosikymmenen aikana. Sen mukaan ala voi lisätä 8 000-14 000 työpaikkaa vuoteen 2025 mennessä.</w:t>
      </w:r>
    </w:p>
    <w:p>
      <w:r>
        <w:rPr>
          <w:b/>
        </w:rPr>
        <w:t xml:space="preserve">Yhteenveto</w:t>
      </w:r>
    </w:p>
    <w:p>
      <w:r>
        <w:t xml:space="preserve">Erään Pohjois-Irlannin johtavan yrityksen johtaja on sanonut olevansa optimistinen valmistusteollisuuden suhteen viimeaikaisista työpaikkojen menetyksistä huolimatta.</w:t>
      </w:r>
    </w:p>
    <w:p>
      <w:r>
        <w:rPr>
          <w:b/>
          <w:u w:val="single"/>
        </w:rPr>
        <w:t xml:space="preserve">Asiakirjan numero 34630</w:t>
      </w:r>
    </w:p>
    <w:p>
      <w:r>
        <w:t xml:space="preserve">Reikä Mansaaren tiessä johtaa tien sulkemiseen</w:t>
      </w:r>
    </w:p>
    <w:p>
      <w:r>
        <w:t xml:space="preserve">Reikä A36 Shoulder/Round Table Roadilla havaittiin lauantaina, ja tie suljettiin myöhemmin Round Table ja Rushen Minesin välillä. Infrastruktuurin tiedottaja sanoi: "Se saattaa näyttää pieneltä reiältä, mutta sen alla on paljon suurempi tyhjä tila, joka on noin 1,5 metriä kertaa 1,5 metriä. Korjaustöiden odotetaan kestävän noin viikon. Verkon käyttöinsinööri Bill Corlett sanoi: "Tämä on tapahtunut pitkän ajan kuluessa, kun vettä on tullut alas South Barrulesta. "Tien toista puolta ei ole mahdollista avata, koska aukko sijaitsee keskellä. Meidän on kaivettava kaikki pois ja täytettävä se uudelleen, ja parannamme myös kuivatusta uudella kourulla."</w:t>
      </w:r>
    </w:p>
    <w:p>
      <w:r>
        <w:rPr>
          <w:b/>
        </w:rPr>
        <w:t xml:space="preserve">Yhteenveto</w:t>
      </w:r>
    </w:p>
    <w:p>
      <w:r>
        <w:t xml:space="preserve">Mansaarella sijaitsevalla tiellä on 30 senttimetriä pitkä reikä, joka on johtanut tien sulkemiseen viikoksi.</w:t>
      </w:r>
    </w:p>
    <w:p>
      <w:r>
        <w:rPr>
          <w:b/>
          <w:u w:val="single"/>
        </w:rPr>
        <w:t xml:space="preserve">Asiakirjan numero 34631</w:t>
      </w:r>
    </w:p>
    <w:p>
      <w:r>
        <w:t xml:space="preserve">Covid-19: Palmerin kuolema on "kauhea muistutus" vaaroista, joita hänellä on edessään</w:t>
      </w:r>
    </w:p>
    <w:p>
      <w:r>
        <w:t xml:space="preserve">Kevin McGee sanoi, että East Lancashire Hospitals NHS Trustin sairaanhoitaja Bridget Palmer oli hänen tiiminsä "erittäin arvostettu ja kunnioitettu" jäsen. Clitheroe Community Hospitalissa työskennellyt Palmer kuoli 29. joulukuuta, hän sanoi. Hän lisäsi, että "kaikki hänen kollegansa ja ystävänsä tuntevat hänen menetyksensä syvästi". McGee kertoi, että Palmer aloitti sairaanhoitotyön Zimbabwessa 40 vuotta sitten, ja matkusteltuaan ja hoidettuaan potilaita hän liittyi NHS:ään ja "asettui" Trustiin vuonna 2012. Hän asui Clitheroessa ja työskenteli kaupungin sairaalan yhteisosastolla. "Bridgetistä tuli kahdeksan vuoden aikana erittäin arvostettu ja kunnioitettu perheenjäsen; kaikki hänen kollegansa ja ystävänsä tuntevat hänen menetyksensä syvästi", hän lisäsi. Hän sanoi, että Bridgetin kuolema oli "kauhea ja koskettava muistutus tilanteesta, jonka kohtaamme joka päivä auttaaksemme muita", ja lisäsi, että hänen henkilökuntansa "jatkuva rohkeus ja sitoutuminen velvollisuuksiin" oli "inspiroivaa ja lohduttavaa meille kaikille". Seuraa BBC North Westin toimintaa Facebookissa, Twitterissä ja Instagramissa. Voit myös lähettää juttuideoita osoitteeseen northwest.newsonline@bbc.co.uk. Aiheeseen liittyvät Internet-linkit East Lancashire Hospitals NHS Trust (East Lancashire Hospitals NHS Trust)</w:t>
      </w:r>
    </w:p>
    <w:p>
      <w:r>
        <w:rPr>
          <w:b/>
        </w:rPr>
        <w:t xml:space="preserve">Yhteenveto</w:t>
      </w:r>
    </w:p>
    <w:p>
      <w:r>
        <w:t xml:space="preserve">Covid-19-tautia sairastaneen sairaanhoitajan kuolema on "kauhea muistutus" vaaroista, joita lääkintämiehet kohtaavat "joka päivä", NHS:n pääjohtaja on sanonut.</w:t>
      </w:r>
    </w:p>
    <w:p>
      <w:r>
        <w:rPr>
          <w:b/>
          <w:u w:val="single"/>
        </w:rPr>
        <w:t xml:space="preserve">Asiakirjan numero 34632</w:t>
      </w:r>
    </w:p>
    <w:p>
      <w:r>
        <w:t xml:space="preserve">Miehet vangittiin hevosiin kohdistuneesta julmuudesta yhdessä "pahimmista tapauksista, joita on koskaan ollut".</w:t>
      </w:r>
    </w:p>
    <w:p>
      <w:r>
        <w:t xml:space="preserve">Conor McAleenan, 28, tuomittiin 14 kuukaudeksi ja Robert, 55, yhdeksäksi kuukaudeksi. Antrimissa Lisnevenagh Roadilla asuvat miehet suorittavat puolet tuomiosta vankeudessa ja puolet ehdonalaisessa. Poliisi kertoi löytäneensä "kauhun näyttämön", jossa mätäneviä kuolleita hevosia ja poneja makasi elävien joukossa. Kuusikymmentäkolme eläintä takavarikoitiin. Yhdeksän oli kuollut tai ne oli lopetettava. Niiden todettiin elävän likaisissa olosuhteissa. Conor McAleenan, joka omisti hevoset, ei ollut hoitanut niitä lääketieteellisesti, koska pelkäsi, ettei voisi myydä niitä ihmisten ravintoketjuun. Molempia miehiä kiellettiin pitämästä eläimiä 25 vuodeksi. Komisario Natalie Wilson kommentoi tuomioita seuraavasti: "Eläinten julmuutta ei suvaita, ja tämä tapaus todistaa, että kun havaitsemme jonkun syyllistyneen eläimen tai eläinten julmuuteen, teemme yhteistyötä yhteistyökumppaneidemme kanssa varmistaaksemme, että syyllinen joutuu kohtaamaan tekojensa seuraukset". Syyttäjälaitoksen alueellinen syyttäjä Aubrey Murray sanoi: "Tämä oli järkyttävä tapaus, jossa eläimiä kohdeltiin julmasti ja jossa eläinten elinolosuhteiden on kuuluttava pahimpiin mahdollisiin eläimiin. "PPS ajoi jämäkästi syytettä tästä tapauksesta, ja toivomme, että kruununoikeuden langettamat tuomiot toimivat tehokkaana pelotteena muille."</w:t>
      </w:r>
    </w:p>
    <w:p>
      <w:r>
        <w:rPr>
          <w:b/>
        </w:rPr>
        <w:t xml:space="preserve">Yhteenveto</w:t>
      </w:r>
    </w:p>
    <w:p>
      <w:r>
        <w:t xml:space="preserve">Isä ja poika on tuomittu vankilaan eläimiin kohdistuneista julmuusrikoksista, joita tuomari kutsui "yhdeksi pahimmista", joita hän on koskaan kohdannut.</w:t>
      </w:r>
    </w:p>
    <w:p>
      <w:r>
        <w:rPr>
          <w:b/>
          <w:u w:val="single"/>
        </w:rPr>
        <w:t xml:space="preserve">Asiakirjan numero 34633</w:t>
      </w:r>
    </w:p>
    <w:p>
      <w:r>
        <w:t xml:space="preserve">Truron sairaalan vastaanottoaulaa käytetään sänkyihin</w:t>
      </w:r>
    </w:p>
    <w:p>
      <w:r>
        <w:t xml:space="preserve">Cornwall Primary Care Trustin (PCT) mukaan hätätilanteiden lisääntyminen on lisännyt paineita Truron Royal Cornwall Hospitalin vuoteisiin. Sen mukaan ihmisten olisi harkittava tarkkaan, ennen kuin he käyttävät sairaalan tapaturma- ja päivystysosastoa. Heidän pitäisi harkita yleislääkäreiden tai muiden palvelujen käyttämistä virka-ajan ulkopuolella, se lisäsi. PCT:n mukaan lievien vammojen yksiköitä tai NHS Direct -palvelua voitaisiin käyttää, jos potilaiden tila ei ole vakava. PCT:n hoitotyön johtaja Carol Williams sanoi, että sairaalahoitojaksojen määrä oli kasvanut noin 10 prosenttia kahdessa viikossa ajankohtana, jolloin vuoden aikana "odotetaan olevan suhteellisen hiljaista". Hän sanoi, että nousu ei johtunut mistään tietystä sairaudesta, mikä oli "kiehtovaa". Hän sanoi: "Jostain syystä meillä on ollut tämä myöhäinen nousu kevään alkaessa hyvin leudon talven jälkeen. "Joulun ja uuden vuoden aikana oli melko rauhallista. "Influenssaa sairastavien määrä ei ole kasvanut, eikä meillä ole yhteisössä merkittäviä noroviruksia tai mitään erityisiä vikoja." Hän jatkaa: "Se ei ole ollut kovinkaan yleistä." Hän sanoi, että henkilökunta tekee kaikkensa luodakseen lisävuoteet kysyntään vastaamiseksi. Hän sanoi: "Wheal Agarin osasto avattiin uudelleen maanantaina, ja joitakin kirurgisia vuoteista on muutettu lääketieteellisiksi vuoteiksi. "Lisävuoteita on avattu myös West Cornwallissa [Penzancessa sijaitsevassa sairaalassa], ja [Truron] vastaanottohuone on muutettu vuodeosastoksi. "Sänkyjä on siis lisätty paineen vuoksi."</w:t>
      </w:r>
    </w:p>
    <w:p>
      <w:r>
        <w:rPr>
          <w:b/>
        </w:rPr>
        <w:t xml:space="preserve">Yhteenveto</w:t>
      </w:r>
    </w:p>
    <w:p>
      <w:r>
        <w:t xml:space="preserve">Cornwallissa sijaitsevan sairaalan vastaanottohuoneeseen on pystytetty sänkyjä, jotta potilaiden määrän "ennennäkemättömän" kasvun vuoksi voitaisiin paremmin selviytyä, kertovat terveysjohtajat.</w:t>
      </w:r>
    </w:p>
    <w:p>
      <w:r>
        <w:rPr>
          <w:b/>
          <w:u w:val="single"/>
        </w:rPr>
        <w:t xml:space="preserve">Asiakirjan numero 34634</w:t>
      </w:r>
    </w:p>
    <w:p>
      <w:r>
        <w:t xml:space="preserve">Ponit hoitavat Itä-Yorkshiren luonnonsuojelualueen niittyjä.</w:t>
      </w:r>
    </w:p>
    <w:p>
      <w:r>
        <w:t xml:space="preserve">Goolen lähellä sijaitseva Blacktoft Sands on päästänyt suojelualueelleen neljä Konik-ponia laiduntamaan maata ja vähentämään mekaanisen ruohonleikkuun tarvetta. Hevoset ovat pieni, sitkeä rotu, joka on kotoisin Puolasta. Ne selviytyvät ravinnonsaannin avulla ja voivat elää erittäin alhaisissa lämpötiloissa. RSPB on ottanut konikit käyttöön useilla suojelualueillaan eri puolilla Yhdistynyttä kuningaskuntaa. Mike Andrews, RSPB Blacktoft Sandsin vierailuvastaava, sanoi: "Uskomme, että ponit tulevat olemaan todellinen hitti kävijöidemme keskuudessa, mutta vaikka ne ovat yleensä rauhallisia ja näyttävät söpöiltä, ne ovat kuitenkin pohjimmiltaan villejä eläimiä, joten pyydämme ihmisiä olemaan silittelemättä niitä ja pitämään kunnioittavan välimatkan."</w:t>
      </w:r>
    </w:p>
    <w:p>
      <w:r>
        <w:rPr>
          <w:b/>
        </w:rPr>
        <w:t xml:space="preserve">Yhteenveto</w:t>
      </w:r>
    </w:p>
    <w:p>
      <w:r>
        <w:t xml:space="preserve">RSPB:n luonnonsuojelualueelle on tuotu luonnonvaraisia poneja, jotta ruohon määrä pysyisi alhaisena maassa pesivien lintujen kannalta.</w:t>
      </w:r>
    </w:p>
    <w:p>
      <w:r>
        <w:rPr>
          <w:b/>
          <w:u w:val="single"/>
        </w:rPr>
        <w:t xml:space="preserve">Asiakirjan numero 34635</w:t>
      </w:r>
    </w:p>
    <w:p>
      <w:r>
        <w:t xml:space="preserve">Suzanne Brownin tappaminen: Jake Neate todettiin syylliseksi</w:t>
      </w:r>
    </w:p>
    <w:p>
      <w:r>
        <w:t xml:space="preserve">Jake Neate hyökkäsi Suzanne Brownin, 34, kimppuun Braintreen kaupungissa Essexissä joulukuussa 2017. Vainoharhaisesta skitsofreniasta kärsivää 37-vuotiasta syytettiin murhasta, mutta hänet todettiin Chelmsford Crown Courtissa oikeudenkäyntikelvottomaksi. Tosiseikkoja koskevassa oikeudenkäynnissä - joka järjestetään tapauksissa, joissa vastaaja ei ole puolustuskelpoinen - todettiin, että hän oli tappanut neiti Brownin, Essexin poliisi kertoi. Hänet tuomitaan perjantaina. Neate on ollut hoidettavana psykiatrisessa sairaalassa murhan jälkeen.</w:t>
      </w:r>
    </w:p>
    <w:p>
      <w:r>
        <w:rPr>
          <w:b/>
        </w:rPr>
        <w:t xml:space="preserve">Yhteenveto</w:t>
      </w:r>
    </w:p>
    <w:p>
      <w:r>
        <w:t xml:space="preserve">Yli 170 kertaa puukotetun naisen tappoi hänen kumppaninsa, valamiehistö on todennut.</w:t>
      </w:r>
    </w:p>
    <w:p>
      <w:r>
        <w:rPr>
          <w:b/>
          <w:u w:val="single"/>
        </w:rPr>
        <w:t xml:space="preserve">Asiakirjan numero 34636</w:t>
      </w:r>
    </w:p>
    <w:p>
      <w:r>
        <w:t xml:space="preserve">Newryn Albert Basinin tulevaisuus on lähempänä päätöstä.</w:t>
      </w:r>
    </w:p>
    <w:p>
      <w:r>
        <w:t xml:space="preserve">Neuvosto totesi maanantaina antamassaan lausunnossa, että heinäkuussa oli jätetty useita tarjouksia. Nyt tiedetään, että kaksi näistä tarjouksista on päässyt jatkoon. Neuvosto on sopinut järjestävänsä tapaamisen yhden tarjouksen tekijän kanssa selventääkseen ehdotuksen yksityiskohtia. Tapaaminen on tarkoitus pitää syyskuussa. Albert Basinin alue sijaitsee Clanrye-joen ja Newryn kanavan välissä, ja se on tullut merkittäväksi strategisen sijaintinsa vuoksi, joka sijaitsee suoraan vastapäätä miljoonien punnan arvoisen Quays-ostoskeskuksen rakennuskohdetta. Valtuuston omistama maa-alue julistettiin myyntiin tämän vuoden maaliskuun alussa. Parker Green International, Newryssä syntyneen suurpäällikkö Gerard O'Haren kiinteistökehitys- ja sijoitusyritys, omistaa Quaysin ja on tarjonnut Albert Basinin alueesta 10 miljoonaa puntaa, joka maksetaan kymmenen vuoden kuluessa. Yritys tarjoutui myös avustamaan Newryn ja Mournen neuvostoa Meadowin vapaa-ajanviettopaikan kehittämisessä. Puhuessaan Newry Democrat -lehdelle viime viikolla tohtori O'Hare sanoi: "Olisin yllättynyt, jos joku muu taho olisi tehnyt yhtä korkean tarjouksen. Tämä on loistava tilaisuus saada tämä tärkeä alue vihdoin käyntiin ja aloittaa kaupunkimme rakentaminen."</w:t>
      </w:r>
    </w:p>
    <w:p>
      <w:r>
        <w:rPr>
          <w:b/>
        </w:rPr>
        <w:t xml:space="preserve">Yhteenveto</w:t>
      </w:r>
    </w:p>
    <w:p>
      <w:r>
        <w:t xml:space="preserve">Newryn ja Mournen alueneuvosto on lähestymässä päätöstä kaupungin Albert Basinin alueen tulevaisuudesta.</w:t>
      </w:r>
    </w:p>
    <w:p>
      <w:r>
        <w:rPr>
          <w:b/>
          <w:u w:val="single"/>
        </w:rPr>
        <w:t xml:space="preserve">Asiakirjan numero 34637</w:t>
      </w:r>
    </w:p>
    <w:p>
      <w:r>
        <w:t xml:space="preserve">Bristolin koulun opettajat rahoittavat aamiaista hyväntekeväisyysjärjestön ajautuessa konkurssiin</w:t>
      </w:r>
    </w:p>
    <w:p>
      <w:r>
        <w:t xml:space="preserve">Global Hearts for Children oli rahoittanut ateriat Knowle DGE:n koulussa. Oppimisvaikeuksiin erikoistuneessa koulussa työskentelevä Joanna Greenwood sanoi, että tilanne oli "epäreilu", mutta he halusivat auttaa. Hyväntekeväisyysjärjestö Magic Breakfast on nyt suostunut tukemaan koulun aamiaiskerhoa jatkuvana kumppanina. Global Hearts for Children oli tarjonnut koulun aamiaiskerhon ateriat yhdeksän vuoden ajan ennen selvitystilaan joutumistaan. "Mielestämme on todella tärkeää, että lapsilla on hyvä alku päivään", koulun oppimisen ohjaaja Greenwood sanoi. "Nälkä ja jano aiheuttavat paljon negatiivista käyttäytymistä. "Jos ateriat eivät ole kunnossa, lapset eivät pysty sitoutumaan, keskittymään ja oppimaan. Perustaja Carmel McConnell sanoi, että hyväntekeväisyysjärjestö auttoi perustamaan aamiaiskerhoja kouluihin, joihin oppilaat "saapuivat nälkäisinä ja aliravittuina". "Tavoitteenamme on varmistaa, ettei yksikään oppilas aloita päivää liian nälkäisenä oppimiseen, joten haluaisimme auttaa kyseistä koulua", hän sanoi. Hyväntekeväisyysjärjestö aikoo aloittaa toimitukset kouluun lokakuun lopulla ja antaa koululle avustusta aamiaiskulujen kattamiseksi siihen asti. Kouluun toimitetaan lopulta päivittäin terveellisiä rinkeleitä, appelsiinimehua, puuroa ja erilaisia muroja. Se haluaa myös tehdä yhteistyötä koulun kanssa, jotta koulun aamiaiskerhosta tulisi omarahoitteinen.</w:t>
      </w:r>
    </w:p>
    <w:p>
      <w:r>
        <w:rPr>
          <w:b/>
        </w:rPr>
        <w:t xml:space="preserve">Yhteenveto</w:t>
      </w:r>
    </w:p>
    <w:p>
      <w:r>
        <w:t xml:space="preserve">Bristolilaisen koulun opettajat ovat maksaneet päivittäin yli 130 aamiaisateriaa oppilaille sen jälkeen, kun varoja antanut hyväntekeväisyysjärjestö meni konkurssiin.</w:t>
      </w:r>
    </w:p>
    <w:p>
      <w:r>
        <w:rPr>
          <w:b/>
          <w:u w:val="single"/>
        </w:rPr>
        <w:t xml:space="preserve">Asiakirjan numero 34638</w:t>
      </w:r>
    </w:p>
    <w:p>
      <w:r>
        <w:t xml:space="preserve">Kanadan vihreä puolue muokkaa kuvaa johtajasta, jolla on kertakäyttökuppi kädessään</w:t>
      </w:r>
    </w:p>
    <w:p>
      <w:r>
        <w:t xml:space="preserve">Johtaja Elizabeth May sanoi kuitenkin, että manipulointi oli tehty hänen tietämättään ja että hän oli "täysin järkyttynyt" nähdessään sen. Muokatussa kuvassa Mayllä oli kädessään muovinen uudelleenkäytettävä kuppi, jossa oli vihreiden logo ja metallinen olki. Puoluejohtaja sanoi, ettei hänellä ollut mitään salattavaa, koska hän käytti kompostoituvaa kertakäyttömukia. "Henkilökohtainen päivittäinen tapani on välttää kertakäyttöisiä muoviesineitä 100-prosenttisesti", May sanoi lausunnossaan. "Kävelen puheideni mukaan joka päivä. Toivon, että huolimatta tästä hyvää tarkoittavan puoluehenkilökunnan (joka toivoi voivansa leimata kuvan logollamme) tekemästä virheestä, ihmiset voivat uskoa, että alkuperäisessä kuvassa ei ole mitään, mitä olisin piilotellut", hän lisäsi. Vihreät on sitoutunut vähentämään muovijätettä, mukaan lukien kertakäyttömuovien kieltäminen. Kanadalaiset menevät vaaleihin 21. lokakuuta, ja kyseessä ovat Mayn neljännet parlamenttivaalit.</w:t>
      </w:r>
    </w:p>
    <w:p>
      <w:r>
        <w:rPr>
          <w:b/>
        </w:rPr>
        <w:t xml:space="preserve">Yhteenveto</w:t>
      </w:r>
    </w:p>
    <w:p>
      <w:r>
        <w:t xml:space="preserve">Kanadan vihreä puolue on myöntänyt väärentäneensä johtajansa kuvaa, jossa hänellä on kädessään uudelleenkäytettävä muovimuki.</w:t>
      </w:r>
    </w:p>
    <w:p>
      <w:r>
        <w:rPr>
          <w:b/>
          <w:u w:val="single"/>
        </w:rPr>
        <w:t xml:space="preserve">Asiakirjan numero 34639</w:t>
      </w:r>
    </w:p>
    <w:p>
      <w:r>
        <w:t xml:space="preserve">Kaukana kotoa hoidossa olevat lapset "vaarassa</w:t>
      </w:r>
    </w:p>
    <w:p>
      <w:r>
        <w:t xml:space="preserve">Kolmasosa Englannissa ja Walesissa paikallisviranomaisten hoidossa olevista 64 000 lapsesta asuu oman alueensa ulkopuolella. Hyväntekeväisyysjärjestöjen mukaan pitkien välimatkojen sijoitukset traumatisoivat usein lapsia, jotka ovat jo valmiiksi vahingoittuneita ja haavoittuvia. Huhtikuusta alkaen kuntien on pakko järjestää riittävästi majoitusta huostassaan oleville lapsille. Tuhansia lapsia hoidetaan tällä hetkellä sijaisperheissä tai lastenkodeissa, jotka sijaitsevat satojen kilometrien päässä kotiseudultaan. Hyväntekeväisyysjärjestöt - kuten Barnardo's, Who Cares Trust ja Voice - sanovat, että jo valmiiksi haavoittuvassa asemassa olevan lapsen siirtäminen kotiseudultaan voi olla erittäin traumaattista. Hyväntekeväisyysjärjestöjen mukaan huostaanotetut lapset ovat usein syvästi vaurioituneita aiemmasta hyväksikäytöstä, laiminlyönnistä tai siitä, että he ovat kasvaneet riippuvaisten vanhempiensa kanssa. Heidän mukaansa paikallishallinnon lastenkodeista on pulaa, mikä johtuu 70- ja 80-luvuilla tapahtuneista lasten hyväksikäyttöskandaaleista. Yksityisiä hoitokoteja on syntynyt, mutta usein maaseudulle, jossa kiinteistöt ovat halvempia. Paikallisviranomaiset, jotka maksavat yksityisille hoitokodeille, ovat edelleen vastuussa lapsista, mutta sosiaalityöntekijöiden voi olla vaikea pitää yhteyttä lapsiin, jos heidät on sijoitettu kauas. Hallitus aikoo asettaa paikallisviranomaisille "riittävyysvelvoitteen" huhtikuusta alkaen. Tarkoituksena on vähentää pois lähetettävien lasten määrää, ja kuntien on lisättävä lasten hoitotarjontaa omalla alueellaan.</w:t>
      </w:r>
    </w:p>
    <w:p>
      <w:r>
        <w:rPr>
          <w:b/>
        </w:rPr>
        <w:t xml:space="preserve">Yhteenveto</w:t>
      </w:r>
    </w:p>
    <w:p>
      <w:r>
        <w:t xml:space="preserve">Hyväntekeväisyysjärjestöt varoittavat, että tuhannet kaukana kotoa huostaanotetut lapset ovat alttiimpia rikollisuudelle, huumeiden väärinkäytölle ja seksuaaliselle hyväksikäytölle.</w:t>
      </w:r>
    </w:p>
    <w:p>
      <w:r>
        <w:rPr>
          <w:b/>
          <w:u w:val="single"/>
        </w:rPr>
        <w:t xml:space="preserve">Asiakirjan numero 34640</w:t>
      </w:r>
    </w:p>
    <w:p>
      <w:r>
        <w:t xml:space="preserve">Akatemia suljetaan neuvoston ylläpitämän koulun perustamiseksi</w:t>
      </w:r>
    </w:p>
    <w:p>
      <w:r>
        <w:t xml:space="preserve">Opetusministeriö on antanut ehdollisen, periaatteellisen hyväksynnän Sandown Bayn akatemian sulkemiselle. Koulua ylläpitävä Academies Enterprise Trust ilmoitti koulun sulkemisesta toukokuussa ja syytti oppilasmäärän vähenemistä tulojen pienenemisestä. Isle of Wightin neuvoston mukaan uusi koulu antaisi sille mahdollisuuden "muuttaa toisen asteen koulutuksen tuloksia" saarella. AET, joka ylläpitää myös Ryde Academya, sanoi aiemmin, että Sandown Bay Academyn tulot olivat laskeneet viidessä vuodessa 5 miljoonaa puntaa, koska oppilasmäärät olivat laskeneet nopeasti. Se kuvaili myös koulun akateemista suorituskykyä "hyvin heikoksi" ja sanoi, että koululta puuttui opettajia ja resursseja. Isle of Wightin lasten palveluista vastaava valtuutettu Paul Brading sanoi: "On tehty valtavasti työtä, jotta olemme päässeet tähän tilanteeseen. Paljon on kuitenkin vielä tehtävää, kun kokoamme suunnitelmia läpikulkukoulun luomiseksi." Brading sanoi, että The Bayn ala-asteen laajentamista koskeva virallinen kuuleminen järjestetään ennen joulua, ja lopullinen päätös tehdään pian sen jälkeen. Sandown Bay Academy - Aikajana</w:t>
      </w:r>
    </w:p>
    <w:p>
      <w:r>
        <w:rPr>
          <w:b/>
        </w:rPr>
        <w:t xml:space="preserve">Yhteenveto</w:t>
      </w:r>
    </w:p>
    <w:p>
      <w:r>
        <w:t xml:space="preserve">Isle of Wightin akatemia on tarkoitus yhdistää peruskoulun kanssa, jotta syntyisi uusi läpikulkukoulu, joka on neuvoston ylläpitämä.</w:t>
      </w:r>
    </w:p>
    <w:p>
      <w:r>
        <w:rPr>
          <w:b/>
          <w:u w:val="single"/>
        </w:rPr>
        <w:t xml:space="preserve">Asiakirjan numero 34641</w:t>
      </w:r>
    </w:p>
    <w:p>
      <w:r>
        <w:t xml:space="preserve">Bordersin tuulipuiston protestimarssi suunnitteilla</w:t>
      </w:r>
    </w:p>
    <w:p>
      <w:r>
        <w:t xml:space="preserve">Say No To Fallago (SNTF) -ryhmä sanoi, että alue on "kyllästetty" tuulivoimaloilla. Skotlannin ministerit pohtivat parhaillaan North British Windpower Ltd:n hankkeen kohtaloa julkisen tutkimuksen jälkeen. Kuuleminen aloitettiin helmikuussa 2008, mutta siinä pidettiin kahden vuoden tauko, ennen kuin puolustusministeriö peruutti turbiinien vastustamisen. SNTF on perustanut Facebook-ryhmän ja käynnistänyt verkkovetoomuksen lisätäkseen tietoisuutta huolistaan. Mielenosoitusmarssi on suunniteltu 12. kesäkuuta, jolloin Skotlannin hallitus tekee päätöksen suunnitelmasta. SNTF:n tiedottaja Mark Rowley sanoi: "Tehdään asia selväksi: emme vastusta uusiutuvaa energiaa. "Lammermuirsissa on jo satoja tuulivoimaloita. "Mutta tuulipuistojen lisärakentaminen alueelle olisi erittäin vahingollista."</w:t>
      </w:r>
    </w:p>
    <w:p>
      <w:r>
        <w:rPr>
          <w:b/>
        </w:rPr>
        <w:t xml:space="preserve">Yhteenveto</w:t>
      </w:r>
    </w:p>
    <w:p>
      <w:r>
        <w:t xml:space="preserve">Bordersiin rakennettavan 48 tuulivoimalan tuulipuiston vastustajat suunnittelevat mielenosoitusmarssia Lammermuir Hillsin läpi.</w:t>
      </w:r>
    </w:p>
    <w:p>
      <w:r>
        <w:rPr>
          <w:b/>
          <w:u w:val="single"/>
        </w:rPr>
        <w:t xml:space="preserve">Asiakirjan numero 34642</w:t>
      </w:r>
    </w:p>
    <w:p>
      <w:r>
        <w:t xml:space="preserve">Lokkisuojattua roskapussijärjestelmää kokeillaan Bathissa.</w:t>
      </w:r>
    </w:p>
    <w:p>
      <w:r>
        <w:t xml:space="preserve">Bathin ja North East Somersetin neuvoston kahden kuukauden kokeilussa mitataan, kuinka hyvin pussit estävät lokkien ja kettujen kaltaisia haaskalintuja. Jos järjestelmä toimii hyvin, uudelleenkäytettävät säkit voitaisiin ottaa käyttöön pysyvästi. Kaupunginvaltuutettu David Dixon sanoi, että järjestelmä on ensimmäinen askel, jolla pyritään puuttumaan suurimman osan kaduilla olevien roskien aiheuttajiin. Neuvosto ottaa yhteyttä keskustan asukkaisiin ennen keräyksen alkamista ja pyytää heitä osallistumaan kokeiluun antamalla heille ilmaiseksi vahvistetun säkin ja tietoa sen käytöstä. Asukkaita pyydetään sitomaan mustat muovisäkit tai kantokassit, joita he käyttävät roskiensa keräämisessä, ja laittamaan ne uuteen uudelleenkäytettävään pussiin ja viemään ne sitten tavanomaisena keräyspäivänä. Kokeilu kattaa 23 keskustan katua, muun muassa New King Streetin, Rivers Streetin, Royal Crescentin ja Bennett Streetin. Kokeilun on määrä alkaa torstaina 20. syyskuuta.</w:t>
      </w:r>
    </w:p>
    <w:p>
      <w:r>
        <w:rPr>
          <w:b/>
        </w:rPr>
        <w:t xml:space="preserve">Yhteenveto</w:t>
      </w:r>
    </w:p>
    <w:p>
      <w:r>
        <w:t xml:space="preserve">Bathin paikallisviranomaiset aikovat kokeilla vahvistettua jätesäkkijärjestelmää vähentääkseen linnuista ja eläimistä aiheutuvaa sotkua.</w:t>
      </w:r>
    </w:p>
    <w:p>
      <w:r>
        <w:rPr>
          <w:b/>
          <w:u w:val="single"/>
        </w:rPr>
        <w:t xml:space="preserve">Asiakirjan numero 34643</w:t>
      </w:r>
    </w:p>
    <w:p>
      <w:r>
        <w:t xml:space="preserve">Guildfordin uusi piispa toivoo nuorempia kirkkoon kävijöitä</w:t>
      </w:r>
    </w:p>
    <w:p>
      <w:r>
        <w:t xml:space="preserve">Guildfordin katedraalissa virkaan vihittävä pastori Andrew Watson sanoi, että seurakuntien ikä on hänen suurin huolenaiheensa. "Seurakuntamme painottuvat vanhemmalle puolelle, ja me kiitämme Jumalaa vanhemmista ihmisistä", hän sanoi. "Meidän on kuitenkin saatava paljon enemmän nuorempia aikuisia mukaan." Virkaanastujaistilaisuus, joka alkaa sillä, että piispa Andrew koputtaa kolme kertaa katedraalin länsioveen pastoraalihenkilöstönsä kanssa ja pyytää sisäänpääsyä, merkitsee hänen virallisen virkakautensa virallista alkua Surreyssä. Hän toimi aiemmin Birminghamin Astonin piispana. Hän sanoi luottavansa hiippakunnan kykyyn houkutella nuorempia ihmisiä, ja koska hän on itse neljän teini- ja parikymppisen lapsen isä, hän pitää yhteyttä heidän sukupolveensa. "Yksi parhaista asioista isänä, erityisesti teini-ikäisten ja nuorten aikuisten isänä, on se, että piispana ei voi olla liian mahtipontinen, koska he vetävät sinua armotta nenästä", hän sanoi. "Mutta on erittäin hyvä olla niin paljon yhteydessä tuohon sukupolveen kotona. "Yhteiskunnassamme on niin usein paljon ikäerottelua, ja mielestäni monet kirkkomme osoittavat, että kaikenikäisiä voi olla yhdessä, ja se on hyvin rikas ja erityinen asia." Virkaanastujaistilaisuudessa kuullaan piispa Andrew'n säveltämää kuoromusiikkia, ja hän myös johtaa ja saarnaa katedraalissa sunnuntaina.</w:t>
      </w:r>
    </w:p>
    <w:p>
      <w:r>
        <w:rPr>
          <w:b/>
        </w:rPr>
        <w:t xml:space="preserve">Yhteenveto</w:t>
      </w:r>
    </w:p>
    <w:p>
      <w:r>
        <w:t xml:space="preserve">Guildfordin uusi piispa on sanonut toivovansa, että hän saisi enemmän teini-ikäisiä ja nuoria aikuisia mukaan Englannin kirkon seurakuntiin eri puolilla Surreytä.</w:t>
      </w:r>
    </w:p>
    <w:p>
      <w:r>
        <w:rPr>
          <w:b/>
          <w:u w:val="single"/>
        </w:rPr>
        <w:t xml:space="preserve">Asiakirjan numero 34644</w:t>
      </w:r>
    </w:p>
    <w:p>
      <w:r>
        <w:t xml:space="preserve">Suunnitelma Guernseyn aasialaisten hornet-kuningattarien pyydystämiseksi</w:t>
      </w:r>
    </w:p>
    <w:p>
      <w:r>
        <w:t xml:space="preserve">Viranomaisten mukaan saarelta löydettyjen pesien määrä kasvoi kahdesta vuonna 2017 kahdeksaan vuonna 2018. Aasialaisia hornetteja on löydetty puista, pensasaidoista ja siilitalosta Guernseyllä sekä kompostikasasta Jerseyssä. Alderneylla kokeiltiin tänä vuonna "Spring Queening" -ohjelmaa, jossa keväällä saatiin kiinni 55 kuningatarhornettia. Käytetään syöttejä, jotka eivät houkuttele muita hyönteisiä, kuten kimalaisia ja perhosia, ja ansoja muutetaan siten, että pyydetyt pienemmät hyönteiset pääsevät pakenemaan. Ensimmäiset havainnot aasialaisista horneteista Kanaalisaarilla tehtiin Alderneylla heinäkuussa 2016 ja Jerseyssä viime vuoden elokuussa. Vespa velutina -kuningattaret ovat jopa 3 senttimetrin pituisia, ja niillä on tummanruskea tai musta samettinen ruumis, jota reunustaa hieno keltainen kaistale. Guernseyn ympäristöjärjestön biologisesta monimuotoisuudesta vastaava koulutuspäällikkö Julia Henney sanoi, että vieraslajien vaikutus alkuperäiseen luontoon on "ilmastonmuutoksen jälkeen toiseksi suurin". "Kun suositellaan toimenpiteitä, joilla vähennetään kotoperäisten mehiläistemme ja perhosiemme todennäköisyyttä joutua keväisen hornettien pyydystämisen aikana, olemme hyvin optimistisia, että tästä tulee erittäin myönteinen ohjelma Guernseyn villieläimille." Aasialaisten hornetien leviäminen Euroopassa</w:t>
      </w:r>
    </w:p>
    <w:p>
      <w:r>
        <w:rPr>
          <w:b/>
        </w:rPr>
        <w:t xml:space="preserve">Yhteenveto</w:t>
      </w:r>
    </w:p>
    <w:p>
      <w:r>
        <w:t xml:space="preserve">Guernseyn osavaltio sanoo yrittävänsä pyydystää ja hävittää mahdollisimman monta aasialaisen hornetin kuningatarta, kun ne heräävät talvihorroksesta ensi keväänä.</w:t>
      </w:r>
    </w:p>
    <w:p>
      <w:r>
        <w:rPr>
          <w:b/>
          <w:u w:val="single"/>
        </w:rPr>
        <w:t xml:space="preserve">Asiakirjan numero 34645</w:t>
      </w:r>
    </w:p>
    <w:p>
      <w:r>
        <w:t xml:space="preserve">Kiina protestoi "tappavaa Myanmarin rajahyökkäystä" vastaan.</w:t>
      </w:r>
    </w:p>
    <w:p>
      <w:r>
        <w:t xml:space="preserve">Pommi räjähti sokeriruokopellolla lähellä Lincangia Yunnanin maakunnassa Myanmarin rajalla, kerrotaan. Myanmar on taistellut kapinallisia vastaan Kiinan rajalla sijaitsevalla Kokangin alueella. Reutersin siteeraama Myanmarin virkamies kiisti pommi-iskun Kiinaan ja sanoi, että kapinalliset ovat saattaneet aiheuttaa räjähdyksen. "On mahdollista, että meitä vastaan taistelevat tahot ovat tarkoituksella luoneet nämä iskut tarkoituksenaan aiheuttaa väärinkäsityksiä Kiinan ja meidän välillemme", virkamies sanoi. Kiina varoitti hiljattain Myanmaria (joka tunnetaan myös nimellä Burma) siitä, että Kokangin alueella kiihtyvä konflikti voi horjuttaa raja-alueen vakautta. Noin 30 000 pakolaista on paennut konfliktin tieltä Kiinaan. Myanmar taistelee etnisiä han-kiinalaisia kapinallisia vastaan syrjäisellä alueella, joka sijaitsee sen luoteisosassa Shanin osavaltiossa. Kiina lähetti hävittäjiä partioimaan Myanmarin rajalla sen jälkeen, kun pommi pudotettiin sen alueelle, kertoivat Pekingin viranomaiset. Kiinan apulaisulkoministeri Liu Zhenmin kutsui myös Myanmarin Pekingin-suurlähettilään Thit Linn Ohnin koolle valittamaan pommituksesta. Neljä kentällä työskentelevää ihmistä sai iskussa surmansa ja yhdeksän muuta loukkaantui, kertoi Kiinan virallinen uutistoimisto Xinhua. Kokangin konflikti Myanmarin armeijan ja Myanmarin kansallisen demokraattisen liittoarmeijan (MNDAA) kapinallistaistelijoiden väliset yhteenotot ovat kiihtyneet helmikuusta lähtien. Hallitus on julistanut hätätilan kapinallisten tukikohtaan Kokangin alueella. Taistelut saivat alkunsa kapinallisjohtajan Phone Kya Shinin paluusta Kiinaan viiden vuoden maanpaon jälkeen. Myanmar on syyttänyt entisiä kiinalaissotilaita kapinallisten kouluttamisesta, minkä kapinalliset kiistävät. Kiina on myös torjunut kaikki yhteydet kapinallisiin.</w:t>
      </w:r>
    </w:p>
    <w:p>
      <w:r>
        <w:rPr>
          <w:b/>
        </w:rPr>
        <w:t xml:space="preserve">Yhteenveto</w:t>
      </w:r>
    </w:p>
    <w:p>
      <w:r>
        <w:t xml:space="preserve">Kiina on lähettänyt hävittäjiä Myanmarin vastaiselle rajalleen ja esittänyt diplomaattisen vastalauseen sen jälkeen, kun myanmarilaisen sotakoneen kerrottiin pudottaneen pommin Myanmarin alueelle ja tappaneen neljä siviiliä.</w:t>
      </w:r>
    </w:p>
    <w:p>
      <w:r>
        <w:rPr>
          <w:b/>
          <w:u w:val="single"/>
        </w:rPr>
        <w:t xml:space="preserve">Asiakirjan numero 34646</w:t>
      </w:r>
    </w:p>
    <w:p>
      <w:r>
        <w:t xml:space="preserve">Lyddin lentoasema nimittää entisen Manstonin toimitusjohtajan uudeksi pomoksi</w:t>
      </w:r>
    </w:p>
    <w:p>
      <w:r>
        <w:t xml:space="preserve">Lyddin mukaan Charles Buchanan on jo aloittanut työt lentoaseman 25 miljoonan punnan saneeraussuunnitelmien parissa, jotka koskevat kiitotien pidentämistä ja uuden terminaalin rakentamista. Buchanan toimi noin 40 mailin päässä Lyddistä sijaitsevan Manstonin lentoaseman toimitusjohtajana neljän vuoden ajan, kunnes se suljettiin. Lydd haluaa ottaa vastaan jopa 500 000 matkustajaa vuodessa, kun kehitystyö on saatu päätökseen. Buchanan sanoi: "Työskentelen nyt yhdessä muun johtoryhmän ja henkilökunnan kanssa lentoaseman kehityssuunnitelmien toteuttamiseksi. "Nautin tilaisuudesta kasvattaa Lyddin roolia ja merkitystä paikallisessa taloudessa, kun siitä kehittyy ensiluokkainen moderni alueellinen lentoasema, joka luo työllistymismahdollisuuksia ja tuottaa pysyviä etuja Shepwayn ja Kentin asukkaille."</w:t>
      </w:r>
    </w:p>
    <w:p>
      <w:r>
        <w:rPr>
          <w:b/>
        </w:rPr>
        <w:t xml:space="preserve">Yhteenveto</w:t>
      </w:r>
    </w:p>
    <w:p>
      <w:r>
        <w:t xml:space="preserve">Kentissä sijaitsevan Manstonin lentoaseman entinen pomo on ilmoitettu läheisen Lyddin lentoaseman uudeksi toimitusjohtajaksi.</w:t>
      </w:r>
    </w:p>
    <w:p>
      <w:r>
        <w:rPr>
          <w:b/>
          <w:u w:val="single"/>
        </w:rPr>
        <w:t xml:space="preserve">Asiakirjan numero 34647</w:t>
      </w:r>
    </w:p>
    <w:p>
      <w:r>
        <w:t xml:space="preserve">Jane Austen -festivaali: fanit "vaativat takaisin pukuennätyksen</w:t>
      </w:r>
    </w:p>
    <w:p>
      <w:r>
        <w:t xml:space="preserve">Guinnessin maailmanennätys tehtiin alun perin Jane Austen -festivaalilla Bathissa vuonna 2009, kun 409 ihmistä kokoontui Assembly Roomsiin. Ennätyksen alittivat heinäkuussa festivaalikävijät Suur-Louisvillessä, Yhdysvalloissa, mutta sitä ei koskaan vahvistettu. Lauantaina 550 sopivasti pukeutunutta ihmistä kokoontui ennen Bathin kävelyä. Festivaalijohtaja Jackie Herring sanoi, että määrä oli ollut jonkin aikaa epävarma, mutta loppupuolella saapuvien ihmisten kiire pelasti sen. "Se oli fantastinen tapa aloittaa festivaali ja tuoda ennätys takaisin kaupunkiin, jota Jane Austen kutsui kodikseen useiden vuosien ajan elämästään", hän sanoi. Ennätyksen saavuttamiseksi osallistujien oli pysyttävä paikallaan vähintään viisi minuuttia täydessä Regency-asutuksessa, ja kaikkien osallistujien oli oltava asun täydentämiseksi tarvittavien asusteiden kanssa. Tapahtuma on osa Jane Austen -festivaalia, joka kestää 21. syyskuuta asti.</w:t>
      </w:r>
    </w:p>
    <w:p>
      <w:r>
        <w:rPr>
          <w:b/>
        </w:rPr>
        <w:t xml:space="preserve">Yhteenveto</w:t>
      </w:r>
    </w:p>
    <w:p>
      <w:r>
        <w:t xml:space="preserve">Kirjailija Jane Austenin fanit uskovat saavuttaneensa maailmanennätyksen suurimmassa Regency-pukuihin pukeutuneiden ihmisten kokoontumisessa.</w:t>
      </w:r>
    </w:p>
    <w:p>
      <w:r>
        <w:rPr>
          <w:b/>
          <w:u w:val="single"/>
        </w:rPr>
        <w:t xml:space="preserve">Asiakirjan numero 34648</w:t>
      </w:r>
    </w:p>
    <w:p>
      <w:r>
        <w:t xml:space="preserve">SB vapautettu korruptiosta</w:t>
      </w:r>
    </w:p>
    <w:p>
      <w:r>
        <w:t xml:space="preserve">Yhdistyneen kansallisen puolueen (UNP) entistä ministeriä Dissanayakea syytettiin siitä, että hän oli ansainnut lähes 30 miljoonaa rupiaa laittomin keinoin. Colombon korkeimman oikeuden tuomari Rohini Perera totesi tuomiossaan, että lahjontakomissio ei ole kyennyt kiistatta todistamaan entistä ministeriä vastaan nostettuja syytteitä. Tuomari sanoi, että Dissanayake pystyi todistamaan, että hän on ansainnut omaisuutensa, muun muassa rahaa ja omaisuutta 30 miljoonan rupian arvosta 31. maaliskuuta 1995 ja 30. syyskuuta 2001 välisenä aikana laillisin keinoin. Lahjonta- ja korruptiokomissiota arvostellut tuomari Rohini Perera sanoi, että sen pitäisi toimia järkevämmin ja nostaa syytteitä ihmisiä vastaan riittävien todisteiden perusteella. "Juttujen vireillepano ihmisiä vastaan ilman kunnollisia todisteita aiheuttaa vain lukemattomia vahinkoja kyseisen henkilön persoonallisuudelle", hän lisäsi.</w:t>
      </w:r>
    </w:p>
    <w:p>
      <w:r>
        <w:rPr>
          <w:b/>
        </w:rPr>
        <w:t xml:space="preserve">Yhteenveto</w:t>
      </w:r>
    </w:p>
    <w:p>
      <w:r>
        <w:t xml:space="preserve">Colombon korkein oikeus on vapauttanut entisen ministerin S.B.Dissanayaken lahjus- ja korruptiosyytteistä.</w:t>
      </w:r>
    </w:p>
    <w:p>
      <w:r>
        <w:rPr>
          <w:b/>
          <w:u w:val="single"/>
        </w:rPr>
        <w:t xml:space="preserve">Asiakirjan numero 34649</w:t>
      </w:r>
    </w:p>
    <w:p>
      <w:r>
        <w:t xml:space="preserve">Guernseyn bussiluvut "harhaanjohtavia".</w:t>
      </w:r>
    </w:p>
    <w:p>
      <w:r>
        <w:t xml:space="preserve">Ympäristöministeriön mukaan laskentatavassa oli "eroavaisuuksia", joten niitä ei voitu suoraan verrata keskenään. Vuosien 2010-2013 luvut on laskettu uudelleen samalla perusteella, ja ne osoittavat tasaista laskua. Ympäristöministeri Roger Domaille sanoi, että bussiliikenne on parantunut, mutta jatkuvaa laskua ei voi kiistää. Hänen mukaansa virheelliset luvut oli julkaistu saaren tiedotusvälineiden painostuksesta. Apulaisministeri Domaille sanoi, että "linja-autopalvelu on parempi kuin ennen", mutta maaliskuun lumipyry ja kuljettajien lakkoilu ja uhkaavat toimet palkkauksen vuoksi olivat heikentäneet luottamusta palveluun. Hän sanoi, että kaksiportaisen hintarakenteen käyttöönotto ja "hyvin julkaistut ongelmat", kuten kuljettajapula, ovat myös saaneet ihmiset luopumaan bussin käytöstä. Apulaisministeri Domaille sanoi, että hänen ministeriönsä liikennestrategialla, josta osavaltioiden on määrä keskustella huhtikuussa, pyritään puuttumaan joihinkin ongelmiin ja kannustamaan ihmisiä käyttämään bussia enemmän.</w:t>
      </w:r>
    </w:p>
    <w:p>
      <w:r>
        <w:rPr>
          <w:b/>
        </w:rPr>
        <w:t xml:space="preserve">Yhteenveto</w:t>
      </w:r>
    </w:p>
    <w:p>
      <w:r>
        <w:t xml:space="preserve">Guernseyn linja-autoliikenteen matkustajamäärien ilmoitetun kasvun on todettu olevan "harhaanjohtavaa".</w:t>
      </w:r>
    </w:p>
    <w:p>
      <w:r>
        <w:rPr>
          <w:b/>
          <w:u w:val="single"/>
        </w:rPr>
        <w:t xml:space="preserve">Asiakirjan numero 34650</w:t>
      </w:r>
    </w:p>
    <w:p>
      <w:r>
        <w:t xml:space="preserve">Bognorin klubilainen, 22, kuoli löydettyään hänet merestä lähellä laituria</w:t>
      </w:r>
    </w:p>
    <w:p>
      <w:r>
        <w:t xml:space="preserve">Bognor Regisistä kotoisin oleva Bethany Skinner, 22, nostettiin vedestä kaupungin laiturin läheltä pelastusveneen ja rannikkovartioston yksiköiden toimesta varhain sunnuntaiaamuna. Hänet vietiin sairaalaan kriittisessä tilassa, ja hän kuoli tiistaina. Sussexin poliisi tutkii, miten hän päätyi mereen vietettyään lauantai-iltaa Sheiks-yökerhossa laiturilla. Mies, joka meni veteen auttamaan häntä, vietiin myös sairaalaan tarkastettavaksi ja pääsi myöhemmin kotiin. Sheiks-yökerho kertoi verkkosivuillaan antamassaan lausunnossa, että henkilökunta oli yrittänyt pelastaa Skinneriä sen jälkeen, kun hän oli päätynyt mereen pian sen jälkeen, kun hän oli lähtenyt klubilta ystävänsä kanssa kello 02.00 GMT. Se vetosi kaikkiin asiakkaisiinsa, jotka ovat saattaneet nähdä jotakin tai jotka olivat tuolloin ranta-alueella, ottamaan yhteyttä poliisiin ja toimittamaan tietoja.</w:t>
      </w:r>
    </w:p>
    <w:p>
      <w:r>
        <w:rPr>
          <w:b/>
        </w:rPr>
        <w:t xml:space="preserve">Yhteenveto</w:t>
      </w:r>
    </w:p>
    <w:p>
      <w:r>
        <w:t xml:space="preserve">Nainen on kuollut sen jälkeen, kun hänet löydettiin merestä vastaamattomana pian yökerhosta poistumisen jälkeen.</w:t>
      </w:r>
    </w:p>
    <w:p>
      <w:r>
        <w:rPr>
          <w:b/>
          <w:u w:val="single"/>
        </w:rPr>
        <w:t xml:space="preserve">Asiakirjan numero 34651</w:t>
      </w:r>
    </w:p>
    <w:p>
      <w:r>
        <w:t xml:space="preserve">Caerwysin kirkon remontti paljastaa monimutkaisia lattialaattoja</w:t>
      </w:r>
    </w:p>
    <w:p>
      <w:r>
        <w:t xml:space="preserve">Urakoitsijat kunnostivat Caerwysissa sijaitsevan Pyhän Mikaelin kirkon laatat sen jälkeen, kun monet niistä irtosivat, kun 40 vuotta vanhaa mattoa nostettiin alttarin läheltä. Noin 50 vakituista seurakuntalaista keräsi 35 000 puntaa kunnostuskustannuksiin, joihin kuului myös siirrettävän käymälän korvaaminen kirkon pihalla. Kristikirjaa esittävän laatoituksen uskotaan olevan peräisin vuonna 1896 tehdystä uudistuksesta. St Asaphin piispa Gregory Cameron vihkii kirkon uudelleen sunnuntaina pidettävän jumalanpalveluksen yhteydessä. Avustuksia saatiin myös puolelta kymmeneltä eri taholta, muun muassa St Asaphin hiippakunnalta, Heritage Lottery Fundilta ja National Churches Trustilta.</w:t>
      </w:r>
    </w:p>
    <w:p>
      <w:r>
        <w:rPr>
          <w:b/>
        </w:rPr>
        <w:t xml:space="preserve">Yhteenveto</w:t>
      </w:r>
    </w:p>
    <w:p>
      <w:r>
        <w:t xml:space="preserve">Flintshireläisen kirkon 190 000 punnan remontin aikana on löydetty monimutkaisia viktoriaanisia mosaiikkilattialaattoja.</w:t>
      </w:r>
    </w:p>
    <w:p>
      <w:r>
        <w:rPr>
          <w:b/>
          <w:u w:val="single"/>
        </w:rPr>
        <w:t xml:space="preserve">Asiakirjan numero 34652</w:t>
      </w:r>
    </w:p>
    <w:p>
      <w:r>
        <w:t xml:space="preserve">"Hämähäkkimies-murtovaras" joutuu oikeuteen Pariisin taidevarkaudesta</w:t>
      </w:r>
    </w:p>
    <w:p>
      <w:r>
        <w:t xml:space="preserve">Vjeran Tomicia, 49, syytetään viiden maalauksen, muun muassa Picasson ja Matissen teosten, varastamisesta modernin taiteen museosta toukokuussa 2010. Maalaukset varastettiin sen jälkeen, kun tunkeutuja leikkasi lukitun portin läpi ja rikkoi ikkunan päästäkseen museoon. Tomicin lisäksi syytetään kahta väitettyä rikoskumppania. Mitä Ranskasta varastetut mestariteokset kertovat meille Ranskalaisten tiedotusvälineiden mukaan museon hälytysjärjestelmä oli odottanut korjausta, kun taulut varastettiin yöllisen ryöstöretken aikana. Varkaus huomattiin vasta seuraavana aamuna, kun vartijat tarkistivat rakennusta ennen ovien avaamista yleisölle. Varastettujen teosten joukossa olivat Pablo Picasson Kyyhkynen vihreiden herneiden kanssa ja Henri Matissen Pastoraali sekä Georges Braquen, Amedeo Modiglianin ja Ferdinand Legerin maalauksia. Maalauksia ei ole koskaan löydetty. Kiipeilyä harrastava Tomic pidätettiin poliisille annetun nimettömän vihjeen perusteella.</w:t>
      </w:r>
    </w:p>
    <w:p>
      <w:r>
        <w:rPr>
          <w:b/>
        </w:rPr>
        <w:t xml:space="preserve">Yhteenveto</w:t>
      </w:r>
    </w:p>
    <w:p>
      <w:r>
        <w:t xml:space="preserve">Hämähäkkimurhaajaksi kutsuttu mies on joutunut Pariisissa oikeuteen 100 miljoonan euron (85 miljoonaa puntaa, 107 miljoonaa dollaria) taidevarkaudesta Ranskan pääkaupungissa sijaitsevasta museosta.</w:t>
      </w:r>
    </w:p>
    <w:p>
      <w:r>
        <w:rPr>
          <w:b/>
          <w:u w:val="single"/>
        </w:rPr>
        <w:t xml:space="preserve">Asiakirjan numero 34653</w:t>
      </w:r>
    </w:p>
    <w:p>
      <w:r>
        <w:t xml:space="preserve">Delawaren korkein oikeus totesi kuolemanrangaistuslain perustuslain vastaiseksi</w:t>
      </w:r>
    </w:p>
    <w:p>
      <w:r>
        <w:t xml:space="preserve">Korkein oikeus totesi tiistaina, että laki rikkoo Yhdysvaltain perustuslain kuudennessa lisäyksessä kuvattua valamiehistön roolia. Delawaren osavaltion laki antoi tuomareille - ei valamiehistölle - viimeisen sanan kuolemantuomion määräämisessä. Päätös tuli sen jälkeen, kun Yhdysvaltain korkein oikeus oli tammikuussa todennut, että Floridan vastaava kuolemanrangaistuslaki oli perustuslain vastainen. 148-sivuisessa lausunnossa todettiin, että yleiskokouksen olisi nyt päätettävä, otetaanko kuolemanrangaistus uudelleen käyttöön. Delaware, Florida ja Alabama olivat ainoat osavaltiot, joissa tuomareilla oli kuolemantuomion määräämisessä viimeinen sana, Death Penalty Information Centerin mukaan. Delaware on yksi 32 osavaltiosta, joissa kuolemanrangaistus on käytössä. Delawaressa on tällä hetkellä 14 kuolemaantuomittua, ja osavaltio suoritti viimeisen teloituksen vuonna 2012.</w:t>
      </w:r>
    </w:p>
    <w:p>
      <w:r>
        <w:rPr>
          <w:b/>
        </w:rPr>
        <w:t xml:space="preserve">Yhteenveto</w:t>
      </w:r>
    </w:p>
    <w:p>
      <w:r>
        <w:t xml:space="preserve">Delawaren korkein oikeus on päättänyt, että osavaltion kuolemanrangaistus on perustuslain vastainen.</w:t>
      </w:r>
    </w:p>
    <w:p>
      <w:r>
        <w:rPr>
          <w:b/>
          <w:u w:val="single"/>
        </w:rPr>
        <w:t xml:space="preserve">Asiakirjan numero 34654</w:t>
      </w:r>
    </w:p>
    <w:p>
      <w:r>
        <w:t xml:space="preserve">Museot kilpailevat 100 000 punnan taidepalkinnosta</w:t>
      </w:r>
    </w:p>
    <w:p>
      <w:r>
        <w:t xml:space="preserve">Narberthin museo suljettiin vuonna 2003, kun sen rakennus myytiin. Siirron jälkeen museota on hoidettu pääasiassa vapaaehtoisvoimin. Se kilpailee 100 000 punnan Art Fund -palkinnosta uuden 35 miljoonan punnan arvoisen Hepworth Wakefieldin gallerian ja Glasgow'ssa sijaitsevan Kelvingroven taidegallerian ja museon kanssa. Ehdolla ovat myös Gatesheadin Baltic-taidegalleria ja Canterburyn Beaney. Vuosittainen palkinto, joka myönnetään nyt 11. kerran, palkitsee "innovaatiota ja luovuutta esineiden ja kokoelmien elävöittämisessä". Lontoota edustavat listalla Horniman Museum and Gardens, Dulwich Picture Gallery ja William Morris Gallery. Mukana ovat myös Cambridgen arkeologian ja antropologian museo ja Preston Park Museum and Gardens Stockton-on-Teesissa. Art Fundin johtaja Stephen Deuchar sanoi: "Kansallisena hyväntekeväisyysjärjestönä toivomme, että valaisemalla 10 finalistia kannustamme ihmisiä vierailemaan ja juhlistamaan näitä kirkkaita kulttuurin majakoita eri puolilla Yhdistynyttä kuningaskuntaa." Deucharin lisäksi tuomaristoon kuuluvat Daily Telegraphin taidetoimittaja Sarah Crompton, kirjailija ja lähetystoimittaja Bettany Hughes, historioitsija Tristram Hunt sekä taiteilijat Bob ja Roberta Smith. Viime vuonna palkinnon sai Royal Albert Memorial Museum Exeterissä, joka avattiin uudelleen vuonna 2011 24 miljoonan punnan remontin jälkeen. Tämän vuoden voittaja julkistetaan suorassa lähetyksessä BBC Radio 4:n Front Row -ohjelmassa 4. kesäkuuta.</w:t>
      </w:r>
    </w:p>
    <w:p>
      <w:r>
        <w:rPr>
          <w:b/>
        </w:rPr>
        <w:t xml:space="preserve">Yhteenveto</w:t>
      </w:r>
    </w:p>
    <w:p>
      <w:r>
        <w:t xml:space="preserve">Pembrokeshireläinen museo, joka avattiin uudelleen vuonna 2012 oltuaan suljettuna yhdeksän vuotta, on yksi kymmenestä paikasta, jotka ovat ehdolla Yhdistyneen kuningaskunnan vuoden museoksi.</w:t>
      </w:r>
    </w:p>
    <w:p>
      <w:r>
        <w:rPr>
          <w:b/>
          <w:u w:val="single"/>
        </w:rPr>
        <w:t xml:space="preserve">Asiakirjan numero 34655</w:t>
      </w:r>
    </w:p>
    <w:p>
      <w:r>
        <w:t xml:space="preserve">Suunnitelmat mielenterveyden parantamiseksi Dorsetissa</w:t>
      </w:r>
    </w:p>
    <w:p>
      <w:r>
        <w:t xml:space="preserve">Maakunnan kliininen komissioryhmä on tehnyt neljä pääehdotusta, joihin kuuluu myös erityinen varhaisdiagnoosipalvelu. Se haluaa myös perustaa välittömän reagoinnin tiimin, joka arvioi potilaita yhteisössä. Alderneyn sairaalan laitoshoitoa on tarkoitus parantaa ja yhteisöhoitoryhmiä koordinoida paremmin. Toimeksiantoryhmän puheenjohtaja, tohtori Forbes Watson sanoi: "Olemme kysyneet paikallisten asukkaiden mielipiteitä ja haluamme nyt panna ehdotukset täytäntöön. "Toivomme voivamme aloittaa muutosten tekemisen, jotta voimme valmistautua uusien palvelujen käyttöönottoon ensi vuonna, ja otamme mielellämme vastaan palautteenne."</w:t>
      </w:r>
    </w:p>
    <w:p>
      <w:r>
        <w:rPr>
          <w:b/>
        </w:rPr>
        <w:t xml:space="preserve">Yhteenveto</w:t>
      </w:r>
    </w:p>
    <w:p>
      <w:r>
        <w:t xml:space="preserve">Ihmisiltä pyydetään mielipiteitä uusista suunnitelmista, jotka koskevat mielenterveyspalvelujen tarjoamista iäkkäille potilaille Dorsetissa.</w:t>
      </w:r>
    </w:p>
    <w:p>
      <w:r>
        <w:rPr>
          <w:b/>
          <w:u w:val="single"/>
        </w:rPr>
        <w:t xml:space="preserve">Asiakirjan numero 34656</w:t>
      </w:r>
    </w:p>
    <w:p>
      <w:r>
        <w:t xml:space="preserve">Isä oikeudessa Worcesterin "happohyökkäyksestä" 3-vuotiasta poikaa vastaan</w:t>
      </w:r>
    </w:p>
    <w:p>
      <w:r>
        <w:t xml:space="preserve">Kolmevuotias sai vakavia palovammoja Home Bargains -myymälässä Worcesterissa lauantaina. Wolverhamptonista kotoisin oleva 39-vuotias mies ja neljä muuta henkilöä saapuivat Kidderminsterin tuomaristuomioistuimeen syytettyinä salaliitosta vakavan ruumiinvamman aiheuttamiseksi. He saapuvat seuraavan kerran Worcester Crown Courtiin 28. elokuuta. Muut syytetyt miehet ovat Norbert Pulko, 22, Lontoosta, Jan Dudi, 25, ja Adam Cech, 27, Birminghamista sekä Jabar Paktia, 41, Wolverhamptonista. Isää ei voida nimetä oikeudellisista syistä. Väitetty hyökkäys tapahtui Tallow Hillin kaupunginosassa noin kello 14.15 BST. Ensihoitajat hoitivat lasta paikan päällä, ja hänet vietiin sairaalaan, jossa hoidettiin hänen kasvojaan ja kättään. Hän pääsi sunnuntaina kotiin, mutta hänen vammojensa pitkäaikaisvaikutuksia ei vielä tiedetä.</w:t>
      </w:r>
    </w:p>
    <w:p>
      <w:r>
        <w:rPr>
          <w:b/>
        </w:rPr>
        <w:t xml:space="preserve">Yhteenveto</w:t>
      </w:r>
    </w:p>
    <w:p>
      <w:r>
        <w:t xml:space="preserve">Epäillyn happohyökkäyksen uhriksi joutuneen pojan isä on yksi viidestä oikeudessa esiintyneestä miehestä.</w:t>
      </w:r>
    </w:p>
    <w:p>
      <w:r>
        <w:rPr>
          <w:b/>
          <w:u w:val="single"/>
        </w:rPr>
        <w:t xml:space="preserve">Asiakirjan numero 34657</w:t>
      </w:r>
    </w:p>
    <w:p>
      <w:r>
        <w:t xml:space="preserve">Liverpoolin Shankly-hotellissa on esillä ennennäkemättömiä muistoesineitä.</w:t>
      </w:r>
    </w:p>
    <w:p>
      <w:r>
        <w:t xml:space="preserve">Liverpoolin kaupunginvaltuuston entisessä rakennuksessa Victoria Streetillä sijaitsevassa 83 makuuhuoneen Shankly-hotellissa on esillä 70 esinettä hänen perheensä kokoelmasta. Hotellin odotetaan valmistuvan elokuussa, ja se luo yli 200 työpaikkaa. Chris Shankly-Carline sanoi, että se on "äärimmäinen kunnianosoitus hänen isoisälleen". Museossa on esillä esineitä Shanklyn ajalta Liverpoolin managerina ja myös hänen peliajoiltaan Carlisle Unitedissa ja Preston North Endissä. Museossa on muun muassa Shankly Gatesin avain (kuvassa), joka lahjoitettiin perheelle vuonna 1982, sekä Nasan merkit, jotka Buzz Aldrin ja Neil Armstrong antoivat hänelle, kun he vierailivat Anfieldillä 1970-luvulla. Shankly-Carline sanoi: "[Olemme] löytäneet perhekokoelmasta joitakin todella ainutlaatuisia, ennen näkemättömiä muistoesineitä, jotka on tarkoitus asettaa näytteille." Shankly aloitti Liverpoolin managerina vuonna 1959. Hänen ansiostaan seura nousi englantilaisen jalkapallon kakkosluokasta ja nousi merkittäväksi voimaksi Euroopassa. Shanklyn johdolla Liverpool voitti ykkösdivisioonan mestaruuden vuosina 1964, 1966 ja 1973, FA Cupin vuonna 1965 ensimmäistä kertaa seuran historiassa ja Uefa Cupin vuonna 1973. Hän jäi eläkkeelle vuonna 1974 voitettuaan FA Cupin toisen kerran. Hänen kuoltuaan vuonna 1981 Liverpool pystytti stadionille Shankly Gates -portin, ja vuonna 1997 Kopin ulkopuolella paljastettiin seitsemän metriä korkea Shanklyn pronssipatsas. Hotellia kehitetään yhdessä hänen perheensä ja Signature Livingin kanssa.</w:t>
      </w:r>
    </w:p>
    <w:p>
      <w:r>
        <w:rPr>
          <w:b/>
        </w:rPr>
        <w:t xml:space="preserve">Yhteenveto</w:t>
      </w:r>
    </w:p>
    <w:p>
      <w:r>
        <w:t xml:space="preserve">Työt ovat alkaneet uudessa 20 miljoonan punnan jalkapalloaiheisessa hotellissa, johon kuuluu museo, jossa on Liverpoolin entisen managerin Bill Shanklyn ennennäkemättömiä muistoesineitä.</w:t>
      </w:r>
    </w:p>
    <w:p>
      <w:r>
        <w:rPr>
          <w:b/>
          <w:u w:val="single"/>
        </w:rPr>
        <w:t xml:space="preserve">Asiakirjan numero 34658</w:t>
      </w:r>
    </w:p>
    <w:p>
      <w:r>
        <w:t xml:space="preserve">West Yorkshire Playhouse £ 14m päivitys saa suunnitteluluvan</w:t>
      </w:r>
    </w:p>
    <w:p>
      <w:r>
        <w:t xml:space="preserve">Teatteri aikoo rakentaa uuden sisäänkäynnin, parantaa kulkuyhteyksiä, päivittää teknisiä laitteita ja luoda uuden studiotilan. Arts Councilin avustus kattaa 6,6 miljoonaa puntaa kustannuksista, 4,4 miljoonaa puntaa Leedsin kaupunginvaltuustolta ja loput teatterin omista varoista. Töiden toivotaan valmistuvan vuoteen 2019 mennessä. Lisää tarinoita West Yorkshiresta Saneerauksen aikana käytetään 350-paikkaista väliaikaista teatteria, jotta tuotantoa voidaan jatkaa. Playhousen mukaan vuonna 1990 avattu rakennus on nykymuodossaan "väsynyt ja tehoton". Näyttämön johtaja Robin Hawkes sanoi: "Tämä on huipentuma lähes viiden vuoden kovasta työstä, jota monet ihmiset ovat tehneet sekä Playhousessa että neuvostossa. "Se tarkoittaa, että voimme lähteä uuteen vuoteen ja suunnitella teatterimme uutta aikakautta."</w:t>
      </w:r>
    </w:p>
    <w:p>
      <w:r>
        <w:rPr>
          <w:b/>
        </w:rPr>
        <w:t xml:space="preserve">Yhteenveto</w:t>
      </w:r>
    </w:p>
    <w:p>
      <w:r>
        <w:t xml:space="preserve">Leedsissä sijaitsevan West Yorkshire Playhousen 14 miljoonan punnan suuruiselle muutostyölle on myönnetty rakennuslupa.</w:t>
      </w:r>
    </w:p>
    <w:p>
      <w:r>
        <w:rPr>
          <w:b/>
          <w:u w:val="single"/>
        </w:rPr>
        <w:t xml:space="preserve">Asiakirjan numero 34659</w:t>
      </w:r>
    </w:p>
    <w:p>
      <w:r>
        <w:t xml:space="preserve">Derbyn mies oikeudessa kidnappaus- ja raiskaussyytösten vuoksi</w:t>
      </w:r>
    </w:p>
    <w:p>
      <w:r>
        <w:t xml:space="preserve">Samuel Dodsworthia syytettiin neljästä raiskauksesta, yhdestä sieppauksesta ja yhdestä ryöstöön tähtäävästä pahoinpitelystä. 36-vuotiaan väitetään syyllistyneen rikoksiin 50-vuotiasta naista kohtaan aiemmin tällä viikolla. Southern Derbyshiren tuomarit asettivat Derbyn Grange Streetillä asuvan Dodsworthin ehdonalaiseen vankeuteen, ja häntä kuullaan Derby Crown Courtissa 3. lokakuuta.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Naisen sieppauksesta ja raiskauksesta syytetty mies on saapunut oikeuteen.</w:t>
      </w:r>
    </w:p>
    <w:p>
      <w:r>
        <w:rPr>
          <w:b/>
          <w:u w:val="single"/>
        </w:rPr>
        <w:t xml:space="preserve">Asiakirjan numero 34660</w:t>
      </w:r>
    </w:p>
    <w:p>
      <w:r>
        <w:t xml:space="preserve">St Neotsin yritys rakentaa pääkonttoriinsa "merenrantakaupungin" innostamaan henkilöstöä</w:t>
      </w:r>
    </w:p>
    <w:p>
      <w:r>
        <w:t xml:space="preserve">St Neotsissa sijaitseva Pico Technology muutti ruokalansa Southwoldissa, Suffolkissa sijaitsevan vanhan pubin jäljennökseksi ja rakensi kokouksia varten rantamökkejä ja tekovenettä. Tilapalvelupäällikkö Ste Greenall sanoi: "Yrityksen jakaminen kahteen toimipisteeseen saattoi vahingoittaa yrityksen perhetunnelmaa." "Yritys oli huolissaan siitä, että se olisi voinut jakaa yrityksen kahteen toimipisteeseen." Hän sanoi, että yrityksen "merenrantatilat" olivat rohkaisseet noin 100 työntekijää sekoittumaan keskenään. Ruokala on nyt nimeltään Harbour Inn, Southwoldissa sijaitseva vanha pubi, jota paikallinen panimo Adnams pyörittää, ja siellä on entisiä pubipöytiä, tikkataulu ja hedelmäliuoksen optiikkaa. Kokouksia varten on teeskennelty rantamökkejä ja ryhmäkeskusteluja varten veneen jäljennös, joka on sijoitettu kalastajien verkoilla ja katosta riippuvilla lokkeilla koristellulle alueelle. Pico Technology valmistaa teknologiavälineitä, kuten oskilloskooppeja.</w:t>
      </w:r>
    </w:p>
    <w:p>
      <w:r>
        <w:rPr>
          <w:b/>
        </w:rPr>
        <w:t xml:space="preserve">Yhteenveto</w:t>
      </w:r>
    </w:p>
    <w:p>
      <w:r>
        <w:t xml:space="preserve">Cambridgeshiren sisämaassa sijaitseva tehdas on muutettu niin, että se jäljittelee lähes 161 kilometrin päässä sijaitsevaa merenrantakaupunkia.</w:t>
      </w:r>
    </w:p>
    <w:p>
      <w:r>
        <w:rPr>
          <w:b/>
          <w:u w:val="single"/>
        </w:rPr>
        <w:t xml:space="preserve">Asiakirjan numero 34661</w:t>
      </w:r>
    </w:p>
    <w:p>
      <w:r>
        <w:t xml:space="preserve">Ison-Britannian suurimmat lottovoittajat Colin ja Chris Weir eroavat toisistaan</w:t>
      </w:r>
    </w:p>
    <w:p>
      <w:r>
        <w:t xml:space="preserve">Chris ja Colin Weir, jotka voittivat 161 miljoonaa puntaa EuroMillionsissa vuonna 2011, vahvistivat myös lausunnossaan, että he ovat asuneet erillään "jo jonkin aikaa". Ayrshiren Largsista kotoisin oleva pariskunta on ollut naimisissa yli 30 vuotta, ja heillä on kaksi aikuista lasta. He pääsivät Sunday Timesin rikkaiden listalle voittonsa myötä kahdeksan vuotta sitten. The Scottish Sunille annetussa lausunnossa sanottiin: "Chris ja Colin vahvistavat syvästi pahoitellen, että he ovat asuneet erossa jo jonkin aikaa ja aikovat erota sovinnollisesti. "Muita kommentteja ei anneta." Colin, 71, entinen tv-kuvaaja, ja Chris, 62, entinen psykiatrinen sairaanhoitaja, perustivat vuonna 2013 The Weir Charitable Trust -järjestön ja tekivät lahjoituksen paikallisen Largsin jalkapalloseuran hyväksi. Partick Thistle Football Club sai pariskunnalta myös sijoituksia, joiden ansiosta nuorisotoiminta nimettiin uudelleen Thistle Weir Youth Academyksi ja Firhillin stadionin osa nimettiin Colin Weir Standiksi. He puolustivat myös miljoonan punnan lahjoitusta itsenäisyyskampanjalle ennen vuoden 2014 kansanäänestystä ja jatkoivat lahjoituksia SNP:lle myös sen jälkeen.</w:t>
      </w:r>
    </w:p>
    <w:p>
      <w:r>
        <w:rPr>
          <w:b/>
        </w:rPr>
        <w:t xml:space="preserve">Yhteenveto</w:t>
      </w:r>
    </w:p>
    <w:p>
      <w:r>
        <w:t xml:space="preserve">Pariskunta, joka voitti Britannian kaikkien aikojen suurimman lottovoiton, on ilmoittanut aikovansa "erota sovinnollisesti".</w:t>
      </w:r>
    </w:p>
    <w:p>
      <w:r>
        <w:rPr>
          <w:b/>
          <w:u w:val="single"/>
        </w:rPr>
        <w:t xml:space="preserve">Asiakirjan numero 34662</w:t>
      </w:r>
    </w:p>
    <w:p>
      <w:r>
        <w:t xml:space="preserve">Broads National Parkin tuulimyllyt ja villieläimet saavat 4 miljoonaa puntaa lisärahoitusta.</w:t>
      </w:r>
    </w:p>
    <w:p>
      <w:r>
        <w:t xml:space="preserve">Kunnostustöitä tehdään 12:ssa Broadsin 80:stä ojitusmyllystä, jotka ovat maan suurin keskittymä. Vesireiteillä kirjataan hylkyjä ja telakoita ja dokumentoidaan alueen teollista perintöä. Broads Authority sanoi olevansa "innoissaan" rahoista. Noin 2 400 000 puntaa on saatu National Lotterysta ja 1 519 999 puntaa muilta organisaatioilta. Water, Mills and Marshes -hanketta valvova Will Burchnall sanoi, että myllyjen kunnostus toteutetaan vuoden 2022 loppuun mennessä. Hän sanoi, että Broads Authority tekee yhteistyötä City College Norwichin kanssa, jotta rakennusalan opiskelijat pääsisivät työskentelemään myllyjen parissa. Suunnitelmissa on myös tallentaa Norfolkin ja Suffolkin soilla elantonsa työskennelleiden ihmisten historiaa ja tehdä heidän kokemuksistaan kiertävä näyttely. Rahaa käytetään myös luonnonvaraisen eläimistön kartoitukseen ja luonnonsuojeluun. Broadsissa tuotettiin liitua, kalkkia, suolaa, kaislaa ja savea, josta osa valmistettiin tiiliä Somerleytonin tiilitehtaalla ja jota käytettiin osissa Liverpool Streetin asemaa.</w:t>
      </w:r>
    </w:p>
    <w:p>
      <w:r>
        <w:rPr>
          <w:b/>
        </w:rPr>
        <w:t xml:space="preserve">Yhteenveto</w:t>
      </w:r>
    </w:p>
    <w:p>
      <w:r>
        <w:t xml:space="preserve">Useiden tuulimyllyjen ja Broadsin luontotyyppien tulevaisuus näyttää varmemmalta sen jälkeen, kun lähes 4 miljoonan punnan suuruisista avustuksista ilmoitettiin.</w:t>
      </w:r>
    </w:p>
    <w:p>
      <w:r>
        <w:rPr>
          <w:b/>
          <w:u w:val="single"/>
        </w:rPr>
        <w:t xml:space="preserve">Asiakirjan numero 34663</w:t>
      </w:r>
    </w:p>
    <w:p>
      <w:r>
        <w:t xml:space="preserve">Manxin poliitikko pyrkii uudistamaan Tynwaldin yläkamaria</w:t>
      </w:r>
    </w:p>
    <w:p>
      <w:r>
        <w:t xml:space="preserve">Sen mukaan lakiasäätävän neuvoston jäsenet (MLC) voisivat olla Manxin kansalaisten suoraan valitsemia jäseniä vuodesta 2018 alkaen, samoin kuin House of Keysin jäsenet (MHK). Tällä hetkellä neuvoston jäsenet nimittää House of Keys. Poliitikot äänestivät lähes yksimielisesti sen puolesta, että Onchanin MHK Peter Karran sai luvan jatkaa lakiesityksensä käsittelyä. Lainsäädäntöneuvostoa on jo yritetty uudistaa useaan otteeseen, mutta yksikään ei ole onnistunut. Lainsäädäntöneuvosto on Manxin parlamentin ylin elin. Neuvosto, joka toimii ensisijaisesti lakiehdotusten tarkistusjaostona, koostuu kahdeksasta vaaleilla valitusta jäsenestä, Tynwaldin presidentistä, Sodorin ja Manin piispasta sekä oikeusministeristä. Karranin lakiehdotuksen mukaan MLC:n jäseniä voitaisiin myös kieltää tulemasta ministereiksi tai ministeriöiden jäseniksi. Ensi kuussa järjestetään House of Keysin ylimääräinen istunto, jossa valitaan korvaajat lauantaina vapautuville neljälle neuvoston paikalle.</w:t>
      </w:r>
    </w:p>
    <w:p>
      <w:r>
        <w:rPr>
          <w:b/>
        </w:rPr>
        <w:t xml:space="preserve">Yhteenveto</w:t>
      </w:r>
    </w:p>
    <w:p>
      <w:r>
        <w:t xml:space="preserve">Poliitikko on saanut luvan esittää yksityisen jäsenen lakiesityksen, jolla uudistetaan Manxin lakiasäätävän neuvoston jäsenten valintatapaa.</w:t>
      </w:r>
    </w:p>
    <w:p>
      <w:r>
        <w:rPr>
          <w:b/>
          <w:u w:val="single"/>
        </w:rPr>
        <w:t xml:space="preserve">Asiakirjan numero 34664</w:t>
      </w:r>
    </w:p>
    <w:p>
      <w:r>
        <w:t xml:space="preserve">Ground Zeron arkkitehti Daniel Libeskind liittyy Maze-tiimiin</w:t>
      </w:r>
    </w:p>
    <w:p>
      <w:r>
        <w:t xml:space="preserve">Mark DevenportPoliittinen päätoimittaja, Pohjois-Irlanti Puolalainen amerikkalainen Daniel Libeskind pyydettiin mukaan Belfastissa toimivan McAdam Designin tiimiin. Euroopan unioni hyväksyi aiemmin tänä vuonna 18 miljoonan punnan rahoitushakemuksen konfliktinsiirtokeskukselle. Maze-vankilassa oli Pohjois-Irlannin levottomuuksien aikana vuodesta 1971 lähtien puolisotilaallisia vankeja. Vankila, jossa 10 miestä kuoli republikaanien nälkälakossa vuonna 1981, suljettiin vuonna 2000. Entisten H-lohkojen alueelle on tarkoitus rakentaa konfliktinratkaisukeskus. Daniel Libeskind tuli kansainvälisesti tunnetuksi, kun hän suunnitteli Berliinin juutalaismuseon, jota jotkut kriitikot kutsuvat ikoniseksi. Vuonna 2003 hän voitti kilpailun New Yorkin Ground Zerolle rakennettavien rakennusten ja muistomerkkien yleissuunnitelmasta. Hänen Memory Foundations -suunnitelmansa pyrki tasapainottamaan World Trade Centerissä 11. syyskuuta 2001 kuolleiden kunnioittamisen ja kaupungin uuden toivon symboloinnin. Libeskind ei ole vieras Pohjois-Irlannissa. Vuonna 2011 hän suostui auttamaan suunnittelijoiden valinnassa Belfastin länsiosassa sijaitsevan entisen Andersonstownin poliisiaseman kunnostamiseksi. Vuonna 2009 hän sai kunniatohtorin arvon Ulsterin yliopistolta, jolloin hän ilmaisi ihailunsa Belfastin muutosta kohtaan ja kutsui kaupunkia uskomattomaksi paikaksi.</w:t>
      </w:r>
    </w:p>
    <w:p>
      <w:r>
        <w:rPr>
          <w:b/>
        </w:rPr>
        <w:t xml:space="preserve">Yhteenveto</w:t>
      </w:r>
    </w:p>
    <w:p>
      <w:r>
        <w:t xml:space="preserve">Yksi maailman johtavista arkkitehdeistä on mukana työryhmässä, joka työskentelee entisen Maze-vankilan paikalle rakennettavan uuden rauhanrakennuskeskuksen suunnittelussa.</w:t>
      </w:r>
    </w:p>
    <w:p>
      <w:r>
        <w:rPr>
          <w:b/>
          <w:u w:val="single"/>
        </w:rPr>
        <w:t xml:space="preserve">Asiakirjan numero 34665</w:t>
      </w:r>
    </w:p>
    <w:p>
      <w:r>
        <w:t xml:space="preserve">Kadonnut kissa pelastettiin 'itkun jälkeen savupiipussa'</w:t>
      </w:r>
    </w:p>
    <w:p>
      <w:r>
        <w:t xml:space="preserve">Palomiehet pelastivat 18 kuukauden ikäisen Katien talosta North Hykehamissa tiistai-iltana kahden tunnin operaatiossa. Omistajien naapurit hälyttivät palomiehet kuultuaan ääntä televisiota katsellessaan. Joanne Booth, jonka savupiipun piippuun se oli juuttunut, kertoi, että Katie houkuteltiin alas tonnikalapurkilla. Hän kertoi, että kuuden palomiehen miehistön oli irrotettava osa takasta, jotta Katie saatiin vapautettua, ja hänen uskotaan kiivenneen sisään kiinteistön katolta. Hän lisäsi, että ennen kuin kissa löydettiin, hän ja hänen kumppaninsa olivat etsineet koko taloa yrittäessään löytää, mistä ääni kuului. "Luulin aluksi, että kuvittelimme sen", hän sanoi. Katien omistajat olivat laittaneet paikalliseen ympäristöön julisteita, joilla he yrittivät löytää Katien kadotessaan, mutta ei tiedetä, kuinka kauan se oli jumissa savupiipussa. Booth sanoi, että he olivat "aivan haltioissaan", kun saivat Katien turvallisesti takaisin.</w:t>
      </w:r>
    </w:p>
    <w:p>
      <w:r>
        <w:rPr>
          <w:b/>
        </w:rPr>
        <w:t xml:space="preserve">Yhteenveto</w:t>
      </w:r>
    </w:p>
    <w:p>
      <w:r>
        <w:t xml:space="preserve">Lincolnshiressä viikko sitten kadonneeksi ilmoitettu kissa on pelastettu savupiipusta, kun sen kuultiin itkevän.</w:t>
      </w:r>
    </w:p>
    <w:p>
      <w:r>
        <w:rPr>
          <w:b/>
          <w:u w:val="single"/>
        </w:rPr>
        <w:t xml:space="preserve">Asiakirjan numero 34666</w:t>
      </w:r>
    </w:p>
    <w:p>
      <w:r>
        <w:t xml:space="preserve">Uusi Loch Seaforthin lautta vedetään pois käytöstä putkihalkeamien jälkeen.</w:t>
      </w:r>
    </w:p>
    <w:p>
      <w:r>
        <w:t xml:space="preserve">Liikenteenharjoittaja Caledonian MacBryane sanoi, että kyseessä ei ollut "merkittävä ongelma" ja että korjaukset oli saatu päätökseen ja että MV Loch Seaforth oli jälleen käytettävissä purjehduksiin. Viime viikolla alus vedettiin pois käytöstä viallisen ilmanvaihtopuhaltimen vuoksi. Stornowayn ja Ullapoolin välinen reitti kuuluu niihin lauttoihin, joiden liikennöinti on keskeytynyt kovan myrskyn vuoksi. Loch Seaforthia ei ole otettu täysin käyttöön reitillä, mutta se on kuljettanut matkustajia. Calmacin tiedottaja sanoi: "MV Loch Seaforth poistettiin liikenteestä eilen aamulla, koska vaihteistoon voiteluaineita kuljettavassa putkessa oli repeämä. "Se ei ollut merkittävä ongelma, mutta vaati selvästi huomiota. "Korjaukset on nyt saatu päätökseen, ja alus voi aloittaa liikennöinnin, kun sääolosuhteet sallivat." Tiedottaja lisäsi: "Kuten aiemmin todettiin, alus ei ole vielä täysin toimintakykyinen, ja tämänkaltaisia alkuvaikeuksia on odotettavissa tämän kokoisella ja monimutkaisella aluksella." Aiheeseen liittyvät Internet-linkit Caledonian MacBrayne Clyde &amp; Hebridean Ferries</w:t>
      </w:r>
    </w:p>
    <w:p>
      <w:r>
        <w:rPr>
          <w:b/>
        </w:rPr>
        <w:t xml:space="preserve">Yhteenveto</w:t>
      </w:r>
    </w:p>
    <w:p>
      <w:r>
        <w:t xml:space="preserve">Stornowayn ja Ullapoolin väliselle reitille rakennettu uusi lautta poistettiin tiistaina matkustajaliikenteestä voiteluaineita kuljettavan putken halkeamisen jälkeen.</w:t>
      </w:r>
    </w:p>
    <w:p>
      <w:r>
        <w:rPr>
          <w:b/>
          <w:u w:val="single"/>
        </w:rPr>
        <w:t xml:space="preserve">Asiakirjan numero 34667</w:t>
      </w:r>
    </w:p>
    <w:p>
      <w:r>
        <w:t xml:space="preserve">Ravintolaketju Gaucho luo 50 työpaikkaa Edinburghiin</w:t>
      </w:r>
    </w:p>
    <w:p>
      <w:r>
        <w:t xml:space="preserve">Edinburghin St Andrew Square -aukiolle sijoittuva uusi 120-paikkainen ravintola avaa ovensa virallisesti marraskuun puolivälissä. Yritys rekrytoi nyt kokkeja, keittiöhenkilökuntaa ja baarihenkilökuntaa. Gaucho, jolla on jo 15 ravintolaa Yhdistyneessä kuningaskunnassa, kertoi investoivansa 1,5 miljoonaa puntaa uusimpaan paikkaansa. Edinburghin ravintolan avaamisen myötä myös keittiömestari Jamie Robertson palaa juurilleen. Bonnyriggissä syntynyt ja kasvanut Robertson työskenteli julkkiskokki Jamie Oliverin rinnalla ennen kuin hän siirtyi Gauchoon vuonna 2012. Gauchon operatiivinen johtaja Tracey Matthews sanoi: "Edinburghin ruoka- ja juomakulttuuri kukoistaa, ja näemme Gaucholla olevan merkittävä panos tähän."</w:t>
      </w:r>
    </w:p>
    <w:p>
      <w:r>
        <w:rPr>
          <w:b/>
        </w:rPr>
        <w:t xml:space="preserve">Yhteenveto</w:t>
      </w:r>
    </w:p>
    <w:p>
      <w:r>
        <w:t xml:space="preserve">Argentiinalainen pihviravintolaketju Gaucho on ilmoittanut avaavansa lippulaivaravintolan ja -baarin Skotlantiin ja luovansa 50 uutta työpaikkaa.</w:t>
      </w:r>
    </w:p>
    <w:p>
      <w:r>
        <w:rPr>
          <w:b/>
          <w:u w:val="single"/>
        </w:rPr>
        <w:t xml:space="preserve">Asiakirjan numero 34668</w:t>
      </w:r>
    </w:p>
    <w:p>
      <w:r>
        <w:t xml:space="preserve">M27-älykkään moottoritien suunnitelma viivästyy lisäturvallisuustoimenpiteiden vuoksi.</w:t>
      </w:r>
    </w:p>
    <w:p>
      <w:r>
        <w:t xml:space="preserve">Kaikille uusille "all lane running" (ALR) -teille on nyt asennettava ensin tutkatekniikka pysähtyneiden autojen havaitsemiseksi. Hampshiressä sijaitsevan M27-tien muuttamiseksi älykkääksi moottoritieksi liittymien neljä ja 11 välillä käynnissä olevat työt oli määrä saada päätökseen kesän aikana. Highways Englandin mukaan hanke on siirtynyt takaisin suunnitteluvaiheeseen. Älykkäillä moottoriteillä käytetään teknologiaa ja muita toimenpiteitä ruuhkien vähentämiseksi, kuten sivutien avaamista. Niiden turvallisuudesta on oltu huolissaan sen jälkeen, kun on sattunut kuolemaan johtaneita onnettomuuksia, joissa paikallaan seisoviin autoihin on törmätty takaapäin. Liikenneministeri Grant Shapps ilmoitti, että uusia ALR-moottoriteitä ei avata ilman tutkapohjaista pysähtyneiden ajoneuvojen tunnistustekniikkaa (SVD), jonka avulla pysähtyneet ajoneuvot havaitaan ja kaistat voidaan tarvittaessa sulkea. Muihin toimenpiteisiin kuuluu kameroiden parantaminen, jotta autoilijat, jotka jättävät huomiotta punaisella X-merkillä osoitetut suljetut kaistat, voidaan saada kiinni, ja jotta hätäsuoja-alueiden etäisyyksistä voidaan laittaa lisää merkkejä. Highways Englandin lausunnossa: "M27-tien parantaminen on lähes valmis, ja olemme sitoutuneet panemaan täytäntöön hallituksen inventaarion suositukset ennen kuin järjestelmä avataan kokonaisuudessaan. "Tämä tarkoittaa, että se sisältää pysähtyneiden ajoneuvojen tunnistustekniikan." Se lisäsi, että päivityksen odotetaan valmistuvan kokonaisuudessaan myöhemmin tänä vuonna. Seuraa BBC Southia Facebookissa, Twitterissä tai Instagramissa. Lähetä juttuideoita osoitteeseen south.newsonline@bbc.co.uk.</w:t>
      </w:r>
    </w:p>
    <w:p>
      <w:r>
        <w:rPr>
          <w:b/>
        </w:rPr>
        <w:t xml:space="preserve">Yhteenveto</w:t>
      </w:r>
    </w:p>
    <w:p>
      <w:r>
        <w:t xml:space="preserve">Työt M27:n muuttamiseksi niin sanotuksi älykkääksi moottoritieksi, jolla ei ole sivuraiteita, viivästyvät hallituksen vaadittua lisäturvallisuustoimenpiteitä.</w:t>
      </w:r>
    </w:p>
    <w:p>
      <w:r>
        <w:rPr>
          <w:b/>
          <w:u w:val="single"/>
        </w:rPr>
        <w:t xml:space="preserve">Asiakirjan numero 34669</w:t>
      </w:r>
    </w:p>
    <w:p>
      <w:r>
        <w:t xml:space="preserve">Harvinainen kuumeteoriitti huutokaupataan Yhdysvalloissa</w:t>
      </w:r>
    </w:p>
    <w:p>
      <w:r>
        <w:t xml:space="preserve">Noin 5,5 kiloa painava kuukivi löydettiin viime vuonna syrjäiseltä alueelta Mauritaniasta. Sen uskotaan pudonneen Maahan tuhansia vuosia sitten. Sen suuri koko ja koostumus ovat hyvin epätavallisia. Siitä voidaan saada noin 500 000 dollaria (380 000 puntaa), kun se tulee myyntiin RR-huutokaupassa. Se on "yksi tärkeimmistä meteoriiteista, jotka ovat tällä hetkellä ostettavissa kaikkialla maailmassa", yritys sanoo. Se koostuu kuudesta sirpaleesta, joista suurin painaa noin 3 kiloa, ja siinä on "osittaista fuusiokuorta", joka syntyy kuumuudesta, joka polttaa kiven sen kulkiessa ilmakehän läpi. Saatat myös pitää: Useimmat löydetyt kuumeteoriitit ovat yleensä pienempiä - saksanpähkinän tai golfpallon kokoisia, sanoi kiveä myyvän Aerolite Meteorites -yhtiön toimitusjohtaja Geoff Notkin. "Heti kun näimme tämän, tiesimme, että se on poikkeuksellisen epätavallinen", hän kertoi Associated Pressille (AP). "Tämä on lähes ainutkertainen löytö." Luonnonhistoriallinen museo voi olla ilmeinen ostaja tällaiselle esineelle, mutta RR:n mukaan yksityiset keräilijät saattavat nähdä tämän ainutlaatuisena tilaisuutena omistaa pala Kuusta. "Tämä on ainoa tapa, jolla yksityinen keräilijä voi saada käsiinsä palan Kuuta, koska astronauttien mukanaan tuomat kuukivet ovat Yhdysvaltain hallituksen omaisuutta", RR:n varatoimitusjohtaja Robert Livingston sanoi AP:lle. Torstaina alkava nettihuutokauppa kestää 18. lokakuuta asti.</w:t>
      </w:r>
    </w:p>
    <w:p>
      <w:r>
        <w:rPr>
          <w:b/>
        </w:rPr>
        <w:t xml:space="preserve">Yhteenveto</w:t>
      </w:r>
    </w:p>
    <w:p>
      <w:r>
        <w:t xml:space="preserve">Bostonissa toimiva yhdysvaltalainen huutokauppayhtiö huutokauppaa verkossa meteoriittia, joka on yksi suurimmista koskaan myyntiin saatetuista kuun kappaleista.</w:t>
      </w:r>
    </w:p>
    <w:p>
      <w:r>
        <w:rPr>
          <w:b/>
          <w:u w:val="single"/>
        </w:rPr>
        <w:t xml:space="preserve">Asiakirjan numero 34670</w:t>
      </w:r>
    </w:p>
    <w:p>
      <w:r>
        <w:t xml:space="preserve">Shane Layn kuolema: Bungayn "yliajosta" syytetty vapautettiin syytteestä</w:t>
      </w:r>
    </w:p>
    <w:p>
      <w:r>
        <w:t xml:space="preserve">Shane Lay, 42, oli ulkoiluttamassa koiraansa Bungayssa, Suffolkissa, 13. toukokuuta 2016 kello 01.40 BST, kun hän putosi tielle ja jäi Andrew Saundersin auton alle. Ipswichin kruununoikeudessa Saunders, 50, Swan Close, Halesworth, kiisti kuoleman aiheuttamisen huolimattomalla ajotavalla. Valamiehistö vapautti hänet syytteestä torstaina. Tuomion jälkeen Saunders sanoi BBC:lle, että hän "pahoittelee" tapahtunutta ja "pyytää anteeksi [Layn perheeltä] kaikkea sitä, mitä he ovat joutuneet kokemaan". "Tuolloin en oikeastaan tiennyt, mitä tapahtui, ja olen vain pahoillani siitä, mitä tapahtui", hän sanoi. "En todellakaan tiennyt, että herra Lay makasi tuolloin tiellä." Hän sanoi, että hän oli kuollut. Oikeudenkäynnin aikana syyttäjä David Wilson sanoi, että Lay oli juonut paljon ja pudonnut tielle sinä yönä, jolloin häneen osui. Oikeus kuuli, että Saunders oli ajanut Nissan Qashqai -mallillaan töihin Norwichiin ja kertoi myöhemmin poliisille luulleensa törmänneensä jänikseen. Broomesta, Norfolkista kotoisin oleva Lay vietiin Addenbrooke's Hospitaliin Cambridgeen, mutta hän kuoli moniin vammoihinsa. Aiheeseen liittyvät Internet-linkit HM Courts &amp; Tribunals Service (HM Courts &amp; Tribunals Service)</w:t>
      </w:r>
    </w:p>
    <w:p>
      <w:r>
        <w:rPr>
          <w:b/>
        </w:rPr>
        <w:t xml:space="preserve">Yhteenveto</w:t>
      </w:r>
    </w:p>
    <w:p>
      <w:r>
        <w:t xml:space="preserve">Kuljettaja, jota syytetään vahvasti juopuneen miehen tappamisesta yliajossa, on vapautettu syytteestä kuolemantuottamuksesta huolimattomalla ajotavalla.</w:t>
      </w:r>
    </w:p>
    <w:p>
      <w:r>
        <w:rPr>
          <w:b/>
          <w:u w:val="single"/>
        </w:rPr>
        <w:t xml:space="preserve">Asiakirjan numero 34671</w:t>
      </w:r>
    </w:p>
    <w:p>
      <w:r>
        <w:t xml:space="preserve">North Quayn liikennekiellolle "pitäisi antaa mahdollisuus".</w:t>
      </w:r>
    </w:p>
    <w:p>
      <w:r>
        <w:t xml:space="preserve">Osa alueesta suljetaan liikenteeltä kello 17:30-23:00 BST kuuden viikon ajan 21. elokuuta alkaen. Douglas Borough Councilin David Christian sanoi, että tietyömaa alueella oli huolestuttava, mutta se oli tehty "parhain aikein". "Kyseessä on kokeilujakso, ja meidän pitäisi antaa sille mahdollisuus", hän lisäsi. Kuuden viikon kokeilun aikana Queen Streetin ja Market Hillin välinen osuus suljetaan ajoneuvoliikenteeltä. Lawrie Hooper MHK sanoi, että tilojen tarjoaminen ylimääräisille istumapaikoille ulkona auttaisi yrityksiä "parantamaan tulostaan". Christian kertoi Local Democracy Reporting Servicelle, että sulkemisella "yritetään auttaa yrityksiä ja saada ihmiset tulemaan tähän kaupunginosaan". Hän sanoi, että hankkeen onnistumisesta päättäisivät kansalaiset, jotka "puhuisivat omasta puolestaan". Suunnitelma laajemman laiturialueen sulkemisesta kello 11:00 alkaen hylättiin viime kuussa pidetyssä kokouksessa, kun vain 5 prosenttia yrityksistä kannatti sitä. Seuraa BBC Isle of Mania Facebookissa ja Twitterissä. Voit myös lähettää juttuideoita osoitteeseen northwest.newsonline@bbc.co.uk</w:t>
      </w:r>
    </w:p>
    <w:p>
      <w:r>
        <w:rPr>
          <w:b/>
        </w:rPr>
        <w:t xml:space="preserve">Yhteenveto</w:t>
      </w:r>
    </w:p>
    <w:p>
      <w:r>
        <w:t xml:space="preserve">Douglasin North Quayn kävelykadun osalle "ei olisi voinut tulla huonompaan aikaan", mutta sille pitäisi antaa "mahdollisuus", sanoi neuvoston johtaja.</w:t>
      </w:r>
    </w:p>
    <w:p>
      <w:r>
        <w:rPr>
          <w:b/>
          <w:u w:val="single"/>
        </w:rPr>
        <w:t xml:space="preserve">Asiakirjan numero 34672</w:t>
      </w:r>
    </w:p>
    <w:p>
      <w:r>
        <w:t xml:space="preserve">Newcastle ja Hull Pride: Kaupungit juhlivat monimuotoisuutta</w:t>
      </w:r>
    </w:p>
    <w:p>
      <w:r>
        <w:t xml:space="preserve">Stonewall-mellakoiden 50-vuotispäivän kunniaksi järjestettiin lauantaina paraateja eri kaupungeissa. Newcastlessa satoi rankasti, kun ihmiset kokoontuivat Haymarketiin ennen puolenpäivän marssia, kun taas Hullin Queens Gardens -juhlallisuuksissa sää pysyi pääosin kuivana. Spice Girl Mel C:n oli määrä olla yksi Hullin pääesiintyjistä, mutta hän perui esiintymisensä muutamaa tuntia ennen lavalle astumista. Laulaja kirjoitti Twitterissä, että hän oli "pahoillaan peruuntumisestaan", mutta hänellä oli kurkkutulehdus. Newcastlen Northern Pride jatkuu koko viikonlopun, ja juhlijoiden on määrä palata juhlimaan kolmatta päivää. Kaikkiin kuviin sovelletaan tekijänoikeuksia</w:t>
      </w:r>
    </w:p>
    <w:p>
      <w:r>
        <w:rPr>
          <w:b/>
        </w:rPr>
        <w:t xml:space="preserve">Yhteenveto</w:t>
      </w:r>
    </w:p>
    <w:p>
      <w:r>
        <w:t xml:space="preserve">Värikkäät väkijoukot ovat kokoontuneet Hullissa ja Newcastlessa vuosittaisiin Pride-tapahtumiin.</w:t>
      </w:r>
    </w:p>
    <w:p>
      <w:r>
        <w:rPr>
          <w:b/>
          <w:u w:val="single"/>
        </w:rPr>
        <w:t xml:space="preserve">Asiakirjan numero 34673</w:t>
      </w:r>
    </w:p>
    <w:p>
      <w:r>
        <w:t xml:space="preserve">Komissaari: Lasten oikeudet osaksi NI-lainsäädäntöä</w:t>
      </w:r>
    </w:p>
    <w:p>
      <w:r>
        <w:t xml:space="preserve">Patricia Lewsley-Mooney kehotti Pohjois-Irlannin hallitusta juhlistamaan kansainvälistä lastenpäivää. Hän toivoo, että yleiskokous saattaisi Yhdistyneiden Kansakuntien lapsen oikeuksien yleissopimuksen (UNCRC) osaksi lakia. Hän sanoi, että jos näin tapahtuisi, Pohjois-Irlannin nuoret olisivat maailman parhaiten suojattujen joukossa. "Kun pääministerin ja varapääministerin kanslia vuonna 2002 järjesti kuulemisen lapsiasiavaltuutetun tehtävästä, he sanoivat haluavansa nostaa Pohjois-Irlannin lasten oikeuksien suojelun parhaiden käytäntöjen eturintamaan", Lewsley-Mooney sanoi. "Tämä voidaan saavuttaa vain sisällyttämällä YK:n lapsen oikeuksien sopimus lakiimme. "Oikeuksiin perustuvan lähestymistavan sisällyttämisellä tulevaan politiikkaan ja käytäntöön voi olla hyvin todellinen vaikutus Pohjois-Irlannin lasten ja nuorten jokapäiväisiin kokemuksiin. "Se luo lasten arvostuksen ja kunnioituksen kulttuurin ja tukee hallitusta sen pyrkiessä parantamaan lasten elämänlaatua."</w:t>
      </w:r>
    </w:p>
    <w:p>
      <w:r>
        <w:rPr>
          <w:b/>
        </w:rPr>
        <w:t xml:space="preserve">Yhteenveto</w:t>
      </w:r>
    </w:p>
    <w:p>
      <w:r>
        <w:t xml:space="preserve">Pohjois-Irlannin lapsiasiavaltuutetun mukaan lasten oikeuksia on suojeltava täysimääräisesti lailla.</w:t>
      </w:r>
    </w:p>
    <w:p>
      <w:r>
        <w:rPr>
          <w:b/>
          <w:u w:val="single"/>
        </w:rPr>
        <w:t xml:space="preserve">Asiakirjan numero 34674</w:t>
      </w:r>
    </w:p>
    <w:p>
      <w:r>
        <w:t xml:space="preserve">Asunnottomien määrä on "huomattavasti aliarvioitu".</w:t>
      </w:r>
    </w:p>
    <w:p>
      <w:r>
        <w:t xml:space="preserve">Vuonna 2010 kirjattiin 24 asunnotonta henkilöä. Porchlightin viimeisimpien lukujen mukaan määrä on 124. Porchlight kokosi aamuvarhaisella pidetyistä neuvontakäynneistä kertyneet lukumäärät ja sopi kunkin alueen "tyypillisestä yöstä". Porchlight toimittaa nyt Kentin paikallisviranomaisille lukuja, joita käytetään valtakunnallisen kuvan muodostamiseen. Hyväntekeväisyysjärjestö on tehnyt yhteistyötä paikallisviranomaisten kanssa kootakseen "tähän mennessä tarkimmat luvut", jotka se on sanonut saaneensa. Kaikki Kentin paikallisviranomaiset päättivät käyttää arvioita asunnottomien määrästä, jotka perustuvat Porchlightin järjestämän palvelun löytämien yösiirtolaisten määrään. Porchlightin Bryant sanoi: "Aiemmat suuntaviivat ja katulaskentaprosessi ovat aina merkinneet sitä, että viralliset luvut ovat aliarvioineet ongelman laajuutta huomattavasti. "Se oli meille valtava turhautuminen."</w:t>
      </w:r>
    </w:p>
    <w:p>
      <w:r>
        <w:rPr>
          <w:b/>
        </w:rPr>
        <w:t xml:space="preserve">Yhteenveto</w:t>
      </w:r>
    </w:p>
    <w:p>
      <w:r>
        <w:t xml:space="preserve">Kentissä toimivan hyväntekeväisyysjärjestön mukaan asunnottomien virallinen määrä on "huomattavasti aliarvioitu".</w:t>
      </w:r>
    </w:p>
    <w:p>
      <w:r>
        <w:rPr>
          <w:b/>
          <w:u w:val="single"/>
        </w:rPr>
        <w:t xml:space="preserve">Asiakirjan numero 34675</w:t>
      </w:r>
    </w:p>
    <w:p>
      <w:r>
        <w:t xml:space="preserve">Perhe kunnioittaa Oxfordshiren maitomiestä Tom Glancya</w:t>
      </w:r>
    </w:p>
    <w:p>
      <w:r>
        <w:t xml:space="preserve">Kidlingtonista kotoisin oleva 64-vuotias Tom Glancy kuoli 16. heinäkuuta A420-tiellä Bucklandin ja Puseyn välillä Oxfordshiressä. Hän toimitti tavaraa läheisiin kyliin ja sai usein "paljon lahjoja ja kiitoskirjeitä asiakkailta", hänen perheensä kertoi. Surreysta kotoisin oleva 39-vuotias mies pidätettiin epäiltynä kuoleman aiheuttamisesta vaarallisella tavalla. Glancy syntyi Dunfermlinessä Skotlannissa ja muutti vanhempiensa kanssa Oxfordshireen, kun hänen isänsä meni töihin Cowleyn autotehtaalle. Hänen perheensä sanoi lausunnossaan: "Tom nautti kaikkien kanssa puhumisesta ja vietti mielellään laatuaikaa perheensä kanssa. "Hän rakasti myös työskentelyä pienviljelypalstallaan ja odotti innolla eläkkeelle jäämistä, jotta hän voisi viettää siellä enemmän aikaa. "Lastenlapset rakastivat perunoiden kaivamista ja papujen poimimista. Hän toivotti tervetulleeksi uudet puutarhurit, antoi heille neuvoja ja rakasti jutella heidän kanssaan." Glancy oli naimisissa Brendan kanssa 41 vuotta, ja hänellä oli neljä lasta ja kuusi lastenlasta. Hän oli työskennellyt maitomiehenä Kidlingtonissa vuodesta 1978 kesäkuuhun 2015, minkä jälkeen hän toimitti maitoa A420-tien varrella sijaitseviin kyliin.</w:t>
      </w:r>
    </w:p>
    <w:p>
      <w:r>
        <w:rPr>
          <w:b/>
        </w:rPr>
        <w:t xml:space="preserve">Yhteenveto</w:t>
      </w:r>
    </w:p>
    <w:p>
      <w:r>
        <w:t xml:space="preserve">Pakettiautonsa ja kuorma-auton välisessä kolarissa kuollut maitomies oli kuuden lapsen isoisä, joka "nautti juttelemisesta kaikkien kanssa".</w:t>
      </w:r>
    </w:p>
    <w:p>
      <w:r>
        <w:rPr>
          <w:b/>
          <w:u w:val="single"/>
        </w:rPr>
        <w:t xml:space="preserve">Asiakirjan numero 34676</w:t>
      </w:r>
    </w:p>
    <w:p>
      <w:r>
        <w:t xml:space="preserve">Diageo neuvottelee entisestä Frasersin myymälästä Edinburghissa</w:t>
      </w:r>
    </w:p>
    <w:p>
      <w:r>
        <w:t xml:space="preserve">Ryhmän mukaan neuvottelut Princes Street 145:n omistajien kanssa olivat alkuvaiheessa. House of Fraser muutti pois maamerkkirakennuksesta syyskuussa. Diageo on kertonut, että se aikoo sijoittaa uuden Johnnie Walker -myymälänsä "immersiivisen kävijäkokemuksen" pääkaupunkiin. Parabola-kiinteistökehittäjän kanssa käytyjen neuvottelujen mukaan kyse on koko rakennuksen vuokraamisesta. Diageon edustaja sanoi: "Olemme aloittaneet neuvottelut Princes Street 145:n rakennuksen omistajien kanssa mahdollisesta sijoituspaikasta Johnnie Walker -brändin maailmanlaajuiselle elämykselliselle kokemukselle, ja olemme yhteydessä paikallisviranomaisiin selvittääksemme rakennuksen uudelleenrakentamisen suunnittelumahdollisuuksia. "Tämä on yksi kaupungin maamerkkirakennuksista, ja haluamme tutkia sen uudistamista tavalla, joka kunnioittaa sen ainutlaatuista perintöä ja paikkaa Edinburghin keskustassa. "Emme voi kommentoida asiaa enempää, kun keskustelut ovat käynnissä." Diageo toivoo voivansa ottaa mallia Dublinissa sijaitsevasta Guinness Storehouse -vierailijakeskuksesta, joka houkutteli viime vuonna 1,7 miljoonaa kävijää. Huhtikuussa Diageo ilmoitti suunnitelmistaan investoida 150 miljoonaa puntaa kolmen vuoden aikana skotlantilaisen viskin vierailutarjonnan "muuttamiseksi". Diageo aikoo myös päivittää 12 tislaamon vierailukeskusten verkostoa. Yhtiö sanoi, että kyseessä on "suurin Skotlannin viskimatkailualalla koskaan nähty yhteinen ohjelma".</w:t>
      </w:r>
    </w:p>
    <w:p>
      <w:r>
        <w:rPr>
          <w:b/>
        </w:rPr>
        <w:t xml:space="preserve">Yhteenveto</w:t>
      </w:r>
    </w:p>
    <w:p>
      <w:r>
        <w:t xml:space="preserve">Väkevien alkoholijuomien jätti Diageo on vahvistanut käyvänsä neuvotteluja siitä, että se saisi entisen Frasers-tavaratalon Edinburghin länsiosassa uuden merkittävän viskikeskuksen.</w:t>
      </w:r>
    </w:p>
    <w:p>
      <w:r>
        <w:rPr>
          <w:b/>
          <w:u w:val="single"/>
        </w:rPr>
        <w:t xml:space="preserve">Asiakirjan numero 34677</w:t>
      </w:r>
    </w:p>
    <w:p>
      <w:r>
        <w:t xml:space="preserve">Bristolin Hackney-taksien numerot jäädytetään väliaikaisesti.</w:t>
      </w:r>
    </w:p>
    <w:p>
      <w:r>
        <w:t xml:space="preserve">Bristolin kaupunginvaltuusto suostui myös taksikysyntää koskevaan tutkimukseen, sillä se on huolissaan siitä, että nykyinen, vuonna 2008 käyttöön otettu politiikka ei enää sovellu tarkoitukseensa. Taksinkuljettaja Tim Lloyd sanoi, että kuljettajat ovat tyytyväisiä uusien lupien rajoittamiseen. "Olemme yrittäneet saada tämän alan sääntelyä uudelleen jo kauan", Lloyd sanoi. "Edellisessä, vuonna 2008 tehdyssä tutkimuksessa suositeltiin 37 uutta lupaa Bristoliin, mutta nyt niitä on noin 200 lisää. "Toivottavasti he ottavat tämän tutkimuksen huomioon ja laativat taksiliikennettä varten kunnollisen suunnitelman tilapäisen suunnitelman sijaan... ja sen tuloksen perusteella he voivat tarkistaa koko vuoden 2008 politiikkaa." Valtuuston yleisen turvallisuuden ja suojelun komitean kokouksessa sovittiin myös määräajan pidentämisestä, jonka mukaan kaikkien Hackney-taksien on maalattava Bristolin siniseen väriin, sekä tarpeesta korvata yli 10 vuotta vanhat ajoneuvot. Bristolin taksiyhdistyksen mukaan kaupungissa on tällä hetkellä neljä kertaa suositeltua enemmän takseja, mikä on sen mukaan "aivan liikaa". Kaupunginhallitus kuitenkin kiistää luvut ja sanoo, että kalusto on kasvanut vain 100:lla viimeisten neljän vuoden aikana.</w:t>
      </w:r>
    </w:p>
    <w:p>
      <w:r>
        <w:rPr>
          <w:b/>
        </w:rPr>
        <w:t xml:space="preserve">Yhteenveto</w:t>
      </w:r>
    </w:p>
    <w:p>
      <w:r>
        <w:t xml:space="preserve">Bristolissa liikennöivien hackney-taksien määrä on jäädytetty väliaikaisesti, kun kaupungin liikennestrategiaa arvioidaan uudelleen.</w:t>
      </w:r>
    </w:p>
    <w:p>
      <w:r>
        <w:rPr>
          <w:b/>
          <w:u w:val="single"/>
        </w:rPr>
        <w:t xml:space="preserve">Asiakirjan numero 34678</w:t>
      </w:r>
    </w:p>
    <w:p>
      <w:r>
        <w:t xml:space="preserve">Wynn Resortsin hallitusta vastaan nostetaan oikeusjuttu väärinkäytösväitteiden vuoksi</w:t>
      </w:r>
    </w:p>
    <w:p>
      <w:r>
        <w:t xml:space="preserve">Norfolk County Retirement System, joka on Wynn Resortsin sijoittaja, nosti kanteen Yhdysvalloissa. Se on seurausta siitä, että Wynn erosi yhtiöstä aiemmin tällä viikolla väärinkäytöksistä esitettyjen syytösten vuoksi. Wynn on kiistänyt kaikki väärinkäytökset ja kutsui syytöksiä "järjettömiksi". Wall Street Journalin viime kuussa julkaisemassa raportissa väitettiin, että 76-vuotias miljardööri ahdisteli hierojia ja pakotti yhden työntekijän harrastamaan seksiä kanssaan. Osakkeenomistajien nostamassa kanteessa syytetään Wynn Resortsin hallituksen jäseniä "silmien ummistamisesta ja siitä, että he eivät ole välittäneet herra Wynnin jatkuvasta seksuaalisesta häirinnästä ja törkeästä väärinkäytöksestä", todetaan asianajotoimiston lausunnossa. Wynn Resorts ei ollut välittömästi tavoitettavissa kommentoimaan asiaa, kun BBC otti yhteyttä. Wynnin irtisanoutuminen perustamastaan yrityksestä on tehnyt hänestä yhden suurimmista nimistä, joka on irtisanoutunut seksuaalisen väärinkäytöksen syytösten vuoksi. Hän erosi myös republikaanisen kansalliskomitean (RNC) rahoituspuheenjohtajan tehtävästä. Wynn Resortsin, joka omistaa ja ylläpitää kasinokomplekseja, kuten Wynn Macao, Wynn ja Encore Las Vegas, osakkeet ovat laskeneet lähes 20 prosenttia sen jälkeen, kun väärinkäytösilmoitukset tulivat julki viime kuussa. Wynn Macaun osakkeet nousivat kuitenkin yli 7 prosenttia torstaina, päivä Wynnin eron jälkeen.</w:t>
      </w:r>
    </w:p>
    <w:p>
      <w:r>
        <w:rPr>
          <w:b/>
        </w:rPr>
        <w:t xml:space="preserve">Yhteenveto</w:t>
      </w:r>
    </w:p>
    <w:p>
      <w:r>
        <w:t xml:space="preserve">Osakkeenomistajat haastavat Wynn Resortsin hallituksen oikeuteen, koska se väittää, että se tiesi vuosia entisen toimitusjohtajan Steve Wynnin seksuaalista käyttäytymistä koskevista syytöksistä ja jätti tutkimatta asian.</w:t>
      </w:r>
    </w:p>
    <w:p>
      <w:r>
        <w:rPr>
          <w:b/>
          <w:u w:val="single"/>
        </w:rPr>
        <w:t xml:space="preserve">Asiakirjan numero 34679</w:t>
      </w:r>
    </w:p>
    <w:p>
      <w:r>
        <w:t xml:space="preserve">Mansaaren yleisöä kuullaan pakollisista MOT-testeistä</w:t>
      </w:r>
    </w:p>
    <w:p>
      <w:r>
        <w:t xml:space="preserve">On käynnistetty kuuleminen, jossa kartoitetaan mielipiteitä katsastustarkastusten käyttöönotosta ja tarkastusten tiheydestä. Tällä hetkellä ei ole olemassa lakisääteisiä vaatimuksia, jotka pakottaisivat kuljettajat huollattamaan autonsa säännöllisesti. Maantielaitoksen johtaja Richard Pearson sanoi, että tämä voisi vähentää huomattavasti onnettomuuksien määrää Mansaarella. Hän lisäsi: "Lähestymme asiaa ennakkoluulottomasti, koska tiedämme, että meidän on löydettävä tasapaino vapauden ja turvallisuuden välillä. "Kansainväliset tutkimukset osoittavat, että ajoneuvojen pakollinen huolto vähentää onnettomuuksia, ja Mansaarella arviomme mukaan noin 10 prosenttia kaikista onnettomuuksista johtuu mekaanisesta viasta tai vaikuttaa siihen. "Onnettomuuksien kustannukset Mansaarella ovat 28-40 miljoonaa puntaa vuodessa - ja inhimilliset kustannukset ovat tietenkin paljon suuremmat." Tällä hetkellä Mansaarella ei ole käytössä mitään järjestelmää viallisilta ajoneuvoilta suojautumiseksi, lukuun ottamatta alkutestiä, joka tehdään, kun auto tuodaan ensimmäistä kertaa Yhdistyneestä kuningaskunnasta. Yhdistyneessä kuningaskunnassa auto on testattava, kun se on kolmevuotias, ja sen jälkeen joka vuosi. Euroopassa autot testataan neljän vuoden iässä ja sen jälkeen joka vuosi. Mansaaren poliisi tekee useita tienvarsitarkastuksia, mutta Pearsonin mukaan tämä auttaa vain osittain ratkaisemaan ongelmaa.</w:t>
      </w:r>
    </w:p>
    <w:p>
      <w:r>
        <w:rPr>
          <w:b/>
        </w:rPr>
        <w:t xml:space="preserve">Yhteenveto</w:t>
      </w:r>
    </w:p>
    <w:p>
      <w:r>
        <w:t xml:space="preserve">Mansaaren asukkaita kuullaan suunnitelmista ottaa käyttöön tiukempi ajoneuvojen testausjärjestelmä onnettomuuksien vähentämiseksi.</w:t>
      </w:r>
    </w:p>
    <w:p>
      <w:r>
        <w:rPr>
          <w:b/>
          <w:u w:val="single"/>
        </w:rPr>
        <w:t xml:space="preserve">Asiakirjan numero 34680</w:t>
      </w:r>
    </w:p>
    <w:p>
      <w:r>
        <w:t xml:space="preserve">Herefordin katedraali liputtaa uutta lippua kuninkaallisten häiden kunniaksi</w:t>
      </w:r>
    </w:p>
    <w:p>
      <w:r>
        <w:t xml:space="preserve">Pyhän Yrjön risti on kooltaan 12 jalkaa kertaa 6 jalkaa, ja sen yhdessä kulmassa on myös hiippakunnan vaakuna. Vanha lippu oli alkanut näyttää sään kuluttamalta, joten katedraalin henkilökunta päätti investoida uuteen lippuun häitä varten. Lippu liehuu keskitornista erityistilaisuuksissa, kuten kirkollisissa juhlissa ja kuninkaallisilla syntymäpäivillä. Katedraalin dekaani, pastori Michael Tavinor sanoi: "Vanha lippu alkoi olla yhä riekaleisempi, ja olimme suunnitelleet tilaavamme uuden lipun kunnostetun Cathedral Close -rakennuksen valmistumisen yhteydessä, mutta kuninkaalliset häät tuntuivat ihanteelliselta tilaisuudelta ottaa lippu käyttöön suunniteltua aikaisemmin. "Uusi lippu on paljon suurempi kuin vanha, ja se näkyy kilometrien päähän." Herefordin hiippakunnan vaakuna on ennen uskonpuhdistusta kanonisoidun Herefordin kuuluisimman piispa Thomas Cantilupen vaakuna, jossa on kolme käänteistä leopardin päätä. Lippu nostetaan tornissa perjantaina klo 0715 BST lyhyen vihkimistilaisuuden jälkeen.</w:t>
      </w:r>
    </w:p>
    <w:p>
      <w:r>
        <w:rPr>
          <w:b/>
        </w:rPr>
        <w:t xml:space="preserve">Yhteenveto</w:t>
      </w:r>
    </w:p>
    <w:p>
      <w:r>
        <w:t xml:space="preserve">Herefordin katedraali on hankkinut uuden lipun, joka liehuu ensimmäistä kertaa perjantaina kuninkaallisten häiden aikaan.</w:t>
      </w:r>
    </w:p>
    <w:p>
      <w:r>
        <w:rPr>
          <w:b/>
          <w:u w:val="single"/>
        </w:rPr>
        <w:t xml:space="preserve">Asiakirjan numero 34681</w:t>
      </w:r>
    </w:p>
    <w:p>
      <w:r>
        <w:t xml:space="preserve">Viivästyksiä M5-tiellä kaatuneen kuorma-auton kaadettua maitoa ja dieselöljyä</w:t>
      </w:r>
    </w:p>
    <w:p>
      <w:r>
        <w:t xml:space="preserve">Se irtosi perjantaina noin klo 05:30 GMT, minkä vuoksi kaksi kaistaa pohjoiseen johtavalla ajoradalla suljettiin risteyksen 21 ja risteyksen 20 välillä. Kuorma-auto on sittemmin saatu talteen, ja kaikki kaistat on avattu uudelleen. Highways Englandin mukaan osittainen sulkeminen aiheutti noin viiden ja puolen kilometrin pituisen ruuhkan, mikä lisäsi matka-aikaa jopa 90 minuuttia. Se pyysi autoilijoita harkitsemaan muita mahdollisia reittejä ruuhkien helpottamiseksi. Aiheeseen liittyvät Internet-linkit Highways England - Highways Englandhttps---highwayssengland.co.uk</w:t>
      </w:r>
    </w:p>
    <w:p>
      <w:r>
        <w:rPr>
          <w:b/>
        </w:rPr>
        <w:t xml:space="preserve">Yhteenveto</w:t>
      </w:r>
    </w:p>
    <w:p>
      <w:r>
        <w:t xml:space="preserve">Kaatuneesta rekasta valui maitoa ja dieseliä, mikä aiheutti viivytyksiä M5-tiellä Somersetissä.</w:t>
      </w:r>
    </w:p>
    <w:p>
      <w:r>
        <w:rPr>
          <w:b/>
          <w:u w:val="single"/>
        </w:rPr>
        <w:t xml:space="preserve">Asiakirjan numero 34682</w:t>
      </w:r>
    </w:p>
    <w:p>
      <w:r>
        <w:t xml:space="preserve">PSNI:n mukaan 560 syytettyä tai ilmoitettua lippumielenosoituksista</w:t>
      </w:r>
    </w:p>
    <w:p>
      <w:r>
        <w:t xml:space="preserve">Kaksisataakuusikymmentä ihmistä on jo tuomittu. Operaatio Titanista vastaava konstaapeli, rikosylikomisario Sean Wright, vetosi siihen, että kaikki myöhemmin tässä kuussa suunnitelluille mielenosoituksille osallistuvat toimisivat laillisesti ja rauhanomaisesti. Operaatio Titan perustettiin tutkimaan 12. heinäkuuta lähtien tapahtuneita yleiseen järjestykseen liittyviä välikohtauksia. Poliisi julkisti luvut lehdistötilaisuudessa PSNI:n päämajassa Belfastissa maanantaina. ACC Will Kerr sanoi, että vuosi 2013 oli ollut poliisitoiminnalle haastava. Hän sanoi, että viimeiset neljä vuotta oli ollut vakava uhka toisinajattelevien tasavaltalaisten taholta, mutta viime aikoina toiminta oli kuitenkin lisääntynyt. Lojalistisesta puolisotilaallisesta ryhmästä UVF:stä ACC Kerr sanoi, että ryhmän osat, erityisesti Itä-Belfastissa, olivat osallistuneet monenlaiseen rikolliseen toimintaan, mutta uudelleenrauhoittamista koskeva kysymys oli poliittinen päätös.</w:t>
      </w:r>
    </w:p>
    <w:p>
      <w:r>
        <w:rPr>
          <w:b/>
        </w:rPr>
        <w:t xml:space="preserve">Yhteenveto</w:t>
      </w:r>
    </w:p>
    <w:p>
      <w:r>
        <w:t xml:space="preserve">Poliisin mukaan Pohjois-Irlannin lippumielenosoituksiin liittyen on nostettu syytteitä tai tehty rikosilmoitus 560 ihmistä vastaan.</w:t>
      </w:r>
    </w:p>
    <w:p>
      <w:r>
        <w:rPr>
          <w:b/>
          <w:u w:val="single"/>
        </w:rPr>
        <w:t xml:space="preserve">Asiakirjan numero 34683</w:t>
      </w:r>
    </w:p>
    <w:p>
      <w:r>
        <w:t xml:space="preserve">Deepcut Barracks -suunnitteluohjeet hyväksyttiin Surreyssä</w:t>
      </w:r>
    </w:p>
    <w:p>
      <w:r>
        <w:t xml:space="preserve">Valtuutetut uskovat, että 117 hehtaarin kokoinen alue soveltuu noin 1 200 asunnon rakentamiseen. Surreyn armeijan tukikohdassa kuoli vuosina 1995-2002 neljä sotilasta epäselvissä olosuhteissa, mikä johti sotilaskoulutuksen tarkistamiseen. Armeijan on määrä lähteä kasarmilta vuonna 2013, jolloin koulutustilat siirretään muualle. Surrey Heathin ja Guildfordin piirineuvostojen hyväksymissä suunnitteluohjeissa esitetään uuden kehityksen suunnitteluperiaatteet. Avoimet tuomiot Surrey Heath Borough Councilin rakennetusta ympäristöstä vastaava valtuutettu Liane Gibson sanoi, että kyseessä olisi suurin kehitys, mitä alueella on nähty. Suunnitelman vastustajat ovat kyseenalaistaneet, riittääkö infrastruktuuri selviytymään satojen uusien asukkaiden tulosta. Armeijan harjoitustukikohta oli kiistan kohteena, kun neljä sotilasta kuoli siellä ammuskelussa seitsemän vuoden aikana. Sotilaat Sean Benton, Cheryl James, Geoff Gray ja James Collinson kuolivat ampumahaavoihin. Kuolinsyyntutkija totesi sotamies Bentonin itsemurhan, mutta kolmen muun kuolemansyyntutkinnan tulokset olivat avoimia. Kuolemantapausten aikaan kasarmilla väitettiin olleen kiusaamista.</w:t>
      </w:r>
    </w:p>
    <w:p>
      <w:r>
        <w:rPr>
          <w:b/>
        </w:rPr>
        <w:t xml:space="preserve">Yhteenveto</w:t>
      </w:r>
    </w:p>
    <w:p>
      <w:r>
        <w:t xml:space="preserve">Paikallinen viranomainen on hyväksynyt suunnitteluohjeet, jotka määrittävät Deepcutin kasarmialueella Surreyssä sijaitsevan asuntorakentamisen tulevaisuutta.</w:t>
      </w:r>
    </w:p>
    <w:p>
      <w:r>
        <w:rPr>
          <w:b/>
          <w:u w:val="single"/>
        </w:rPr>
        <w:t xml:space="preserve">Asiakirjan numero 34684</w:t>
      </w:r>
    </w:p>
    <w:p>
      <w:r>
        <w:t xml:space="preserve">Luokkahuoneet siirtyvät Gwyneddin koulun myrskytuhojen jälkeen</w:t>
      </w:r>
    </w:p>
    <w:p>
      <w:r>
        <w:t xml:space="preserve">Barbara-myrsky repi viikko sitten osan katosta pois Ysgol Rhosgadfanin ala-asteen koulusta. Nuoremmat lapset siirtyvät kylän urheilukerhon tiloihin, kun taas vanhemmat oppilaat majoittuvat Cae'r Gorsin koulutuskeskukseen. Rehtori Paul Carr kehui paikallista yhteisöä, joka on kerännyt voimansa. "Koulun osille viime perjantaina aiheutuneet vahingot olivat melko pelottavia, mutta haluan käyttää tilaisuutta hyväkseni ja ilmaista kiitoksemme ja arvostuksemme kouluna kaikille, jotka ovat tarjonneet apuaan viime päivinä", hän sanoi. "Olemme erittäin kiitollisia Mountain Rangers -jalkapallokerhon toimihenkilöille ja toimikunnalle siitä, että he tarjosivat juhlasalia perustamisvaiheen kodiksi siihen asti, kunnes tilapäiset luokkahuoneet saadaan käyttöön. "Lisäksi olemme valtavan kiitollisia Cadwille yhteistyöstä, jonka ansiosta Cae'r Gorsin auditorio voidaan käyttää vanhempien oppilaiden käyttöön." Rehtorin mukaan oppilaiden on tarkoitus palata luokkiin ensi torstaina, ja vanhemmille tiedotetaan järjestelyistä.</w:t>
      </w:r>
    </w:p>
    <w:p>
      <w:r>
        <w:rPr>
          <w:b/>
        </w:rPr>
        <w:t xml:space="preserve">Yhteenveto</w:t>
      </w:r>
    </w:p>
    <w:p>
      <w:r>
        <w:t xml:space="preserve">Caernarfonin lähellä sijaitsevan myrskyn vaurioittaman koulun oppilaita opetetaan yhteisissä tiloissa, kun hätäkorjauksia tehdään.</w:t>
      </w:r>
    </w:p>
    <w:p>
      <w:r>
        <w:rPr>
          <w:b/>
          <w:u w:val="single"/>
        </w:rPr>
        <w:t xml:space="preserve">Asiakirjan numero 34685</w:t>
      </w:r>
    </w:p>
    <w:p>
      <w:r>
        <w:t xml:space="preserve">Kanaalisaaren lautta jälleen liikenteessä tulipalon jälkeen</w:t>
      </w:r>
    </w:p>
    <w:p>
      <w:r>
        <w:t xml:space="preserve">Rahti- ja matkustajalautta on ollut poissa liikenteestä 16. kesäkuuta tapahtuneesta tulipalosta lähtien, joka syttyi alemmalla ajoneuvokannella. Alus lähti Portsmouthista lauantaiaamuna ja saapui saarille myöhään iltapäivällä. Condor Ferriesin toimitusjohtaja Simon Edsall sanoi: "Olemme tehneet kovasti töitä saadaksemme aluksen liikennöintikuntoon." Hän sanoi: "Se on ollut hyvin kiireinen: "Aluksen kastelujärjestelmien tehokkaan käytön ansiosta tulipalon hallitsemiseksi sekä miehistön ja Hampshiren palo- ja pelastuspalveluiden suorittaman sammutustyön ansiosta Clipperille aiheutuneet vahingot saatiin minimoitua." Korjaustöihin sisältyi aluksen sähköjärjestelmiin liittyviä töitä, ajoneuvokannen osan uusiminen ja matkustajatilojen puhdistaminen, joihin tulipalo ei vaikuttanut suoraan.</w:t>
      </w:r>
    </w:p>
    <w:p>
      <w:r>
        <w:rPr>
          <w:b/>
        </w:rPr>
        <w:t xml:space="preserve">Yhteenveto</w:t>
      </w:r>
    </w:p>
    <w:p>
      <w:r>
        <w:t xml:space="preserve">Kanaalisaarten ja Yhdistyneen kuningaskunnan välillä liikennöivä Commodore Clipper on palannut liikenteeseen tulipalon jälkeen.</w:t>
      </w:r>
    </w:p>
    <w:p>
      <w:r>
        <w:rPr>
          <w:b/>
          <w:u w:val="single"/>
        </w:rPr>
        <w:t xml:space="preserve">Asiakirjan numero 34686</w:t>
      </w:r>
    </w:p>
    <w:p>
      <w:r>
        <w:t xml:space="preserve">Huddersfieldin suuren myllyn tulipalo "epäillään tuhopoltoksi</w:t>
      </w:r>
    </w:p>
    <w:p>
      <w:r>
        <w:t xml:space="preserve">West Yorkshiren palo- ja pelastuspalvelun mukaan tulipalosta ilmoitettiin noin 04:50 GMT. Lähistöllä asuva John Holmes kertoi, että hänet herätti katon liekkeihin syttymisen ja myllyn lattioiden romahtamisen ääni. Ian Bitcon palolaitokselta sanoi, että kyseessä oli "hyvin merkittävä ja vakiintunut tulipalo". Hän lisäsi, että palokunta olisi paikalla koko loppupäivän. Komisario Mark Walker kehotti kaikkia, jotka näkivät alueella "epäilyttävää toimintaa", ottamaan yhteyttä Länsi-Yorkshiren poliisiin. Palokunnan tutkinta on käynnissä, ja se on jo antanut poliisille tietoja epäillystä tuhopoltosta. Ruth Street Newsomessa Huddersfieldissä on edelleen suljettu. Lisätietoja tästä ja muista Länsi-Yorkshiren jutuista Newsome Mills -kampanjan mukaan mylly perustettiin vuonna 1827, ja se oli toimiva villatekstiilitehdas vuoteen 1983 asti. Silminnäkijä Josh Edwards kertoi, että joitakin läheisiä taloja oli evakuoitu ja Hillsiden ala-asteen koulu ilmoitti verkkosivuillaan, että se on suljettu.</w:t>
      </w:r>
    </w:p>
    <w:p>
      <w:r>
        <w:rPr>
          <w:b/>
        </w:rPr>
        <w:t xml:space="preserve">Yhteenveto</w:t>
      </w:r>
    </w:p>
    <w:p>
      <w:r>
        <w:t xml:space="preserve">Huddersfieldissä sijaitsevan nelikerroksisen entisen tekstiilitehtaan läpi riehunut tulipalo oli poliisin mukaan "epäilty tuhopoltto".</w:t>
      </w:r>
    </w:p>
    <w:p>
      <w:r>
        <w:rPr>
          <w:b/>
          <w:u w:val="single"/>
        </w:rPr>
        <w:t xml:space="preserve">Asiakirjan numero 34687</w:t>
      </w:r>
    </w:p>
    <w:p>
      <w:r>
        <w:t xml:space="preserve">Manchesterin lentoasemalle uusi lennonjohtotorni</w:t>
      </w:r>
    </w:p>
    <w:p>
      <w:r>
        <w:t xml:space="preserve">Lentoaseman virkamiesten mukaan 60 metriä korkeasta tornista tulee Yhdistyneen kuningaskunnan toiseksi korkein. Manchesterin lentoaseman operatiivinen johtaja Tim McDermott sanoi, että uusi torni olisi "fantastinen lisä Manchesterin horisonttiin". Pohjoisen paloaseman viereen tulevan uuden tornin rakennustöiden odotetaan valmistuvan vuoteen 2013 mennessä. Nykyinen 40 vuotta vanha lennonjohtokeskus, joka sijaitsee tornin päällä, tarkistetaan osana kunnostusta. Siitä on 360 asteen panoraamanäkymät, joista on näkymät koko lentokentälle.</w:t>
      </w:r>
    </w:p>
    <w:p>
      <w:r>
        <w:rPr>
          <w:b/>
        </w:rPr>
        <w:t xml:space="preserve">Yhteenveto</w:t>
      </w:r>
    </w:p>
    <w:p>
      <w:r>
        <w:t xml:space="preserve">Manchesterin lentoasemalle rakennetaan uusi lennonjohtotorni.</w:t>
      </w:r>
    </w:p>
    <w:p>
      <w:r>
        <w:rPr>
          <w:b/>
          <w:u w:val="single"/>
        </w:rPr>
        <w:t xml:space="preserve">Asiakirjan numero 34688</w:t>
      </w:r>
    </w:p>
    <w:p>
      <w:r>
        <w:t xml:space="preserve">Anthony Joycen kuolema: Joyce Joyce: Toinen pidätys Oxfordin murhasta</w:t>
      </w:r>
    </w:p>
    <w:p>
      <w:r>
        <w:t xml:space="preserve">Anthony Joyce, 33, julistettiin kuolleeksi Redbridge Hollow -nimisessä kiinteistössä sen jälkeen, kun hänet löydettiin lauantaina ilman vastakaikua. John Francis Joycea, 30, syytetään murhasta, ja hän saapui oikeuteen keskiviikkona. Torstaina poliisi kertoi, että 21-vuotias mies oli pidätetty epäiltynä rikoksentekijän avustamisesta. Anthony Joycen vaimo Margaret sanoi kunnianosoituksessaan, ettei hänellä ollut sanoja "ilmaista sitä tuskaa, joka minulla on sydämessäni". Hän sanoi: "Anthony oli kovaääninen ja iloinen, mutta hän oli harmiton, eikä hän koskaan kantanut kaunaa. "Hänellä oli hyvä sydän, ja perhe ja ystävät Englannissa ja Irlannissa tulevat kaipaamaan häntä." John Francis Joyce, Redbridge Hollowista, saapui Oxfordin tuomaristuomioistuimeen keskiviikkona, ja seuraavan kerran hän saapuu Oxfordin kruununoikeuteen 31. heinäkuuta. Aiheeseen liittyvät Internet-linkit HM Courts &amp; Tribunals Service (HM Courts &amp; Tribunals Service)</w:t>
      </w:r>
    </w:p>
    <w:p>
      <w:r>
        <w:rPr>
          <w:b/>
        </w:rPr>
        <w:t xml:space="preserve">Yhteenveto</w:t>
      </w:r>
    </w:p>
    <w:p>
      <w:r>
        <w:t xml:space="preserve">Toinen mies on pidätetty Oxfordissa tapahtuneen murhatutkinnan yhteydessä.</w:t>
      </w:r>
    </w:p>
    <w:p>
      <w:r>
        <w:rPr>
          <w:b/>
          <w:u w:val="single"/>
        </w:rPr>
        <w:t xml:space="preserve">Asiakirjan numero 34689</w:t>
      </w:r>
    </w:p>
    <w:p>
      <w:r>
        <w:t xml:space="preserve">Kuvissa: Derry vuonna 1969</w:t>
      </w:r>
    </w:p>
    <w:p>
      <w:r>
        <w:t xml:space="preserve">Caron saapui Derryyn elokuussa 1969, Bogsiden taistelun nimellä tunnettujen voimakkaiden mellakoiden aikana, ja hänen kuvansa antavat yhä käsityksen siitä väkivallasta, joka kerran valtasi kaupungin. Taistelu muistetaan yhtenä ensimmäisistä yhteenotoista, joista myöhemmin tuli levottomuuksia. Väkivaltaisuudet alkoivat sen jälkeen, kun Derryn Apprentice Boys of Derry järjesti kaupungissa paraatin 12. elokuuta 1969. Unionistien ja nationalistien väliset jännitteet leimahtivat kaupungissa kolme päivää kestäneiksi mellakoiksi. Kaupunkiin lähetettiin lopulta joukkoja palauttamaan järjestys kaduille ja tukemaan poliisia, mutta mellakat jatkuivat Bogsiden alueella poliisin ja nationalistien välillä. Kaupungin nuoret kerääntyivät suuriin ihmisjoukkoihin heittelemään sotilaita ja poliiseja kivillä, pulloilla ja tiilillä. Kuninkaallinen Ulsterin poliisi (RUC) ampui 36 tunnin aikana 1 000 CS-kaasukanisteria Bogsideen yrittäessään hajottaa suuret väkijoukot. Kuvat olivat viime vuonna esillä Derryn Nerve Centressä osana vuoden 2013 kulttuurikaupunkia. Caron-säätiö on nyt lahjoittanut kaupungille viisitoista kuvaa kokoelmasta. Kansallismieliset mielenosoittajat heittelivät poliiseja kivillä ja käyttivät roskakorin kansia suojana. Vaikuttavat kuvat ovat esillä osana Decisive Moments -tapahtumaa: Gilles Caron in Derry -näyttelyssä Derryn Void- ja City Factory -gallerioissa 28. lokakuuta-20. joulukuuta. Kaikki kuvat on toimittanut Nerve Centre.</w:t>
      </w:r>
    </w:p>
    <w:p>
      <w:r>
        <w:rPr>
          <w:b/>
        </w:rPr>
        <w:t xml:space="preserve">Yhteenveto</w:t>
      </w:r>
    </w:p>
    <w:p>
      <w:r>
        <w:t xml:space="preserve">Ranskalaisen kuvajournalistin Gilles Caronin Londonderrystä ottamat valokuvat on lahjoitettu kaupungille, ja ne ovat esillä lokakuun lopussa.</w:t>
      </w:r>
    </w:p>
    <w:p>
      <w:r>
        <w:rPr>
          <w:b/>
          <w:u w:val="single"/>
        </w:rPr>
        <w:t xml:space="preserve">Asiakirjan numero 34690</w:t>
      </w:r>
    </w:p>
    <w:p>
      <w:r>
        <w:t xml:space="preserve">Kiinan ensimmäisen naisastronautin Liu Yangin profiili</w:t>
      </w:r>
    </w:p>
    <w:p>
      <w:r>
        <w:t xml:space="preserve">33-vuotias on Kiinan ilmavoimien majuri. Valtion televisiossa, joka on esittänyt hänestä dokumentteja, kerrotaan, että hän kouluttautui lentämään kuljetuskoneita ja että hän pysyi paineen alla tyynenä sen jälkeen, kun useampi lintuisku lamautti hänen koneensa yhden moottorin. Henanin maakunnasta kotoisin olevaa naista kuvaillaan myös kaunopuheiseksi puhujaksi, innokkaaksi lukijaksi ja ruoanlaiton ystäväksi. Liu liittyi armeijaan ensimmäisen kerran vuonna 1997, ja hän on lentänyt sen jälkeen 1 680 lentotuntia. Kiinan Tencent QQ -viestipalvelussa hän käyttää nimeä "pikku lentävä ritari". Hänet rekrytoitiin Kiinan avaruusohjelmaan vasta kaksi vuotta sitten, mutta hän menestyi erinomaisesti, kertoo virallinen uutistoimisto Xinhua. "Ensimmäisestä päivästä lähtien minulle on sanottu, etten ole erilainen kuin miesastronautit", hän kertoi valtiolliselle medialle. "Lentäjänä lensin taivaalla. Nyt kun olen astronautti, lennän avaruudessa. Tämä lento on paljon korkeammalla ja kauempana." Uravalinta Laukaisupaikalta pidetyssä tv-tiedotustilaisuudessa hän esiintyi mieskollegoidensa rinnalla ja sanoi, että sinnikkyys on "avain menestykseen", ja lupasi olla pettämättä Kiinaa. Lapsena Liu harkitsi kuitenkin muita uramahdollisuuksia. Xinhuan mukaan hän halusi ensin "asianajajaksi kuten televisiosarjoissa esiintyvät". Sitten hän lisäsi, että "kun hän istui ensimmäisen kerran äitinsä kanssa bussissa, hän ajatteli myös, että konduktöörin ammatti olisi hienoa, koska hän voisi matkustaa bussilla joka päivä". Kiinan CCTV:n haastattelussa hän sanoi tuntevansa "suurta syyllisyyttä" siitä, että hän ei ollut voinut viettää aikaa perheensä kanssa intensiivisen harjoittelun aikana. "Mies on tukenut minua hyvin", Liu sanoi miehestään. "Olen hyvin kiitollinen hänelle."</w:t>
      </w:r>
    </w:p>
    <w:p>
      <w:r>
        <w:rPr>
          <w:b/>
        </w:rPr>
        <w:t xml:space="preserve">Yhteenveto</w:t>
      </w:r>
    </w:p>
    <w:p>
      <w:r>
        <w:t xml:space="preserve">Liu Yangista on tullut Kiinan ensimmäinen nainen avaruudessa sen jälkeen, kun hänet ja kaksi mieskollegaansa räjäytettiin Gobin autiomaan reunalta matkalla Tiangong-avaruusmoduuliin.</w:t>
      </w:r>
    </w:p>
    <w:p>
      <w:r>
        <w:rPr>
          <w:b/>
          <w:u w:val="single"/>
        </w:rPr>
        <w:t xml:space="preserve">Asiakirjan numero 34691</w:t>
      </w:r>
    </w:p>
    <w:p>
      <w:r>
        <w:t xml:space="preserve">Mansaaren venesataman ruoppaaminen päättyy</w:t>
      </w:r>
    </w:p>
    <w:p>
      <w:r>
        <w:t xml:space="preserve">Hallituksen mukaan ruoppaustöiden viimeinen vaihe riittävän syvyyden palauttamiseksi toteutetaan lauantaina. Useita satoja tuhansia puntia maksanut hanke aloitettiin, jotta voitaisiin korjata laituripaikkojen käytön estävä lietteen kertyminen. Infrastruktuuriministeri Phil Gawne sanoi, että pienimuotoisia ruoppauksia tehdään tulevaisuudessa useammin. Hän lisäsi: "Tämä auttaa meitä pitämään huolen siitä sedimentistä, jota Neb-jokeen huuhtoutuu joka vuosi. "Pieniä määriä lietettä voidaan laskea mereen, ja näin teemme ensi vuodesta alkaen." Monen miljoonan punnan arvoisen venesataman ruoppaushanke on ollut "kiireellisesti tarpeen vuodesta 2011 lähtien", Gawne jatkoi. Aiheeseen liittyvät Internet-linkit Isle of Man Government - Peel Isle of Man Government - Douglas and Peel inner harbour marina marina berth charges</w:t>
      </w:r>
    </w:p>
    <w:p>
      <w:r>
        <w:rPr>
          <w:b/>
        </w:rPr>
        <w:t xml:space="preserve">Yhteenveto</w:t>
      </w:r>
    </w:p>
    <w:p>
      <w:r>
        <w:t xml:space="preserve">Seitsemän viikkoa kestänyt hanke 18 000 tonnin lietteen poistamiseksi Peelin venesatamasta päättyy tänä viikonloppuna.</w:t>
      </w:r>
    </w:p>
    <w:p>
      <w:r>
        <w:rPr>
          <w:b/>
          <w:u w:val="single"/>
        </w:rPr>
        <w:t xml:space="preserve">Asiakirjan numero 34692</w:t>
      </w:r>
    </w:p>
    <w:p>
      <w:r>
        <w:t xml:space="preserve">Uberin veroasiat siirretty HMRC:lle valituksen jälkeen</w:t>
      </w:r>
    </w:p>
    <w:p>
      <w:r>
        <w:t xml:space="preserve">Siirto on seurausta Labour-puolueen johtavan parlamentin jäsenen Margaret Hodgen valituksesta, jonka mukaan Uber "jättäytyy pois Yhdistyneen kuningaskunnan verojärjestelmästä". Lontoon pormestari ja TfL:n puheenjohtaja Boris Johnson sanoi, ettei TfL:llä ole valtuuksia päättää, missä yritys maksaa veroja. Sovellusta ylläpitävä alankomaalainen yritys Uber BV ei maksa veroja Yhdistyneessä kuningaskunnassa. "TfL on ottanut asian esille asianmukaisessa elimessä, HMRC:ssä, jotta se voisi harkita asiaa", Johnson kirjoitti kirjeessään Hodgelle. Hodge sanoi olevansa "tyytyväinen". "Toivon, että HMRC suorittaa tiukan ja perusteellisen tutkimuksen varmistaakseen, että Uber maksaa asianmukaista veroa Yhdistyneessä kuningaskunnassa, eikä rakenna keinotekoisia rakenteita välttääkseen oikeudenmukaisen osuutensa maksamisen", hän sanoi. Uberin tiedottajan mukaan se noudattaa kaikkia sovellettavia verolakeja ja "maksaa veroja kaikilla lainkäyttöalueilla, kuten yhtiöveroa, palkkaveroa, myynti- ja käyttöveroa sekä arvonlisäveroa".</w:t>
      </w:r>
    </w:p>
    <w:p>
      <w:r>
        <w:rPr>
          <w:b/>
        </w:rPr>
        <w:t xml:space="preserve">Yhteenveto</w:t>
      </w:r>
    </w:p>
    <w:p>
      <w:r>
        <w:t xml:space="preserve">Lontoon taksi- ja minitaksiliikennettä valvova Transport for London (TfL) on siirtänyt Uberin veroasiat HMRC:n käsiteltäväksi.</w:t>
      </w:r>
    </w:p>
    <w:p>
      <w:r>
        <w:rPr>
          <w:b/>
          <w:u w:val="single"/>
        </w:rPr>
        <w:t xml:space="preserve">Asiakirjan numero 34693</w:t>
      </w:r>
    </w:p>
    <w:p>
      <w:r>
        <w:t xml:space="preserve">Patrick Bergin näyttelee "vanhan koulukunnan roistoa" EastEndersissä.</w:t>
      </w:r>
    </w:p>
    <w:p>
      <w:r>
        <w:t xml:space="preserve">Robin Hood -näyttelijä esittää Aidan Maguirea, Phil Mitchellin vankilakaveria, jota kuvaillaan "karismaattiseksi vanhan koulukunnan roistoksi". 66-vuotias aloittaa kuvaukset tässä kuussa ja ilmestyy valkokankaalle loppuvuodesta. Bergin sanoi olevansa "iloinen" päästessään mukaan saippuasarjaan, jota hän on "seurannut ja ihaillut". "Se on ikoninen sarja, jolla on kyky muokata ihmisten ajattelutapaa ja kertoa samalla suuria, räjähtäviä tarinoita, jotka pitävät katsojat otteessaan", hän jatkaa. "Odotan todella innolla, mitä Aidanille on luvassa, sillä siitä tulee varmasti dramaattinen." Berginin tarinassa Aidan ilmestyy Philin ovelle monen vuoden jälkeen ja herättää uudelleen heidän vanhan ystävyyssuhteensa ja kykynsä joutua vaikeuksiin. EastEndersin luova johtaja John Yorke sanoi, että on "suuri kunnia saada hänet mukaan". Hän sanoi, että Bergin työskentelee läheisessä yhteistyössä Philin (Steve McFadden) ja Mick Carterin (Danny Dyer) kanssa "todella räjähdysherkän juonen" toteuttamiseksi joulun ja uuden vuoden aikana. "EastEnders ansaitsee parasta, ja Patrickin kohdalla olemme aivan etuoikeutettuja saadessamme todella suuren näyttelijän liittymään sarjaan." Vuonna 1951 Dublinissa syntyneen Berginin viimeaikaisiin ansioihin kuuluvat muun muassa ryöstöelokuva We Still Steal the Old Way ja irlantilainen tv-sarja Red Rock. Seuraa meitä Facebookissa, Twitterissä @BBCNewsEnts tai Instagramissa bbcnewsents. Jos sinulla on juttuehdotus, lähetä sähköpostia osoitteeseen entertainment.news@bbc.co.uk.</w:t>
      </w:r>
    </w:p>
    <w:p>
      <w:r>
        <w:rPr>
          <w:b/>
        </w:rPr>
        <w:t xml:space="preserve">Yhteenveto</w:t>
      </w:r>
    </w:p>
    <w:p>
      <w:r>
        <w:t xml:space="preserve">Sleeping with the Enemy -tähti Patrick Bergin - mies, joka teki pyyhkeiden suoristamisesta merkin pahantahtoisesta aikomuksesta - liittyy EastEndersiin.</w:t>
      </w:r>
    </w:p>
    <w:p>
      <w:r>
        <w:rPr>
          <w:b/>
          <w:u w:val="single"/>
        </w:rPr>
        <w:t xml:space="preserve">Asiakirjan numero 34694</w:t>
      </w:r>
    </w:p>
    <w:p>
      <w:r>
        <w:t xml:space="preserve">Sosiaalihuollon säästöt Kentissä "voivat merkitä enemmän itsenäisyyttä".</w:t>
      </w:r>
    </w:p>
    <w:p>
      <w:r>
        <w:t xml:space="preserve">Viranomainen ilmoitti aikovansa luottaa tulevaisuudessa enemmän perheisiin ja vapaaehtoisiin, jotka tarjoavat hoitoa kodissa. Valtuutettu Graham Gibbens sanoi, että ihmiset haluavat säilyttää itsenäisyytensä. Kent County Councilin on leikattava 200 miljoonaa puntaa vuodessa vuoteen 2015 mennessä noin 2,2 miljardin punnan vuosibudjetistaan, ja se totesi, että kun yhä useammat ihmiset elävät pidempään, yhä useammat tarvitsevat sen apua. Active Lives Now -nimisessä asiakirjassa se esittää, miten se aikoo toteuttaa Kentin sosiaalihuoltoa koskevan visionsa seuraavien kolmen vuoden aikana. Aikuisten sosiaalipalveluista vastaava kabinettijäsen Gibbens sanoi, että valtuusto "kehittää paikallisia aloitteita, joiden avulla ihmiset voivat elää turvallista ja täysipainoista elämää omissa yhteisöissään". Hän lisäsi, että valtuusto aikoo "edistää yksilöllistä palvelua, joka tarjoaa valinnanvaraa ja joustavuutta ihmisten yksilöllisten tarpeiden täyttämiseksi".</w:t>
      </w:r>
    </w:p>
    <w:p>
      <w:r>
        <w:rPr>
          <w:b/>
        </w:rPr>
        <w:t xml:space="preserve">Yhteenveto</w:t>
      </w:r>
    </w:p>
    <w:p>
      <w:r>
        <w:t xml:space="preserve">Kentin vanhukset ja vammaiset voisivat asua omissa kodeissaan pidempään, kun lääninhallitus pyrkii säästämään aikuisten sosiaalihuollon budjetissa.</w:t>
      </w:r>
    </w:p>
    <w:p>
      <w:r>
        <w:rPr>
          <w:b/>
          <w:u w:val="single"/>
        </w:rPr>
        <w:t xml:space="preserve">Asiakirjan numero 34695</w:t>
      </w:r>
    </w:p>
    <w:p>
      <w:r>
        <w:t xml:space="preserve">RAF Lossiemouthin miehistöt valmiustilassa nopean hälytyksen tilanteita varten.</w:t>
      </w:r>
    </w:p>
    <w:p>
      <w:r>
        <w:t xml:space="preserve">Quick Reaction Alert (QRA) -hälytysryhmät olivat mukana Lossiemouthissa Morayssa ja Coningsbyssä Lincolnshiressä. Joissakin tapauksissa RAF:n Typhoon-suihkukoneet "varjostivat" venäläisiä koneita, kun ne ohittivat Yhdistyneen kuningaskunnan ilmatilan. Lossiemouthin, Yhdistyneen kuningaskunnan pohjoisimman RAF-aseman, miehistöt pysyvät valmiudessa joulun ja uudenvuoden ajan. Lentäjien ja insinööriryhmän on oltava valmiina reagoimaan häiriötilanteeseen hetken mielijohteesta. QRA:n lentäjä, yliluutnantti Zane Sennett sanoi, että "adrenaliini nousee välittömästi", kun suihkukoneet lähetetään ilmaan mahdollisimman nopeasti. Hän sanoi: "Mutta on keskityttävä työhön. Me käsittelemme tosiasioita ja yksityiskohtia. "Ensisijaisesti olemme täällä käsittelemässä kaikkia Yhdistyneen kuningaskunnan ilmatilaan kohdistuvia uhkia, olipa kyseessä sitten yhteysyhteyden menettänyt matkustajakone tai venäläinen lentokone." Lossiemouthin tämän vuoden QRA-tapahtumiin on kuulunut muun muassa se, että viiden päivän aikana on vastattu kahteen tapaukseen, joissa on valvottu Yhdistyneen kuningaskunnan ilmatilan läheisyydessä lentäviä venäläisiä sotilaslentokoneita. Molemmat tapaukset olivat Yhdistyneen kuningaskunnan ilmatilan ulkopuolella Koillis-Skotlannin edustalla.</w:t>
      </w:r>
    </w:p>
    <w:p>
      <w:r>
        <w:rPr>
          <w:b/>
        </w:rPr>
        <w:t xml:space="preserve">Yhteenveto</w:t>
      </w:r>
    </w:p>
    <w:p>
      <w:r>
        <w:t xml:space="preserve">RAF:n suihkukoneita on lähetetty kahdeksana päivänä tänä vuonna venäläisiä sotilaslentokoneita vastaan, jotka on havaittu lähestyvän Yhdistynyttä kuningaskuntaa.</w:t>
      </w:r>
    </w:p>
    <w:p>
      <w:r>
        <w:rPr>
          <w:b/>
          <w:u w:val="single"/>
        </w:rPr>
        <w:t xml:space="preserve">Asiakirjan numero 34696</w:t>
      </w:r>
    </w:p>
    <w:p>
      <w:r>
        <w:t xml:space="preserve">Amy Winehouse "liian humalassa laulamaan" Belgradin konsertissa</w:t>
      </w:r>
    </w:p>
    <w:p>
      <w:r>
        <w:t xml:space="preserve">Mark LowenBBC News, Belgrad Konsertin oli määrä aloittaa hänen 12-päiväinen Euroopan-kiertueensa, mutta se ei ollut se esitys, jonka 20 000 fania oli toivonut näkevänsä. Lähes 90 minuutin ajan Amy Winehouse mutisi läpi kappaleiden osia. Hän lauloi muutaman kireän nuotin, ennen kuin kompuroi lavan poikki ja heitti mikrofoninsa kerran lattialle. Välillä hän poistui lavalta kokonaan - hänen bändinsä yritti korvata hänet. Yleisö buuasi hänelle usein. Monet olivat maksaneet jopa 45 euroa (40 puntaa) nähdäkseen hänet maassa, jossa palkat ovat Euroopan alhaisimpia, ja heidän vihansa oli selvä. Grammy-palkittu laulaja oli saanut tiukat ohjeet olla juomatta lopetettuaan hiljattain alkoholikuntoutuskuurin Lontoossa. Hänen Euroopan-kiertueensa hotellihenkilökunnalla on kuulemma määräys poistaa alkoholi hänen huoneestaan. Hän on kamppaillut riippuvuuden kanssa jo jonkin aikaa, ja kiertueen toivottiin merkitsevän uutta alkua. Laulajan on määrä jatkaa kiertuettaan esiintymällä Istanbulissa sunnuntaina.</w:t>
      </w:r>
    </w:p>
    <w:p>
      <w:r>
        <w:rPr>
          <w:b/>
        </w:rPr>
        <w:t xml:space="preserve">Yhteenveto</w:t>
      </w:r>
    </w:p>
    <w:p>
      <w:r>
        <w:t xml:space="preserve">Amy Winehouse on buuattu yleisön toimesta Serbian pääkaupungissa Belgradissa sen jälkeen, kun hän vaikutti olevan liian humalassa esiintyäkseen.</w:t>
      </w:r>
    </w:p>
    <w:p>
      <w:r>
        <w:rPr>
          <w:b/>
          <w:u w:val="single"/>
        </w:rPr>
        <w:t xml:space="preserve">Asiakirjan numero 34697</w:t>
      </w:r>
    </w:p>
    <w:p>
      <w:r>
        <w:t xml:space="preserve">Joutsen ja syggnetit ammuttiin hengiltä "katapultilla" Crickladessa.</w:t>
      </w:r>
    </w:p>
    <w:p>
      <w:r>
        <w:t xml:space="preserve">Paikallisen Facebook-ryhmän jäsenet tuomitsivat Thames-joen varrella Crickladessa Wiltshiressä tapahtuneet kuolemantapaukset ja kuvailivat hyökkääjiä "pahoiksi". Wiltshiren poliisi sai perjantaina tiedon kuolemantapauksista ja sanoi, että tutkimukset jatkuvat. Jotkut paikalliset asukkaat ovat alkaneet partioida alueella suojellakseen eloonjääneitä lintuja. Tapahtumasta alun perin ilmoittaneen paikallisen Facebook-ryhmän jäsenet kuvailivat tapausta "sydäntä särkeväksi", "häpeälliseksi ja pahaksi" sekä "surulliseksi ja inhottavaksi". Wiltshiren poliisin edustaja sanoi: "Tiedämme, että paikallinen yhteisö on hyvin huolissaan, joten haluamme vakuuttaa ihmisille, että tutkimuksia tehdään ja että partioimme alueella puhuaksemme mahdollisille silminnäkijöille ja estääkseen uudet tapaukset." "Tiedämme, että paikallinen yhteisö on hyvin huolissaan, joten haluamme vakuuttaa ihmisille, että tutkimuksia tehdään ja että partioimme alueella puhuaksemme mahdollisille silminnäkijöille ja estääkseen uudet tapaukset." Vuoden 1981 Wildlife and Countryside Act -lain mukaan jokainen, joka joutuu syytteeseen luonnonvaraisen linnun tahallisesta vahingoittamisesta, tappamisesta tai ottamisesta, voi joutua jopa kuudeksi kuukaudeksi vankilaan ja saada rajoittamattoman sakon.</w:t>
      </w:r>
    </w:p>
    <w:p>
      <w:r>
        <w:rPr>
          <w:b/>
        </w:rPr>
        <w:t xml:space="preserve">Yhteenveto</w:t>
      </w:r>
    </w:p>
    <w:p>
      <w:r>
        <w:t xml:space="preserve">Joutsen ja kaksi sen poikasia kuolivat hyökkäyksessä, jonka uskottiin olleen katapultti.</w:t>
      </w:r>
    </w:p>
    <w:p>
      <w:r>
        <w:rPr>
          <w:b/>
          <w:u w:val="single"/>
        </w:rPr>
        <w:t xml:space="preserve">Asiakirjan numero 34698</w:t>
      </w:r>
    </w:p>
    <w:p>
      <w:r>
        <w:t xml:space="preserve">Italialainen mafiakarkuri löytyi piileskelemästä salaisessa huoneessa omassa kodissaan</w:t>
      </w:r>
    </w:p>
    <w:p>
      <w:r>
        <w:t xml:space="preserve">Agenteilta kesti useita tunteja saada Antonio Pelle, 54, ulos makuuhuoneen ja kylpyhuoneen välissä olevasta piilopaikastaan, ennen kuin hänet pidätettiin. Pelle, joka tunnetaan nimellä "Mamma", pidätettiin ensimmäisen kerran vuonna 2008, mutta hän pääsi pakenemaan kolme vuotta myöhemmin, kun hänet lähetettiin sairaalaan. Häntä uhkaa 20 vuoden vankeusrangaistus, jos hänet tuomitaan huumeiden ja aseiden salakuljetuksesta. "Viisikymmentä meistä tutki kaksikerroksisen huvilan, jossa Pelle oli aina asunut [ennen kuin hänestä tuli karkuri], mutta hänen piilopaikkansa löytäminen vaati erittäin tarkkaa silmää", poliisikomentaja Francesco Ratta sanoi Reutersin mukaan. Huoneessa oli patja, tuuletin, joitakin vesipulloja ja käteistä rahaa. Ei ole selvää, kuinka kauan hän oli oleskellut siellä. Pellen sanotaan olevan johtavan rikollisperheen johtaja, jonka riita kilpailevan klaanin kanssa aiheutti kuuden ihmisen kuoleman ravintolassa Duisburgissa Saksassa vuonna 2007.</w:t>
      </w:r>
    </w:p>
    <w:p>
      <w:r>
        <w:rPr>
          <w:b/>
        </w:rPr>
        <w:t xml:space="preserve">Yhteenveto</w:t>
      </w:r>
    </w:p>
    <w:p>
      <w:r>
        <w:t xml:space="preserve">Italian poliisin mukaan karkuteillä oleva mafiapomo on löydetty piileskelemästä oman kotinsa salaisessa lokerossa viiden vuoden pakoilun jälkeen.</w:t>
      </w:r>
    </w:p>
    <w:p>
      <w:r>
        <w:rPr>
          <w:b/>
          <w:u w:val="single"/>
        </w:rPr>
        <w:t xml:space="preserve">Asiakirjan numero 34699</w:t>
      </w:r>
    </w:p>
    <w:p>
      <w:r>
        <w:t xml:space="preserve">Mel Giedroyc: Come Dancing -kilpailun hylkäsin</w:t>
      </w:r>
    </w:p>
    <w:p>
      <w:r>
        <w:t xml:space="preserve">"Rakastan sen katsomista niin paljon, etten melkein halunnut pilata nautintoa olemalla siinä mukana", hän kertoi Radio Timesille. 48-vuotias sanoi, että hänen ikäisensä naisen oli hankalaa osallistua ohjelmaan. "Et ole vielä se komedian vanha pussi, mikä olisi Strictlyyn osallistumisen ilo", hän sanoi. "Jos lähtisin mukaan, haluaisin olla Ann Widdecombe. Haluaisin olla siellä nauramassa ja raahautumassa ympäriinsä." Juontaja ei ehkä ole pukenut tanssiaispukua, mutta hänet voi silti nähdä lauantai-illan parhaaseen katseluaikaan BBC One -ohjelmassa Let It Shine. Giedroyc luopui Great British Bake Offin juontajan tehtävästä yhdessä Sue Perkinsin kanssa, kun ilmoitettiin, että menestysohjelma siirtyy Channel 4:lle. Giedroyc sanoi, että siirtoa ympäröivä kohu oli "aika outoa aikaa". "Lehdistö leiriytyi ovelleni. Vanhin tyttäreni saattoi itse asiassa muutaman heistä pois, mistä olin hyvin ylpeä", hän sanoi. "En ole sellainen ihminen, joka houkuttelisi sellaista huomiota. Elämäni on hyvin yksityistä, ja jouduin hieman puristamaan pakaroitani tuon tapahtuman aikana." Seuraa meitä Facebookissa, Twitterissä @BBCNewsEnts tai Instagramissa bbcnewsents. Jos sinulla on juttuehdotus, lähetä sähköpostia osoitteeseen entertainment.news@bbc.co.uk.</w:t>
      </w:r>
    </w:p>
    <w:p>
      <w:r>
        <w:rPr>
          <w:b/>
        </w:rPr>
        <w:t xml:space="preserve">Yhteenveto</w:t>
      </w:r>
    </w:p>
    <w:p>
      <w:r>
        <w:t xml:space="preserve">Entinen Great British Bake Offin juontaja Mel Giedroyc on paljastanut, että hänelle tarjottiin kerran mahdollisuutta osallistua Strictly Come Dancing -kilpailuun - mutta hän kieltäytyi.</w:t>
      </w:r>
    </w:p>
    <w:p>
      <w:r>
        <w:rPr>
          <w:b/>
          <w:u w:val="single"/>
        </w:rPr>
        <w:t xml:space="preserve">Asiakirjan numero 34700</w:t>
      </w:r>
    </w:p>
    <w:p>
      <w:r>
        <w:t xml:space="preserve">Coronavirus: Online DJ soittaa jokaista listahittiä vuodesta 1952 lähtien</w:t>
      </w:r>
    </w:p>
    <w:p>
      <w:r>
        <w:t xml:space="preserve">Sheffieldistä kotoisin oleva Jason käyttää lähes 100 000 levyn kokoelmaa soittaakseen viikoittain myydyimpiä levyjä siitä lähtien, kun listat julkaistiin ensimmäisen kerran marraskuussa 1952. Hänen kolme päivittäistä "Retro Records" -show'taan alkoivat sen jälkeen, kun Sheffieldin pubi, jossa hän yleensä toimii DJ:nä, suljettiin. Hän arvioi, että kaikkien kappaleiden soittamiseen menee noin kaksi vuotta. "Siitä tulee satoja ja taas satoja keikkoja", sanoo Jason, joka toimii nimellä DJ Doveboy. "Kukaan ei ole tehnyt sitä ennen, nautin siitä." Jason aloitti levyjen keräilyn 11-vuotiaana, ja nyt hänellä on kopio jokaisesta Yhdistyneen kuningaskunnan listasinglestä vuodesta 1952 vuoteen 2000, enimmäkseen alkuperäisellä vinyylillä. Hän sanoi, että hänen kokoelmansa on yksi Britannian suurimmista, ja se on karttunut autokaupoista ja hyväntekeväisyyskaupoista. "Monet ihmiset eivät ole koskaan kuulleet näitä levyjä", hän sanoi. "Käytän näitä levyjä hyvään tarkoitukseen." Seuraa BBC Yorkshirea Facebookissa, Twitterissä ja Instagramissa. Lähetä juttuideoita osoitteeseen yorkslincs.news@bbc.co.uk.</w:t>
      </w:r>
    </w:p>
    <w:p>
      <w:r>
        <w:rPr>
          <w:b/>
        </w:rPr>
        <w:t xml:space="preserve">Yhteenveto</w:t>
      </w:r>
    </w:p>
    <w:p>
      <w:r>
        <w:t xml:space="preserve">DJ soittaa jokaista listasingleä 1950-luvulta lähtien nettiradio-ohjelmassaan koronaviruslukituksen aikana.</w:t>
      </w:r>
    </w:p>
    <w:p>
      <w:r>
        <w:rPr>
          <w:b/>
          <w:u w:val="single"/>
        </w:rPr>
        <w:t xml:space="preserve">Asiakirjan numero 34701</w:t>
      </w:r>
    </w:p>
    <w:p>
      <w:r>
        <w:t xml:space="preserve">Italialaiset teini-ikäiset pakottavat ambulanssihenkilökunnan hoitamaan ystävänsä</w:t>
      </w:r>
    </w:p>
    <w:p>
      <w:r>
        <w:t xml:space="preserve">Pojat ottivat kaupungin keskustassa sijaitsevan päivystysosaston kohteeksi vaatien, että heidän ystävänsä haetaan kiireellistä hoitoa varten. Sunnuntaina sattuneesta välikohtauksesta kerrottiin lääkäreiden perustamalla Facebook-sivulla, joka on perustettu tuomaan esiin henkilökuntaan kohdistuvaa väkivaltaa. Ei ole selvää, olivatko teinit alun perin yrittäneet soittaa ambulanssia. "Joukko poikia tunkeutui päivystysosastolle ja vei henkilökunnan väkisin... ambulanssin kyytiin", Nobody Touches Hippocrates -ryhmän Facebook-kirjoituksessa lukee. "Ajoneuvo saapui paikalle ja joutui välittömästi ryhmän vihaisten sivullisten ympäröimäksi. "Pahinta peläten [lääkärit] raivasivat tiensä väkijoukon läpi ja löysivät yllätyksekseen 16-vuotiaan pojan, jolla oli polven nyrjähdys." Facebookin (italiankielisen) raportin mukaan ambulanssihenkilökunta selitti paikalla olleille, että pojan vamma ei ollut vakava, mutta heitä uhkailtiin sitten uudelleen, koska he kieltäytyivät kuljettamasta poikaa sairaalaan. Loreto Maren sairaalassa sunnuntaina iltapäivällä sattunut välikohtaus ratkesi sen jälkeen, kun poika oli saanut hoitoa vammoihinsa. Maanantaina Nobody Touches Hippocrates -järjestön perustaja ja puheenjohtaja Manuel Ruggiero ehdotti turvallisuuden lisäämistä joissakin Italian sairaaloissa. "Siellä, missä poliiseja ei ole mahdollista saada päivystykseen, armeijan yksiköt voisivat olla hyödyllisiä terveydenhuoltohenkilökuntaan kohdistuvan väkivallan lisääntymisen hillitsemiseksi", hän sanoi italialaiselle Ansa-uutistoimistolle.</w:t>
      </w:r>
    </w:p>
    <w:p>
      <w:r>
        <w:rPr>
          <w:b/>
        </w:rPr>
        <w:t xml:space="preserve">Yhteenveto</w:t>
      </w:r>
    </w:p>
    <w:p>
      <w:r>
        <w:t xml:space="preserve">Italialaiset lääkärit kertovat, että joukko teini-ikäisiä tunkeutui sairaalaan Napolissa ja pakotti henkilökunnan ajamaan ambulanssin läheiseen naapurustoon hoitamaan poikaa, joka kärsi lievästä polven nyrjähdyksestä.</w:t>
      </w:r>
    </w:p>
    <w:p>
      <w:r>
        <w:rPr>
          <w:b/>
          <w:u w:val="single"/>
        </w:rPr>
        <w:t xml:space="preserve">Asiakirjan numero 34702</w:t>
      </w:r>
    </w:p>
    <w:p>
      <w:r>
        <w:t xml:space="preserve">Olly Sheridanin tapaus: Kadonnut äiti "painuu maan alle" pojan kanssa.</w:t>
      </w:r>
    </w:p>
    <w:p>
      <w:r>
        <w:t xml:space="preserve">Olly Sheridan on ollut heinäkuusta lähtien kateissa Essexin Basildonista äitinsä Ellie Yarrow-Sandersin, 26, kanssa. Joulukuussa korkeimman oikeuden tuomari Mr Justice William luopui nimettömyydestä auttaakseen pojan löytämisessä. Neiti Yarrow-Sanders on ajautunut huoltajuuskiistaan Ollyn isän Patrick Sheridanin kanssa, jonka asianajajat ovat esittäneet uuden valituksen. "Ellie on painunut maan alle Ollyn sieppauksen jälkeen", sanoi asianajotoimisto Irwin Mitchellin edustaja. "Hän ei ole käyttänyt pankkitilejään tai matkapuhelintaan sen jälkeen, kun hän ja Olly katosivat heinäkuussa." Tiedottajan mukaan neiti Yarrow-Sanders on saattanut oleskella Huddersfieldin alueella Ollyn katoamisen aikoihin. "Olly Sheridanin tilanne on yhä vakavampi", hän sanoi. Sheridan, 45, sanoi, että joulu ilman poikaa oli ollut "sietämätön". Viime kuussa tuomari Williams johti Lontoossa sijaitsevan High Courtin perheosastolla järjestettyä kuulemista, jossa hän sanoi olevansa "vakavasti huolissaan" Ollyn hyvinvoinnista.</w:t>
      </w:r>
    </w:p>
    <w:p>
      <w:r>
        <w:rPr>
          <w:b/>
        </w:rPr>
        <w:t xml:space="preserve">Yhteenveto</w:t>
      </w:r>
    </w:p>
    <w:p>
      <w:r>
        <w:t xml:space="preserve">Asianajajien mukaan nainen, joka on kadonnut kolmevuotiaan poikansa kanssa, on "painunut maan alle".</w:t>
      </w:r>
    </w:p>
    <w:p>
      <w:r>
        <w:rPr>
          <w:b/>
          <w:u w:val="single"/>
        </w:rPr>
        <w:t xml:space="preserve">Asiakirjan numero 34703</w:t>
      </w:r>
    </w:p>
    <w:p>
      <w:r>
        <w:t xml:space="preserve">David Cameron puolustaa lasten sydänleikkausten tarkistusta</w:t>
      </w:r>
    </w:p>
    <w:p>
      <w:r>
        <w:t xml:space="preserve">Hampshiren kansanedustaja Mike Thornton vaati vakuutuksia Southamptonin yleissairaalan tulevaisuudesta, joka oli pelastettu viime vuoden NHS-selvityksessä. Riippumattoman arvioinnin mukaan päätökset perustuivat virheelliseen analyysiin. Leeds General Infirmary, Glenfield Hospital, Leicester ja Lontoon Royal Brompton Hospital oli määrä sulkea. Eastleigh'n liberaalidemokraattien kansanedustaja Thornton sanoi pääministerin kyselytunnilla, että "ei ole vaihtoehtoja": "Southamptonin yleissairaalan erinomainen lasten sydänyksikkö on maan paras Lontoon ulkopuolella, mutta ulkoministerin äskettäinen päätös merkitsee lisää epävarmuutta potilaille ja heidän perheilleen Eastleighin vaalipiirissäni. "Mitä takeita pääministeri voi antaa tämän yksikön tulevaisuudesta?" Pääministeri myönsi, että siirto oli aiheuttanut "turhautumista" vanhemmille, mutta sanoi, ettei hän uskonut, että terveysministerillä olisi ollut muuta vaihtoehtoa kuin harkita suunnitelmia uudelleen. "Tärkeintä on varmistaa, että päätös tehdään oikein", Cameron sanoi. Synnynnäisten sydänvikojen kanssa syntyneiden lasten sydämen korjaaminen on yksi NHS:n monimutkaisimmista toimenpiteistä. Vuosittain tehdään noin 3 700 tällaista leikkausta.</w:t>
      </w:r>
    </w:p>
    <w:p>
      <w:r>
        <w:rPr>
          <w:b/>
        </w:rPr>
        <w:t xml:space="preserve">Yhteenveto</w:t>
      </w:r>
    </w:p>
    <w:p>
      <w:r>
        <w:t xml:space="preserve">David Cameron on puolustanut päätöstä tarkastella uudelleen lasten sydänleikkausten tulevaisuutta Englannissa sen jälkeen, kun asia otettiin esille parlamentin alahuoneessa.</w:t>
      </w:r>
    </w:p>
    <w:p>
      <w:r>
        <w:rPr>
          <w:b/>
          <w:u w:val="single"/>
        </w:rPr>
        <w:t xml:space="preserve">Asiakirjan numero 34704</w:t>
      </w:r>
    </w:p>
    <w:p>
      <w:r>
        <w:t xml:space="preserve">Kenttää tutkitaan mahdollisesta yhteydestä Linda Razzellin murhaan</w:t>
      </w:r>
    </w:p>
    <w:p>
      <w:r>
        <w:t xml:space="preserve">Linda Razzell nähtiin viimeksi matkalla töihin Swindonissa. 41-vuotiaan ruumista ei ole koskaan löydetty, mutta hänen miehensä Glyn tuomittiin elinkautiseen vankeuteen hänen murhastaan. Wiltshiren poliisi ilmoitti, että se toimi yleisöltä saadun vihjeen perusteella ja että se "pitää mielessään", liittyykö vihje Razzellin murhaan. Haistokoirat ovat paikalla lähellä Pentylands Lanea Highworthissa, ja rikostekninen teltta on pystytetty. Poliisivoimien edustaja lisäsi: "Paikalliset asukkaat näkevät todennäköisesti lisääntynyttä poliisin läsnäoloa tällä alueella viikonlopun aikana." Rouva Razzell katosi vuonna 2002 lähdettyään Highworthin kodistaan töihin Swindon Collegeen. Vaikka hänen ruumistaan ei koskaan löydetty, hänen aviomiehensä Glyn sai elinkautisen vankeusrangaistuksen vuonna 2003, jota hän ei onnistunut kumoamaan vuonna 2005. Hän väitti, että DNA-todisteet häntä vastaan - Glynin veripisarat, jotka löytyivät hänen hallussaan olleen auton tavaratilasta - olivat epäluotettavia. Entinen poliisi Steve Fulcher ehdotti myöhemmin, että kaksoismurhaaja Christopher Halliwell olisi voinut olla osallisena Razzellin katoamisessa. Halliwell vangittiin vuonna 2016 Becky Goddenin murhasta vuonna 2003, ja hänet oli jo tuomittu Sian O'Callaghanin murhasta vuonna 2011.</w:t>
      </w:r>
    </w:p>
    <w:p>
      <w:r>
        <w:rPr>
          <w:b/>
        </w:rPr>
        <w:t xml:space="preserve">Yhteenveto</w:t>
      </w:r>
    </w:p>
    <w:p>
      <w:r>
        <w:t xml:space="preserve">Poliisi tutkii peltoa tutkiessaan mahdollista yhteyttä vuodesta 2002 kadonneen neljän lapsen äidin katoamiseen.</w:t>
      </w:r>
    </w:p>
    <w:p>
      <w:r>
        <w:rPr>
          <w:b/>
          <w:u w:val="single"/>
        </w:rPr>
        <w:t xml:space="preserve">Asiakirjan numero 34705</w:t>
      </w:r>
    </w:p>
    <w:p>
      <w:r>
        <w:t xml:space="preserve">Helikopteriturman uhrin Leslie Taylorin poika Joel oikeustaistelussa</w:t>
      </w:r>
    </w:p>
    <w:p>
      <w:r>
        <w:t xml:space="preserve">Kaikki koneessa olleet 14 matkustajaa ja kaksi miehistön jäsentä menettivät henkensä 1. huhtikuuta 2009, kun Super Puma syöksyi maahan. Viisitoistavuotias Joel Taylor - Leslie Taylorin poika - on viimeinen 14 matkustajan sukulaisista, joka on saanut korvauksia. Tuomio toimitettiin Edinburghin istunto-oikeuteen torstaina. Hänen asianajajansa väittää, että hänelle tarjottu summa on liian alhainen, ja haluaa, että tuomioistuin päättää asiasta. Vahingonkorvauksia haetaan laivayhtiö Bond Offshore:lta ja KCA Deutagilta, Taylorin työnantajalta. Bond sanoi jatkavansa työtä oikeudenmukaisen ratkaisun löytämiseksi. KCA Deutag sanoi, ettei se halua kommentoida asiaa tässä vaiheessa. Kahdeksan uhreista oli kotoisin Skotlannin koillisosasta - Taylor oli kotoisin Kintoresta - ja seitsemän muualta Yhdistyneestä kuningaskunnasta. Yksi oli kotoisin Latviasta.</w:t>
      </w:r>
    </w:p>
    <w:p>
      <w:r>
        <w:rPr>
          <w:b/>
        </w:rPr>
        <w:t xml:space="preserve">Yhteenveto</w:t>
      </w:r>
    </w:p>
    <w:p>
      <w:r>
        <w:t xml:space="preserve">Yhden Pohjanmeren helikopteriturmassa kuolleen 16 miehen teini-ikäinen poika on joutunut oikeustaisteluun korvauksista, BBC Scotland on saanut tietää.</w:t>
      </w:r>
    </w:p>
    <w:p>
      <w:r>
        <w:rPr>
          <w:b/>
          <w:u w:val="single"/>
        </w:rPr>
        <w:t xml:space="preserve">Asiakirjan numero 34706</w:t>
      </w:r>
    </w:p>
    <w:p>
      <w:r>
        <w:t xml:space="preserve">Eläinten julmuudesta pidätyksiä South Herefordshire Hunt -tutkinnassa</w:t>
      </w:r>
    </w:p>
    <w:p>
      <w:r>
        <w:t xml:space="preserve">West Mercian poliisi kuulusteli 37-vuotiasta miestä ja 27-vuotiasta naista epäillystä kettujen julmasta kohtelusta. Herefordin lähellä sijaitsevassa Wormelowissa sijaitseva metsästyskoirien tarha on suljettu, ja kaikki hevoset ja koirat on siirretty muualle. Metsästysorganisaation Facebook-sivulla olevan viestin mukaan palkattu henkilökunta on erotettu tehtävistään, ja sisäinen tutkinta aloitetaan. Viimeisimmät päivitykset metsästyksen pidätyksistä Kennelien portit on suljettu, eikä kukaan ollut paikalla aiemmin. West Mercian poliisin mukaan tutkinta jatkuu. Mies ja nainen on sittemmin vapautettu takuita vastaan. RSPCA kertoi auttavansa poliisia tutkinnassa.</w:t>
      </w:r>
    </w:p>
    <w:p>
      <w:r>
        <w:rPr>
          <w:b/>
        </w:rPr>
        <w:t xml:space="preserve">Yhteenveto</w:t>
      </w:r>
    </w:p>
    <w:p>
      <w:r>
        <w:t xml:space="preserve">Kaksi ihmistä on pidätetty epäiltynä eläinsuojelurikoksesta South Herefordshiren metsästysseurueeseen liittyvän tutkinnan yhteydessä.</w:t>
      </w:r>
    </w:p>
    <w:p>
      <w:r>
        <w:rPr>
          <w:b/>
          <w:u w:val="single"/>
        </w:rPr>
        <w:t xml:space="preserve">Asiakirjan numero 34707</w:t>
      </w:r>
    </w:p>
    <w:p>
      <w:r>
        <w:t xml:space="preserve">Surreyn linja-auto-onnettomuuden uhriksi joutuneen Michael Molloyn laulu julkaistiin</w:t>
      </w:r>
    </w:p>
    <w:p>
      <w:r>
        <w:t xml:space="preserve">Wooltonista kotoisin oleva Michael Molloy oli yksi kolmesta ihmisestä, jotka kuolivat, kun Bestivalista palaava linja-auto syöksyi onnettomuuteen A3-tiellä Surreyssä viime syyskuussa. "Rise and Fall" tulee myyntiin huhtikuussa BBC Radio 1:n DJ Rob Da Bankin tukemana. Michael äänitti kappaleen ystävänsä Alex Evansin kanssa vähän ennen kuolemaansa. Teini-ikäisen veli Joe sanoi: "Michaelin tavoitteena oli, että hänen musiikkinsa tunnustettaisiin laajemmassa maailmassa - hän ei koskaan toteuttanut sitä, joten me, hänen perheensä, toteutamme sen hänen puolestaan. "Michaelin intohimo musiikkiin ja lahjakkuus oli yksi niistä ominaisuuksista, jotka määrittelivät hänet, ja haluamme, että muu maailma ymmärtää ja arvostaa hänen musiikkinsa kautta pienellä tavalla sitä, millainen erityinen ihminen hän oli." Michaelin perhe jatkaa: "Hän oli hyvin lahjakas." 'Täyttää hänen kunnianhimonsa' Michaelin äiti Frances sanoi: "Michaelin singlen julkaisu on pieni askel pitkässä ja vaikeassa työssä, jonka tarkoituksena on rakentaa elämämme uudelleen." Kappale on ennakkotilattavissa verkossa tiistaista alkaen. Rob Da Bank, joka on myös Bestivalin järjestäjä, sanoi: "Olen kuullut, että hän rakasti Bestivalia ehdottomasti ja että hänellä oli hauskaa festivaalilla, joten tunnen itseni etuoikeutetuksi voidessani auttaa hänen perhettään toteuttamaan hänen ja heidän kunnianhimoisen tavoitteensa saada Michaelin musiikki levitykseen." Myös linja-autonkuljettaja Colin Daulby, 63, Warringtonista ja Kerry Ogden, 23, Maghullista saivat surmansa Hindheadin lähellä tapahtuneessa onnettomuudessa. Viisikymmentä muuta ihmistä loukkaantui.</w:t>
      </w:r>
    </w:p>
    <w:p>
      <w:r>
        <w:rPr>
          <w:b/>
        </w:rPr>
        <w:t xml:space="preserve">Yhteenveto</w:t>
      </w:r>
    </w:p>
    <w:p>
      <w:r>
        <w:t xml:space="preserve">Musiikkifestivaaleilta palatessaan onnettomuudessa kuolleen 18-vuotiaan liverpoolilaisen muusikon perhe aikoo julkaista hänen kirjoittamansa kappaleen singlenä.</w:t>
      </w:r>
    </w:p>
    <w:p>
      <w:r>
        <w:rPr>
          <w:b/>
          <w:u w:val="single"/>
        </w:rPr>
        <w:t xml:space="preserve">Asiakirjan numero 34708</w:t>
      </w:r>
    </w:p>
    <w:p>
      <w:r>
        <w:t xml:space="preserve">Vesiyhtiö vetoaa Cirencesterin käyttäjiin sähkökatkon jälkeen</w:t>
      </w:r>
    </w:p>
    <w:p>
      <w:r>
        <w:t xml:space="preserve">Noin 900 kotia postinumeroalueilla GL7 ja GL54 jäi ilman vettä pumppaamon katkoksen jälkeen. Vesiyhtiön mukaan pumput toimivat jälleen, mutta suuren kysynnän vuoksi vettä otettiin nopeammin kuin verkostoa voitiin täyttää. Se pahoitteli haittaa ja sanoi, että pullovettä tarjotaan viidessä paikassa Cirencesterissä. Paikat ovat Cirencester Primary School, Victoria Road; Cirencester Rugby Ground, The Whiteway; Beeches Car Park, Beeches Road; Royal Agricultural University, Stroud Road, Cirencester ja Cirencester War Memorial, Market Place.</w:t>
      </w:r>
    </w:p>
    <w:p>
      <w:r>
        <w:rPr>
          <w:b/>
        </w:rPr>
        <w:t xml:space="preserve">Yhteenveto</w:t>
      </w:r>
    </w:p>
    <w:p>
      <w:r>
        <w:t xml:space="preserve">Thames Water on vedonnut Gloucestershiren osissa asuviin asiakkaisiin, jotta he käyttäisivät vettä säästeliäästi sähkökatkoksen jälkeen.</w:t>
      </w:r>
    </w:p>
    <w:p>
      <w:r>
        <w:rPr>
          <w:b/>
          <w:u w:val="single"/>
        </w:rPr>
        <w:t xml:space="preserve">Asiakirjan numero 34709</w:t>
      </w:r>
    </w:p>
    <w:p>
      <w:r>
        <w:t xml:space="preserve">Bury St Edmundsissa tapahtuneen pidätyksen jälkeisen kuolemantapauksen tutkinta</w:t>
      </w:r>
    </w:p>
    <w:p>
      <w:r>
        <w:t xml:space="preserve">Riippumaton poliisin valituslautakunta (IPCC) tutkii Robert Edwardsin, 55, kuolemaa 25. toukokuuta. IPCC:n mukaan Edwards pidätettiin 20. toukokuuta epäiltynä pahoinpitelystä väitetyn perhevälikohtauksen yhteydessä. Hänen menetettyään tajuntansa sellissä hänet vietiin sairaalaan 21. toukokuuta. Kun hänet otettiin ensimmäisen kerran poliisiasemalle, terveydenhuollon ammattihenkilö tutki hänet ja totesi, että hän oli terve ja kykeni pysymään vangittuna eikä hänellä ollut ilmeisiä vammoja, IPCC sanoi. Hän kuoli West Suffolkin sairaalassa keskiviikkona 25. toukokuuta. Suffolkin poliisi antoi asian IPCC:n käsiteltäväksi 21. toukokuuta. IPCC:n tutkijat ovat käyneet Bury St Edmundsin poliisiasemalla keräämässä todistusaineistoa ja tarkastelemassa valvontakameran tallenteita säilöönottohuoneesta. IPCC:n komissaari Sarah Green sanoi: "Osanottoni herra Edwardsin ystäville ja perheelle tällä hetkellä. "Kun mies kuoli sairaalassa lyhyen poliisin säilöönoton jälkeen, on asianmukaista, että suoritamme riippumattoman tutkinnan. "Tutkimme hänen pidätyksensä olosuhteita, alkuperäistä riskinarviointia, kun Edwards tuotiin ensimmäisen kerran säilöön, ja hoitoa, jota hän sai säilössä ollessaan."</w:t>
      </w:r>
    </w:p>
    <w:p>
      <w:r>
        <w:rPr>
          <w:b/>
        </w:rPr>
        <w:t xml:space="preserve">Yhteenveto</w:t>
      </w:r>
    </w:p>
    <w:p>
      <w:r>
        <w:t xml:space="preserve">Poliisin valvontaviranomainen tutkii sairaalassa kuolleen miehen kuolemaa useita päiviä sen jälkeen, kun häntä oli pidetty poliisin sellissä Bury St Edmundsissa.</w:t>
      </w:r>
    </w:p>
    <w:p>
      <w:r>
        <w:rPr>
          <w:b/>
          <w:u w:val="single"/>
        </w:rPr>
        <w:t xml:space="preserve">Asiakirjan numero 34710</w:t>
      </w:r>
    </w:p>
    <w:p>
      <w:r>
        <w:t xml:space="preserve">Southendin baarimikko kuolee uidessaan Costa Del Solissa</w:t>
      </w:r>
    </w:p>
    <w:p>
      <w:r>
        <w:t xml:space="preserve">Baarimikko Ben Lloyd, 33, kuoli maanantaina Benalmadenassa - hänen uskotaan hukkuneen jouduttuaan nousuveteen. Hänen sisarensa Gemma Jeffryes on käynnistänyt Just Giving -kampanjan kerätäkseen 6 000 puntaa hänen ruumiinsa kotiuttamiseksi. Lloyd työskenteli Lamb and Lion -ravintolassa Westcliffissä Southendissä. Joukkorahoitussivulla Lloydin sisko kuvaili Lloydia "uskomattomaksi mieheksi, jolla oli kiltti sydän", ja sanoi hänen eläneen lyhyen elämänsä täysillä. Hän lisäsi kuitenkin, että Lloyd ei ollut "tyypillisesti" ottanut matkavakuutusta, mikä tarkoittaa, että hänen perheensä joutuisi maksamaan hänen kotiuttamisensa sekä mahdolliset sairaanhoito- ja hautajaiskulut. Hätäkeskus kutsuttiin rannikolle kello 20.20 MESTA, mutta Lloyd todettiin kuolleeksi paikan päällä, kertoo Essex Live -lehti. Ulkoministeriön edustaja sanoi: "Tuemme Benalmadenassa Espanjassa kuolleen brittimiehen perhettä".</w:t>
      </w:r>
    </w:p>
    <w:p>
      <w:r>
        <w:rPr>
          <w:b/>
        </w:rPr>
        <w:t xml:space="preserve">Yhteenveto</w:t>
      </w:r>
    </w:p>
    <w:p>
      <w:r>
        <w:t xml:space="preserve">Costa Del Solilla lomalla kuolleen miehen perhe kerää varoja, jotta hänen ruumiinsa voitaisiin tuoda kotiin Espanjasta.</w:t>
      </w:r>
    </w:p>
    <w:p>
      <w:r>
        <w:rPr>
          <w:b/>
          <w:u w:val="single"/>
        </w:rPr>
        <w:t xml:space="preserve">Asiakirjan numero 34711</w:t>
      </w:r>
    </w:p>
    <w:p>
      <w:r>
        <w:t xml:space="preserve">Bathin ala-asteen koulun seinän sortuminen tappoi työntekijän</w:t>
      </w:r>
    </w:p>
    <w:p>
      <w:r>
        <w:t xml:space="preserve">Mies, jota ei ole nimetty, työskenteli Swainswickin koulussa Bathin lähellä tiistaiaamuna, kun romahdus tapahtui. Hänet vietiin Southmeadin sairaalaan ambulanssilla, mutta hän kuoli seuraavana päivänä. Avon ja Somersetin poliisi ilmoitti, että yhteinen tutkinta Health and Safety Executiven (HSE) kanssa on käynnissä. Muuria rakennettiin erillisellä rakennustyömaalla koulun alueella. Poliisin mukaan yksikään lapsi ei nähnyt tapausta. Bathin ja Koillis-Somersetin neuvosto sanoi: "HSE on todennut, että koulu on turvallinen lapsille, henkilökunnalle ja vanhemmille. "Neuvosto tarjoaa tukea kaikille koulussa työskenteleville, joihin tapaus on saattanut vaikuttaa."</w:t>
      </w:r>
    </w:p>
    <w:p>
      <w:r>
        <w:rPr>
          <w:b/>
        </w:rPr>
        <w:t xml:space="preserve">Yhteenveto</w:t>
      </w:r>
    </w:p>
    <w:p>
      <w:r>
        <w:t xml:space="preserve">Rakennustyöntekijä on kuollut vammoihin, jotka hän sai seinän romahdettua alakoulussa.</w:t>
      </w:r>
    </w:p>
    <w:p>
      <w:r>
        <w:rPr>
          <w:b/>
          <w:u w:val="single"/>
        </w:rPr>
        <w:t xml:space="preserve">Asiakirjan numero 34712</w:t>
      </w:r>
    </w:p>
    <w:p>
      <w:r>
        <w:t xml:space="preserve">Lähetystoimittaja Gay Byrne pyrkii Irlannin puheenjohtajaksi</w:t>
      </w:r>
    </w:p>
    <w:p>
      <w:r>
        <w:t xml:space="preserve">77-vuotias radio- ja televisiojuontaja sai 28 prosenttia ensimmäisistä äänistä vedonvälittäjä Paddy Powerin tällä viikolla tekemässä kyselyssä. Työväenpuolueen ehdokas Michael D Higgins oli toinen suosikki 21 prosentilla. Byrne nousi suosikiksi senaattori David Norrisin vetäydyttyä viime viikolla. Senaattori Norris ilmoitti vetäytyvänsä sen jälkeen, kun kävi ilmi, että hän oli kirjoittanut Israelin viranomaisille ja pyytänyt armahdusta entiselle kumppanilleen Ezra Yizhak Nawille, joka tuomittiin 15-vuotiaan pojan raiskauksesta. Muita presidenttiehdokkaita ovat mm: Brian Crowley, Mary Davis, Sean Gallagher, Gay Mitchell ja Dana Rosemary Scallon. Fianna Failin Brian Crowley ja Fine Gaelin ehdokas Gay Mitchell saivat molemmat 13 prosenttia äänistä. Itsenäistä ehdokasta Sean Gallagheria kannatti 12 prosenttia kyselyyn vastanneista. Mary Davis, myös riippumaton, sai 7 prosenttia ja Dana Rosemary Scallon 6 prosenttia.</w:t>
      </w:r>
    </w:p>
    <w:p>
      <w:r>
        <w:rPr>
          <w:b/>
        </w:rPr>
        <w:t xml:space="preserve">Yhteenveto</w:t>
      </w:r>
    </w:p>
    <w:p>
      <w:r>
        <w:t xml:space="preserve">RTE:n lähetystoimittaja Gay Byrne on suosituin valinta Irlannin seuraavaksi presidentiksi, jos hän suostuu asettumaan ehdokkaaksi, ilmenee kyselytutkimuksesta.</w:t>
      </w:r>
    </w:p>
    <w:p>
      <w:r>
        <w:rPr>
          <w:b/>
          <w:u w:val="single"/>
        </w:rPr>
        <w:t xml:space="preserve">Asiakirjan numero 34713</w:t>
      </w:r>
    </w:p>
    <w:p>
      <w:r>
        <w:t xml:space="preserve">Uusi Dubain torni "ylittää" maailman korkeimman rakennuksen Burj Khalifan.</w:t>
      </w:r>
    </w:p>
    <w:p>
      <w:r>
        <w:t xml:space="preserve">Emaar Properties ei ole ilmoittanut suunnitellun tornin korkeutta, vaan on vain sanonut, että se olisi "pykälän" korkeampi kuin Burj Khalifan 828 metrin (2 717 jalan) korkeus. Miljardin dollarin (710 miljoonan punnan) arvoisen hankkeen on määrä valmistua Dubai Expo -messuille vuonna 2020. Siihen odotetaan asuntoja, kattopihaa ja hotellia. Uuden tornin on suunnitellut espanjalais-sveitsiläinen uusfuturistinen arkkitehti Santiago Calatrava Valls, ja se tukeutuu kaapelimatriisiin. Rakennuksen muotoilu tarkoittaa, että sitä tuskin tunnistetaan laajalti Burj Khalifaa korkeammaksi "rakennukseksi", vaikka se ylittäisikin Burj Khalifan korkeudessa, Associated Press kertoi. Emaarin rakentaman Burj Khalifan odotetaan ohittavan Jeddahissa sijaitsevan 1 kilometrin korkuisen Kingdom Towerin maailman korkeimpana rakennuksena vuonna 2020. Rakennuksesta tulee vanhan Dubain sydämen, Dubai Creekin, saneerauksen keskipiste. Siihen tulee myös näköalatasanteita ja ravintoloita. Hallituksen tukeman yhtiön ilmoitus tulee samaan aikaan, kun rakennuttajat jatkavat uusien hankkeiden käynnistämistä keskellä asiantuntijoiden mukaan pehmenevää reaalivaltiosektoria. iWonder: Miten pilvenpiirtäjät pysyvät pystyssä?</w:t>
      </w:r>
    </w:p>
    <w:p>
      <w:r>
        <w:rPr>
          <w:b/>
        </w:rPr>
        <w:t xml:space="preserve">Yhteenveto</w:t>
      </w:r>
    </w:p>
    <w:p>
      <w:r>
        <w:t xml:space="preserve">Rakennuttajat ovat ilmoittaneet suunnitelmista rakentaa Dubaihin uusi torni, joka ylittää maailman korkeimman rakennuksen Burj Khalifan.</w:t>
      </w:r>
    </w:p>
    <w:p>
      <w:r>
        <w:rPr>
          <w:b/>
          <w:u w:val="single"/>
        </w:rPr>
        <w:t xml:space="preserve">Asiakirjan numero 34714</w:t>
      </w:r>
    </w:p>
    <w:p>
      <w:r>
        <w:t xml:space="preserve">Dick Van Dyke liittyy Mary Poppins Returnsin näyttelijäkaartiin</w:t>
      </w:r>
    </w:p>
    <w:p>
      <w:r>
        <w:t xml:space="preserve">91-vuotias näytteli savupiipunlakaisija Bertiä vuoden 1964 elokuvassa. Nyt hän on paljastanut liittyneensä uuden Mary Poppins Returns -elokuvan näyttelijäkaartiin, jonka pääosassa nähdään Emily Blunt. Hän kertoi The Hollywood Reporter -lehdelle: "Tämän elokuvan tapahtumien pitäisi sijoittua 20 vuotta myöhemmin, ja lapset ovat jo aikuisia. "Se on hieno näyttelijäkaarti - Meryl Streep, Angela Lansbury ja se kaveri Hamiltonista [Lin-Manuel Miranda]." "Se on hieno näyttelijäkaarti." Van Dyke, joka esiintyi Julie Andrewsin rinnalla alkuperäisessä elokuvassa, sanoi myös, ettei hänellä ole suunnitelmia vetäytyä esiintymisestä. "Minusta se on pahinta, mitä voi tehdä", hän sanoi. "Tietyt ihmiset, jotka jäävät eläkkeelle, vanhenevat yhtäkkiä. Mielestäni on pysyttävä aktiivisena." Mary Poppins Returns -elokuvan on määrä ilmestyä joulupäivänä 2018. Se kertoo tarinan vanhemmista Jane ja Michael Banksista ja Michaelin kolmesta lapsesta, jotka saavat Poppinsin vieraakseen "henkilökohtaisen menetyksen" jälkimainingeissa laman koettelemassa Lontoossa. Elokuvan ohjaaja on Rob Marshall, joka on ollut kameran takana myös Into The Woods -elokuvan ja vuoden 2002 Oscar-palkitun Chicago -elokuvasovituksen kuvauksissa. Seuraa meitä Facebookissa, Twitterissä @BBCNewsEnts tai Instagramissa bbcnewsents. Jos sinulla on juttuehdotus, lähetä sähköpostia osoitteeseen entertainment.news@bbc.co.uk.</w:t>
      </w:r>
    </w:p>
    <w:p>
      <w:r>
        <w:rPr>
          <w:b/>
        </w:rPr>
        <w:t xml:space="preserve">Yhteenveto</w:t>
      </w:r>
    </w:p>
    <w:p>
      <w:r>
        <w:t xml:space="preserve">Dick Van Dyke, joka näytteli alkuperäisen Mary Poppins -elokuvan pääosassa, on vahvistanut esiintyvänsä elokuvan tulevassa jatko-osassa.</w:t>
      </w:r>
    </w:p>
    <w:p>
      <w:r>
        <w:rPr>
          <w:b/>
          <w:u w:val="single"/>
        </w:rPr>
        <w:t xml:space="preserve">Asiakirjan numero 34715</w:t>
      </w:r>
    </w:p>
    <w:p>
      <w:r>
        <w:t xml:space="preserve">Kanaalisaarten matkapuhelinmastojen päästöt "turvallisissa rajoissa".</w:t>
      </w:r>
    </w:p>
    <w:p>
      <w:r>
        <w:t xml:space="preserve">Se on seurausta riippumattomasta tutkimuksesta, joka koskee 80 kohdetta Guernseyssä, Alderneyssä, Sarkissa, Hermissä ja Jethoussa sekä 175 kohdetta Jerseyssä. Tutkimuksessa todettu korkein sähkömagneettisen säteilyn lukema oli seitsemäsosa kansainvälisesti sovitusta turvallisesta raja-arvosta. Ympäristöterveydenhuollon päällikkö Val Cameron sanoi, että tämä on "erityisen hyvä uutinen". Tutkimuksen toteuttanut Red-M antoi useita suosituksia tutkimuksen teettäneelle Kanaalisaarten kilpailu- ja sääntelyviranomaiselle (CICRA). Se ehdotti, että kaikista mastopaikoista olisi pidettävä jatkuvasti päivitettävää tietokantaa, että olisi tehtävä vuosittaisia ja satunnaisia testejä ja että teleyrityksiä olisi kannustettava jakamaan paikkoja. CICRA:n toimitusjohtaja Andrew Riseley sanoi: "Tämän tarkastuksen jälkeen CICRA:lla on tietokanta kaikista Guernseyn ja Jerseyn Bailiwicksin alueella sijaitsevista matkapuhelinmastoista. "Kanaalisaarten kuluttajille matkapuhelimella tarjottavien palvelujen valikoima kasvaa koko ajan, ja se kasvaa edelleen. "Matkapuhelinoperaattoreiden on varmistettava, että näiden mastojen päästöt noudattavat kansainvälisiä turvallisuusrajoja."</w:t>
      </w:r>
    </w:p>
    <w:p>
      <w:r>
        <w:rPr>
          <w:b/>
        </w:rPr>
        <w:t xml:space="preserve">Yhteenveto</w:t>
      </w:r>
    </w:p>
    <w:p>
      <w:r>
        <w:t xml:space="preserve">Ympäristöterveydenhuollon päällikkö on vakuuttanut Kanaalisaarten asukkaille, että matkapuhelinmastojen päästöt ovat turvallisissa rajoissa.</w:t>
      </w:r>
    </w:p>
    <w:p>
      <w:r>
        <w:rPr>
          <w:b/>
          <w:u w:val="single"/>
        </w:rPr>
        <w:t xml:space="preserve">Asiakirjan numero 34716</w:t>
      </w:r>
    </w:p>
    <w:p>
      <w:r>
        <w:t xml:space="preserve">Guernseyn sunnuntaikaupan "giljotiinisäännöstä" tehty virallinen valitus</w:t>
      </w:r>
    </w:p>
    <w:p>
      <w:r>
        <w:t xml:space="preserve">Varapuhemies Jan Kuttelwascher otti erityismenettelyn käyttöön pakottaakseen välittömän äänestyksen sunnuntaikaupasta. Asukas Rosie Henderson, joka teki valituksen käytännesäännöistä, sanoi, että "syy giljotiiniin oli sekä valheellinen että epäkunnioittava". Varapuheenjohtaja Kuttelwascher sanoi, ettei ollut asianmukaista kommentoida asiaa. 'Julkisesti huomautettu' Aiemmin BBC Radio Guernsey -kanavalla Kuttelwascher sanoi, että jäsenet olivat äänestäneet giljotiinin käyttöönotosta ja että hän oli käyttänyt "yhtä demokratian välineistä". Tuolloin hän lisäsi, että hänen puheenvuoroonsa asti käyty keskustelu oli "oletuksia, olettamuksia, spekulaatiota ja melko tuskallista toistoa". Henderson - jonka valitus koskee radioasemalla esitettyjä kommentteja - sanoi haluavansa, että Hendersonille annetaan "ainakin julkisesti selkäsauna". Valtioiden jäsenet äänestivät äänin 25-19 sen puolesta, että lopetetaan valvonta, joka koskee kauppojen aukioloa ja tavaroiden myyntiä sunnuntaisin. Säännön käyttö on joutunut useiden kansanedustajien hyökkäyksen kohteeksi, sillä heidän mukaansa se edustaa "erittäin huonoa demokratiaa" ja olisi pitänyt antaa aikaa "kaikkien argumenttien esittämiselle".</w:t>
      </w:r>
    </w:p>
    <w:p>
      <w:r>
        <w:rPr>
          <w:b/>
        </w:rPr>
        <w:t xml:space="preserve">Yhteenveto</w:t>
      </w:r>
    </w:p>
    <w:p>
      <w:r>
        <w:t xml:space="preserve">Guernseyn osavaltioiden jäsenestä, joka käytti "giljotiinisääntöä" keskeyttääkseen keskustelun, on tehty virallinen valitus.</w:t>
      </w:r>
    </w:p>
    <w:p>
      <w:r>
        <w:rPr>
          <w:b/>
          <w:u w:val="single"/>
        </w:rPr>
        <w:t xml:space="preserve">Asiakirjan numero 34717</w:t>
      </w:r>
    </w:p>
    <w:p>
      <w:r>
        <w:t xml:space="preserve">Romanian pääministeriehdokas Victor Ponta esittelee uuden kabinetin</w:t>
      </w:r>
    </w:p>
    <w:p>
      <w:r>
        <w:t xml:space="preserve">Vasemmistolainen entinen oppositiojohtaja sanoi, että salkut jaettaisiin tasan hänen sosialiliberaaliliittonsa (USL) kahden suurimman puolueen kesken. Pontan hallituksen odotetaan saavan parlamentin tuen 7. toukokuuta. Edellinen keskustaoikeistolainen koalitio hylättiin epäluottamuslauseäänestyksessä viime viikolla - kaksi kuukautta virkaanastumisen jälkeen. Oppositio käytti hyväkseen kansalaisten vihaa entisen pääministerin Mihai Razvan Ungureanun säästötoimista. Entinen hallitus oli leikannut palkkoja ja korottanut liikevaihtoveroa talouden tervehdyttämiseksi. Tiistaina Ponta kertoi toimittajille, että "yksi uuden hallituksen ensisijaisista tavoitteista on korjata sosiaalinen epäoikeudenmukaisuus ja epätasapaino". "Tämä on erityinen hallitus, joka on suunniteltu erityisiä aikoja varten. Sen toimikausi on rajoitettu kuuteen kuukauteen parlamenttivaaleihin asti. "Poliittinen ja taloudellinen visiomme takaa ennustettavuuden ja edistää työpaikkojen luomista Romaniassa", Ponta lisäsi. Uudet vaalit on määrä järjestää marraskuussa.</w:t>
      </w:r>
    </w:p>
    <w:p>
      <w:r>
        <w:rPr>
          <w:b/>
        </w:rPr>
        <w:t xml:space="preserve">Yhteenveto</w:t>
      </w:r>
    </w:p>
    <w:p>
      <w:r>
        <w:t xml:space="preserve">Romanian pääministeriehdokas Victor Ponta on esitellyt uuden hallituksensa ja luvannut taistella "epäoikeudenmukaisuuksia" vastaan, jotka johtuvat eroavan hallituksen säästötoimista.</w:t>
      </w:r>
    </w:p>
    <w:p>
      <w:r>
        <w:rPr>
          <w:b/>
          <w:u w:val="single"/>
        </w:rPr>
        <w:t xml:space="preserve">Asiakirjan numero 34718</w:t>
      </w:r>
    </w:p>
    <w:p>
      <w:r>
        <w:t xml:space="preserve">Langstonen satamassa toivoa pikkutärskyjen elpymisestä</w:t>
      </w:r>
    </w:p>
    <w:p>
      <w:r>
        <w:t xml:space="preserve">Langstonen satamassa ei ole kasvatettu yhtään pikkutyllien poikasta sitten vuoden 2011, jolloin myrskyt pyyhkäisivät pesät pois. RSPB:n mukaan pesiä on nyt noin 30, mutta poikaset ovat edelleen alttiita saalistajille. Etelä-Binnessin saarelle lisättiin vuonna 2013 noin 500 tonnia kiviainesta pesimäalueiden suojaamiseksi. Rannan korkeuden nostamisen toivottiin auttavan estämään pesien huuhtoutumista pois korkeamman vuoroveden vaikutuksesta. RSPB Langstone Harbourin alueen johtaja Wez Smith sanoi, että sataman alhaisemmat kalakannat merkitsevät myös sitä, että vanhempien lintujen on tehtävä kovasti töitä löytääkseen riittävästi ravintoa. "Toivottavasti ne pystyvät jälleen kasvattamaan perheensä Portsmouthin horisontin näköetäisyydellä. "Solentin pikkutärpit ovat olleet huolestuttavassa taantumassa jo jonkin aikaa, ja nämä uudet poikaset ovat todellinen toivo tulevaisuudesta", hän lisäsi.</w:t>
      </w:r>
    </w:p>
    <w:p>
      <w:r>
        <w:rPr>
          <w:b/>
        </w:rPr>
        <w:t xml:space="preserve">Yhteenveto</w:t>
      </w:r>
    </w:p>
    <w:p>
      <w:r>
        <w:t xml:space="preserve">Luonnonsuojelijat, jotka pyrkivät palauttamaan yhden maan harvinaisimmista merilinnuista Hampshiren rannalle, sanovat nähneensä ensimmäisiä merkkejä elpymisestä.</w:t>
      </w:r>
    </w:p>
    <w:p>
      <w:r>
        <w:rPr>
          <w:b/>
          <w:u w:val="single"/>
        </w:rPr>
        <w:t xml:space="preserve">Asiakirjan numero 34719</w:t>
      </w:r>
    </w:p>
    <w:p>
      <w:r>
        <w:t xml:space="preserve">Andrew Griggsin murhaoikeudenkäynti: Griggs: Toinen vaimo kuvailee "rakastavaa" aviomiestä: Toinen vaimo kuvailee "rakastavaa" aviomiestä</w:t>
      </w:r>
    </w:p>
    <w:p>
      <w:r>
        <w:t xml:space="preserve">Andrew Griggs, 57, kiistää tappaneensa Debbie Griggsin ja hävittäneensä hänen ruumiinsa toukokuussa 1999. Raskaana olevaa kolmen lapsen äitiä ei ole nähty sen jälkeen, kun hän katosi perheensä kodista Dealissa, Kentissä, 34-vuotiaana. Hänen uusi vaimonsa, jonka nimi on myös Debbie, kertoi oikeudelle, että he menivät naimisiin vuonna 2010 tavattuaan toisensa noin kahdeksan vuotta aiemmin. Rouva Griggs on seurannut oikeudenkäynnin kulkua Canterbury Crown Courtin yleisölehteriltä, kerrottiin valamiehistölle. Hän sai tietää syytöksistä ensimmäisen kerran pariskunnan neljännillä treffeillä, kun syytetty kertoi hänelle, että hänet oli pidätetty epäiltynä vaimonsa murhasta ja 15-vuotiaan tytön seksuaalisesta hyväksikäytöstä, oikeus kuuli. Kun häntä pyydettiin kuvaamaan miestään, hän sanoi: "Hän on huolehtivainen. Hän on rakastava. Hän on hyvin antelias ihminen. "Hän voi joskus olla aika vanhanaikainen, mutta pidän siitä hänessä. Pidän siitä, että hän avaa minulle ovet ja kantaa ostokset ja muuta sellaista." Pariskunta pyörittää pienoismalliveneitä valmistavaa yritystä, ja vaikka heillä on ajoittain "erimielisyyksiä", he "eivät oikeastaan riitele", hän sanoo. "Emme ole koskaan riidelleet tai mitään sellaista", hän sanoi. "Andy ei tee sellaista." Syytetty muutti Dorsetiin vanhempiensa ja kolmen pienen poikansa kanssa vuonna 2001, oikeus kuuli aiemmin. Oikeudenkäynti jatkuu. Seuraa BBC South Eastia Facebookissa, Twitterissä ja Instagramissa. Lähetä juttuideoita osoitteeseen southeasttoday@bbc.co.uk.</w:t>
      </w:r>
    </w:p>
    <w:p>
      <w:r>
        <w:rPr>
          <w:b/>
        </w:rPr>
        <w:t xml:space="preserve">Yhteenveto</w:t>
      </w:r>
    </w:p>
    <w:p>
      <w:r>
        <w:t xml:space="preserve">Lapsensa äidin murhasta syytetyn miehen toinen vaimo on kertonut oikeudessa, ettei hänellä ollut koskaan "riitaa" miehensä kanssa.</w:t>
      </w:r>
    </w:p>
    <w:p>
      <w:r>
        <w:rPr>
          <w:b/>
          <w:u w:val="single"/>
        </w:rPr>
        <w:t xml:space="preserve">Asiakirjan numero 34720</w:t>
      </w:r>
    </w:p>
    <w:p>
      <w:r>
        <w:t xml:space="preserve">Yhdistyneen kuningaskunnan myrsky: Kaksi loukkaantui, kun bussi kaatui Suffolkissa.</w:t>
      </w:r>
    </w:p>
    <w:p>
      <w:r>
        <w:t xml:space="preserve">Linja-auto numero 91 oli A1071-tiellä Hadleighissa, kun se kaatui ja pysähtyi pellolle lähellä Coram Streetiä noin klo 08:15 GMT. Kuljettaja ja yksi matkustaja loukkaantuivat, toinen matkustaja ei loukkaantunut. Linja-autoyhtiö Beestonsin mukaan muut kuljettajat yrittävät päästä varikoille, ja muita vuoroja perutaan. Rob Thacker, joka oli pakettiautossa bussin takana, sanoi: "Tuuli puhalsi voimakkaasti, ja bussi vain nousi ylös ja kaatui kyljelleen. "Sen etupyörät näyttivät olevan ilmassa. "Se oli kuin katsoisi jotain hidastettua elokuvaa." David Burrows Beestonsista sanoi: "Suurin osa liiketoiminnastamme toimii maaseudulla, ja olemme ryhtyneet keskeyttämään kaikki palvelut, koska emme vain voi toimia. "Puita on kaikkialla, ja meidän ensisijainen tavoitteemme on yleinen turvallisuus."</w:t>
      </w:r>
    </w:p>
    <w:p>
      <w:r>
        <w:rPr>
          <w:b/>
        </w:rPr>
        <w:t xml:space="preserve">Yhteenveto</w:t>
      </w:r>
    </w:p>
    <w:p>
      <w:r>
        <w:t xml:space="preserve">Kaksikerroksinen bussi, jossa oli kaksi matkustajaa, kaatui kovassa tuulessa Suffolkissa.</w:t>
      </w:r>
    </w:p>
    <w:p>
      <w:r>
        <w:rPr>
          <w:b/>
          <w:u w:val="single"/>
        </w:rPr>
        <w:t xml:space="preserve">Asiakirjan numero 34721</w:t>
      </w:r>
    </w:p>
    <w:p>
      <w:r>
        <w:t xml:space="preserve">Strictly Come Dancing: Nancy Xu nimettiin uudeksi ammattitanssijaksi</w:t>
      </w:r>
    </w:p>
    <w:p>
      <w:r>
        <w:t xml:space="preserve">28-vuotiaasta tanssijasta tulee ohjelman ensimmäinen kiinalainen tanssija, kun hän korvaa syyskuussa lähtevän Pasha Kovalevin sarjan 17. tuotantokaudella. Xu oli kotimaassaan So You Think You Can Dance -ohjelman finalisti, ja hän tanssi myös West Endin ja Broadwayn Burn The Floor -ohjelmassa. Xu reagoi uutiseen tiistaina ja sanoi olevansa "innoissaan ja innostunut". Hän lisäsi, että se oli "yksi kauneimmista syntymäpäivälahjoista ikinä". Xu esiintyy sellaisten ammattilaiskollegoiden kuten Anton du Beken, Katya Jonesin ja Kevin Cliftonin rinnalla. "En malta odottaa, että pääsen aloittamaan tämän uuden matkan kaikkien näiden upeiden ihmisten kanssa ja jakamaan taikaa yhdessä", hän säteili verkossa. Hänen nimityksensä seuraa Kovalevin lähtöä, joka ilmoitti jättävänsä show'n aiemmin tänä vuonna. Viime viikolla ilmoitettiin, että Motsi Mabuse korvaa Dame Darcey Bussellin tuomaristossa. Myös hänen nuorempi siskonsa Oti tulee kuulumaan show'n ammattitanssijoihin. Seuraa meitä Facebookissa, Twitterissä @BBCNewsEnts tai Instagramissa bbcnewsents. Jos sinulla on juttuehdotus, lähetä sähköpostia osoitteeseen entertainment.news@bbc.co.uk.</w:t>
      </w:r>
    </w:p>
    <w:p>
      <w:r>
        <w:rPr>
          <w:b/>
        </w:rPr>
        <w:t xml:space="preserve">Yhteenveto</w:t>
      </w:r>
    </w:p>
    <w:p>
      <w:r>
        <w:t xml:space="preserve">Latinotanssija Nancy Xu on liittynyt BBC:n uuden Strictly Come Dancing -sarjan ammattilaistanssijoiden joukkoon.</w:t>
      </w:r>
    </w:p>
    <w:p>
      <w:r>
        <w:rPr>
          <w:b/>
          <w:u w:val="single"/>
        </w:rPr>
        <w:t xml:space="preserve">Asiakirjan numero 34722</w:t>
      </w:r>
    </w:p>
    <w:p>
      <w:r>
        <w:t xml:space="preserve">Lincolnin tasoristeyksiin voitaisiin rakentaa siltoja.</w:t>
      </w:r>
    </w:p>
    <w:p>
      <w:r>
        <w:t xml:space="preserve">Yhtiö sanoo haluavansa estää ihmisiä yrittämästä ylittää High Streetin ja Brayford Wharfin tasoristeysesteet Lincolnin keskustassa. Jalankulkijoiden ja autoilijoiden on nähty ryntäävän yli, ja jotkut ovat jopa nostaneet esteitä. St Marksissa ja Watersidessa on 1. ja 2. kesäkuuta kuulemistilaisuuksia. Phil Verster, Network Railin reittijohtaja, sanoi: "Näemme säännöllisesti ihmisiä ryntäämässä Lincoln High Streetin ja Brayford Wharfin tasoristeysten yli, kun varoitukset ovat alkaneet. "On jopa tapauksia, joissa ihmiset nostavat esteitä. Tämä käytös on selvästi erittäin holtitonta ja vaarallista." Ylityspaikat ovat vilkkaasti liikennöityjä paikkoja, ja Verster uskoo, että ihmiset turhautuvat odotteluun. Ylityspaikat pysyisivät kuitenkin auki, jos kävelysillat rakennetaan. Versterin mukaan on tärkeää, että ihmiset voivat osallistua suunnitelmien hiomiseen. Kuulemispaikat ovat molemmissa paikoissa 1. kesäkuuta klo 9.00-17.30 BST ja 2. kesäkuuta klo 10.00-16.00 BST. Myös kuulemissivusto avataan 1. kesäkuuta.</w:t>
      </w:r>
    </w:p>
    <w:p>
      <w:r>
        <w:rPr>
          <w:b/>
        </w:rPr>
        <w:t xml:space="preserve">Yhteenveto</w:t>
      </w:r>
    </w:p>
    <w:p>
      <w:r>
        <w:t xml:space="preserve">Network Rail kuulee suunnitelmista rakentaa Lincolnshireen kaksi kävelysiltaa, jotta "holtiton" käyttäytyminen tasoristeyksissä saataisiin loppumaan.</w:t>
      </w:r>
    </w:p>
    <w:p>
      <w:r>
        <w:rPr>
          <w:b/>
          <w:u w:val="single"/>
        </w:rPr>
        <w:t xml:space="preserve">Asiakirjan numero 34723</w:t>
      </w:r>
    </w:p>
    <w:p>
      <w:r>
        <w:t xml:space="preserve">Bournemouthin oppilaiden suunnittelema Jon Eggingin muistomerkki valittiin.</w:t>
      </w:r>
    </w:p>
    <w:p>
      <w:r>
        <w:t xml:space="preserve">Luutnantti Jon Egging, 33, Rutlandista, kuoli, kun hänen lentokoneensa syöksyi pellolle Throopin kylässä, lähellä Bournemouthin lentokenttää, 20. elokuuta 2011. Kaupungin East Cliffin huipulle sijoitettavan veistoksen suunnittelusta järjestettiin kilpailu. Suunnitelman valitsivat lentäjän leski, tohtori Emma Egging ja äiti Dawn. Sen olivat luoneet Penny Vallier, 10, ja George Cutler, 9, Kinsonin alakoulusta. He valitsivat myös muistomerkin paikan kallion huipulla, East Rockery -nimisellä alueella. Maaseutu ja vuoret Viime vuonna kaikkia Bournemouthin kouluja pyydettiin esittämään ideoita muistomerkkiä varten, ja neuvosto sai suunnitelmia 39 koululta. Tohtori Egging sanoi: "Tässä suunnitelmassa on ehdottomasti elementtejä, jotka monet muutkin nuorten suunnitelmat ovat tuoneet esiin. "Johnin rakkaus maaseutua ja vuoria kohtaan ja se, että Red Arrows tunnetaan savupolkuistaan, yhdistivät mielestämme nämä asiat tavallaan abstraktilla tavalla", hän totesi. "[Se oli] jotakin, joka voisi todella johtaa 2D-suunnittelun visualisointiin 3D-muistomerkiksi." Kaupunginvaltuusto on myöntänyt taiteilija Tim Wardille 15 000 puntaa veistoksen valmistamiseksi ajoissa tämän kesän Bournemouth Air Festival -tapahtumaa varten. Valtuuston ammattilaisista koostuva ryhmä työskentelee yhdessä luutnantti Eggingin perheen, ystävien ja kollegoiden kanssa varmistaakseen, että muistomerkki on sopiva kunnianosoitus Southamissa, Warwickshiren osavaltiossa kasvaneelle lentäjälle.</w:t>
      </w:r>
    </w:p>
    <w:p>
      <w:r>
        <w:rPr>
          <w:b/>
        </w:rPr>
        <w:t xml:space="preserve">Yhteenveto</w:t>
      </w:r>
    </w:p>
    <w:p>
      <w:r>
        <w:t xml:space="preserve">Kaksi Kinsonin peruskoulun oppilasta suunnittelee pysyvän muistomerkin Red Arrows -lentäjälle, joka kuoli Bournemouthin lentonäytöksen jälkeen.</w:t>
      </w:r>
    </w:p>
    <w:p>
      <w:r>
        <w:rPr>
          <w:b/>
          <w:u w:val="single"/>
        </w:rPr>
        <w:t xml:space="preserve">Asiakirjan numero 34724</w:t>
      </w:r>
    </w:p>
    <w:p>
      <w:r>
        <w:t xml:space="preserve">Ramniklal Jogiya: Jogiya: Neljä syytettä jalokivikauppiaan kuolemasta</w:t>
      </w:r>
    </w:p>
    <w:p>
      <w:r>
        <w:t xml:space="preserve">Ramniklal Jogiya, 74, löydettiin kuolleena Gaulby Lanelta, Stoughtonista, Leicestershirestä, 25. tammikuuta. Poliisi uskoo, että hänet oli siepattu edellisenä iltana. Thomas Jervis, 23, Charlie Ward, 20, Callan Reeve, 19, ja Javon Roach, 29, kaikki Leicesteristä, saapuivat kaupungin kruununoikeuteen, ja heidät vangittiin. Kaikkia oli aiemmin syytetty Jogiyan sieppauksesta ja ryöstöstä. Suorat päivitykset eri puolilta aluetta Enderby Roadilla, Whetstonessa asuvaa Jervisiä, Gooding Avenuella asuvaa Wardia, Aylmer Roadilla asuvaa Reeveä ja Norwich Roadilla asuvaa Javon Roachia syytettiin laittomasta kuolemantuottamuksesta, ja heidät vangittiin 18. toukokuuta asti. Viisi muuta tutkinnan yhteydessä pidätettyä henkilöä on vapautettu tutkinnan perusteella.</w:t>
      </w:r>
    </w:p>
    <w:p>
      <w:r>
        <w:rPr>
          <w:b/>
        </w:rPr>
        <w:t xml:space="preserve">Yhteenveto</w:t>
      </w:r>
    </w:p>
    <w:p>
      <w:r>
        <w:t xml:space="preserve">Neljää miestä syytetään kuolemantuottamuksesta Leicesterin jalokivikaupan myyjän kuoleman vuoksi.</w:t>
      </w:r>
    </w:p>
    <w:p>
      <w:r>
        <w:rPr>
          <w:b/>
          <w:u w:val="single"/>
        </w:rPr>
        <w:t xml:space="preserve">Asiakirjan numero 34725</w:t>
      </w:r>
    </w:p>
    <w:p>
      <w:r>
        <w:t xml:space="preserve">Facebook testaa Express Wi-fi -palvelua Intiassa</w:t>
      </w:r>
    </w:p>
    <w:p>
      <w:r>
        <w:t xml:space="preserve">Chris BaraniukTeknologiatoimittaja Express Wi-fi antaa käyttäjille mahdollisuuden ostaa dataa paikallisilta palveluntarjoajilta päästäkseen verkkoon. Valtion teleyhtiön kanssa tehtyä pilottiversiota on jo tarjottu 125 maaseudun wi-fi-hotspotissa. Facebook kertoi lausunnossaan, että testejä tehdään "useiden paikallisten Internet-palveluntarjoajien kumppaneiden" kanssa. IHS Technologyn analyytikko Ian Foggin mukaan Facebook toivoo todennäköisesti, että käyttäjät, jotka törmäävät ensimmäisen kerran verkkoon Facebookin aloitteen kautta, ryhtyvät todennäköisemmin sosiaalisen verkoston käyttäjiksi kuin kilpailijan. "Kehittyvissä talouksissa Facebook noudattaa interventiostrategiaa internetin ja verkkokäytön lisäämiseksi, koska tämä kasvattaa myös Facebookin tavoiteltavia markkinoita", Fogg sanoi BBC:lle. Aiemmin tänä vuonna Intian televiestintäviranomainen esti Facebookin Free Basics -internetpalvelusovelluksen. Verkon neutraliteetin puolesta annettu päätös pysäytti suunnitelmat, jotka olisivat tarjonneet ilmaisen pääsyn vain tietyille verkkosivustoille.</w:t>
      </w:r>
    </w:p>
    <w:p>
      <w:r>
        <w:rPr>
          <w:b/>
        </w:rPr>
        <w:t xml:space="preserve">Yhteenveto</w:t>
      </w:r>
    </w:p>
    <w:p>
      <w:r>
        <w:t xml:space="preserve">Facebook on vahvistanut, että se on alkuvaiheessa testaamassa wi-fi-palvelua intialaisten internet-palveluntarjoajien kanssa.</w:t>
      </w:r>
    </w:p>
    <w:p>
      <w:r>
        <w:rPr>
          <w:b/>
          <w:u w:val="single"/>
        </w:rPr>
        <w:t xml:space="preserve">Asiakirjan numero 34726</w:t>
      </w:r>
    </w:p>
    <w:p>
      <w:r>
        <w:t xml:space="preserve">Essexin kuorma-autokuolemat: Eamonn Harrisonin luovutusoikeudenkäynti alkaa.</w:t>
      </w:r>
    </w:p>
    <w:p>
      <w:r>
        <w:t xml:space="preserve">Shane HarrisonBBC NI:n Dublinin kirjeenvaihtaja Ruumiit löydettiin kylmäkontista Thurrockista lokakuussa. Poliisi hakee Mayobridgesta kotoisin olevan kuorma-autonkuljettaja Eamonn Harrisonin luovuttamista, joka on vangittuna Irlannin tasavallassa. 22-vuotiasta syytetään 39:stä kuolemantuottamuksesta ja kahdesta salaliitosta. Toinen niistä liittyy ihmiskauppaan ja toinen laittoman maahanmuuton avustamiseen. Oikeus kuuli, että Yhdistyneen kuningaskunnan viranomaisten mukaan Harrison ajoi kylmäkontin sisältäneen kuorma-auton Zeebruggeen Belgiaan, ennen kuin Craigavonin kuljettaja Maurice Robinson nouti sen Essexissä. Tuomioistuin kuuli oikeudellisia väitteitä siitä, voidaanko epäilty luovuttaa vastaamaan syytteeseen salaliitosta ihmiskaupparikoksen tekemiseen. Harrisonia edustavat asianajajat väittivät, että luovutusmääräyksessä hänet oli virheellisesti merkitty Britannian kansalaiseksi. Heidän mukaansa hän on Irlantilainen ja matkusti Irlannin passilla. Korkein oikeus kuuli myös, että hänen "tekonsa" kontin sisältäneen kuorma-auton kuljettamisesta tapahtuivat kaikki Belgiassa, ja lisäsi, ettei ole selvää, missä 39 ihmistä kuoli. Maanantaina pidetyssä kuulemistilaisuudessa oikeus kuuli, että Harrison oli "vaatimaton mies". Hän pysyy vangittuna, kunnes käsittely jatkuu 12. joulukuuta.</w:t>
      </w:r>
    </w:p>
    <w:p>
      <w:r>
        <w:rPr>
          <w:b/>
        </w:rPr>
        <w:t xml:space="preserve">Yhteenveto</w:t>
      </w:r>
    </w:p>
    <w:p>
      <w:r>
        <w:t xml:space="preserve">Dublinin korkeimmassa oikeudessa on aloitettu Dublinin korkeimmassa oikeudessa Essexin poliisin etsintäkuuluttaman County Downin kuorma-auton kuljettajan luovutusoikeudenkäynti, jossa tutkitaan kuorma-auton takaosasta löydettyjen 39 ihmisen kuolemaa.</w:t>
      </w:r>
    </w:p>
    <w:p>
      <w:r>
        <w:rPr>
          <w:b/>
          <w:u w:val="single"/>
        </w:rPr>
        <w:t xml:space="preserve">Asiakirjan numero 34727</w:t>
      </w:r>
    </w:p>
    <w:p>
      <w:r>
        <w:t xml:space="preserve">Liverpoolin Super Lambanan riita: Liver Wings -taiteilija vaatii ratkaisua</w:t>
      </w:r>
    </w:p>
    <w:p>
      <w:r>
        <w:t xml:space="preserve">Tithebarn Streetillä sijaitsevan Super Lambananan omistaa sen luoja Taro Chiezo, joka haluaa, että se kunnostetaan. Liverpoolin kaupunginvaltuusto haluaa kuitenkin korvata sen kopiolla. Taiteilija Paul Curtis, joka on luonut kaupungin toisen kuuluisan teoksen, Liver Wingsin, sanoi, että on "outoa, että kaupunki isännöi sitä, mutta ei huolehdi siitä". Super Lambanana luotiin tilapäiseksi rakennelmaksi vuonna 1998 osana Henry Moore Sculpture Trustin ja Tate Liverpoolin tukemaa alueidenvälistä taidehanketta, ja sen kunto on huonontunut, ja sen maalipinta on laikukas ja siinä on halkeamia. Sen japanilainen luoja on aiemmin sanonut, että oli "hyvin surullista" nähdä, mitä veistokselle oli tapahtunut, mutta hän halusi korjata sen "täydellisesti", koska korvaava veistos ei vastannut tarvittavia standardeja. Paikallisen demokratian raportointipalvelun mukaan Liver Wings -taiteilija oli twiitannut neuvostolle ja todennut seuraavaa: "Jos tekisin teoksen japanilaiseen kaupunkiin ja se olisi otettu vastaan ja sitten laiminlyöty, olisin varmasti hieman harmissani." Hän kertoi BBC:lle toivovansa, että se "restauroidaan, koska ihmiset ovat oppineet rakastamaan Super Lambananaa ja eivät haluaisi nähdä sen katoavan". "En tiedä yksityiskohtia, mutta olisi sääli menettää Liverpoolin ikoni." Hän lisäsi, että veistokseen oli laitettu tarra, jossa ihmisiä pyydettiin auttamaan "pelastamaan Lamb Banana". Vastauksena hänen twiittaukseensa neuvosto sanoi, että se oli neuvotellut Taro Chiezon kanssa maaliskuusta lähtien, jotta se korvattaisiin kopiolla, joka "kestäisi tulevien sukupolvien ajan".</w:t>
      </w:r>
    </w:p>
    <w:p>
      <w:r>
        <w:rPr>
          <w:b/>
        </w:rPr>
        <w:t xml:space="preserve">Yhteenveto</w:t>
      </w:r>
    </w:p>
    <w:p>
      <w:r>
        <w:t xml:space="preserve">Taiteilija on kehottanut molempia osapuolia löytämään ratkaisun Liverpoolin rakastetun patsaan tulevaisuudesta, sillä "olisi sääli menettää ikoni".</w:t>
      </w:r>
    </w:p>
    <w:p>
      <w:r>
        <w:rPr>
          <w:b/>
          <w:u w:val="single"/>
        </w:rPr>
        <w:t xml:space="preserve">Asiakirjan numero 34728</w:t>
      </w:r>
    </w:p>
    <w:p>
      <w:r>
        <w:t xml:space="preserve">Mies syytteeseen Ayrshiren autokuoleman jälkeen murhaa tutkittaessa</w:t>
      </w:r>
    </w:p>
    <w:p>
      <w:r>
        <w:t xml:space="preserve">Michael Thomson, 46, löydettiin kuolleena sinisestä Ford Fiestasta lauantaina 25. heinäkuuta noin kello 18:00. Auto oli pysäköity sivuraiteelle A77-tiellä lähellä Dalmillingin golfkenttää, Holmstonin ja Whitlettsin liikenneympyröiden välissä Ayrissa. 54-vuotias mies on pidätetty ja häntä vastaan on nostettu syyte, ja hän saapuu torstaina Ayrin sheriffituomioistuimeen. Tietojen mukaan Thomsonin kuolemaa pidettiin aluksi selittämättömänä, mutta laajojen tutkimusten jälkeen poliisi vahvisti, että kyseessä oli murha. Tutkinnanjohtaja, komisario Alan McAlpine sanoi: "Haluan kiittää yleisöä siitä, että he ovat vastanneet tutkintapyyntöihimme. Haluan myös kiittää paikallisyhteisöä kärsivällisyydestä, jota he osoittivat A77-tien osittaisen sulkemisen aikana, kun suoritimme tutkimuksia."</w:t>
      </w:r>
    </w:p>
    <w:p>
      <w:r>
        <w:rPr>
          <w:b/>
        </w:rPr>
        <w:t xml:space="preserve">Yhteenveto</w:t>
      </w:r>
    </w:p>
    <w:p>
      <w:r>
        <w:t xml:space="preserve">Poliisi on asettanut miehen syytteeseen Ayrshiressä sijaitsevalle parkkipaikalle pysäköidystä autosta löytyneen ruumiin johdosta.</w:t>
      </w:r>
    </w:p>
    <w:p>
      <w:r>
        <w:rPr>
          <w:b/>
          <w:u w:val="single"/>
        </w:rPr>
        <w:t xml:space="preserve">Asiakirjan numero 34729</w:t>
      </w:r>
    </w:p>
    <w:p>
      <w:r>
        <w:t xml:space="preserve">Twitter reagoi West Bromwich Albionin kattilamaskottiin</w:t>
      </w:r>
    </w:p>
    <w:p>
      <w:r>
        <w:t xml:space="preserve">Combi-kattilaksi pukeutunut mies, jota fanit sosiaalisessa mediassa kutsuivat nopeasti Boiler Maniksi, esiteltiin Hawthornsin yleisölle lauantaina, kun Baggies hävisi Boltonille 2-1. Toukokuussa West Brom solmi sponsorisopimuksen kattilayrityksen kanssa. Siirrosta epävarmat kannattajat voivat kuitenkin olla rauhassa; Baggie Bird pysyy edelleen seuran päämaskottina. Twitterissä ihmiset pilkkasivat, nauroivat ja jakoivat kuvia Boiler Manin esiintymisestä ja kuvailivat sitä "vuoden kohokohdaksi" ja "aivan mahtavaksi". Saatat myös pitää tästä:</w:t>
      </w:r>
    </w:p>
    <w:p>
      <w:r>
        <w:rPr>
          <w:b/>
        </w:rPr>
        <w:t xml:space="preserve">Yhteenveto</w:t>
      </w:r>
    </w:p>
    <w:p>
      <w:r>
        <w:t xml:space="preserve">Sosiaalinen media ei tuottanut pettymystä, kun Championship-jalkapallojoukkue West Bromwich Albion esitteli uuden maskotin.</w:t>
      </w:r>
    </w:p>
    <w:p>
      <w:r>
        <w:rPr>
          <w:b/>
          <w:u w:val="single"/>
        </w:rPr>
        <w:t xml:space="preserve">Asiakirjan numero 34730</w:t>
      </w:r>
    </w:p>
    <w:p>
      <w:r>
        <w:t xml:space="preserve">Richard Blackwood saa roolin EastEndersissä</w:t>
      </w:r>
    </w:p>
    <w:p>
      <w:r>
        <w:t xml:space="preserve">Blackwood - jolla oli aikoinaan samanniminen komediasarja - esittää roistoa. EastEnders juhlistaa 30-vuotisjuhlavuottaan helmikuussa 30-minuuttisella suoralla lähetyksellä, joka päättää jännittävän "kuka tappoi Lucy Bealen?" -juonen. Blackwood sanoi kasvaneensa EastEndersin parissa, "joten Albert Squarella kuvaaminen on jotain, mihin en koskaan totu". "Tieto siitä, että kaikkien aikojen ensimmäinen kohtaukseni tulee olemaan suorassa lähetyksessä, tarkoittaa toivottavasti sitä, että tiimi uskoo minuun, enkä petä heitä", hän lisäsi. Blackwoodilla oli oma komediasarja The Richard Blackwood Show Channel 4 -kanavalla vuosina 1999-2001, samaan aikaan kun hän aloitti musiikkiuransa. Hänen hittisinglejään olivat muun muassa Mama Who Da Man ja 1,2,3,4 Get With the Wicked. Myöhemmin hän siirtyi näyttämölle ja näytteli West Endissä rooleja elokuvissa Cat on a Hot Tin Roof ja Shrek the Musical. "Richard Blackwood on aina ollut EastEndersin toivelistalla - ja nyt on tullut täydellinen rooli", vastaava tuottaja Dominic Treadwell-Collins sanoi. "Richard on aito lontoolainen ja loistava näyttelijä, joka tuo mukanaan lämpöä, huumoria ja energiaa, jotka lisäävät monia kerroksia 2000-luvun EastEndersin roistoon. Squarella vallitseva status quo horjuu pian kunnolla."</w:t>
      </w:r>
    </w:p>
    <w:p>
      <w:r>
        <w:rPr>
          <w:b/>
        </w:rPr>
        <w:t xml:space="preserve">Yhteenveto</w:t>
      </w:r>
    </w:p>
    <w:p>
      <w:r>
        <w:t xml:space="preserve">Näyttelijä, stand up -tanssija ja entinen poptähti Richard Blackwood on saanut roolin EastEndersissä - hän debytoi saippuasarjan juhlavuoden jaksossa.</w:t>
      </w:r>
    </w:p>
    <w:p>
      <w:r>
        <w:rPr>
          <w:b/>
          <w:u w:val="single"/>
        </w:rPr>
        <w:t xml:space="preserve">Asiakirjan numero 34731</w:t>
      </w:r>
    </w:p>
    <w:p>
      <w:r>
        <w:t xml:space="preserve">TPP: Miten sosiaalinen media reagoi</w:t>
      </w:r>
    </w:p>
    <w:p>
      <w:r>
        <w:t xml:space="preserve">Kannattajat sanovat, että kauppasopimus vahvistaa kauppasuhteita asianomaisten maiden välillä alentamalla tulleja ja edistämällä liiketoimintaa. Vastustajat taas pelkäävät, että työpaikat siirtyvät kehitysmaihin, joissa työvoima on halvempaa. Sopimusneuvotteluja on käyty viisi vuotta, ja ne ovat olleet suurelta osin salaisia. Ehkäpä tämä on yksi syy siihen, miksi sosiaalisessa mediassa spekuloidaan paljon sillä, mitä se merkitsee tavalliselle ihmiselle. Mitä ihmiset sanovat TPP:stä? Redditin kaltaisten sivustojen keskustelupalstat ovat täynnä selityksiä siitä, mitä TPP-sopimus tarkoittaa. Sopimuksen tarkoituksena on helpottaa yritysten keskinäistä kauppaa. Se kattaa monia aloja, kuten terveydenhuollon, liiketoiminnan ja immateriaalioikeudet. Huolta aiheuttaa se, miten se vaikuttaa työpaikkoihin, yrityksiin ja tietokoneiden käyttäjiin. Internet-foorumeilla spekuloidaan, että se merkitsee rajoituksia kuluttajille ja työpaikkojen menetystä. Monet ovat kommentoineet myös sitä, että suuret monikansalliset yritykset voivat haastaa kansalliset hallitukset, jos ne eivät saa tahtoaan läpi. Myös myönteisiä reaktioita on ollut. Loppujen lopuksi näyttää kuitenkin siltä, että tämä on yksi niistä asioista, jotka jakavat mielipiteitä verkossa, kuten näistä Facebookin viesteistä voi nähdä.</w:t>
      </w:r>
    </w:p>
    <w:p>
      <w:r>
        <w:rPr>
          <w:b/>
        </w:rPr>
        <w:t xml:space="preserve">Yhteenveto</w:t>
      </w:r>
    </w:p>
    <w:p>
      <w:r>
        <w:t xml:space="preserve">Tyynenmeren alueen transatlanttinen kumppanuus (TPP) on yksi kunnianhimoisimmista koskaan allekirjoitetuista vapaakauppasopimuksista. Siinä on mukana 12 maata, joiden yhteenlaskettu väestömäärä on 800 miljoonaa.</w:t>
      </w:r>
    </w:p>
    <w:p>
      <w:r>
        <w:rPr>
          <w:b/>
          <w:u w:val="single"/>
        </w:rPr>
        <w:t xml:space="preserve">Asiakirjan numero 34732</w:t>
      </w:r>
    </w:p>
    <w:p>
      <w:r>
        <w:t xml:space="preserve">City Dealin laajentamista Aberdeeniin ehdotetaan</w:t>
      </w:r>
    </w:p>
    <w:p>
      <w:r>
        <w:t xml:space="preserve">Ohjelma on Yhdistyneen kuningaskunnan kohdealueiden keskus- ja paikallishallinnon välinen kumppanuus. Macintosh sanoi, että hänen ehdotuksensa toisi Koillismaalle "miljardeja puntia" ja kymmeniä tuhansia työpaikkoja. Skotlannin johtajakilpailussa Macintosh kohtaa kollegansa Kezia Dugdalen. Tulos julkistetaan 15. elokuuta. Macintosh sanoi Aberdeenissa: "Skotlannin hallitus on liian kauan aliarvioinut tätä kaupunkia ja aluetta. "Muihin Skotlannin alueisiin on kiinnitetty suhteettoman paljon huomiota Aberdeenin ja Koillismaan kustannuksella, ja aion korjata asian."</w:t>
      </w:r>
    </w:p>
    <w:p>
      <w:r>
        <w:rPr>
          <w:b/>
        </w:rPr>
        <w:t xml:space="preserve">Yhteenveto</w:t>
      </w:r>
    </w:p>
    <w:p>
      <w:r>
        <w:t xml:space="preserve">Skotlannin työväenpuolueen johtajaksi pyrkivä Ken Macintosh on ehdottanut, että City Deal -ohjelma laajennettaisiin Aberdeeniin.</w:t>
      </w:r>
    </w:p>
    <w:p>
      <w:r>
        <w:rPr>
          <w:b/>
          <w:u w:val="single"/>
        </w:rPr>
        <w:t xml:space="preserve">Asiakirjan numero 34733</w:t>
      </w:r>
    </w:p>
    <w:p>
      <w:r>
        <w:t xml:space="preserve">Rutlandin kalasääski matkustaa 3 000 mailia siipivammasta huolimatta.</w:t>
      </w:r>
    </w:p>
    <w:p>
      <w:r>
        <w:t xml:space="preserve">Rutland Osprey Projectin mukaan sen vanhin lintu, joka tunnetaan nimellä 03(97), oli "suorastaan hämmästyttävä" palattuaan Länsi-Afrikasta tiistaina. Kayleigh Brookes projektista sanoi, että se oli huolissaan sen kyvystä selvitä matkasta. 18-vuotias lintu aloittaa nyt 15. kautensa Rutland Waterissa. Luonnonsuojelualueen henkilökunnan oli tarjottava hänelle kalaa loukkaantumisen jälkeen, minkä vuoksi hän ei pystynyt lentämään eikä kalastamaan itse. Rutlandin kalasääsket Lähde: Rutland Water: The Rutland Osprey Project Sen siipi näytti parantuneen, kun oli aika lähteä muuttamaan, mutta henkilökunta pelkäsi silti, että sillä olisi vaikeuksia, ja pelkäsi, ettei se ehkä koskaan palaisi. Mutta tiistaina, eräänä edellisvuodesta poikkeavana päivänä, se saapui takaisin tekojärvelle ja lähti heti kalastamaan. Rouva Brookes sanoi: "Se on ollut todella hyvä: "Olimme kaikki huolissamme sen voimista ja kyvystä selviytyä vaivalloisesta 3 000 mailin matkasta talvehtimisalueilleen. "No, se ylitti selvästi odotuksemme ja täytti kaikki toiveemme." Viime vuonna Rutland Wateriin pesimään palanneista kuudesta parista viisi teki sen onnistuneesti, mutta tänä vuonna toivotaan vielä useamman linnun palaavan. Nuoret linnut eivät poistu talviasunnoistaan ainakaan kahteen vuoteen sen jälkeen, kun ne ovat ensimmäisen kerran lähteneet etelään.</w:t>
      </w:r>
    </w:p>
    <w:p>
      <w:r>
        <w:rPr>
          <w:b/>
        </w:rPr>
        <w:t xml:space="preserve">Yhteenveto</w:t>
      </w:r>
    </w:p>
    <w:p>
      <w:r>
        <w:t xml:space="preserve">Kalasääski on palannut Englantiin 3 000 mailin matkan jälkeen, vaikka se sai siipivamman ennen lähtöä Afrikkaan viime syksynä.</w:t>
      </w:r>
    </w:p>
    <w:p>
      <w:r>
        <w:rPr>
          <w:b/>
          <w:u w:val="single"/>
        </w:rPr>
        <w:t xml:space="preserve">Asiakirjan numero 34734</w:t>
      </w:r>
    </w:p>
    <w:p>
      <w:r>
        <w:t xml:space="preserve">Minnesotan kaupunki hälyttää asukkaita "humalaisten" lintujen takia</w:t>
      </w:r>
    </w:p>
    <w:p>
      <w:r>
        <w:t xml:space="preserve">Pohjois-Minnesotan Gilbertin kaupungin poliisi kertoo saaneensa ilmoituksia linnuista, jotka "lentävät ikkunoihin ja autoihin ja käyttäytyvät sekavasti". Lintujen päihtynyt tila johtuu siitä, että marjat ovat käyneet ennen aikojaan tavallista varhaisemman pakkasen vuoksi. Nuoremmat linnut eivät pysty käsittelemään myrkkyjä yhtä hyvin kuin vanhemmat linnut, paikallinen poliisipäällikkö Ty Techar sanoi lausunnossaan. "Näiden lintujen takia ei ole syytä soittaa lainvalvontaviranomaisille, sillä niiden pitäisi raitistua lyhyessä ajassa", hän lisäsi. Osasto ehdotti kuitenkin useita kuvitteellisia lintuja, joista asukkaiden tulisi soittaa poliisille, jos niitä havaitaan: Julkinen ilmoitus Paikalliset asukkaat, jotka kommentoivat viestiä, ilmoittivat nähneensä päihtyneitä lintuja ympäri kaupunkia. "Voi ei! Se selittää kaikki linnut, jotka ovat pomppineet ikkunastani viime aikoina", eräs asukas sanoi. "Tämä selittää, miksi olen törmännyt autollani seitsemään lintuun tällä viikolla", toinen kommentoi. Saatat myös pitää tästä:</w:t>
      </w:r>
    </w:p>
    <w:p>
      <w:r>
        <w:rPr>
          <w:b/>
        </w:rPr>
        <w:t xml:space="preserve">Yhteenveto</w:t>
      </w:r>
    </w:p>
    <w:p>
      <w:r>
        <w:t xml:space="preserve">Eräs yhdysvaltalainen kaupunki on varoittanut asukkaitaan olemaan liian huolissaan humalaisen näköisistä linnuista, jotka kompuroivat ympäri kaupunkia.</w:t>
      </w:r>
    </w:p>
    <w:p>
      <w:r>
        <w:rPr>
          <w:b/>
          <w:u w:val="single"/>
        </w:rPr>
        <w:t xml:space="preserve">Asiakirjan numero 34735</w:t>
      </w:r>
    </w:p>
    <w:p>
      <w:r>
        <w:t xml:space="preserve">RHI: Hakemukset lisääntyivät ministerien poissa ollessa räjähdysmäisesti</w:t>
      </w:r>
    </w:p>
    <w:p>
      <w:r>
        <w:t xml:space="preserve">Gareth GordonBBC News NI:n poliittinen kirjeenvaihtaja Jonathan Bell oli poistettu virastaan DUP:n toimesta osana Stormontin kriisin vuoksi toteutettua eroprosessia. Kriisi syttyi syyskuussa 2015. Se keskittyi väitteisiin, joiden mukaan IRA:n jäsenet olisivat murhanneet Kevin McGuiganin. DUP vastasi siihen sanomalla, että Stormontissa ei voida jatkaa entiseen tapaan. Kaksi päivää aiemmin ilmoitettiin toimeenpanovallan RHI-järjestelmän alennetusta tariffijärjestelmästä. Kymmenen viikon aikana ennen kuin se voitiin ottaa käyttöön, hakemusten määrä kasvoi kuitenkin surullisenkuuluisasti, kun DUP:n ministerit olivat poissa työpöydiltään vain muutaman tunnin viikossa. Uusiutuvaa lämpöä koskeva kannustinjärjestelmä numeroina Peter Robinsonin suunnittelema juokseva eroamissuunnitelma päättyi 20. lokakuuta. Siihen mennessä järjestelmää koskevat hakemukset olivat nousseet räjähdysmäisesti. Syyskuussa niitä oli 99, lokakuussa 429 ja marraskuussa 452. Hakemuksia oli vastaanotettu lähes yhtä paljon kuin 34 edellisen kuukauden aikana järjestelmän alusta lähtien. In/out-ministerisuunnitelman ansiosta vältettiin parlamenttivaalien järjestäminen. Mutta tapahtuiko se ainakin osittain julkisen talouden kustannuksella?</w:t>
      </w:r>
    </w:p>
    <w:p>
      <w:r>
        <w:rPr>
          <w:b/>
        </w:rPr>
        <w:t xml:space="preserve">Yhteenveto</w:t>
      </w:r>
    </w:p>
    <w:p>
      <w:r>
        <w:t xml:space="preserve">Kun epäonnistunutta uusiutuvan lämmön kannustinta (RHI) koskevien hakemusten määrä kasvoi, asiasta vastaava ministeri oli useimmiten poissa työpöytänsä äärestä.</w:t>
      </w:r>
    </w:p>
    <w:p>
      <w:r>
        <w:rPr>
          <w:b/>
          <w:u w:val="single"/>
        </w:rPr>
        <w:t xml:space="preserve">Asiakirjan numero 34736</w:t>
      </w:r>
    </w:p>
    <w:p>
      <w:r>
        <w:t xml:space="preserve">Sam Barksin ja Susan Boylen elokuva tulee myyntiin Yhdysvalloissa</w:t>
      </w:r>
    </w:p>
    <w:p>
      <w:r>
        <w:t xml:space="preserve">Joulukynttilä, joka on kuvattu tänä vuonna Cotswoldsissa ja Mansaarella, on Britain's Got Talent -tähti Boylen valkokangasdebyytti. Yhdysvaltalaisen saarnaajan ja kirjailijan Max Lucadon novelliin perustuva elokuva sijoittuu 1890-luvun englantilaiseen kylään, jossa siunatut kynttilät vastaavat ihmisten rukouksiin. Elokuva tulee Britannian elokuvateattereihin 13. joulukuuta. Sitä kuvaillaan " ajattomaksi jouluelokuvaksi koko perheelle". Skotlantilaisesta laulajasta Boylesta tuli kansainvälinen sensaatio vuonna 2009, kun hän esitti Les Mis -kappaleen I Dreamed A Dream ITV:n Britain's Got Talent -ohjelmassa. Videota hänen esityksestään on katsottu YouTubessa satoja miljoonia kertoja. Mansaarelainen näyttelijä Sam Barks tuli tunnetuksi BBC:n I'd Do Anything -kykyjenetsintäohjelmassa vuonna 2008. Hän sai Eponinen roolin Les Miserables -elokuvasovituksessa näyteltyään hahmoa ensin West Endissä. Elokuvan pääosissa nähdään myös Hobitti ja entinen Doctor Who -näyttelijä Sylvester McCoy, Bafta-ehdokkaana oleva John Hannah ja Sherlock Holmes -näyttelijä Hans Matheson.</w:t>
      </w:r>
    </w:p>
    <w:p>
      <w:r>
        <w:rPr>
          <w:b/>
        </w:rPr>
        <w:t xml:space="preserve">Yhteenveto</w:t>
      </w:r>
    </w:p>
    <w:p>
      <w:r>
        <w:t xml:space="preserve">Les Mis -näyttelijä Sam Barksin ja laulaja Susan Boylen tähdittämä aikakausielokuva julkaistaan Yhdysvalloissa perjantaina.</w:t>
      </w:r>
    </w:p>
    <w:p>
      <w:r>
        <w:rPr>
          <w:b/>
          <w:u w:val="single"/>
        </w:rPr>
        <w:t xml:space="preserve">Asiakirjan numero 34737</w:t>
      </w:r>
    </w:p>
    <w:p>
      <w:r>
        <w:t xml:space="preserve">Devonin ja Cornwallin poliisin rahoitusta leikataan edelleen</w:t>
      </w:r>
    </w:p>
    <w:p>
      <w:r>
        <w:t xml:space="preserve">Vähennys tulee hallituksen leikkausten lisäksi, sillä joukkojen on vähennettävä menojaan 51 miljoonalla punnalla vuoteen 2015 mennessä. Hankkeiden rahoitus jaetaan eri puolilla Yhdistynyttä kuningaskuntaa toimivien poliisivoimien kesken. Poliisipäällikkö Tony Hogg sanoi, että se "rasittaa talousarviotamme valtavasti". Sisäministeriön mukaan rahat käytetään hyvin. "Yleinen luottamus elintärkeää" Tony Hogg sanoi, että varat auttavat laajentamaan riippumatonta poliisivalituslautakuntaa (IPCC), poliisiakatemiaa (College of Policing) ja HM Inspectorate of Constabularya (HMIC). Hän sanoi, että alueen on myös osallistuttava uuden poliisi-innovaatiorahaston rahoittamiseen, joka on PCC:n käyttöön annettavaa rahaa poliisitoiminnan uusiin ideoihin. Hogg sanoi: "Tämä uutinen rasittaa talousarviotamme valtavasti ja ohjaa liian suuren osan rahoituksesta keskukseen. "Tämä voi olla vain haitaksi lähipoliisitoiminnalle, jonka suojeleminen on minulle intohimoinen tehtävä." Sisäministeriön tiedottaja sanoi: "IPCC:lle ja HMIC:lle osoitetut varat ovat noin 0,3 prosenttia valtion poliisille myöntämästä kokonaisrahoituksesta, kun taas etulinjan virkamiesten osuus on kasvanut tämän hallituksen aikana. "On tärkeää, että kansalaiset luottavat poliisin rehellisyyteen ja poliisin tilivelvollisuuteen, ja siksi vahvistamme IPCC:n valtuuksia ja resursseja. "HMIC:n rahoituksella varmistetaan, että yleisöllä on selkeää tietoa siitä, miten poliisi onnistuu vähentämään rikollisuutta ja tarjoamaan vastinetta rahoilleen." Devonin ja Cornwallin poliisilaitoksen tiedottaja sanoi, että poliisilaitoksen talousarvio 2014/15 julkaistaan helmikuun lopussa.</w:t>
      </w:r>
    </w:p>
    <w:p>
      <w:r>
        <w:rPr>
          <w:b/>
        </w:rPr>
        <w:t xml:space="preserve">Yhteenveto</w:t>
      </w:r>
    </w:p>
    <w:p>
      <w:r>
        <w:t xml:space="preserve">Devonin ja Cornwallin poliisin talousarviota leikataan ensi vuonna vielä 2,5 miljoonalla punnalla, jotta voidaan rahoittaa kansallisia hankkeita, poliisi- ja rikoskomissaari (PCC) on ilmoittanut.</w:t>
      </w:r>
    </w:p>
    <w:p>
      <w:r>
        <w:rPr>
          <w:b/>
          <w:u w:val="single"/>
        </w:rPr>
        <w:t xml:space="preserve">Asiakirjan numero 34738</w:t>
      </w:r>
    </w:p>
    <w:p>
      <w:r>
        <w:t xml:space="preserve">George Harrisonin Beatles-kitara myydään 347 000 punnalla.</w:t>
      </w:r>
    </w:p>
    <w:p>
      <w:r>
        <w:t xml:space="preserve">Maton Mastersound MS-500 soitettiin lavalla useilla keikoilla heinä- ja elokuussa 1963. Myös kitara, jota Bee Gee Maurice Gibb käytti säveltäessään yhtyeen ensimmäisen diskohitin Jive Talkin', myytiin 8 680 punnalla. Luke Hobbs Wiltshiressä sijaitsevasta Gardiner Houlgaten huutokaupanpitäjästä sanoi, että Harrisonin kitaran myynti oli "fantastinen". Kitaroiden ja musiikillisten muistoesineiden myyntitilaisuudessa eräs ulkomailta kotoisin oleva keräilijä osti sen 347 200 punnalla ostajan palkkioineen. Hobbsin mukaan Harrison käytti australialaisvalmisteista kitaraa lainattuaan sitä alun perin Manchesterissa sijaitsevasta kitarakaupasta, kun hänen omaa Gretsch-kitaraansa korjattiin. "On olemassa valokuvia, joissa hän soittaa sitä livenä lavalla", hän sanoi. "Kaikkein koskettavin (keikka) oli Beatlesin viimeinen Cavern-keikka, koska se oli Beatlemanian nousua, ja he kasvoivat paikan yli." Maurice Gibbsin Gibson J45, jonka kaikki kolme Bee Geesiä ovat signeeranneet, jaettiin alun perin palkintona Bruno Brookesin Radio 1 -ohjelmassa vuonna 1987. Hän kirjoitti tunnetusti Jive Talkin' -biisin ajettuaan sillan yli Floridassa ja kuultuaan auton renkaiden rytmin tien pinnalla. Kappale auttoi Mansaarella syntynyttä trioa nousemaan listojen kärkeen 1970-luvun lopulla,</w:t>
      </w:r>
    </w:p>
    <w:p>
      <w:r>
        <w:rPr>
          <w:b/>
        </w:rPr>
        <w:t xml:space="preserve">Yhteenveto</w:t>
      </w:r>
    </w:p>
    <w:p>
      <w:r>
        <w:t xml:space="preserve">George Harrisonin Beatlesin viimeisellä esiintymisellään Liverpoolin Cavern Clubilla käyttämä kitara on myyty huutokaupassa lähes 350 000 punnalla.</w:t>
      </w:r>
    </w:p>
    <w:p>
      <w:r>
        <w:rPr>
          <w:b/>
          <w:u w:val="single"/>
        </w:rPr>
        <w:t xml:space="preserve">Asiakirjan numero 34739</w:t>
      </w:r>
    </w:p>
    <w:p>
      <w:r>
        <w:t xml:space="preserve">Bristol flash mob pyrkii lisäämään tulvavaroituksen käyttäjiä</w:t>
      </w:r>
    </w:p>
    <w:p>
      <w:r>
        <w:t xml:space="preserve">Ohikulkijat seurasivat, kuinka 30 hengen väkijoukko kasteli pahaa aavistamattomia työntekijöitä vesiämpäreillä. "Tekemällä jotain hieman erilaista haluamme tavoittaa uuden yleisön ja saada heidät tietoisiksi tulvien aiheuttamasta vaarasta", sanoi viraston tiedottaja Pete Fox. Temppu on osa viraston kuukauden mittaista tulvatietoisuuskampanjaa. "Tärkeä aika" "Joka kuudes koti on tulvariskissä, joten tärkein askel, jonka ihmiset voivat ottaa suojellakseen itseään pahimmilta seurauksilta, on selvittää, ovatko he vaarassa, ja rekisteröityä ympäristöviraston ilmaiseen tulvavaroituspalveluun", Fox sanoi. "Tänä kesänä yli 100 000 kotitaloutta varoitettiin mahdollisesta tulvasta varoituspalvelumme ansiosta, mikä antaa ihmisille tärkeää aikaa suojella kotejaan ja omaisuuttaan", hän lisäsi. Tällä hetkellä yli 1,1 miljoonaa ihmistä on rekisteröitynyt vastaanottamaan tulvavaroituksia, jotka voidaan lähettää sähköpostitse, tekstiviestinä tai viestinä lankapuhelimeen tai matkapuhelimeen. Ympäristövirasto ja Met Office varoittivat viime viikolla, että tämän kesän epätavallisen sateinen sää merkitsee suurempaa tulvariskiä tänä talvena.</w:t>
      </w:r>
    </w:p>
    <w:p>
      <w:r>
        <w:rPr>
          <w:b/>
        </w:rPr>
        <w:t xml:space="preserve">Yhteenveto</w:t>
      </w:r>
    </w:p>
    <w:p>
      <w:r>
        <w:t xml:space="preserve">Ympäristövirasto on järjestänyt Bristolissa flash mob -tapahtuman saadakseen lisää ihmisiä liittymään tulvavaroituspalveluunsa.</w:t>
      </w:r>
    </w:p>
    <w:p>
      <w:r>
        <w:rPr>
          <w:b/>
          <w:u w:val="single"/>
        </w:rPr>
        <w:t xml:space="preserve">Asiakirjan numero 34740</w:t>
      </w:r>
    </w:p>
    <w:p>
      <w:r>
        <w:t xml:space="preserve">"Jännittävä" £ 270m Swindon vapaa-ajan keskus suunnitelmat hyväksyttiin</w:t>
      </w:r>
    </w:p>
    <w:p>
      <w:r>
        <w:t xml:space="preserve">Swindonin kaupunginvaltuusto hyväksyi tiistaina yksimielisesti North Star -alueen suunnitteluluvan. 270 miljoonan punnan arvoiseen ehdotukseen sisältyy myös läheisen Oasis-vapaa-ajankeskuksen ja sen uima-altaan korjaustöitä. Uudistamisesta vastaava kabinettijäsen Garry Perkins kuvaili suunnitelmia "uskomattoman jännittäväksi ajaksi Swindonille". Kehittäjäyhtiö SevenCapital otti hankkeen haltuunsa heinäkuussa sen jälkeen, kun se oli pysähtynyt useaan otteeseen. Johtaja John Watkins sanoi, että kyseessä on "massiivinen uudistus". "Siellä on maan parhaat laskettelurinteet, maan suurin Imax-monitoimi, maan paras keilailu ja koko joukko ravintoloita ja vähittäiskaupan yksiköitä", hän lisäsi. Valtuutetut ilmaisivat huolensa liikenneongelmista ja kehityksen ympäristövaikutuksista, mutta suunnitelmille myönnettiin kuitenkin alustava rakennuslupa. North Starin rakennustyöt on tarkoitus aloittaa vuonna 2018.</w:t>
      </w:r>
    </w:p>
    <w:p>
      <w:r>
        <w:rPr>
          <w:b/>
        </w:rPr>
        <w:t xml:space="preserve">Yhteenveto</w:t>
      </w:r>
    </w:p>
    <w:p>
      <w:r>
        <w:t xml:space="preserve">Suunnitelmat 270 miljoonan punnan vapaa-ajanviettopaikasta, johon kuuluu laskettelurinteitä ja Yhdistyneen kuningaskunnan suurin Imax-elokuvateatteri, on hyväksytty.</w:t>
      </w:r>
    </w:p>
    <w:p>
      <w:r>
        <w:rPr>
          <w:b/>
          <w:u w:val="single"/>
        </w:rPr>
        <w:t xml:space="preserve">Asiakirjan numero 34741</w:t>
      </w:r>
    </w:p>
    <w:p>
      <w:r>
        <w:t xml:space="preserve">Aberdeenissä toimivan Craig Groupin voitto kasvoi 30 prosenttia.</w:t>
      </w:r>
    </w:p>
    <w:p>
      <w:r>
        <w:t xml:space="preserve">Viime vuoden huhtikuussa päättyneen tilikauden liikevaihto oli 111,9 miljoonaa puntaa ja liikevoitto 13 miljoonaa puntaa. Tämä oli enemmän kuin edellisenä vuonna, jolloin liikevaihto oli hieman yli 92 miljoonaa puntaa ja voitto 10 miljoonaa puntaa. Puheenjohtaja ja toimitusjohtaja Douglas Craig sanoi: "Olemme nähneet tasaista kasvua kaikilla toimialoillamme." Hän selitti: "Tämä johtuu pääasiassa öljy- ja kaasumarkkinoiden piristymisestä, mutta myös jatkuvista investoinneistamme aluksiin ja henkilöstöön, joilla parannamme palveluitamme ja saamme kilpailuetua."</w:t>
      </w:r>
    </w:p>
    <w:p>
      <w:r>
        <w:rPr>
          <w:b/>
        </w:rPr>
        <w:t xml:space="preserve">Yhteenveto</w:t>
      </w:r>
    </w:p>
    <w:p>
      <w:r>
        <w:t xml:space="preserve">Aberdeenissa toimiva merenkulku- ja energiapalveluyritys Craig Group on ilmoittanut liikevoittonsa kasvaneen 30 prosenttia.</w:t>
      </w:r>
    </w:p>
    <w:p>
      <w:r>
        <w:rPr>
          <w:b/>
          <w:u w:val="single"/>
        </w:rPr>
        <w:t xml:space="preserve">Asiakirjan numero 34742</w:t>
      </w:r>
    </w:p>
    <w:p>
      <w:r>
        <w:t xml:space="preserve">Ruumis löytyi palavan auton etuistuimelta Sheffieldissä</w:t>
      </w:r>
    </w:p>
    <w:p>
      <w:r>
        <w:t xml:space="preserve">Pelastuslaitoksen miehistöt kutsuttiin paikalle, kun kaupungin Rivelinin alueella oli ilmoitettu palavasta autosta noin klo 14:30 BST. Ruumis löydettiin auton etuistuimelta, kun palo oli saatu sammutettua, South Yorkshiren poliisi kertoi. Poliisi ilmoitti, että se pitää kuolemaa tällä hetkellä "selittämättömänä". Tutkinta on käynnissä, ja poliisit ovat vedonneet silminnäkijöihin. Seuraa BBC Yorkshirea Facebookissa, Twitterissä ja Instagramissa. Lähetä juttuideoita osoitteeseen yorkslincs.news@bbc.co.uk tai lähetä video tästä.</w:t>
      </w:r>
    </w:p>
    <w:p>
      <w:r>
        <w:rPr>
          <w:b/>
        </w:rPr>
        <w:t xml:space="preserve">Yhteenveto</w:t>
      </w:r>
    </w:p>
    <w:p>
      <w:r>
        <w:t xml:space="preserve">Sheffieldissä palavan auton hylystä on löydetty ruumis.</w:t>
      </w:r>
    </w:p>
    <w:p>
      <w:r>
        <w:rPr>
          <w:b/>
          <w:u w:val="single"/>
        </w:rPr>
        <w:t xml:space="preserve">Asiakirjan numero 34743</w:t>
      </w:r>
    </w:p>
    <w:p>
      <w:r>
        <w:t xml:space="preserve">Kaikki Lontoon metron siivoojat saavat Lontoon elinkustannuspalkan</w:t>
      </w:r>
    </w:p>
    <w:p>
      <w:r>
        <w:t xml:space="preserve">Tube Lines -huoltoyhtiön palveluksessa olleille työntekijöille maksetaan 7,85 puntaa tunnilta 1. heinäkuuta alkaen. He ovat viimeinen ryhmä putkisiivoojia, joille maksetaan tätä palkkaa. Transport for London (TfL) kertoi, että sopimus Lontoon elinkustannuspalkan maksamisesta tehtiin ennen kuin se osti Tube Linesin viime kuussa. Rail, Maritime and Transport Unionin pääsihteeri Bob Crow sanoi, että lopputulos on "kunnianosoitus jäseniemme ja heidän edustajiensa solidaarisuudelle, rohkeudelle ja kestävyydelle" ja että se on piristysruiske muille kaupungin matalapalkkaisille työntekijöille. TfL:n tiedottaja sanoi: "Lontoon metro on sitoutunut maksamaan Lontoon elinkustannuksia vastaavaa palkkaa kaikille työntekijöilleen. "Tämä heijastaa pormestarin kampanjaa, jolla organisaatioita kannustetaan maksamaan oikeudenmukaisempaa palkkaa pääkaupungissa työskenteleville." Yli 100 lontoolaista yritystä ja paikallishallintoa tarjoaa työntekijöilleen Lontoon elinkustannuspalkkaa.</w:t>
      </w:r>
    </w:p>
    <w:p>
      <w:r>
        <w:rPr>
          <w:b/>
        </w:rPr>
        <w:t xml:space="preserve">Yhteenveto</w:t>
      </w:r>
    </w:p>
    <w:p>
      <w:r>
        <w:t xml:space="preserve">Kaikille Lontoon metrossa työskenteleville siivoojille maksetaan nyt niin sanottua Lontoon elinkorkoa.</w:t>
      </w:r>
    </w:p>
    <w:p>
      <w:r>
        <w:rPr>
          <w:b/>
          <w:u w:val="single"/>
        </w:rPr>
        <w:t xml:space="preserve">Asiakirjan numero 34744</w:t>
      </w:r>
    </w:p>
    <w:p>
      <w:r>
        <w:t xml:space="preserve">Unikkohuuto: Rakennukset eri puolilla Walesia valaistuna punaisella</w:t>
      </w:r>
    </w:p>
    <w:p>
      <w:r>
        <w:t xml:space="preserve">Royal British Legion sanoi, että 13. marraskuuta järjestetään useita tapahtumia muistosunnuntaita varten. Cardiffissa sijaitseva LLandaffin katedraali kuuluu 30 valaistun rakennuksen joukkoon, samoin kuin kaikki Cadwin omistamat kohteet eri puolilla Walesia. Antony Metcalfe Britannian kuninkaallisesta legioonasta sanoi, että "on tärkeää muistaa, että on uusi sukupolvi, joka tarvitsee tukeanne". Hyväntekeväisyysjärjestö pyysi ihmisiä tunnustamaan nuoremmat veteraanit ja palvelevat sotilaat, sillä muistojuhla ja unikko yhdistettiin yleisesti vanhempiin, toisen maailmansodan veteraaneihin. Muistosunnuntaihin asti valaistuja rakennuksia ovat muun muassa Conwyn linna, St Mary's Cathedral Wrexhamissa, Aberystwythin linna ja sotamuistomerkki, Senedd ja Cardiffin kaupungintalo. Hyväntekeväisyysjärjestön mukaan tämä on kunnioituksen osoitus Sommen taistelun 100-vuotispäivän ja niiden 4 000 38. (Walesin) divisioonan miehen muistoksi, jotka kuolivat tai haavoittuivat Mametz Woodissa ensimmäisessä maailmansodassa.</w:t>
      </w:r>
    </w:p>
    <w:p>
      <w:r>
        <w:rPr>
          <w:b/>
        </w:rPr>
        <w:t xml:space="preserve">Yhteenveto</w:t>
      </w:r>
    </w:p>
    <w:p>
      <w:r>
        <w:t xml:space="preserve">Historialliset ja maamerkkirakennukset eri puolilla Walesia on valaistu punaisiksi unikkovetoomuksen käynnistämisen kunniaksi.</w:t>
      </w:r>
    </w:p>
    <w:p>
      <w:r>
        <w:rPr>
          <w:b/>
          <w:u w:val="single"/>
        </w:rPr>
        <w:t xml:space="preserve">Asiakirjan numero 34745</w:t>
      </w:r>
    </w:p>
    <w:p>
      <w:r>
        <w:t xml:space="preserve">Daniel Foss: Kingswayn bussikuoleman esitutkinta</w:t>
      </w:r>
    </w:p>
    <w:p>
      <w:r>
        <w:t xml:space="preserve">Gowerin Reynoldstonista kotoisin oleva Daniel Foss, 37, jäi National Expressin bussin alle Kingswaylla syyskuussa 2013. Swansean kuolinsyyntutkija Colin Phillips määräsi Swansean kaupunginhallituksen toimittamaan Kingswayn turvallisuusselvitykset torstaina pidetyssä kuolemansyyntutkintaa edeltävässä kuulemisessa. Täydellinen tutkinta on määrä järjestää heinäkuun lopussa. Ylikonstaapeli Louise Lucas, 41, kolmen lapsen äiti ja vapaa-ajan poliisi, kuoli jäätyään bussin alle Kingswaylla 31. maaliskuuta. Hänen kuolemansa aiheutti useita muutoksia kaupungin keskustan tiellä, ja tielle asennettiin lisää turvakaiteita ja liikenne itään päin keskeytettiin. Kuolinsyyntutkija pyysi linja-autoyhtiö First Cymrua toimittamaan lausunnon, joka koskee noin 100:aa liikennetapahtumaa Kingswaylla vuodesta 2008 lähtien. Phillips sanoi, että metrojärjestelmä vaikutti "intuition vastaiselta", mutta lisäsi, että ennen virallisen lausunnon tekemistä tarvitaan turvallisuustarkastusten tulokset.</w:t>
      </w:r>
    </w:p>
    <w:p>
      <w:r>
        <w:rPr>
          <w:b/>
        </w:rPr>
        <w:t xml:space="preserve">Yhteenveto</w:t>
      </w:r>
    </w:p>
    <w:p>
      <w:r>
        <w:t xml:space="preserve">Kuolinsyyntutkija on sanonut, että päätös muutoksista Swansean keskustassa sijaitsevalla tiellä, jolla mies kuoli jäätyään bussin alle, on selitettävä.</w:t>
      </w:r>
    </w:p>
    <w:p>
      <w:r>
        <w:rPr>
          <w:b/>
          <w:u w:val="single"/>
        </w:rPr>
        <w:t xml:space="preserve">Asiakirjan numero 34746</w:t>
      </w:r>
    </w:p>
    <w:p>
      <w:r>
        <w:t xml:space="preserve">£ 5m Fileyn tulvapuolustusjärjestelmä hyväksytty</w:t>
      </w:r>
    </w:p>
    <w:p>
      <w:r>
        <w:t xml:space="preserve">Tulvat vahingoittivat satoja kiinteistöjä Fileyssä vuosina 2002 ja 2007. Suunnitelmiin kuuluu kuuden jopa 1,5 metriä korkean penkereen rakentaminen kaupungin luoteisosaan, uusien viemärikanavien rakentaminen ja kolmen veden varastointialueen rakentaminen. Valtuutettu Mike Cockerill sanoi, että kyseessä on "suuri askel oikeaan suuntaan". Työt on tarkoitus aloittaa vuonna 2017, ja niiden valmistuminen kestää 12 kuukautta. Scarborough Borough Councilin raportissa sanottiin, että järjestelmä on suunniteltu selviytymään tulvasta, joka sattuu kerran sadassa vuodessa.</w:t>
      </w:r>
    </w:p>
    <w:p>
      <w:r>
        <w:rPr>
          <w:b/>
        </w:rPr>
        <w:t xml:space="preserve">Yhteenveto</w:t>
      </w:r>
    </w:p>
    <w:p>
      <w:r>
        <w:t xml:space="preserve">Valtuutetut ovat hyväksyneet 5 miljoonan punnan tulvasuojeluohjelman.</w:t>
      </w:r>
    </w:p>
    <w:p>
      <w:r>
        <w:rPr>
          <w:b/>
          <w:u w:val="single"/>
        </w:rPr>
        <w:t xml:space="preserve">Asiakirjan numero 34747</w:t>
      </w:r>
    </w:p>
    <w:p>
      <w:r>
        <w:t xml:space="preserve">Tiukat turvatoimet Pakistanin kiertueella</w:t>
      </w:r>
    </w:p>
    <w:p>
      <w:r>
        <w:t xml:space="preserve">Se alkaa vain viikko sen jälkeen, kun pakistanilaiset voittivat Sri Lankan Twenty20 World Cupin finaalissa Lordsissa. Sri Lankan sotilaiden viime maaliskuussa Pakistanin-matkalla tekemän iskun vuoksi turvallisuus on suuri kysymys. Joukkueet ovat aloittaneet maanantaina lämmittelyottelulla. Mutta jo nyt joukot ovat asettuneet tiukentamaan turvallisuutta etelärannikon Gallen kaupungissa, jossa Sri Lanka ja Pakistan aloittavat ensimmäisen testiottelunsa lauantaina. Ensimmäinen testiottelu Poliisin tiedottajan mukaan palveluksessa on miehiä armeijasta, laivastosta, ilmavoimista ja poliisista. Hän sanoi kuitenkin, että Sri Lankan turvallisuustilanne on nyt yleisesti ottaen hyvä: "mitään ongelmia ei tule olemaan", hän sanoi. Kyseessä on ensimmäinen testiottelu näiden kahden maan välillä sen jälkeen, kun ääriryhmät hyökkäsivät Sri Lankan bussin kimppuun Lahoressa aiemmin tänä vuonna. "Emme halua, että yksikään kiertävä joukkue joutuu kokemaan samanlaisen tapauksen", Sri Lankan joukkueenjohtaja Brendon Kuruppu sanoi viitaten hyökkäykseen, jossa useita pakistanilaisia turvallisuusjoukkoja kuoli. "Teemme kaiken tarvittavan varmistaaksemme heidän turvallisen matkansa", hän sanoi. Sri Lankalaiset laittoivat rohkeat kasvot päälleen hävittyään Twenty20-lopputurnauksen Pakistanille viime viikolla. "Ystävälle häviäminen ei ole tuskaa", kommentoi eräs sanomalehti täällä. Se kuvasi Pakistanin voittoa rukoukseen vastatuksi rukoukseksi maalle, joka kamppailee pahasti vaurioituneen imagonsa korjaamiseksi, ja kutsui Pakistania "yhdeksi niistä harvoista maista, jotka auttoivat Sri Lankaa voittamaan sodan terrorismia vastaan". Gallen testiottelua ja kolmea Dambullan keskikaupungissa pelattavaa yhden päivän ottelua lukuun ottamatta kaikki muut ottelut pelataan täällä Colombossa.</w:t>
      </w:r>
    </w:p>
    <w:p>
      <w:r>
        <w:rPr>
          <w:b/>
        </w:rPr>
        <w:t xml:space="preserve">Yhteenveto</w:t>
      </w:r>
    </w:p>
    <w:p>
      <w:r>
        <w:t xml:space="preserve">Pakistanin krikettimaajoukkue on saapunut Sri Lankaan kuuden viikon kiertueelle, jossa pelataan kolme testiottelua, viisi yhden päivän kansainvälistä ottelua ja joka huipentuu Twenty20-finaaliin.</w:t>
      </w:r>
    </w:p>
    <w:p>
      <w:r>
        <w:rPr>
          <w:b/>
          <w:u w:val="single"/>
        </w:rPr>
        <w:t xml:space="preserve">Asiakirjan numero 34748</w:t>
      </w:r>
    </w:p>
    <w:p>
      <w:r>
        <w:t xml:space="preserve">Jools Hollandin odottelu Cooling Castlen seinälupaa varten</w:t>
      </w:r>
    </w:p>
    <w:p>
      <w:r>
        <w:t xml:space="preserve">55-vuotias mies rakennutti linnan tyylisen muurin uima-altaansa ympärille Coolingin linnan alueelle Kentissä. Holland asuu linnan vieressä sijaitsevassa 1700-luvun kartanossa Coolingin kylässä lähellä Rochesteria. Medwayn neuvoston odotetaan tekevän päätöksen 9. syyskuuta mennessä. Hakemus on "takautuva hakemus olemassa olevan puutarhamuurin laajentamisesta ja korotetuista sängyistä". Hakemukseen sisältyvässä kulttuuriperintöä koskevassa lausunnossa todetaan, että linnan raunio on luokiteltu muistomerkiksi, mutta kartanoa ei ole luetteloitu. Lausunnossa todetaan seuraavaa: "Rakennettu muuri ja istutusaltaat sijaitsevat suoraan talon pohjoispuolella, uima-altaan muuratun sisäpihan viereisellä puutarha-alueella, jossa sillä on vain vähän vaikutusta muinaismuistomerkin ympäristöön. "Kaivettiin koekuoppia, jotka vahvistavat, että tämän puutarha-alueen alla ei ole merkittävää arkeologiaa." Suunnitteluhakemuksen yhteydessä toimitetussa suunnittelulausunnossa todettiin, että uudet rakenteet näkyisivät vain talosta eikä laajemmasta maisemasta, koska "linnaa ympäröi jo olemassa oleva varttunut lehdistö". Medwayn neuvoston edustaja sanoi: "Omistaja teki työt olettaen, että rakennuslupaa ei tarvita. "Myöhemmin hänelle ilmoitettiin, että tämä ei pidä paikkaansa, ja hän jätti suunnitteluhakemuksen."</w:t>
      </w:r>
    </w:p>
    <w:p>
      <w:r>
        <w:rPr>
          <w:b/>
        </w:rPr>
        <w:t xml:space="preserve">Yhteenveto</w:t>
      </w:r>
    </w:p>
    <w:p>
      <w:r>
        <w:t xml:space="preserve">Muusikko ja tv-juontaja Jools Holland on joutunut hakemaan takautuvaa rakennuslupaa muurille, joka on rakennettu muinaismuistomerkin alueelle.</w:t>
      </w:r>
    </w:p>
    <w:p>
      <w:r>
        <w:rPr>
          <w:b/>
          <w:u w:val="single"/>
        </w:rPr>
        <w:t xml:space="preserve">Asiakirjan numero 34749</w:t>
      </w:r>
    </w:p>
    <w:p>
      <w:r>
        <w:t xml:space="preserve">Bristol Rovers voittaa pidennetyt Sainsburyn toimitusajat suunniteltua myymälää varten.</w:t>
      </w:r>
    </w:p>
    <w:p>
      <w:r>
        <w:t xml:space="preserve">Tarjouksen jätti Bristol Rovers Football Club, joka sopi, että vähittäismyyjä ostaa Memorial Groundin kotinsa seuran suunnitellun muuton rahoittamiseksi. Mielenosoittajien mukaan sääntö aiheuttaisi "kurjuutta" lähistöllä asuville ihmisille. Valintamyymäläketju ilmoitti vetäytyvänsä kaupasta, jos pidennettyjä aikoja ei varmisteta. Seuran on myytävä nykyinen kenttänsä, jotta se voisi maksaa uuden 21 700-paikkaisen stadionin rakentamisen Frenchayhin. Päätöksen jälkeen toimitukset voivat tapahtua kello 05:00 ja 24:00 välillä seitsemänä päivänä viikossa. Tim Malnick, Bishopstonin paikallisen Bishopstonin vaalipiirin vihreän puolueen kaupunginvaltuutettu, sanoi olevansa "ällistynyt tuloksesta". "Mielenterveysongelmista ja unihäiriöistä oltiin huolissaan, enkä nähnyt monien valiokunnan jäsenten ottavan näitä asioita riittävästi huomioon kysyäkseen virkailijoilta kysymyksiä", Malnick sanoi. Sainsbury's ilmoitti aiemmin, että se on peruuttanut uusien myymälöiden rakentamista koskevat suunnitelmansa ja että suunnitelmien muutos on vaikuttanut sen taseeseen 287 miljoonalla punnalla. Bristol Roversin jalkapalloseuran talousjohtaja Tony Watola sanoi kuitenkin odottavansa, että ketju pitää kiinni sopimuksestaan rakentaa uusi myymälä Memorial Groundille. "Sainsbury'silla on sopimus kanssamme. Jos me täytämme kaikki sopimusehdot, heidän on saatava rakennus valmiiksi", Watola sanoi.</w:t>
      </w:r>
    </w:p>
    <w:p>
      <w:r>
        <w:rPr>
          <w:b/>
        </w:rPr>
        <w:t xml:space="preserve">Yhteenveto</w:t>
      </w:r>
    </w:p>
    <w:p>
      <w:r>
        <w:t xml:space="preserve">Bristolin kaupunginvaltuusto on tukenut hakemusta, joka koskee toimitusten sallimista 19 tuntia päivässä kaikkina viikonpäivinä suunnitellulle Sainsbury's-tavaratalolle.</w:t>
      </w:r>
    </w:p>
    <w:p>
      <w:r>
        <w:rPr>
          <w:b/>
          <w:u w:val="single"/>
        </w:rPr>
        <w:t xml:space="preserve">Asiakirjan numero 34750</w:t>
      </w:r>
    </w:p>
    <w:p>
      <w:r>
        <w:t xml:space="preserve">Jengiraiskaussyytteistä luovuttiin New Yorkissa</w:t>
      </w:r>
    </w:p>
    <w:p>
      <w:r>
        <w:t xml:space="preserve">Nainen kertoi aluksi poliisille, että hänet raiskattiin joukkoraiskauksella aseella uhaten Brooklynin puistossa 7. tammikuuta. Poliisi pidätti viisi teini-ikäistä, mutta osa naisen tarinasta alkoi joutua tarkastelun kohteeksi, kun lisätietoja tuli ilmi. Epäiltyjen sanottiin ajaneen hänen isänsä karkuun, mutta häneltä kesti lähes 30 minuuttia hälyttää poliisi. Teinit sanoivat, että kohtaaminen tapahtui yhteisymmärryksessä. He kertoivat poliisille, että kun he menivät puistoon, he näkivät naisen ja hänen isänsä harrastavan seksiä. Syyttäjä Kenneth Thompson sanoi, että 18-vuotias nainen antoi "useita ristiriitaisia kertomuksia", kun etsivät kuulustelivat häntä. "Sinä yönä tämän nuoren naisen isä ja viisi nuorta miestä syyllistyivät tuomittavaan ja väärään käytökseen, mutta luotettavien todisteiden puuttuessa rikossyytteitä ei yksinkertaisesti voida nostaa", Thompson sanoi.</w:t>
      </w:r>
    </w:p>
    <w:p>
      <w:r>
        <w:rPr>
          <w:b/>
        </w:rPr>
        <w:t xml:space="preserve">Yhteenveto</w:t>
      </w:r>
    </w:p>
    <w:p>
      <w:r>
        <w:t xml:space="preserve">New Yorkin viranomaiset luopuvat syytteistä viittä teini-ikäistä vastaan sen jälkeen, kun heidän syyttäjänsä perui kertomuksensa.</w:t>
      </w:r>
    </w:p>
    <w:p>
      <w:r>
        <w:rPr>
          <w:b/>
          <w:u w:val="single"/>
        </w:rPr>
        <w:t xml:space="preserve">Asiakirjan numero 34751</w:t>
      </w:r>
    </w:p>
    <w:p>
      <w:r>
        <w:t xml:space="preserve">Weston General Hospitalin yksityistämissuunnitelma: Weston Weston: Kampanjaryhmä muodostettu</w:t>
      </w:r>
    </w:p>
    <w:p>
      <w:r>
        <w:t xml:space="preserve">Suunnitelma on yksi monista vaihtoehdoista, joita Weston Area Health NHS Trust harkitsee, kun se yrittää noudattaa hallituksen uusia terveysuudistuksia. Se on 5 miljoonaa puntaa velkaa, ja sen on vähennettävä tappioita ennen hallituksen uusia sääntöjä. Tiedottaja Kelvin Macdonald-Fraser vastustaa yksityistämistä ja on perustanut kampanjaryhmän Keep Our NHS Public. Asianajaja sanoi olevansa huolissaan siitä, mitä "seurauksia Westonin asukkaille aiheutuu sairaalan tulevaisuudesta". Hän sanoi "lisäävänsä tietoisuutta" sairaalan ongelmista ja pyrkii "saamaan tietoa sairaalaa johtavilta henkilöiltä siitä, mitkä ovat heidän tulevaisuuden suunnitelmansa". Aiemmin Weston Area Health NHS Trust sanoi, että keskustelut sairaalan tulevaisuudesta "etenevät hyvin", ja korosti, että NHS-palvelut jatkuvat kaupungissa. Hallituksen uusien sääntöjen mukaan kaikkien NHS-säätiöiden on muututtava säätiöiksi huhtikuuhun 2014 mennessä, mikä osoittaa, että ne pystyvät hoitamaan palveluitaan velkaantumatta ja toimimaan riippumattomasti terveysministeriöstä. Sen lisäksi, että he voivat mahdollisesti solmia kumppanuussuhteen ulkopuolisen organisaation kanssa, myös sulautuminen säätiön kanssa on yksi vaihtoehto. Yksityisiltä yrityksiltä on tähän mennessä jätetty yksitoista tarjousta, muun muassa CircleBathilta, joka ylläpitää yksityistä sairaalaa Bathin lähellä.</w:t>
      </w:r>
    </w:p>
    <w:p>
      <w:r>
        <w:rPr>
          <w:b/>
        </w:rPr>
        <w:t xml:space="preserve">Yhteenveto</w:t>
      </w:r>
    </w:p>
    <w:p>
      <w:r>
        <w:t xml:space="preserve">On perustettu kampanjaryhmä, joka vastustaa suunnitelmia, joiden mukaan yksityinen yritys jakaisi Weston-Super-Maren velkaantuneen yleissairaalan hallinnoinnin.</w:t>
      </w:r>
    </w:p>
    <w:p>
      <w:r>
        <w:rPr>
          <w:b/>
          <w:u w:val="single"/>
        </w:rPr>
        <w:t xml:space="preserve">Asiakirjan numero 34752</w:t>
      </w:r>
    </w:p>
    <w:p>
      <w:r>
        <w:t xml:space="preserve">Suffolkissa kuultu "äänipuhallusääni" aiheuttaa korvausvaatimuksen.</w:t>
      </w:r>
    </w:p>
    <w:p>
      <w:r>
        <w:t xml:space="preserve">Sotilaslentokoneet aiheuttivat kovan pamauksen, joka ravisteli koteja eri puolilla Suffolkia 4. lokakuuta 2017. Typhoon-suihkukoneet laukaistiin RAF Coningsbystä pysäyttämään Ryanairin siviililentoa. Puolustusministeriön mukaan korvausvaatimus esitettiin katolle ja ikkunalle aiheutuneista vahingoista "eristetyssä paikassa". Vahinkoilmoitus oli vastaanotettu Suffolkin ja Etelä-Norfolkin alueelta. Korvausvaatimuksen arvoa ei kerrottu vastauksessa BBC:n vapaaseen tietopyyntöön. Puolustusministeriön mukaan sotilaslentokoulutusta koskevat säännöt "eivät rutiininomaisesti salli yliäänilentoa" Yhdistyneen kuningaskunnan maa-alueiden yllä, ellei kyseessä ole "operatiivinen prioriteetti". Se sanoi: "Pahoittelemme kaikkia yleisölle aiheutuvia haittoja, mutta niitä on verrattava tarpeeseen ylläpitää kansallista turvallisuutta arvaamattomassa ja vaarallisessa maailmassa". Ihmiset ilmoittivat kuulleensa "räjähdykseltä" kuulostavan äänen eri puolilla kreivikuntaa, muun muassa Stowmarketissa, Leistonissa, Framsdenissa ja Grundisburghissa, kello 08.35. RAF:n mukaan Quick Reaction Alert Typhoon -lentokoneet saattoivat Liettuan Kaunasista Lutoniin matkalla olleen Ryanairin lennon turvallisesti Lontoon Stanstedin lentokentälle. Essexin poliisin mukaan mitään epäilyttävää ei löytynyt. Poliisi ilmoitti, että huijaussoitto tuli Liettuasta, eikä se enää osallistu tutkimuksiin.</w:t>
      </w:r>
    </w:p>
    <w:p>
      <w:r>
        <w:rPr>
          <w:b/>
        </w:rPr>
        <w:t xml:space="preserve">Yhteenveto</w:t>
      </w:r>
    </w:p>
    <w:p>
      <w:r>
        <w:t xml:space="preserve">Puolustusministeriö (MOD) ilmoitti, että Suffolkin yllä tapahtuneen äänimyrskyn jälkeen on tehty korvausvaatimus, joka johtui "huijauksesta", joka aiheutui turvallisuushälytyksestä.</w:t>
      </w:r>
    </w:p>
    <w:p>
      <w:r>
        <w:rPr>
          <w:b/>
          <w:u w:val="single"/>
        </w:rPr>
        <w:t xml:space="preserve">Asiakirjan numero 34753</w:t>
      </w:r>
    </w:p>
    <w:p>
      <w:r>
        <w:t xml:space="preserve">Saksassa yrityksille 50 miljoonan euron sakot vihapuheesta</w:t>
      </w:r>
    </w:p>
    <w:p>
      <w:r>
        <w:t xml:space="preserve">Yrityksillä, joilla on yli kaksi miljoonaa saksalaista käyttäjää, on 24 tuntia aikaa poistaa vihapuhetta tai muuta rikollista materiaalia sisältävät viestit. Laki on yksi maailman tiukimmista laatuaan. Kriitikot ovat sanoneet, että lain tiukat aikarajat ovat epärealistisia ja saattavat johtaa tahattomaan sensuuriin. Theresa May sanoi viime kuussa YK:n yleiskokouksessa, että teknologiajättien on toimittava "pidemmälle ja nopeammin" ääriainesten sisällön poistamiseksi. Ranskan ja Italian ohella hän vaatii, että sensorit poistaisivat laittoman materiaalin yhdestä kahteen tuntiin. Saksan kansanedustajat äänestivät kesäkuussa NetzDG-laista (Netzwerkdurchsetzungsgesetz) sen jälkeen, kun maan sosiaalisessa mediassa oli esiintynyt useita korkean profiilin tapauksia, joissa väärennettyjä uutisia ja vihapuhetta oli levitetty. Facebookin, YouTuben ja Twitterin kaltaisilla yrityksillä on enemmän aikaa arvioida ilmoituksia puheesta, joka ei ole ilmeisen rikollista - seitsemän päivää yhden päivän sijasta. YK:n sananvapauden erityisraportoija David Kaye totesi, että laki "herättää huolta sananvapaudesta". Laki tulee voimaan viikko sen jälkeen, kun Euroopan komissio julkaisi suuntaviivat, joissa sosiaalisia verkostoja kehotetaan toimimaan ennakoivammin vihapuheen estämiseksi ja poistamiseksi.</w:t>
      </w:r>
    </w:p>
    <w:p>
      <w:r>
        <w:rPr>
          <w:b/>
        </w:rPr>
        <w:t xml:space="preserve">Yhteenveto</w:t>
      </w:r>
    </w:p>
    <w:p>
      <w:r>
        <w:t xml:space="preserve">Saksassa on tullut voimaan laki, jonka mukaan sosiaalisen median yritysten on poistettava "ilmeisen laittomat" viestit tai maksettava jopa 50 miljoonan euron (44,3 miljoonan punnan) sakot.</w:t>
      </w:r>
    </w:p>
    <w:p>
      <w:r>
        <w:rPr>
          <w:b/>
          <w:u w:val="single"/>
        </w:rPr>
        <w:t xml:space="preserve">Asiakirjan numero 34754</w:t>
      </w:r>
    </w:p>
    <w:p>
      <w:r>
        <w:t xml:space="preserve">Albanese ilmoitti ehdokkuudestaan Australian Labour-puolueessa, kun puoluevaalit järjestetään.</w:t>
      </w:r>
    </w:p>
    <w:p>
      <w:r>
        <w:t xml:space="preserve">Labour syrjäytettiin lauantaisissa parlamenttivaaleissa, ja johtaja Kevin Rudd jättää tehtävänsä. Torstaina vallanpitäjä Bill Shorten sanoi asettuvansa ehdolle puolueen johtopaikalle. Työväenpuolueen rivijäsenten keskuudessa järjestetään äänestys, jota seuraa puoluekokouksen äänestys. Kummallakin osalla on 50 prosentin painoarvo uuden johtajan valinnassa. Äänestys kestää kuukauden, ja entinen rahastonhoitaja Chris Bowen toimii puoluejohtajana sillä välin. "Tänään työväenpuolue aloittaa prosessin, jossa siitä tulee suurempi, avoimempi ja demokraattisempi puolue", hän sanoi. "Työväenpuolue on tarpeeksi suuri ja kypsä toteuttamaan tämän prosessin tavalla, joka osoittaa Australian kansalle, että olemme valmiita hallitukseen aina, kun meitä seuraavaksi pyydetään." Puolue valitsee uuden johtajansa Kevin Ruddin vaalien alla käyttöön ottamien uusien sääntöjen mukaisesti, joiden tarkoituksena on vaikeuttaa puoluejohtajien syrjäyttämistä puolueryhmien toimesta. Työväenpuolue hylättiin lauantaisissa parlamenttivaaleissa, joissa Tony Abbottin johtama liberaalien ja kansallismielisten koalitio sai ratkaisevan voiton. Uusi hallitus vannoo virkavalansa maanantaina. Vaaleja edeltävää aikaa hallitsivat työväenpuolueen sisäiset taistelut, ja Julia Gillardin tilalle pääministeriksi ja työväenpuolueen johtajaksi tuli Kevin Rudd, joka haastoi puolueen johtajuuden vain viikkoja ennen vaaleja. Rudd sanoo pysyvänsä parlamentin takapenkillä. Gillard on jättänyt politiikan.</w:t>
      </w:r>
    </w:p>
    <w:p>
      <w:r>
        <w:rPr>
          <w:b/>
        </w:rPr>
        <w:t xml:space="preserve">Yhteenveto</w:t>
      </w:r>
    </w:p>
    <w:p>
      <w:r>
        <w:t xml:space="preserve">Australian työväenpuolue on valmistautumassa johtajakilpailuun entisen varapääministerin Anthony Albanesen heitettyään hattunsa kehään.</w:t>
      </w:r>
    </w:p>
    <w:p>
      <w:r>
        <w:rPr>
          <w:b/>
          <w:u w:val="single"/>
        </w:rPr>
        <w:t xml:space="preserve">Asiakirjan numero 34755</w:t>
      </w:r>
    </w:p>
    <w:p>
      <w:r>
        <w:t xml:space="preserve">Vetoomus miehen jäljittämiseksi Birminghamin kuolemaan johtaneen yliajon jälkeen</w:t>
      </w:r>
    </w:p>
    <w:p>
      <w:r>
        <w:t xml:space="preserve">Pyöräilijä Andell Goulbourne, 59, jäi harmaan BMW M135i:n alle Washwood Heath Roadilla Saltleyssa 30. heinäkuuta kello 23.15 BST. Poliisi ilmoitti etsivänsä Birminghamista kotoisin olevaa Kashif Khania, 24, törmäykseen liittyen. Kolmea miestä oli jo haastateltu vapaaehtoisesti sen jälkeen, kun valvontakamerakuvat oli julkaistu viime viikolla. Yksi 32-vuotias mies pidätettiin viime kuussa, mutta hänet vapautettiin myöhemmin. Ylikonstaapeli Paul Hughes vakavien törmäysten tutkintayksiköstä sanoi: "Haluan vedota suoraan Kashif Khaniin, että hän ilmoittautuisi, jotta voimme selvittää, mitä sinä yönä tapahtui. "Pyydän myös kaikkia, joilla on tietoa hänen olinpaikastaan, ottamaan yhteyttä." Seuraa BBC West Midlandsia Facebookissa, Twitterissä ja Instagramissa. Lähetä juttuideasi osoitteeseen: newsonline.westmidlands@bbc.co.uk</w:t>
      </w:r>
    </w:p>
    <w:p>
      <w:r>
        <w:rPr>
          <w:b/>
        </w:rPr>
        <w:t xml:space="preserve">Yhteenveto</w:t>
      </w:r>
    </w:p>
    <w:p>
      <w:r>
        <w:t xml:space="preserve">Poliisi on julkaissut kuvan miehestä, jota etsitään Birminghamissa tapahtuneeseen kuolemaan johtaneeseen yliajoon liittyen.</w:t>
      </w:r>
    </w:p>
    <w:p>
      <w:r>
        <w:rPr>
          <w:b/>
          <w:u w:val="single"/>
        </w:rPr>
        <w:t xml:space="preserve">Asiakirjan numero 34756</w:t>
      </w:r>
    </w:p>
    <w:p>
      <w:r>
        <w:t xml:space="preserve">Sir Bruce Forsythin vaimo kiittää yleisöä tuesta</w:t>
      </w:r>
    </w:p>
    <w:p>
      <w:r>
        <w:t xml:space="preserve">"Olemme saaneet niin paljon ihania kirjeitä ja puhelinsoittoja ja hyviä toivotuksia hänelle, Lady Wilnelia Forsyth sanoi. Lady Forsyth kertoi ITV:n This Morning -ohjelmassa, että hänen miehensä on voinut "todella hyvin" ja että hän toivoi voivansa palata julkiseen elämään. "Pienellä tuurilla hänen pitäisi palata", vuoden 1975 Miss World -voittaja sanoi. "En odota, että hän ryhtyisi steppaamaan, sitä hän ei tee kotona, mutta hän rakastaa showbisnestä." Sir Brucelle tehtiin viime vuonna avaimenreikäleikkaus, kun lääkärit havaitsivat, että hänellä oli kaksi aneurysmaa hänen kaaduttuaan Surreyn kotonaan. Aikaisemmin tässä kuussa antamassaan haastattelussa Lady Forsyth sanoi, että 88-vuotiaalla on yhä "hieman ongelmia liikkua". "Hän on henkisesti uskomattoman hyvässä kunnossa, mutta hän väsyy kovasti", hän sanoi Daily Mailin You-lehdelle. Puhuessaan ITV:ssä torstaina Lady Forsyth sanoi, että hänen miehensä toipuminen on ollut "hyvin vaikeaa", sillä hän on ollut "aktiivinen vielä äskettäin". Sir Brucea ei ole viime aikoina nähty julkisuudessa, sillä hän on ollut liian hauras osallistuakseen läheisten ystäviensä Ronnie Corbettin ja Sir Terry Woganin hautajaisiin. Televisioveteraani on edelleen erittäin suosittu Bruce Forsyth's Generation Game ja Strictly Come Dancing -ohjelmien ansiosta. Seuraa meitä Twitterissä @BBCNewsEnts, Instagramissa tai jos sinulla on juttuehdotuksia, lähetä sähköpostia osoitteeseen entertainment.news@bbc.co.uk.</w:t>
      </w:r>
    </w:p>
    <w:p>
      <w:r>
        <w:rPr>
          <w:b/>
        </w:rPr>
        <w:t xml:space="preserve">Yhteenveto</w:t>
      </w:r>
    </w:p>
    <w:p>
      <w:r>
        <w:t xml:space="preserve">Sir Bruce Forsythin vaimo on kiittänyt yleisöä tuesta, jota pariskunta on saanut viihdetaiteilijan toipuessa leikkauksesta.</w:t>
      </w:r>
    </w:p>
    <w:p>
      <w:r>
        <w:rPr>
          <w:b/>
          <w:u w:val="single"/>
        </w:rPr>
        <w:t xml:space="preserve">Asiakirjan numero 34757</w:t>
      </w:r>
    </w:p>
    <w:p>
      <w:r>
        <w:t xml:space="preserve">Jane Dodds on Walesin liberaalidemokraattien uusi johtaja.</w:t>
      </w:r>
    </w:p>
    <w:p>
      <w:r>
        <w:t xml:space="preserve">Hän voitti ainoan kilpakumppaninsa Elizabeth Evansin saaden 53,1 prosenttia äänistä viiden viikon kampanjoinnin jälkeen. Dodds korvaa Mark Williamsin, joka luopui tehtävästään hävittyään Ceredigionin edustajantoimen kesäkuun parlamenttivaaleissa. Hän sanoi: "On suuri kunnia tulla valituksi Walesin liberaalidemokraattien johtajaksi." Hän sanoi: "On suuri kunnia tulla valituksi Walesin liberaalidemokraattien johtajaksi." Puolueella ei ole tällä hetkellä kansanedustajia Walesissa, ja sen ainoa parlamentin jäsen on Kirsty Williams, joka toimii Walesin hallituksen opetusministerinä. "Wales tarvitsee Walesin liberaalidemokraatteja enemmän kuin koskaan", Dodds lisäsi. Dodds sai 587 ääntä ja Evans 519 ääntä. Äänestysprosentti oli 35,3.</w:t>
      </w:r>
    </w:p>
    <w:p>
      <w:r>
        <w:rPr>
          <w:b/>
        </w:rPr>
        <w:t xml:space="preserve">Yhteenveto</w:t>
      </w:r>
    </w:p>
    <w:p>
      <w:r>
        <w:t xml:space="preserve">Walesin liberaalidemokraattien uudeksi johtajaksi on nimetty Jane Dodds.</w:t>
      </w:r>
    </w:p>
    <w:p>
      <w:r>
        <w:rPr>
          <w:b/>
          <w:u w:val="single"/>
        </w:rPr>
        <w:t xml:space="preserve">Asiakirjan numero 34758</w:t>
      </w:r>
    </w:p>
    <w:p>
      <w:r>
        <w:t xml:space="preserve">Alexandran sairaalan irtisanoutumiset: Alexandra Alexandra Alexandra: Terveysministeri tapaa kampanjoijat</w:t>
      </w:r>
    </w:p>
    <w:p>
      <w:r>
        <w:t xml:space="preserve">Perjantaina erosi neljä lääkäriä Redditchin Alexandra-sairaalasta ja yksi Worcestershiren kuninkaallisesta sairaalasta. Heidän uskotaan olleen huolissaan "jatkuvasta epävarmuudesta Redditchin sairaalan tulevaisuudesta". Kampanjoijat haluavat korvata sairaaloita ylläpitävän trustin. Alexandran sairaalan tuleva koko ja muoto on ollut epävarma jo useita vuosia. Neil Stote Save the Alex -kampanjaryhmästä on kuvaillut irtisanoutumisia "tuomitsevaksi syytökseksi trustille". Alexandra Hospital, Redditch Worcestershire Royal Hospital Worcestershire Acute Hospitals NHS Trust, joka ylläpitää molempia sairaaloita, on vahvistanut, että kaikille viidelle konsultille on tarjottu virkaa Warwickin sairaalassa. Kukaan lääkäreistä ei jättäisi nykyisiä tehtäviään ennen toukokuuta, ja heidän tilalleen on julkaistu työpaikkailmoituksia. Tiedottajan mukaan käyttöön otetaan kiireellinen siirtymäsuunnitelma, ja ensihoito jatkuu normaalisti. Hunt tapaa ensi viikolla kampanjoijia, paikallisia kansanedustajia ja korkea-arvoisia terveysviranomaisia keskustellakseen päivystyspalveluista.</w:t>
      </w:r>
    </w:p>
    <w:p>
      <w:r>
        <w:rPr>
          <w:b/>
        </w:rPr>
        <w:t xml:space="preserve">Yhteenveto</w:t>
      </w:r>
    </w:p>
    <w:p>
      <w:r>
        <w:t xml:space="preserve">Terveysministerin on määrä tavata poliitikkoja ja kampanjoijia Worcestershiren A&amp;E-palvelujen vuoksi viiden konsultin irtisanouduttua.</w:t>
      </w:r>
    </w:p>
    <w:p>
      <w:r>
        <w:rPr>
          <w:b/>
          <w:u w:val="single"/>
        </w:rPr>
        <w:t xml:space="preserve">Asiakirjan numero 34759</w:t>
      </w:r>
    </w:p>
    <w:p>
      <w:r>
        <w:t xml:space="preserve">Dominic West johtaa Jez Butterworthin uutta näytelmää.</w:t>
      </w:r>
    </w:p>
    <w:p>
      <w:r>
        <w:t xml:space="preserve">The River kertoo miehestä ja naisesta, jotka asuvat syrjäisessä mökissä jyrkänteellä, ja sen pääosissa nähdään myös Laura Donnelly ja Miranda Raison. Näytelmä pyörii Lontoon Royal Courtissa 18. lokakuuta-17. marraskuuta. Butterworthin edellinen näytelmä Jerusalem oli loppuunmyyty West Endissä ja Broadwaylla sen jälkeen, kun se sai ensi-iltansa Royal Courtissa vuonna 2009. Sheffieldissä syntynyt West näytteli kriitikoiden ylistämässä Baltimoren rikosdraamassa The Wire vuosina 2002-2008. Aiemmin tänä vuonna hän voitti Bafta-palkinnon roolistaan Fred Westinä ITV1:n draamasarjassa Appropriate Adult. 42-vuotias West on näytellyt useissa Lontoon West Endin näytelmissä, muun muassa Donmar Warehousessa esitetyssä Life is a Dream -näytelmässä. The Riverin jälkeen hän suuntaa Sheffieldiin näyttelemään professori Henry Higginsiä My Fair Ladyssä Crucible-teatterissa. Donnellyn viimeisimpiin töihin kuuluu Philadelphia Here I Come Donmarissa, kun taas Raison näytteli Jo Portmania BBC:n draamassa Spooks. The River -elokuvassa on mukana sama luova tiimi, joka työskenteli Jerusalemin parissa, mukaan lukien ohjaaja Ian Rickson ja suunnittelija Ultz. Aiemmin tänä vuonna Royal Court ilmoitti, että liput tuotantoon vapautetaan vasta kunkin esityksen päivänä.</w:t>
      </w:r>
    </w:p>
    <w:p>
      <w:r>
        <w:rPr>
          <w:b/>
        </w:rPr>
        <w:t xml:space="preserve">Yhteenveto</w:t>
      </w:r>
    </w:p>
    <w:p>
      <w:r>
        <w:t xml:space="preserve">Dominic West, joka on tunnettu Jimmy McNultyn roolista menestyksekkäässä yhdysvaltalaisessa tv-sarjassa The Wire, ottaa pääroolin Jez Butterworthin uudessa näyttämönäytelmässä.</w:t>
      </w:r>
    </w:p>
    <w:p>
      <w:r>
        <w:rPr>
          <w:b/>
          <w:u w:val="single"/>
        </w:rPr>
        <w:t xml:space="preserve">Asiakirjan numero 34760</w:t>
      </w:r>
    </w:p>
    <w:p>
      <w:r>
        <w:t xml:space="preserve">Rooma saa roskista tehdyn hotellin</w:t>
      </w:r>
    </w:p>
    <w:p>
      <w:r>
        <w:t xml:space="preserve">Save the Beach Hotel, joka ottaa vieraita vastaan vain neljän päivän ajan, on koristeltu maailman rantojen roskilla. Sen viisi huonetta ja vastaanotto on vuorattu 12 tonnilla roskia, kuten leluja, tölkkejä ja autojen pakoputkia. Hotellissa yöpynyt tanskalainen supermalli Helena Christensen sanoi, että se on vaikuttava taideteos. "Kun olet talon sisällä, siellä on seinät, kuten tavallisessa talossa, mutta ne ovat kaikki tehty epäorgaanisesta jätteestä", ympäristöaktivistina toimiva Christensen kertoi BBC:lle. "Ja sitten ulkopuoli... on täysin peitetty kaikella, mitä heitämme rannoille. "Voit siis periaatteessa vain kiertää taloa ja katsella monia hyvin henkilökohtaisia esineitä, ja jotkut niistä saavat sinut todella miettimään, mikä sai ihmisen heittämään nämä pois rannalle." Tiberin rannalla sijaitsevan 2. vuosisadan Castel Sant'Angelon vieressä sijaitsevan hotellin on luonut saksalainen taiteilija HA Schult. "Elämme roska-aikaa", hän kertoi uutistoimisto AFP:lle. "Tuotamme roskia ja meistä tulee roskia. Tämä hotelli on siis tilanteen peili. "Meidän on muutettava maailmaa, ennen kuin maailma muuttaa meitä." Hotellin tulevien vieraiden on kiirehdittävä varaamaan huone: hotelli on avoinna 3.-7. kesäkuuta, ja varauksia voi olla vaikea saada 5. kesäkuuta, jolloin vietetään maailman ympäristöpäivää.</w:t>
      </w:r>
    </w:p>
    <w:p>
      <w:r>
        <w:rPr>
          <w:b/>
        </w:rPr>
        <w:t xml:space="preserve">Yhteenveto</w:t>
      </w:r>
    </w:p>
    <w:p>
      <w:r>
        <w:t xml:space="preserve">Ympäristöaktivistit ovat rakentaneet Italian pääkaupunkiin Roomaan väliaikaisen hotellin, joka on rakennettu suurimmaksi osaksi roskista, lisätäkseen tietoisuutta Euroopan rantojen saastumisesta.</w:t>
      </w:r>
    </w:p>
    <w:p>
      <w:r>
        <w:rPr>
          <w:b/>
          <w:u w:val="single"/>
        </w:rPr>
        <w:t xml:space="preserve">Asiakirjan numero 34761</w:t>
      </w:r>
    </w:p>
    <w:p>
      <w:r>
        <w:t xml:space="preserve">Guernsey kärsii jälleen sähkökatkosta</w:t>
      </w:r>
    </w:p>
    <w:p>
      <w:r>
        <w:t xml:space="preserve">Jon Sexton Guernsey Electricity -yhtiöltä kertoi, että Valen voimalaitoksen generaattorissa ilmenneen vian vuoksi noin kymmenesosa saaren sähkökuormasta katosi. Saaren kaapeliyhteys Ranskaan katkesi 29. huhtikuuta, minkä vuoksi yhtiö joutui tuottamaan sähköä itse. Sexton sanoi, että ennen kuin yhteys saadaan palautettua, on olemassa suurempi riski, että saarella on lisää sähkökatkoksia. Hän sanoi: "Tällaiset tilanteet johtavat siihen, että saaren sähkönjakelu katkeaa aika ajoin. "Kaapeliyhteyden luotettavuuden ansiosta viimeisten 10 vuoden aikana ei ole ollut tällaisia pieniä katkoksia." Guernsey Electricity pyysi anteeksi asiakkailta, jotka kärsivät viimeisimmästä sähkökatkoksesta, jonka seurauksena St Sampsonin ja Valen taloista katosi sähköt jopa 15 minuutiksi hieman ennen kello 08:00 BST. Saaren ja Ranskan välisen sähköyhteyden korjaamisesta sovittiin 29. kesäkuuta, ja töiden odotetaan valmistuvan elokuun 2012 loppuun mennessä. Sexton sanoi toivovansa, että sähkökatkokset loppuisivat, kun yhteys Ranskaan on saatu palautettua.</w:t>
      </w:r>
    </w:p>
    <w:p>
      <w:r>
        <w:rPr>
          <w:b/>
        </w:rPr>
        <w:t xml:space="preserve">Yhteenveto</w:t>
      </w:r>
    </w:p>
    <w:p>
      <w:r>
        <w:t xml:space="preserve">Sähkökatko on vaikuttanut osiin Guernseyn saarta, joka yrittää selviytyä ilman säännöllistä kaapeliyhteyttä Ranskaan.</w:t>
      </w:r>
    </w:p>
    <w:p>
      <w:r>
        <w:rPr>
          <w:b/>
          <w:u w:val="single"/>
        </w:rPr>
        <w:t xml:space="preserve">Asiakirjan numero 34762</w:t>
      </w:r>
    </w:p>
    <w:p>
      <w:r>
        <w:t xml:space="preserve">Bim Afolami: Afamili: Tory MP väittää Labourin jäsenten yrittävän ahdistella perhettään</w:t>
      </w:r>
    </w:p>
    <w:p>
      <w:r>
        <w:t xml:space="preserve">Bim Afolami sanoi, että hänelle oli kerrottu, että jotkut Labour-puolueen jäsenet hänen Hitchinin ja Harpendenin vaalipiirissään yrittivät ahdistella hänen perhettään. Kansanedustaja vihjasi Twitterissä, että oli yritetty selvittää, missä hänen lapsensa käyvät koulua, vaikka he olivat vielä liian nuoria käydäkseen sitä. Afolami sanoi ottaneensa yhteyttä poliisiin, mutta ei ollut tehnyt virallista valitusta. Hän sanoi myös ilmoittaneensa parlamentin viranomaisille syytöksistä. Hän sanoi BBC:lle, ettei tällaista poliittista toimintaa voida hyväksyä, ja hän aikoi antaa ihmisille "huomautuksen". Työväenpuolue sanoi tutkivansa kaikki esitetyt todisteet ja kehottavansa kaikkia, joilla on valitus, ilmoittautumaan. Afolami valittiin edustamaan Hertfordshiren vaalipiiriä kesäkuun parlamenttivaaleissa.</w:t>
      </w:r>
    </w:p>
    <w:p>
      <w:r>
        <w:rPr>
          <w:b/>
        </w:rPr>
        <w:t xml:space="preserve">Yhteenveto</w:t>
      </w:r>
    </w:p>
    <w:p>
      <w:r>
        <w:t xml:space="preserve">Työväenpuolue on sanonut suhtautuvansa vakavasti kaikkiin häirintää koskeviin valituksiin konservatiivisen parlamentin jäsenen esittämien syytösten jälkeen.</w:t>
      </w:r>
    </w:p>
    <w:p>
      <w:r>
        <w:rPr>
          <w:b/>
          <w:u w:val="single"/>
        </w:rPr>
        <w:t xml:space="preserve">Asiakirjan numero 34763</w:t>
      </w:r>
    </w:p>
    <w:p>
      <w:r>
        <w:t xml:space="preserve">Leneto Kellengbeckin kuolema: Kellengbeck: Mies syytettynä murhasta</w:t>
      </w:r>
    </w:p>
    <w:p>
      <w:r>
        <w:t xml:space="preserve">Leneto "Lenny" Kellengbeck, 24, sai surmansa 29. maaliskuuta Arran Waylla Smith's Woodin alueella Solihullissa. Demus Marcus, 24, jolla ei ole kiinteää osoitetta, sai perjantaina syytteen murhasta ja hyökkäysaseen hallussapidosta. Hänen on määrä saapua Birminghamin tuomareiden eteen myöhemmin, West Midlandsin poliisi kertoi. Kuolemanjälkeiset tutkimukset osoittivat, että Kellengbeck, jolla on kaksivuotias tytär, kuoli "useisiin puukoniskuihin". Seuraa BBC West Midlandsia Facebookissa ja Twitterissä ja tilaa paikalliset uutispäivitykset suoraan puhelimeesi.</w:t>
      </w:r>
    </w:p>
    <w:p>
      <w:r>
        <w:rPr>
          <w:b/>
        </w:rPr>
        <w:t xml:space="preserve">Yhteenveto</w:t>
      </w:r>
    </w:p>
    <w:p>
      <w:r>
        <w:t xml:space="preserve">Mies on saanut syytteen puukotetun lapsen isän murhasta.</w:t>
      </w:r>
    </w:p>
    <w:p>
      <w:r>
        <w:rPr>
          <w:b/>
          <w:u w:val="single"/>
        </w:rPr>
        <w:t xml:space="preserve">Asiakirjan numero 34764</w:t>
      </w:r>
    </w:p>
    <w:p>
      <w:r>
        <w:t xml:space="preserve">Intia Biharin "tenttioppilaat" joutuvat poliisitutkintaan huijaamisesta.</w:t>
      </w:r>
    </w:p>
    <w:p>
      <w:r>
        <w:t xml:space="preserve">Opetushallitus testasi 13 oppilasta uudelleen perjantaina sen jälkeen, kun nettiin levinnyt video näytti taideopiskelija Ruby Rain sanovan, että valtio-oppi on ruoanlaittoa. Lautakunta peruutti kahden luonnontieteiden opiskelijan tulokset, mutta hyväksyi 11 muun tuloksen. Rai ei osallistunut uusintakokeeseen. Yli miljoona oppilasta osallistui Biharin ylioppilaskokeisiin. Poliisin tekemässä valituksessa mainitaan Rai, luonnontieteiden opiskelijat Saurabh Shrestha ja Rahul Kumar sekä neljäs opiskelija, jonka nimi on Shalini Rai. Shalini Raita ei alun perin kutsuttu uusintakokeeseen, ja on epäselvää, miten viranomaiset ovat todenneet, että hän huijasi. Osavaltion koulutuslautakunta on myös tehnyt poliisille rikosilmoituksen Vaishalin alueella sijaitsevan Vishnu Dev Rai -korkeakoulun johtajia vastaan, jossa Rai, Kumar ja Shrestha olivat kaikki opiskelijoita. Viime vuonna osavaltion oppilaiden vanhemmat kuvattiin kiipeämässä koulujen seinille ja välittämään vastauksia sisällä oleville. Hämmentynyt osavaltion hallitus ilmoitti kovista toimenpiteistä, kuten sakoista ja vankeusrangaistuksista, joiden tarkoituksena on hillitä huijaamista tänä vuonna. Viime kuussa julkistetuissa tuloksissa havaittua huomattavasti alhaisempaa läpäisyprosenttia pidettiin osoituksena siitä, että toimenpiteet olivat toimineet. Rai'n haastattelusta saatu kuvamateriaali herätti kuitenkin uusia kysymyksiä ja aiheutti viranomaisille uutta hämmennystä.</w:t>
      </w:r>
    </w:p>
    <w:p>
      <w:r>
        <w:rPr>
          <w:b/>
        </w:rPr>
        <w:t xml:space="preserve">Yhteenveto</w:t>
      </w:r>
    </w:p>
    <w:p>
      <w:r>
        <w:t xml:space="preserve">Neljästä intialaisesta opiskelijasta, jotka olivat ylivoimaisia ylioppilaita Biharin osavaltiossa, on tehty rikosilmoitus sen jälkeen, kun tutkimuksessa todettiin heidän huijanneen.</w:t>
      </w:r>
    </w:p>
    <w:p>
      <w:r>
        <w:rPr>
          <w:b/>
          <w:u w:val="single"/>
        </w:rPr>
        <w:t xml:space="preserve">Asiakirjan numero 34765</w:t>
      </w:r>
    </w:p>
    <w:p>
      <w:r>
        <w:t xml:space="preserve">Kansainvälinen ratsia kohdistuu laittomaan puukauppaan</w:t>
      </w:r>
    </w:p>
    <w:p>
      <w:r>
        <w:t xml:space="preserve">Kolme kuukautta kestänyt operaatio kattoi 12 Keski- ja Etelä-Amerikan maata, ja puutavaraa takavarikoitiin 8 miljoonan dollarin (5,2 miljoonan punnan) arvosta. Interpolin mukaan laittoman puukaupan arvo voi olla jopa 100 miljardia dollaria maailmanlaajuisesti. Se on yhdistetty myös murhien ja korruption lisääntymiseen, kun rikollisryhmät siirtyvät syrjäisille metsäalueille. Interpolin mukaan viranomaiset ovat tarkastaneet kuorma-autoja, laivoja ja kontteja sekä vähittäismyyjiä ja yksityishenkilöitä ja takavarikoineet yhteensä 50 000 kuutiometriä eli noin 2 000 kuorma-autokuormallista laitonta puutavaraa. Yli 100 ihmistä on edelleen tutkinnan kohteena. Murhaava kauppa Interpolin ympäristörikosohjelman johtaja David Higgins sanoi, että operaatio Leadiksi kutsuttu ratsia oli vasta ensimmäinen askel järjestön taistelussa laitonta puukauppaa vastaan. Hän sanoi, että kaupan kansainvälinen luonne vaikeuttaa syytteeseenpanoa, mutta pitkällä aikavälillä Interpol yrittää auttaa maita soveltamaan lakia yhtenäisemmin. Higgins sanoi, että metsäviranomaisten, tulli- ja rajavartijoiden sekä poliisin välinen yhteistyö on ratkaisevan tärkeää puukaupan torjunnassa. Viime vuosina Brasiliassa on tapettu kymmeniä puunkorjuuta vastustavia aktivisteja iskuissa, joiden uskotaan liittyneen heidän aktivismiinsa. Kolumbiassa poliisin mukaan laittomat ja kapinallisryhmät käyttävät yhä useammin laittomia hakkuita tulonlähteenä. Venezuelassa on ollut yhteenottoja alkuperäisväestön ryhmien ja heidän mailleen tunkeutuneiden metsureiden välillä.</w:t>
      </w:r>
    </w:p>
    <w:p>
      <w:r>
        <w:rPr>
          <w:b/>
        </w:rPr>
        <w:t xml:space="preserve">Yhteenveto</w:t>
      </w:r>
    </w:p>
    <w:p>
      <w:r>
        <w:t xml:space="preserve">Interpol on ilmoittanut pidättäneensä lähes 200 ihmistä laajassa kansainvälisessä operaatiossa laittomia hakkuita ja puukauppaa vastaan.</w:t>
      </w:r>
    </w:p>
    <w:p>
      <w:r>
        <w:rPr>
          <w:b/>
          <w:u w:val="single"/>
        </w:rPr>
        <w:t xml:space="preserve">Asiakirjan numero 34766</w:t>
      </w:r>
    </w:p>
    <w:p>
      <w:r>
        <w:t xml:space="preserve">Leominsterin ja Ross-on-Wyen sairaalayksiköt avataan uudelleen pääsiäisen jälkeen</w:t>
      </w:r>
    </w:p>
    <w:p>
      <w:r>
        <w:t xml:space="preserve">Wye Valley NHS Trust sulki Leominsterin ja Ross-on-Wyen yksiköt maaliskuun alussa Herefordin kreivikunnan sairaalan "ennennäkemättömän kysynnän" vuoksi. Sen mukaan päätös oli tärkeä palvelujen turvallisuuden varmistamiseksi. Leominsterin ja Ross-on-Wyen lievien vammojen yksiköiden on määrä avautua uudelleen 7. huhtikuuta. Viime viikolla County Hospitalin A&amp;E-päivystyksessä kirjattiin Englannin huonoimpia lukuja: 76,6 prosenttia potilaista otettiin vastaan neljän tunnin kuluessa, kun kansallinen tavoite on 95 prosenttia. Lokakuussa sairaala joutui erityistoimenpiteiden kohteeksi, koska se oli luokiteltu riittämättömäksi. NHS Trustin mukaan nykyiset järjestelyt pysyvät voimassa pääsiäisen ajan, koska juhlapyhät ovat usein kiireistä aikaa. Se ilmoitti, että 12 yleislääkärin vastaanotot aikovat myös pysyä auki pääsiäisenä, jotta A&amp;E:n kysyntä vähenisi.</w:t>
      </w:r>
    </w:p>
    <w:p>
      <w:r>
        <w:rPr>
          <w:b/>
        </w:rPr>
        <w:t xml:space="preserve">Yhteenveto</w:t>
      </w:r>
    </w:p>
    <w:p>
      <w:r>
        <w:t xml:space="preserve">Herefordshiren kaksi pienten vammojen hoitoyksikköä avataan uudelleen sen jälkeen, kun henkilökunta ohjattiin tukemaan alipaineista onnettomuus- ja päivystysyksikköä.</w:t>
      </w:r>
    </w:p>
    <w:p>
      <w:r>
        <w:rPr>
          <w:b/>
          <w:u w:val="single"/>
        </w:rPr>
        <w:t xml:space="preserve">Asiakirjan numero 34767</w:t>
      </w:r>
    </w:p>
    <w:p>
      <w:r>
        <w:t xml:space="preserve">Jerseyn ministeri suunnittelee kaksikielistä koulua ranskaksi ja englanniksi</w:t>
      </w:r>
    </w:p>
    <w:p>
      <w:r>
        <w:t xml:space="preserve">Varapuheenjohtaja Rod Bryans hahmotteli ajatusta vuoden 2015 koulutusalan toimintasuunnitelmassa. Hänen mukaansa se tarkoittaisi, että jerseyläiset ja ranskalaiset opiskelijat työskentelisivät yhdessä ja että ranskalaiset yliopistot voitaisiin mahdollisesti avata jerseyläisille opiskelijoille. Osana liiketoimintasuunnitelmaa varapuheenjohtaja Bryans sanoi, että saaren olisi kehitettävä oma opetussuunnitelmansa, joka heijastaisi sen ainutlaatuista perintöä. Englanti ja ranska ovat Jerseyn virallisia kieliä, ja saaren parlamentissa rukoukset pidetään ranskaksi. Apulaisministeri Bryans sanoi: "Uutta opetussuunnitelmaa on paikallistettu enemmän. Olemme erilainen paikka kuin Englanti, ja Irlannissa ja Skotlannissa opetussuunnitelmat on lokalisoitu, ja täällä se on ollut jo kauan myöhässä." Opetussuunnitelman tavoitteet</w:t>
      </w:r>
    </w:p>
    <w:p>
      <w:r>
        <w:rPr>
          <w:b/>
        </w:rPr>
        <w:t xml:space="preserve">Yhteenveto</w:t>
      </w:r>
    </w:p>
    <w:p>
      <w:r>
        <w:t xml:space="preserve">Opetusministerin mukaan Jerseyssä voisi tulevaisuudessa olla kaksikielinen koulu.</w:t>
      </w:r>
    </w:p>
    <w:p>
      <w:r>
        <w:rPr>
          <w:b/>
          <w:u w:val="single"/>
        </w:rPr>
        <w:t xml:space="preserve">Asiakirjan numero 34768</w:t>
      </w:r>
    </w:p>
    <w:p>
      <w:r>
        <w:t xml:space="preserve">Prinsessa Eugenien häät: Eugenie Eugenie: Leipominen ja liputus ennen suurta päivää</w:t>
      </w:r>
    </w:p>
    <w:p>
      <w:r>
        <w:t xml:space="preserve">Kyseessä ovat vuoden toiset kuninkaalliset häät Sussexin herttuan ja herttuattaren jälkeen, jotka solmivat avioliiton toukokuussa. Prinssi Yrjö ja prinsessa Charlotte ovat pagepoikien ja morsiusneitojen joukossa, samoin kuin X Factor -tuomari Robbie Williamsin tytär Theodora. Prinsessa Eugenien isosisko prinsessa Beatrice on morsiusneito, ja sulhasen Jack Brooksbankin veli Thomas on bestman. Pari menee naimisiin Windsorin Pyhän Yrjön kappelissa, jossa kadut on koristeltu koristeilla suuren päivän kunniaksi. Samaan aikaan leipuri Sophie Cabot on ollut ahkerasti luomassa parin hääkakkua. Kaikkiin kuviin sovelletaan tekijänoikeuksia.</w:t>
      </w:r>
    </w:p>
    <w:p>
      <w:r>
        <w:rPr>
          <w:b/>
        </w:rPr>
        <w:t xml:space="preserve">Yhteenveto</w:t>
      </w:r>
    </w:p>
    <w:p>
      <w:r>
        <w:t xml:space="preserve">Prinsessa Eugenien ja Jack Brooksbankin 12. lokakuuta pidettävien häiden valmistelut ovat käynnissä leipomisesta lippaisiin.</w:t>
      </w:r>
    </w:p>
    <w:p>
      <w:r>
        <w:rPr>
          <w:b/>
          <w:u w:val="single"/>
        </w:rPr>
        <w:t xml:space="preserve">Asiakirjan numero 34769</w:t>
      </w:r>
    </w:p>
    <w:p>
      <w:r>
        <w:t xml:space="preserve">STV lykkää vaalijohtajien keskustelua Manchesterin pommi-iskun jälkeen</w:t>
      </w:r>
    </w:p>
    <w:p>
      <w:r>
        <w:t xml:space="preserve">Yleisradioyhtiön oli määrä järjestää keskiviikkoiltana keskustelu, jota isännöi poliittinen päätoimittaja Bernard Ponsonby. Mukana olivat SNP:n Nicola Sturgeon, Skotlannin konservatiivien Ruth Davidson, Skotlannin työväenpuolueen Kezia Dugdale ja Skotlannin liberaalidemokraattien Willie Rennie. Vaalikampanjointi on kuitenkin keskeytetty iskun jälkeen. Lähetyksen oli määrä tulla Glasgow'n Tramway-teatterista 150 hengen yleisölle, joka edustaa edustavaa otosta Skotlannin äänestäjäkunnasta. STV sanoi lausunnossaan: "Manchesterin tapahtumien ja parlamenttivaalikampanjan keskeytyksen vuoksi STV on päättänyt lykätä keskiviikkoillaksi suunnitellun skotlantilaisten puoluejohtajien väittelynsä."</w:t>
      </w:r>
    </w:p>
    <w:p>
      <w:r>
        <w:rPr>
          <w:b/>
        </w:rPr>
        <w:t xml:space="preserve">Yhteenveto</w:t>
      </w:r>
    </w:p>
    <w:p>
      <w:r>
        <w:t xml:space="preserve">STV on lykännyt parlamenttivaalien johtajien keskustelua Manchesterin itsemurhaiskun vuoksi.</w:t>
      </w:r>
    </w:p>
    <w:p>
      <w:r>
        <w:rPr>
          <w:b/>
          <w:u w:val="single"/>
        </w:rPr>
        <w:t xml:space="preserve">Asiakirjan numero 34770</w:t>
      </w:r>
    </w:p>
    <w:p>
      <w:r>
        <w:t xml:space="preserve">South Caernarfon Creameries laajentaa juuston tuotantoa</w:t>
      </w:r>
    </w:p>
    <w:p>
      <w:r>
        <w:t xml:space="preserve">South Caernarfon Creameries aloitti toimintansa Pwllhelin lähellä sijaitsevalla paikalla vuonna 1937. Se aikoo käyttää rahat tuotantotilojensa nykyaikaistamiseen. Yritys aikoo myös lisätä ensimmäisen vaiheen kapasiteettiaan 9 500 tonnista 11 500 tonniin vuodessa. Laina on peräisin Walesin pääomakasvurahastosta, jota hallinnoi Finance Wales. Toimitusjohtaja Alan Jones sanoi: "Tarkistimme liiketoimintamalliamme vuonna 2010 ja päätimme keskittyä ydintuotteidemme, walesilaisen juuston ja voin, kehittämiseen. "Dragon-juustomme on johtava walesilainen tuotemerkki, ja sitä on saatavilla useimmissa Yhdistyneen kuningaskunnan supermarketeissa. Tämä investointi tilojemme kehittämiseen on tarpeen, jotta voimme kasvattaa tuotemerkkiä edelleen ja kehittää muita markkinamahdollisuuksia."</w:t>
      </w:r>
    </w:p>
    <w:p>
      <w:r>
        <w:rPr>
          <w:b/>
        </w:rPr>
        <w:t xml:space="preserve">Yhteenveto</w:t>
      </w:r>
    </w:p>
    <w:p>
      <w:r>
        <w:t xml:space="preserve">Walesin vanhin ja suurin meijeriosuuskunta laajentaa juustontuotantolaitoksiaan miljoonan punnan lainan avulla.</w:t>
      </w:r>
    </w:p>
    <w:p>
      <w:r>
        <w:rPr>
          <w:b/>
          <w:u w:val="single"/>
        </w:rPr>
        <w:t xml:space="preserve">Asiakirjan numero 34771</w:t>
      </w:r>
    </w:p>
    <w:p>
      <w:r>
        <w:t xml:space="preserve">Forest Green Roversin ja Scunthorpen ottelun rasistiset loukkaukset tutkitaan</w:t>
      </w:r>
    </w:p>
    <w:p>
      <w:r>
        <w:t xml:space="preserve">Forest Green Roversin ja Scunthorpen lauantaisen jalkapallo-ottelun keskeytti väliaikaisesti erotuomari, joka puhui molempien joukkueiden johtajille. Roversin mukaan "yksittäistä fania" tutkitaan Scunthorpen pelaajaan Jordan Clarkeen kohdistuneiden kommenttien vuoksi. Gloucestershire Constabularyn mukaan asiasta ilmoitettiin kentällä oleville poliiseille, ja sitä tutkitaan. Välikohtauksen jälkeen yleisölle välitettiin stadionin ilmoitus, jossa selitettiin, että ottelu oli keskeytetty itäkatsomossa kuultujen "rasististen sanojen" vuoksi. Twitterissä julkaistussa lausunnossaan Nailsworthin Rovers sanoi: "Emme suvaitse rasismia, ja meneillään oleva tutkinta päättyy elinikäiseen pelikieltoon, jos hänet todetaan syylliseksi." Scunthorpe jatkoi ottelun voittoon 2-0. Tutkinta tulee samaan aikaan, kun mies pidätettiin sen jälkeen, kun esineitä ja rasistisia loukkauksia näytti kohdistuneen Manchester Unitedin pelaajiin lauantain derbyssä Manchester Cityn kanssa.</w:t>
      </w:r>
    </w:p>
    <w:p>
      <w:r>
        <w:rPr>
          <w:b/>
        </w:rPr>
        <w:t xml:space="preserve">Yhteenveto</w:t>
      </w:r>
    </w:p>
    <w:p>
      <w:r>
        <w:t xml:space="preserve">Poliisi tutkii ilmoitusta rasistisesta loukkaantumisesta League Two -ottelussa, jonka vuoksi peli keskeytettiin.</w:t>
      </w:r>
    </w:p>
    <w:p>
      <w:r>
        <w:rPr>
          <w:b/>
          <w:u w:val="single"/>
        </w:rPr>
        <w:t xml:space="preserve">Asiakirjan numero 34772</w:t>
      </w:r>
    </w:p>
    <w:p>
      <w:r>
        <w:t xml:space="preserve">Pohjois-Irlannin julkishallinnon irtisanomissuunnitelma alkaa pian</w:t>
      </w:r>
    </w:p>
    <w:p>
      <w:r>
        <w:t xml:space="preserve">Hamilton kertoi edustajakokoukselle, että vapaaehtoiseen irtisanomiseen valitut virkamiehet lähtevät tämän vuoden syyskuun 30. päivän ja maaliskuun 31. päivän 2016 välisenä aikana. Ministeri kertoi, että odotettavissa olevat säästöt olisivat noin 26 miljoonaa puntaa tänä vuonna ja 88 miljoonaa puntaa vuodessa sen jälkeen. Hänen mukaansa tämä perustui siihen, että ministeriöt ilmoittivat, että 2 410 virkaa lakkautettaisiin. Virkamiesten järjestelmä, joka toteutetaan varainhoitovuoden 2015/16 aikana, on osa nelivuotista julkisen sektorin vapaaehtoista poistumisohjelmaa. Vastauksessaan Ulster Unionistien kansanedustaja Sandra Overendin kysymykseen Hamilton myönsi, että tähän liittyy tietty riski, ja yksi riski on se, että vapaaehtoisia ei ole tarpeeksi. Hän sanoi kuitenkin, että "anekdoottinen näyttö" viittaa siihen, että tällaista ongelmaa ei olisi.</w:t>
      </w:r>
    </w:p>
    <w:p>
      <w:r>
        <w:rPr>
          <w:b/>
        </w:rPr>
        <w:t xml:space="preserve">Yhteenveto</w:t>
      </w:r>
    </w:p>
    <w:p>
      <w:r>
        <w:t xml:space="preserve">Valtiovarainministeri Simon Hamilton on kertonut, että toimeenpaneva elin aikoo käynnistää virkamiesten vapaaehtoisen poistumisjärjestelmän 2. maaliskuuta.</w:t>
      </w:r>
    </w:p>
    <w:p>
      <w:r>
        <w:rPr>
          <w:b/>
          <w:u w:val="single"/>
        </w:rPr>
        <w:t xml:space="preserve">Asiakirjan numero 34773</w:t>
      </w:r>
    </w:p>
    <w:p>
      <w:r>
        <w:t xml:space="preserve">Cumbria Sellafieldin laitokseen kohdistuu uusia lakkoja.</w:t>
      </w:r>
    </w:p>
    <w:p>
      <w:r>
        <w:t xml:space="preserve">Noin 400 terveysfysiikan valvojaa, jotka tekevät manuaalisia säteilytarkastuksia henkilöstölle ja laitteille, osallistui viime kuussa yhden päivän mittaiseen työnseisaukseen. GMB-ammattiliitto on ilmoittanut kahdesta muusta lakosta myöhemmin tässä kuussa väittäen, että johto on luopunut palkankorotussopimuksesta. Sellafield Ltd:n mukaan työtaistelu ei vaikuta laitoksen toimintaan. Ammattiliiton tiedottajan mukaan ensimmäinen työnseisaus järjestetään 25. elokuuta kello 8.30 BST:stä kello 12.30 BST:hen, ja 48 tunnin työnseisaus on tarkoitus aloittaa seuraavana päivänä. Kiista koskee joidenkin valvojien uudelleenluokittelua ja heille maksettavaa palkkaa. Yhtiö sanoi, että henkilöstölle oli äskettäin myönnetty 2,5 prosentin palkankorotus, ja vaikka lisäkorotuksen periaate ei olekaan kiistanalainen, se ei katso, että palkankorotusta pitäisi tehdä "yleisesti". Sellafield työllistää noin 10 000 ihmistä, ja se käsittelee ja varastoi käytettyä ydinpolttoainetta eri puolilta maailmaa.</w:t>
      </w:r>
    </w:p>
    <w:p>
      <w:r>
        <w:rPr>
          <w:b/>
        </w:rPr>
        <w:t xml:space="preserve">Yhteenveto</w:t>
      </w:r>
    </w:p>
    <w:p>
      <w:r>
        <w:t xml:space="preserve">Cumbriassa sijaitsevaan Sellafieldin ydinjätteen jälleenkäsittelylaitokseen kohdistuu uusia lakko-iskuja pitkään jatkuneessa palkkakiistassa.</w:t>
      </w:r>
    </w:p>
    <w:p>
      <w:r>
        <w:rPr>
          <w:b/>
          <w:u w:val="single"/>
        </w:rPr>
        <w:t xml:space="preserve">Asiakirjan numero 34774</w:t>
      </w:r>
    </w:p>
    <w:p>
      <w:r>
        <w:t xml:space="preserve">The X Factor -sarjan yhdeksännen tuotantokauden aloituspäivä on julkistettu</w:t>
      </w:r>
    </w:p>
    <w:p>
      <w:r>
        <w:t xml:space="preserve">Kykyjenetsintäkilpailu, jossa etsitään Yhdistyneen kuningaskunnan parasta yksinlaulajaa tai -yhtyettä, järjestetään nyt yhdeksättä kertaa. Tuomareiden Gary Barlow'n, Tulisa Contostavlosin ja Louis Walshin lisäksi Nicole Scherzinger korvaa Kelly Rowlandin paneelissa. Aiemmista vuosista poiketen show'hun voivat osallistua myös esiintyjät, joilla on tai on ollut managerisopimus. Laulaja Rita Ora, vuoden 2006 X Factor -voittaja Leona Lewis sekä entiset Spice Girls Mel B ja Geri Halliwell esiintyivät vierailevina tuomareina Rowlandin seuraajan etsinnän aikana. Dermot O'Leary palaa ohjelman juontajaksi, joka teki tähtiä muun muassa One Directionista, Alexandra Burkesta ja JLS:stä. Tyttöyhtye Little Mix voitti ohjelman vuonna 2011. Uuden sarjan ensimmäinen lähetys kestää 75 minuuttia.</w:t>
      </w:r>
    </w:p>
    <w:p>
      <w:r>
        <w:rPr>
          <w:b/>
        </w:rPr>
        <w:t xml:space="preserve">Yhteenveto</w:t>
      </w:r>
    </w:p>
    <w:p>
      <w:r>
        <w:t xml:space="preserve">ITV on vahvistanut, että X Factorin uusi sarja alkaa lauantaina 18. elokuuta.</w:t>
      </w:r>
    </w:p>
    <w:p>
      <w:r>
        <w:rPr>
          <w:b/>
          <w:u w:val="single"/>
        </w:rPr>
        <w:t xml:space="preserve">Asiakirjan numero 34775</w:t>
      </w:r>
    </w:p>
    <w:p>
      <w:r>
        <w:t xml:space="preserve">Australian poliisi vastaa hämähäkin tappouhkauksiin</w:t>
      </w:r>
    </w:p>
    <w:p>
      <w:r>
        <w:t xml:space="preserve">Poliisin mukaan ohikulkija teki hälytyksen kuultuaan "huutavan" pikkulapsen ja miehen huutavan toistuvasti "Miksi et kuole?". Perthin esikaupunkialueella sijaitsevaan kotiin saavuttuaan he kuitenkin huomasivat, että mies oli vain yrittänyt tappaa hämähäkin. Poliisi kertoi twiitissään, ettei tapauksen aikana ollut sattunut vammoja - "paitsi hämähäkille". "Se on vain yksi niistä hommista, joissa menet odottamaan yhtä asiaa ja näetkin jotain muuta", poliisin tiedottaja Samuel Dinnison kertoi BBC:lle. "On hienoa, että kyseessä on vain hämähäkkiin liittyvä tapaus." Länsi-Australian poliisi oli alun perin julkaissut hätäpuhelun yksityiskohdat Twitterissä. Dinnisonin mukaan tämä poistettiin myöhemmin, koska siinä oli ollut kuva poliisin sisäisistä järjestelmistä. Ei ole selvää, mikä hämähäkkilaji oli kyseessä. Australiassa on joitakin maailman myrkyllisimpiä lajeja, kuten Redback ja Funnel Web. AustraliaWideFirstAid huomauttaa kuitenkin, että Australiassa ei ole ollut yhtään kuolemantapausta hämähäkin puremasta vuoden 1981 jälkeen, ja suurin osa maan 2 900 lajista on vaarattomia. Mikä on pahin paikka joutua hämähäkin puremaksi?</w:t>
      </w:r>
    </w:p>
    <w:p>
      <w:r>
        <w:rPr>
          <w:b/>
        </w:rPr>
        <w:t xml:space="preserve">Yhteenveto</w:t>
      </w:r>
    </w:p>
    <w:p>
      <w:r>
        <w:t xml:space="preserve">Länsi-Australian poliisi soitti uudenvuodenpäivänä hätäpuhelun miehelle, jolla oli "vakava pelko" hämähäkkejä kohtaan.</w:t>
      </w:r>
    </w:p>
    <w:p>
      <w:r>
        <w:rPr>
          <w:b/>
          <w:u w:val="single"/>
        </w:rPr>
        <w:t xml:space="preserve">Asiakirjan numero 34776</w:t>
      </w:r>
    </w:p>
    <w:p>
      <w:r>
        <w:t xml:space="preserve">Caen Hillin sulkuportit avataan uudelleen veneen aiheuttamien vahinkojen jälkeen</w:t>
      </w:r>
    </w:p>
    <w:p>
      <w:r>
        <w:t xml:space="preserve">Caen Hillin portit Devizesissä vaurioituivat 22. kesäkuuta, ja sulkujen 22 ja 24 välinen vesialue suljettiin. British Waterways on jo asentanut 16 uutta porttia osana Kennet and Avon Canal -kanavan 500 000 punnan kunnostusohjelmaa. Vaurioituneet portit oli tarkoitus vaihtaa ensi talvena, mutta ne on nyt korjattu aikaisemmin. "Hankala työ" Mark Stephens British Waterwaysistä sanoi: "Mikään korjaus ei ole yksinkertainen. Kyseessä on 200 vuotta vanha rakenne. "Työ oli hankalaa, ja tiimi on onnistunut poikkeuksellisen hyvin saamaan portit kuntoon. "Onnistuimme löytämään toisesta lukosta portteja, jotka sopivat melkein. "Kun portit saadaan melkein sopiviksi, siihen liittyy tietysti melko paljon työtä." Lukon portit avattiin uudelleen puoliltapäivin. Aiheeseen liittyvät Internet-linkit British Waterways Kennet and Avon Canal Trust -järjestö.</w:t>
      </w:r>
    </w:p>
    <w:p>
      <w:r>
        <w:rPr>
          <w:b/>
        </w:rPr>
        <w:t xml:space="preserve">Yhteenveto</w:t>
      </w:r>
    </w:p>
    <w:p>
      <w:r>
        <w:t xml:space="preserve">Wiltshiren kanavan sulkuportit, jotka tuhoutuivat, kun vene törmäsi niihin kaksi viikkoa sitten, aiotaan avata uudelleen.</w:t>
      </w:r>
    </w:p>
    <w:p>
      <w:r>
        <w:rPr>
          <w:b/>
          <w:u w:val="single"/>
        </w:rPr>
        <w:t xml:space="preserve">Asiakirjan numero 34777</w:t>
      </w:r>
    </w:p>
    <w:p>
      <w:r>
        <w:t xml:space="preserve">Juoksijat juhlivat murhan uhrin Moira Jonesin elämää</w:t>
      </w:r>
    </w:p>
    <w:p>
      <w:r>
        <w:t xml:space="preserve">Liikenainen Moira Jones, 40, raiskattiin ja murhattiin Queen's Parkissa toukokuussa 2008. Moiran perheen ja Skotlannin väkivallan vähentämisyksikön järjestämässä 5 kilometrin hyväntekeväisyysjuoksussa kerättiin rahaa uhrien perheitä tukevalle Moira Fund -rahastolle. Hänen perheensä halusi myös, että paikallinen yhteisö "valloittaisi puiston takaisin". Tapahtumassa puhunut Moiran äiti Bea sanoi, että hänen tyttärensä oli koskettanut monia ihmisiä. "Kun hän kuoli, kaikki hänen ystävänsä ja kollegansa kirjoittivat hänestä ihania asioita, ja yksi niistä on jäänyt mieleeni tänään", hän sanoi. "Siinä sanottiin: 'Moira oli aina lämmin ja hymyilevä, hän oli hyväntahtoisuuden magneetti. "Kiitän teitä kaikkia sydämeni pohjasta Moiran perheen ja Moira-rahaston puolesta siitä, että osoititte meille tänään, että Moira oli hyväntahtoisuuden magneetti, mutta hän on sitä yhä." Slovakialainen Marek Harcar sai vähintään 25 vuoden vankeusrangaistuksen, kun hänet todettiin syylliseksi Jonesin raiskaukseen ja murhaan.</w:t>
      </w:r>
    </w:p>
    <w:p>
      <w:r>
        <w:rPr>
          <w:b/>
        </w:rPr>
        <w:t xml:space="preserve">Yhteenveto</w:t>
      </w:r>
    </w:p>
    <w:p>
      <w:r>
        <w:t xml:space="preserve">Sadat ihmiset ovat osallistuneet Glasgow'n puistossa järjestettyyn juoksuun siellä kuolleen naisen muistoksi.</w:t>
      </w:r>
    </w:p>
    <w:p>
      <w:r>
        <w:rPr>
          <w:b/>
          <w:u w:val="single"/>
        </w:rPr>
        <w:t xml:space="preserve">Asiakirjan numero 34778</w:t>
      </w:r>
    </w:p>
    <w:p>
      <w:r>
        <w:t xml:space="preserve">YPF investoi 7 miljardia dollaria vuodessa vuoteen 2017 asti.</w:t>
      </w:r>
    </w:p>
    <w:p>
      <w:r>
        <w:t xml:space="preserve">Miguel Galuccio sanoi, että ensi vuonna porataan 1 000 porauskaivoa, mikä on eniten sitten vuoden 1996, ennen yksityistämistä. Investointien tavoitteena on lisätä tuotantoa yli neljänneksellä vuoteen 2017 mennessä. Argentiina otti YPF:n haltuunsa espanjalaiselta Repsolilta huhtikuussa syyttäen Repsolia liian vähäisistä investoinneista. Galuccio syytti Repsolia siitä, että Argentiinan raakaöljyn ja maakaasun tuotanto on laskenut valtavasti viime vuosikymmenen aikana. "Meidän on oltava realistisia. Vaikka haluaisin pystyä kaksinkertaistamaan [maakaasun] ja polttoaineen tuotannon yhdessä yössä, en ole taikuri", hän sanoi. "Tällä alalla jokainen ylimääräinen tynnyri vaatii investointeja, teknologiaa ja ennen kaikkea kovaa työtä." Hän lisäsi, että YPF:n on "saatava takaisin johtajuutensa ja visionsa maassa", ja vannoi tekevänsä yhtiöstä "ammattimaisen ja kilpailukykyisen". YPF, jonka nettovoitto oli viime vuonna 5,3 miljardia pesoa (1,2 miljardia dollaria; 767 miljoonaa puntaa), ei kertonut tarkempia yksityiskohtia siitä, miten se aikoo tehdä tarvittavat investoinnit. "Meidän on lähdettävä etsimään kumppaneita. Siksi suunnittelemme liiketoimintamalleja, joiden avulla voimme ottaa vastaan erilaisia kumppaneita", Galuccio sanoi.</w:t>
      </w:r>
    </w:p>
    <w:p>
      <w:r>
        <w:rPr>
          <w:b/>
        </w:rPr>
        <w:t xml:space="preserve">Yhteenveto</w:t>
      </w:r>
    </w:p>
    <w:p>
      <w:r>
        <w:t xml:space="preserve">Argentiinan valtion hallinnoiman energiayhtiön YPF:n uusi johtaja on sanonut, että yhtiön on käytettävä 7 miljardia dollaria (4,5 miljardia puntaa) vuodessa seuraavien viiden vuoden aikana öljyn ja maakaasun tuotannon lisäämiseksi.</w:t>
      </w:r>
    </w:p>
    <w:p>
      <w:r>
        <w:rPr>
          <w:b/>
          <w:u w:val="single"/>
        </w:rPr>
        <w:t xml:space="preserve">Asiakirjan numero 34779</w:t>
      </w:r>
    </w:p>
    <w:p>
      <w:r>
        <w:t xml:space="preserve">Mansaaren lainsäädäntöneuvosto: Kaksi valittua miestä</w:t>
      </w:r>
    </w:p>
    <w:p>
      <w:r>
        <w:t xml:space="preserve">Bill Henderson ja David Cretney, jotka molemmat ovat tällä hetkellä House of Keysin jäseniä, valittiin ylähuoneeseen. Paul Beckett, Christopher Kinley, David Anderson, Tim Crookhall ja nykyinen jäsen Phil Braidwood eivät saaneet riittävästi ääniä. Lainsäädäntöneuvosto on Tynwaldin ylähuone, ja siinä on 11 jäsentä. Neljä paikkaa vapautui viime kuussa. Ne vapautuivat, kun Braidwoodin, Dudley Buttin, Alex Downien ja Alan Crowen toimikausi päättyi. Lainsäädäntöneuvosto toimii ensisijaisesti lakiehdotusten tarkistusjaostona. Vaalit kahdesta jäljellä olevasta paikasta järjestetään nyt 16. huhtikuuta - uusia ehdokkaita etsitään nyt. Kullakin ehdokkaalla on oltava vähintään 13 parlamentin jäsenen tuki tullakseen valituksi. Neuvostoon kuuluu kahdeksan vaaleilla valittua jäsentä, Tynwaldin presidentti, Sodorin ja Manin piispa sekä valtakunnansyyttäjä. Vaikka yleisö voi osallistua istuntoihin, joissa äänestetään, he eivät saa osallistua äänestykseen.</w:t>
      </w:r>
    </w:p>
    <w:p>
      <w:r>
        <w:rPr>
          <w:b/>
        </w:rPr>
        <w:t xml:space="preserve">Yhteenveto</w:t>
      </w:r>
    </w:p>
    <w:p>
      <w:r>
        <w:t xml:space="preserve">Kaksi miestä on valittu Mansaaren lakiasäätävään neuvostoon House of Keysin ylimääräisessä istunnossa.</w:t>
      </w:r>
    </w:p>
    <w:p>
      <w:r>
        <w:rPr>
          <w:b/>
          <w:u w:val="single"/>
        </w:rPr>
        <w:t xml:space="preserve">Asiakirjan numero 34780</w:t>
      </w:r>
    </w:p>
    <w:p>
      <w:r>
        <w:t xml:space="preserve">Johnston Press solmi digitaalisen sopimuksen Taboolan kanssa</w:t>
      </w:r>
    </w:p>
    <w:p>
      <w:r>
        <w:t xml:space="preserve">Edinburghissa sijaitseva konserni on solminut monivuotisen yksinoikeuskumppanuuden Taboolan kanssa, joka tarjoaa henkilökohtaisia sisältösuosituksia. Suositukset integroidaan Johnston Pressin yli 200 sivuston verkostoon. Niihin kuuluvat The Scotsman, The Yorkshire Post ja Belfast Newsletter. New Yorkissa toimivan Taboolan mukaan kumppanuuden ansiosta Johnston Press voi lisätä korkealaatuista liikennettä sisarsivustoilleen ja samalla houkutella kävijöitä käyttämään sponsoroitua sisältöä eri puolilta verkkoa, mikä luo kustantajalle uuden tulovirran. Johnston Pressin digitaalisen ja tuotepolitiikan johtaja Jeff Moriarty sanoi: "Johnston Press panostaa vahvasti siihen, että käyttäjillemme tarjotaan mahdollisimman informatiivista ja kiinnostavaa sisältöä, ja kumppanuutemme Taboolan kanssa antaa meille mahdollisuuden kehittää tätä sitoutumista entisestään". "Koska mobiililiikenteestä tulee meille yhä tärkeämpää, ja kehitämme asiakkaillemme hyvin paikallisia natiivimainontaratkaisuja, Taboolan parhaat sisällönsuositukset osoittautuvat arvokkaaksi monialustaratkaisuksi." Julkaisijalla on noin 20 miljoonaa uniikkia verkkokävijää kuukaudessa koko Yhdistyneessä kuningaskunnassa. Viime kuussa se ilmoitti digitaalisen mainonnan kasvaneen 17,5 prosenttia tämän vuoden ensimmäisellä puoliskolla.</w:t>
      </w:r>
    </w:p>
    <w:p>
      <w:r>
        <w:rPr>
          <w:b/>
        </w:rPr>
        <w:t xml:space="preserve">Yhteenveto</w:t>
      </w:r>
    </w:p>
    <w:p>
      <w:r>
        <w:t xml:space="preserve">Kustantaja Johnston Press on tehnyt yhteistyötä yhdysvaltalaisen sisällön löytämiseen erikoistuneen yrityksen kanssa lisätäkseen työpöytä- ja mobiilisivustojensa liikennettä.</w:t>
      </w:r>
    </w:p>
    <w:p>
      <w:r>
        <w:rPr>
          <w:b/>
          <w:u w:val="single"/>
        </w:rPr>
        <w:t xml:space="preserve">Asiakirjan numero 34781</w:t>
      </w:r>
    </w:p>
    <w:p>
      <w:r>
        <w:t xml:space="preserve">Theresa May muuttaa kabinettia maanantaina</w:t>
      </w:r>
    </w:p>
    <w:p>
      <w:r>
        <w:t xml:space="preserve">Useat sanomalehdet kertovat, että Justine Greening menettää tehtävänsä opetusministerinä ja että Damian Greenin erottamisen jälkeen nimitetään uusi ensimmäinen valtiosihteeri. Niiden mukaan Boris Johnson, David Davis ja Amber Rudd pysyvät paikoillaan. Downing Street kuitenkin torjui yksittäisiä ministereitä koskevat raportit "puhtaina spekulaatioina" ja "arvailuna". Kabinettimuutos tulee sen jälkeen, kun pääministerin kabinetista on kahden viime kuukauden aikana irtisanottu kaksi ministeriä ja yksi irtisanottu. Sir Michael Fallon oli ensimmäinen, joka erosi puolustusministerin tehtävästä marraskuussa 2017 hänen käytöstään koskevien syytösten vuoksi. Viikkoa myöhemmin Priti Patel irtisanoutui kansainvälisestä kehitysyhteistyöministerin tehtävästä sen jälkeen, kun oli syntynyt riitaa luvattomista tapaamisista israelilaisten virkamiesten kanssa. Green - yksi Mayn läheisimmistä liittolaisista - sai sitten joulukuussa potkut tehtävästään sen jälkeen, kun hän oli antanut lehdistölle "harhaanjohtavia lausuntoja" hänen toimistonsa tietokoneelta vuonna 2008 löydetystä pornografiasta.</w:t>
      </w:r>
    </w:p>
    <w:p>
      <w:r>
        <w:rPr>
          <w:b/>
        </w:rPr>
        <w:t xml:space="preserve">Yhteenveto</w:t>
      </w:r>
    </w:p>
    <w:p>
      <w:r>
        <w:t xml:space="preserve">Theresa May muuttaa kabinettinsa kokoonpanoa maanantaina, ja tiistaina jaetaan uudelleen ministerin virat.</w:t>
      </w:r>
    </w:p>
    <w:p>
      <w:r>
        <w:rPr>
          <w:b/>
          <w:u w:val="single"/>
        </w:rPr>
        <w:t xml:space="preserve">Asiakirjan numero 34782</w:t>
      </w:r>
    </w:p>
    <w:p>
      <w:r>
        <w:t xml:space="preserve">M25:n kuolemaan johtaneet onnettomuudet tutkitaan</w:t>
      </w:r>
    </w:p>
    <w:p>
      <w:r>
        <w:t xml:space="preserve">Kaksi kuusi- ja kymmenvuotiasta sisarusta kuoli kesäkuussa risteysten 23 ja 25 välisessä kolarissa, ja kuorma-auton kuljettaja kuoli viime viikolla. Neljä miestä loukkaantui perjantaina, kun kuorma-auto kaatui samalla tieosuudella. Liikenneministeri Patrick McLoughlin kertoi parlamentin alahuoneessa, että hän aikoo tutkia asian perusteellisesti. Helmikuussa aloitetut tietyömaat on määrä saada valmiiksi joulukuussa 2014, ja niihin kuuluu vahvemman betonipenkereen asentaminen, siltojen vahvistaminen sekä teiden päällystäminen. Enfield Northin kansanedustaja Nick de Bois, jonka vaalipiiriin kyseiset liittymät kuuluvat, kertoi torstaina liikennekysymysten aikana McLoughlinille, että kyseisellä moottoritien osuudella on tapahtunut "vakava piikki kuolemaan johtaneissa onnettomuuksissa". Hän vaati, että syyt, joihin voi kuulua myös tienhoito töiden aikana, tutkitaan "kiireellisesti". McLoughlin sanoi, että "kauhistuttavat tapahtumat" olivat luonnollisesti aiheuttaneet suurta tuskaa uhrien perheille mutta myös "uskomattomia häiriöitä" alueella. "Haluan, että tutkitaan perusteellisesti, onko mainitsemillanne seikoilla mitään yhteyttä näihin onnettomuuksiin", hän sanoi. Highways Agency ei ole vielä kommentoinut asiaa.</w:t>
      </w:r>
    </w:p>
    <w:p>
      <w:r>
        <w:rPr>
          <w:b/>
        </w:rPr>
        <w:t xml:space="preserve">Yhteenveto</w:t>
      </w:r>
    </w:p>
    <w:p>
      <w:r>
        <w:t xml:space="preserve">Hallituksen on määrä tutkia, ovatko tietyömaat vaikuttaneet kuolemaan johtaneiden onnettomuuksien lisääntymiseen Hertfordshiren M25-tiellä.</w:t>
      </w:r>
    </w:p>
    <w:p>
      <w:r>
        <w:rPr>
          <w:b/>
          <w:u w:val="single"/>
        </w:rPr>
        <w:t xml:space="preserve">Asiakirjan numero 34783</w:t>
      </w:r>
    </w:p>
    <w:p>
      <w:r>
        <w:t xml:space="preserve">Chesterin kreivittären sairaala: Walesin potilaiden kommentit "tulehduksellinen</w:t>
      </w:r>
    </w:p>
    <w:p>
      <w:r>
        <w:t xml:space="preserve">Phil McCannCheshiren poliittinen toimittaja, BBC News Puheenjohtaja Sir Duncan Nichol sanoi, että NHS Wales "ei maksa" sairaalalle kaikesta työstään. Hän sanoi, että sen vuoksi oli "vaikea hyväksyä" walesilaisten potilaiden hoitamista. Walesin hallitus sanoi, että sen potilaita rahoitetaan Englannin NHS:n asettamien hinnoittelusääntöjen mukaisesti. Tiedottajan mukaan terveysministeri Vaughan Gething kirjoittaisi Yhdistyneen kuningaskunnan terveysministerille Matt Hancockille "ilmaisten huolensa englantilaisen NHS:n korkean virkamiehen antamista viesteistä". "Countess of Chester Hospital NHS Foundation Trustin puheenjohtajan esittämät väitteet siitä, että Wales ei maksa toiminnastaan, ovat kiihottavia ja valheellisia", hän sanoi. "Tämä sairaala on vahvasti riippuvainen Walesista tulevista potilaista, ja puheenjohtajan lausunnot eivät ole Walesin ja Englannin rajan ylittävän kumppanuusyhteistyön parhaaksi." Sir Duncan sanoi, että sairaalan on "voitettava" Walesin kanssa käytävät rahoituskiistat, muuten "jatkamme sairaalamme turvallista toimintaa, mutta emme saa siitä maksua". Walesin NHS:n rahoitus muodostaa 11 prosenttia Countess of Chester Hospital NHS Trustin tuloista, kun taas Betsi Cadwaladr University Health Board, joka rahoittaa Pohjois-Walesin potilaita, joita hoidetaan Chesterissä, on sairaalan toiseksi suurin rahoittaja. Terveyslautakunta sanoi, että se maksaa sairaalalle sen terveydenhuollosta samalla tavalla kuin muillekin englantilaisille terveydenhuollon tarjoajille. Chesterin sairaala on ennustanut, että sen tilinpäätös on 12,7 miljoonaa puntaa alijäämäinen huhtikuuhun 2019 mennessä.</w:t>
      </w:r>
    </w:p>
    <w:p>
      <w:r>
        <w:rPr>
          <w:b/>
        </w:rPr>
        <w:t xml:space="preserve">Yhteenveto</w:t>
      </w:r>
    </w:p>
    <w:p>
      <w:r>
        <w:t xml:space="preserve">Walesin terveysministeri aikoo kirjoittaa Westminsterin kollegalleen Chesterin kreivittären sairaalan johtajan "kiihottavia ja valheellisia" kommentteja vastaan.</w:t>
      </w:r>
    </w:p>
    <w:p>
      <w:r>
        <w:rPr>
          <w:b/>
          <w:u w:val="single"/>
        </w:rPr>
        <w:t xml:space="preserve">Asiakirjan numero 34784</w:t>
      </w:r>
    </w:p>
    <w:p>
      <w:r>
        <w:t xml:space="preserve">Kampanja tukee Cornwallin metsämökkiperheen häätöä</w:t>
      </w:r>
    </w:p>
    <w:p>
      <w:r>
        <w:t xml:space="preserve">Yli 1 000 ihmistä on allekirjoittanut verkkovetoomuksen, jossa vaaditaan, että Daniel ja Lora Newman ja heidän poikansa saavat jäädä maahan. Pariskunta rakensi mökin maalleen Carharrackiin Redruthin lähelle, mutta heillä ei ollut rakennuslupaa. Cornwall Council on antanut heille täytäntöönpanomääräyksen. Newman, joka on asunut maalla yli neljä vuotta, sanoi: "Uskon, että Cornwallin asuntorekisterissä on noin 27 000 perhettä. "Meidät lisätään siihen listaan, jos meidät häädetään täältä. "Jos syytteeseenpano etenee, saamme sakkoja ja rikostuomioita." Hän sanoi: "Meidät tuomitaan rikoksista." Cornwall Council sanoi lausunnossaan: "Suunnittelupolitiikassa neuvotaan, että asuntojen tulisi sijaita kaupungeissa ja kylissä tai olla hyvin integroituja niihin ja että asuntorakentamista kylien ulkopuolella tulisi valvoa maaseudun suojelemiseksi. "Kun rakennuskohde on suunnittelupolitiikan vastainen, kaupunginvaltuustolla ei ole muuta vaihtoehtoa kuin antaa täytäntöönpanomääräys, jossa vaaditaan rakennuskohteen poistamista. "Täytäntöönpanoilmoituksen saajilla on oikeus valittaa asiasta valtiosihteerille."</w:t>
      </w:r>
    </w:p>
    <w:p>
      <w:r>
        <w:rPr>
          <w:b/>
        </w:rPr>
        <w:t xml:space="preserve">Yhteenveto</w:t>
      </w:r>
    </w:p>
    <w:p>
      <w:r>
        <w:t xml:space="preserve">On käynnistetty kampanja, jolla pyritään pelastamaan kahden lapsen perhe, joka häädetään puumökkikodistaan Cornwallin neuvoston kanssa käydyn suunnittelukiistan vuoksi.</w:t>
      </w:r>
    </w:p>
    <w:p>
      <w:r>
        <w:rPr>
          <w:b/>
          <w:u w:val="single"/>
        </w:rPr>
        <w:t xml:space="preserve">Asiakirjan numero 34785</w:t>
      </w:r>
    </w:p>
    <w:p>
      <w:r>
        <w:t xml:space="preserve">Lapset erotettu - Pelastakaa lapset</w:t>
      </w:r>
    </w:p>
    <w:p>
      <w:r>
        <w:t xml:space="preserve">Yhä useammat traumatisoituneet, aliravitut, jopa viisivuotiaat lapset saapuvat ilman huoltajaa Sri Lankan leireille, koska heidät on erotettu vanhemmistaan paetessaan väkivaltaisuuksia Koillismaalla, kertoo Pelastakaa Lapset. Pelastakaa Lapset -järjestön mukaan monet heistä ovat joutuneet pakenemaan sukulaistensa kanssa, kun taas heidän vanhempansa ovat jääneet loukkuun konfliktialueelle, jossa LTTE rajoittaa edelleen siviilien liikkumista. Useimmat näistä ilman huoltajaa matkustavista lapsista, jotka ovat kaikki alle kuusitoista-vuotiaita, ovat kadonneet siirtymään joutuneiden ihmisten joukkoon, kun he saapuvat hallituksen valvomille alueille, sanoo Pelastakaa Lapset. Pelastakaa Lapset ry:n Sri Lankan vt. maajohtaja Branko Golubovic sanoi: "Leirit ovat kaoottisia. Nämä lapset tulevat taistelualueilta, joilla he ovat saaneet vakavia traumoja, ja joutuvat leireillä jälleen uuteen ankaraan ympäristöön". Monet heistä ovat aliravittuja, ja useimmat ovat nähneet kauheita tapahtumia. Perheiden tuen poistamisella tässä vaiheessa on vakavia pitkän aikavälin seurauksia heidän kokonaiskehitykselleen", Golubovic sanoi. Pelastakaa Lapset -järjestön toiminnanjohtaja Julian Chellapa, joka puhui BBC Sandeshayan kanssa käytyään Vavuniyan pakolaisleireillä, sanoi, että hallitus työskentelee parhaillaan YK:n ja kansalaisjärjestöjen kanssa ongelman ratkaisemiseksi.</w:t>
      </w:r>
    </w:p>
    <w:p>
      <w:r>
        <w:rPr>
          <w:b/>
        </w:rPr>
        <w:t xml:space="preserve">Yhteenveto</w:t>
      </w:r>
    </w:p>
    <w:p>
      <w:r>
        <w:t xml:space="preserve">Sotaa pakenevien lasten erottaminen vanhemmistaan on kasvava huolenaihe, sanoo Sri Lankan pakolaisten parissa työskentelevä kansalaisjärjestö Save the Children.</w:t>
      </w:r>
    </w:p>
    <w:p>
      <w:r>
        <w:rPr>
          <w:b/>
          <w:u w:val="single"/>
        </w:rPr>
        <w:t xml:space="preserve">Asiakirjan numero 34786</w:t>
      </w:r>
    </w:p>
    <w:p>
      <w:r>
        <w:t xml:space="preserve">Jerseyn elinkustannukset nousivat 4,7 prosenttia 12 kuukaudessa</w:t>
      </w:r>
    </w:p>
    <w:p>
      <w:r>
        <w:t xml:space="preserve">Autoilun, elintarvikkeiden ja asumisen kustannusten kasvu lisäsi RPI:n nousua, sillä elintarvikkeiden hinnat nousivat keskimäärin 6 prosenttia viime vuoden aikana. Myös bensiinin hinta nousi, ja tilastoyksikön mukaan myös autovakuutuskustannukset nousivat. Sen sijaan matkat ja muut matkakulut laskivat 2 prosenttia 12 kuukauden aikana. Kalleimpia ostoksia olivat aamiaismurot, juusto, lihajalosteet, ruokaöljyt ja -rasvat. Tuoreet elintarvikkeet, vihannekset ja kananmunat olivat hieman halvempia. Vuokra- tai asuntolainakustannukset, korkotaso ja asunnon ylläpito johtivat asumiskustannusten 4 prosentin kokonaisnousuun. Valtioiden tilastotieteilijä Duncan Gibault sanoi, että myös tavaroiden ja palvelujen veron nostaminen 5 prosenttiin kesäkuussa teki elämästä kalliimpaa.</w:t>
      </w:r>
    </w:p>
    <w:p>
      <w:r>
        <w:rPr>
          <w:b/>
        </w:rPr>
        <w:t xml:space="preserve">Yhteenveto</w:t>
      </w:r>
    </w:p>
    <w:p>
      <w:r>
        <w:t xml:space="preserve">Virallisten tietojen mukaan elinkustannukset nousivat Jerseyssä viime vuonna 4,7 prosenttia.</w:t>
      </w:r>
    </w:p>
    <w:p>
      <w:r>
        <w:rPr>
          <w:b/>
          <w:u w:val="single"/>
        </w:rPr>
        <w:t xml:space="preserve">Asiakirjan numero 34787</w:t>
      </w:r>
    </w:p>
    <w:p>
      <w:r>
        <w:t xml:space="preserve">Yrityskirje tukee Aberdeenin kaupungin puutarhahanketta</w:t>
      </w:r>
    </w:p>
    <w:p>
      <w:r>
        <w:t xml:space="preserve">Aberdeenin kaupunginvaltuuston täysistunnossa keskustellaan 22. elokuuta ehdotuksista, jotka koskevat Union Terrace Gardensin muuttamista. Hallituksen vanhempi koalitiokumppani Labour on sanonut haluavansa hylätä suunnitelman. Kirjeessä hanketta kuvaillaan yhdeksi "jännittävimmistä ja kunnianhimoisimmista mahdollisuuksista". Aikaisemmin tänä vuonna järjestetyssä kansanäänestyksessä ihmisiltä kysyttiin, haluavatko he säilyttää puutarhat vai kannattavatko he City Garden Project -hankkeen uudelleenjärjestelyä. Kansanäänestyksessä annettiin yli 86 000 ääntä verkossa, postitse ja puhelimitse. Hankkeen puolesta äänesti 45 301 ihmistä, ja 41 175 ihmistä vastusti suunnitelmia. Tax Incremental Financing -menetelmässä 92 miljoonan punnan laina maksettaisiin takaisin lisääntyneillä elinkeinoverotuloilla. Jos hanke toteutuu, se voisi valmistua vuoteen 2017 mennessä. City Garden -hankkeen äskettäin julkaistusta liiketoimintaselvityksestä käy ilmi, että velka voitaisiin maksaa takaisin 20 vuodessa 25 vuoden sijasta. Neuvoston asiakirjojen mukaan tämä voisi säästää 36 miljoonaa puntaa viimeisten viiden vuoden aikana.</w:t>
      </w:r>
    </w:p>
    <w:p>
      <w:r>
        <w:rPr>
          <w:b/>
        </w:rPr>
        <w:t xml:space="preserve">Yhteenveto</w:t>
      </w:r>
    </w:p>
    <w:p>
      <w:r>
        <w:t xml:space="preserve">Kymmenet Aberdeenin yritysjohtajat ovat lähettäneet kaupunginvaltuutetuille kirjeen, jossa tuetaan City Garden -hanketta.</w:t>
      </w:r>
    </w:p>
    <w:p>
      <w:r>
        <w:rPr>
          <w:b/>
          <w:u w:val="single"/>
        </w:rPr>
        <w:t xml:space="preserve">Asiakirjan numero 34788</w:t>
      </w:r>
    </w:p>
    <w:p>
      <w:r>
        <w:t xml:space="preserve">Eurostar syyttää Covid-19:tä vain premium-paikoilla olevasta wi-fi:stä.</w:t>
      </w:r>
    </w:p>
    <w:p>
      <w:r>
        <w:t xml:space="preserve">Zoe KleinmanTeknologiatoimittaja, BBC News Se vastasi asiakkaan twiittiin, jossa kysyttiin muutoksesta. Tiedottaja kertoi BBC:lle, että siirto oli väliaikainen ja wi-fi on nyt palautettu kaikkiin juniin. Hän ei selittänyt, miten Covid-19 oli vaikuttanut wi-fi:n tarjoamiseen radanvarren verkosta tavallisille istuimille. Internet-palveluntarjoajien ISPreview-sivuston perustaja Mark Jackson sanoi, että pandemian vuoksi tehty päätös rajoittaa wi-fi-palvelun käyttö premium-paikoille oli "yhtä järkevää kuin tanssia alasti laavalla". Hän lisäsi, että wi-fi toimii radanvarren mobiililaajakaistakennoista koostuvan verkon kautta, ja oli epäselvää, miten koronaviruksen vuoksi käyttöön otetut lisäturvallisuustoimenpiteet vaikuttaisivat sen tarjoamiseen tavallisille istumapaikoille. Eurostar sanoi lausunnossaan: "Koko matkailualan ennennäkemättömän kysynnän laskun jälkeen teimme joitakin väliaikaisia muutoksia yksinkertaistaaksemme liiketoimintaamme. Näihin kuului myös junassa tarjottava wi-fi-yhteys. "Olemme iloisia voidessamme todeta, että wi-fi on nyt saatavilla junassa ja se on ilmainen kaikissa liikenneluokissa."</w:t>
      </w:r>
    </w:p>
    <w:p>
      <w:r>
        <w:rPr>
          <w:b/>
        </w:rPr>
        <w:t xml:space="preserve">Yhteenveto</w:t>
      </w:r>
    </w:p>
    <w:p>
      <w:r>
        <w:t xml:space="preserve">Eurostar on syyttänyt koronaviruspandemiaa päätöksestään poistaa ilmainen wi-fi standardiluokan vaunuista mutta säilyttää se premium-luokan paikoissa.</w:t>
      </w:r>
    </w:p>
    <w:p>
      <w:r>
        <w:rPr>
          <w:b/>
          <w:u w:val="single"/>
        </w:rPr>
        <w:t xml:space="preserve">Asiakirjan numero 34789</w:t>
      </w:r>
    </w:p>
    <w:p>
      <w:r>
        <w:t xml:space="preserve">Venäläiset "kukkavuokraamot" kansainvälistä naistenpäivää varten</w:t>
      </w:r>
    </w:p>
    <w:p>
      <w:r>
        <w:t xml:space="preserve">By News from Elsewhere......as found by BBC Monitoring Pop-up-palvelut mainostavat sosiaalisissa verkostoissa valmistautuessaan 8. maaliskuuta vietettävään kansainväliseen naistenpäivään, joka on Venäjällä yleinen juhlapäivä, jolloin naisia perinteisesti juhlistetaan kukilla ja muilla lahjoilla. Ne tarjoavat 10 minuuttia valtavan kukkakimpun kanssa - tarpeeksi aikaa parhaan kuvakulman ja poseerauksen hiomiseen - ennen kuin kuriiri vie sen takaisin, kertoo TJournal-uutissivusto. Yksi tili tarjoaa naisille 101 ruusun hetkellistä vierailua 700 ruplalla (12 dollaria, 10 puntaa). Selfieiden julkaiseminen valtavien kukkakimppujen kanssa, jotka näyttäisivät olevan poikaystävän tai salaisen ihailijan lähettämiä, on ollut trendi venäläisten Instagram- ja VKontakte-verkon käyttäjien keskuudessa jo jonkin aikaa. 360 TV -sivusto otti yhteyttä erään kukkia vuokraavan Instagram-tilin omistajaan, joka vakuutti, että hänen palvelunsa on aito ja että hän on saanut paljon pyyntöjä. Hänen mukaansa 10 minuuttia voi pidentää hieman, mutta ei loputtomiin. "Tärkeintä on välttää sitä, että: 'meikkaan ja siivoan' ja kaikkea sellaista", hän sanoo. Toinen tili, johon 360 TV otti yhteyttä, osoittautui vitsiksi, joka oli perustettu pilkkaamaan uutta trendiä, ja verkossa kommentoineet venäläiset pilkkasivat sitä runsaasti. "Salaperäisen kukkakimpun salaisuus tuntemattomalta on paljastunut", kirjoittaa eräs henkilö Twitterissä. "Tämä on modernien arvojen ytimessä", sanoo eräs Instagram-käyttäjä, joka ehdottaa vastaavaa miehille suunnattua palvelua: "Rolex-kello, kaksi iPhonea pöydällä ja selfie, joka on otettu moskovalaisessa toimistossa panoraamanäkymällä." Seuraava juttu: "Kuka on paras ystäväsi? Egyptin "spinsteri"-mainoskampanja epäonnistui Käytä #NewsfromElsewhere, jotta pysyt ajan tasalla uutisistamme Twitterin kautta.</w:t>
      </w:r>
    </w:p>
    <w:p>
      <w:r>
        <w:rPr>
          <w:b/>
        </w:rPr>
        <w:t xml:space="preserve">Yhteenveto</w:t>
      </w:r>
    </w:p>
    <w:p>
      <w:r>
        <w:t xml:space="preserve">Venäläiset, jotka haluavat tehdä vaikutuksen sosiaalisen median seuraajiinsa, voivat nyt vuokrata valtavia kukkakimppuja juuri niin pitkäksi aikaa, että niistä voi napsauttaa Instagramin arvoisen kuvan, kerrotaan.</w:t>
      </w:r>
    </w:p>
    <w:p>
      <w:r>
        <w:rPr>
          <w:b/>
          <w:u w:val="single"/>
        </w:rPr>
        <w:t xml:space="preserve">Asiakirjan numero 34790</w:t>
      </w:r>
    </w:p>
    <w:p>
      <w:r>
        <w:t xml:space="preserve">Juhlallinen liikenneopas: Auttaa sinua matkasuunnitelmissasi</w:t>
      </w:r>
    </w:p>
    <w:p>
      <w:r>
        <w:t xml:space="preserve">Tämän oppaan tarkoituksena on auttaa sinua navigoimaan juhlapalveluissa, olitpa sitten matkalla Walesista muualle Yhdistyneeseen kuningaskuntaan tai kauemmas tai vierailemassa Walesissa. Olivatpa suunnitelmasi mitkä tahansa, meillä on kaikki tarvitsemasi tiedot, jotka auttavat sinua suunnittelussa. Matkustaminen Tarkista, vaikuttaako tämä matkallesi Junat Joulupäivänä tai joulunpyhinä ei kulje yhtään junaa. Arriva Trains Wales ATW:n mukaan maanantain 28. joulukuuta ja sunnuntain 3. tammikuuta välisenä aikana tehdään merkittäviä teknisiä töitä, jotka aiheuttavat muutoksia julkaistuihin aikatauluihin ja seuraaviin palveluihin: Great Western Railway Virgin Trains Anglesey Airport Cardiff Airport Stena Line Irish Ferries National Express Megabus.</w:t>
      </w:r>
    </w:p>
    <w:p>
      <w:r>
        <w:rPr>
          <w:b/>
        </w:rPr>
        <w:t xml:space="preserve">Yhteenveto</w:t>
      </w:r>
    </w:p>
    <w:p>
      <w:r>
        <w:t xml:space="preserve">Jouluksi Walesissa on tarkoitus supistaa juna-, lento-, linja-auto- ja lauttaliikennettä sekä tehdä rautatieliikenteen huoltotöitä.</w:t>
      </w:r>
    </w:p>
    <w:p>
      <w:r>
        <w:rPr>
          <w:b/>
          <w:u w:val="single"/>
        </w:rPr>
        <w:t xml:space="preserve">Asiakirjan numero 34791</w:t>
      </w:r>
    </w:p>
    <w:p>
      <w:r>
        <w:t xml:space="preserve">Vähemmän turbiineja "jättimäiseen" Atlantic Array -tuulipuistoon</w:t>
      </w:r>
    </w:p>
    <w:p>
      <w:r>
        <w:t xml:space="preserve">RWE npower renewables, joka kehittää Atlantic Array -hanketta Pohjois-Devonin edustalla, on vähentänyt suunnitelmiaan kuulemisen ja ympäristötutkimuksen jälkeen. Slay The Array -järjestön kampanjoijat sanoivat, että muutos on vähäinen ja että sillä ei ole juurikaan merkitystä. Suunnitelmien odotetaan valmistuvan kesäkuussa. "Hyvä kompromissi" Yhtiön tiedottajan mukaan muutoksissa keskityttiin vähentämään puiston rakentamisesta aiheutuvia visuaalisia vaikutuksia ja vedenalaisia häiriöitä. Alistair Gill, merituulipuistojen kehityspäällikkö, sanoi, että hanke on "puolet pienempi kuin alkuperäiset suunnitelmat". Alkuperäisessä suunnitelmassa oli tarkoitus rakentaa enintään 417 turbiinia. Gill sanoi: "Se on vain murto-osa siitä koosta, jonka Crown Estate on myöntänyt Bristolin kanaalin offshore-kehittämiselle. "Mielestäni tämä on hyvä kompromissi", hän sanoi. Yhtiö lisäsi, että Crown Estaten alun perin myöntämä pinta-ala oli 367 neliömailia (950 neliökilometriä) ja sen tarkistettu hanke olisi 77 neliömailia (200 neliökilometriä). "Ehdottomasti jättiläismäinen", sanoi Steve Crowther, kampanjoija: "Tässä on kyse siitä, onko tarkoituksenmukaista perustaa Bristolin kokoinen tuulipuisto yhdeksän mailin päähän Pohjois-Devonin rannikosta. "Ihmiset eivät tunnu ymmärtävän tämän mittakaavaa, se on aivan jättimäinen." RWE npowerin uusiutuvien energialähteiden mukaan puisto tuottaisi sähköä 900 000 kotitalouden tarpeisiin.</w:t>
      </w:r>
    </w:p>
    <w:p>
      <w:r>
        <w:rPr>
          <w:b/>
        </w:rPr>
        <w:t xml:space="preserve">Yhteenveto</w:t>
      </w:r>
    </w:p>
    <w:p>
      <w:r>
        <w:t xml:space="preserve">Merituulipuistoon suunniteltujen turbiinien määrää on vähennetty enintään 278:sta 240:een, paljasti hankkeen takana oleva yritys.</w:t>
      </w:r>
    </w:p>
    <w:p>
      <w:r>
        <w:rPr>
          <w:b/>
          <w:u w:val="single"/>
        </w:rPr>
        <w:t xml:space="preserve">Asiakirjan numero 34792</w:t>
      </w:r>
    </w:p>
    <w:p>
      <w:r>
        <w:t xml:space="preserve">Pokesdownin asema: Pokesdowns: Kampanjoijat tapaavat liikenneministerin</w:t>
      </w:r>
    </w:p>
    <w:p>
      <w:r>
        <w:t xml:space="preserve">Bournemouthissa sijaitsevan Pokesdownin aseman matkustajat joutuvat käyttämään 42 askelmaa päästäkseen laiturille. Pyörätuolin käyttäjät ja muut, jotka eivät pysty kiipeämään portaita, joutuvat matkustamaan Bournemouthista, joka on kahden mailin päässä. Pokesdown Community Forumin mukaan kampanjoijat tapaavat paronitar Kramerin Westminsterissä 20. tammikuuta. Paikalle odotetaan myös Bournemouth Eastin kansanedustaja Tobias Ellwoodia, joka esitti pääministerille 1 200 allekirjoittajan vetoomuksen, jossa vaadittiin parannusta vuonna 2014. Tuolloin liikenneministeriö (DfT) sanoi, että asema ei ollut niiden joukossa, joita oli ehdotettu parannettavaksi hallituksen Access for All -ohjelman puitteissa, mutta se lupasi harkita asiaa, kun lisärahoitusta tulee saataville. Pokesdown Community Forumin edustaja sanoi: "On aika kauhistuttavaa, että liikenneverkkomme on niin esteetön - junaverkko on jätetty normaalien vammaissääntöjen ulkopuolelle - mutta me aiomme ajaa Pokesdownia eteenpäin ministerin kanssa." Liikenneministerinä toimivan kansanedustajan Claire Perryn oli määrä vierailla asemalla joulukuussa, mutta hän perui matkan henkilökohtaisista syistä.</w:t>
      </w:r>
    </w:p>
    <w:p>
      <w:r>
        <w:rPr>
          <w:b/>
        </w:rPr>
        <w:t xml:space="preserve">Yhteenveto</w:t>
      </w:r>
    </w:p>
    <w:p>
      <w:r>
        <w:t xml:space="preserve">Liikenneministerin on määrä tavata kampanjoijat, jotka vaativat parempia kulkuyhteyksiä Dorsetin rautatieasemalle, jossa hissit eivät ole toimineet 30 vuoteen.</w:t>
      </w:r>
    </w:p>
    <w:p>
      <w:r>
        <w:rPr>
          <w:b/>
          <w:u w:val="single"/>
        </w:rPr>
        <w:t xml:space="preserve">Asiakirjan numero 34793</w:t>
      </w:r>
    </w:p>
    <w:p>
      <w:r>
        <w:t xml:space="preserve">Kanaalin ylitykset: 50 maahanmuuttajaa pysäytetty Kanaalin ylityksessä</w:t>
      </w:r>
    </w:p>
    <w:p>
      <w:r>
        <w:t xml:space="preserve">Sisäministeriö vahvisti, että neljäs vene palautettiin Ranskaan, ja Ranskan viranomaiset estivät viidennen veneen ylittämisen, jonka teki 17 ihmistä jollalla. Rajavartiolaitos on pidättänyt vuoden 2021 aikana tähän mennessä yli 650 ihmistä, jotka ovat yrittäneet ylittää Kanaalin pienveneillä. Tämä on kaksinkertainen määrä verrattuna vuoden 2020 vastaavana aikana ylitystä yrittäneisiin. Sisäministeriön tiedottaja sanoi: "Ihmisten pitäisi hakea turvapaikkaa ensimmäisestä turvallisesta maasta, johon he pääsevät, eikä riskeerata henkeään näissä vaarallisissa ylityksissä. Jatkamme laittomien rajanylitysten takana olevien rikollisten jahtaamista. "Hallitus palauttaa myös laittomia maahanmuuttajia, joilla ei ole oikeutta jäädä Yhdistyneeseen kuningaskuntaan, turvallisiin maihin". "Tammikuussa otettiin käyttöön uudet säännöt, joiden mukaan turvapaikkahakemuksia ei voida ottaa käsiteltäväksi, jos ihmiset ovat matkustaneet turvallisten maiden kautta päästäkseen Yhdistyneeseen kuningaskuntaan laittomia reittejä pitkin." Aiheeseen liittyvät Internet-linkit Yhdistyneen kuningaskunnan sisäministeriö</w:t>
      </w:r>
    </w:p>
    <w:p>
      <w:r>
        <w:rPr>
          <w:b/>
        </w:rPr>
        <w:t xml:space="preserve">Yhteenveto</w:t>
      </w:r>
    </w:p>
    <w:p>
      <w:r>
        <w:t xml:space="preserve">Viisikymmentä ihmistä kolmessa pienessä veneessä pysäytettiin, kun he yrittivät ylittää Englannin kanaalia sunnuntaina.</w:t>
      </w:r>
    </w:p>
    <w:p>
      <w:r>
        <w:rPr>
          <w:b/>
          <w:u w:val="single"/>
        </w:rPr>
        <w:t xml:space="preserve">Asiakirjan numero 34794</w:t>
      </w:r>
    </w:p>
    <w:p>
      <w:r>
        <w:t xml:space="preserve">Air Cocaine -lentäjät tuomittiin kuudeksi vuodeksi huumeiden salakuljetusta koskevassa oikeudenkäynnissä</w:t>
      </w:r>
    </w:p>
    <w:p>
      <w:r>
        <w:t xml:space="preserve">Ranskalaiset Pascal Fauret ja Bruno Odos pakenivat maasta ratsian jälkeen ja heidät pidätettiin uudelleen Ranskassa. Lisäksi viisi muuta henkilöä on saanut tuomion osallisuudestaan. Rikollisjärjestön johtaja Ali Bouchareb sai 18 vuotta vankeutta. Hänen rikoskumppaninsa Frank Colin sai 12 vuoden tuomion. Kaksi muuta vapautettiin seitsemän viikkoa kestäneen oikeudenkäynnin jälkeen. Ilmakokaiiniksi kutsutusta tapauksesta kerrottiin maaliskuussa 2013, kun Dominikaanisessa Punta Canan rantalomakohteessa poliisi avasi Falcon-koneessa olleita matkalaukkuja ja löysi niistä 680 kiloa kokaiinia. Kone pysäytettiin, kun se oli lähdössä Saint-Tropeziin Etelä-Ranskassa, ja kaksi lentäjää ja kaksi matkustajaa pidätettiin. Fauret ja Odos pakenivat maasta takuita vastaan. Heidät pidätettiin uudelleen marraskuussa 2015 heidän palattuaan Ranskan mantereelle. Kaikki neljä kiistivät tienneensä, että matkalaukut olivat täynnä huumausaineita. Dominikaanisessa tasavallassa tuomari kuitenkin katsoi, että he olivat vastuussa siitä, mitä heidän koneessaan oli, ja tuomitsi heidät poissaolevina 20 vuodeksi vankilaan. Saatat olla myös kiinnostunut: Lentäjien asianajaja sanoi Ranskassa tapahtuneen pidätyksen yhteydessä, että he olivat palanneet Ranskaan "ei pakenemaan oikeutta vaan etsimään oikeutta". Viisi ranskalaista tuomaria käsitteli tapausta 11 tuntia ennen kuin he antoivat tuomionsa perjantaina. Fauret'n sukulaisten kuultiin huutavan "emme jätä sinua sinne Pascal", Le Monde kertoi.</w:t>
      </w:r>
    </w:p>
    <w:p>
      <w:r>
        <w:rPr>
          <w:b/>
        </w:rPr>
        <w:t xml:space="preserve">Yhteenveto</w:t>
      </w:r>
    </w:p>
    <w:p>
      <w:r>
        <w:t xml:space="preserve">Ranskalainen tuomioistuin on tuominnut kaksi entistä ilmavoimien lentäjää kuudeksi vuodeksi vankeuteen sen jälkeen, kun heidän koneestaan Dominikaanisessa tasavallassa löytyi 26 kokaiinia sisältävää matkalaukkua.</w:t>
      </w:r>
    </w:p>
    <w:p>
      <w:r>
        <w:rPr>
          <w:b/>
          <w:u w:val="single"/>
        </w:rPr>
        <w:t xml:space="preserve">Asiakirjan numero 34795</w:t>
      </w:r>
    </w:p>
    <w:p>
      <w:r>
        <w:t xml:space="preserve">Poliisi takavarikoi teini-ikäisiä pidättäviä makeisia, joissa on huumeita.</w:t>
      </w:r>
    </w:p>
    <w:p>
      <w:r>
        <w:t xml:space="preserve">Esineet löytyivät neljän teinin pidätyksen yhteydessä Riponissa torstai-iltana. Heidät pidätettiin, koska heitä epäiltiin B-luokan huumausaineiden hallussapidosta, rahanpesusta ja aserikoksista. Poliisin mukaan karkkeja nauttineet voivat olla vaarassa saada vakavia vammoja. North Yorkshiren poliisin edustaja sanoi: "Pidätysten yhteydessä takavarikoitujen tavaroiden joukossa oli huolellisesti naamioituja makeisia, joiden poliisit uskovat vahvasti, että niissä on valvottuja huumausaineita. "Poliisi on erittäin huolissaan siitä, että näiden tuotteiden nauttiminen voi aiheuttaa vakavaa haittaa, ja pyytää vanhempia olemaan erityisen valppaita ja varmistamaan, että heidän lapsensa ymmärtävät riskit." "Poliisi on erittäin huolissaan siitä, että kaikki, jotka nauttivat näitä tuotteita, voivat joutua vakavaan vaaraan. Seuraa BBC Yorkshirea Facebookissa, Twitterissä ja Instagramissa. Lähetä juttuideoita osoitteeseen yorkslincs.news@bbc.co.uk tai lähetä video täältä.</w:t>
      </w:r>
    </w:p>
    <w:p>
      <w:r>
        <w:rPr>
          <w:b/>
        </w:rPr>
        <w:t xml:space="preserve">Yhteenveto</w:t>
      </w:r>
    </w:p>
    <w:p>
      <w:r>
        <w:t xml:space="preserve">Poliisi on takavarikoinut "huolella naamioituja makeisia", joissa saattaa olla huumausaineita, ja se on kehottanut vanhempia olemaan valppaina.</w:t>
      </w:r>
    </w:p>
    <w:p>
      <w:r>
        <w:rPr>
          <w:b/>
          <w:u w:val="single"/>
        </w:rPr>
        <w:t xml:space="preserve">Asiakirjan numero 34796</w:t>
      </w:r>
    </w:p>
    <w:p>
      <w:r>
        <w:t xml:space="preserve">U2:n Edge putoaa lavalta kiertueella</w:t>
      </w:r>
    </w:p>
    <w:p>
      <w:r>
        <w:t xml:space="preserve">Yhtye oli esiintymässä encore-esiintyjänä Rogers Arenalla Vancouverissa, kun 53-vuotias kaatui. Verkossa julkaistulla videolla tapauksesta näkyy, kuinka kitaristi näyttää arvioineen väärin lavan epätavallisen muodon ja astuvan sivusta alas. Myöhemmin hän julkaisi Instagramissa kuvan naarmuuntuneesta kädestään ja kirjoitti: "En nähnyt reunaa, olen kunnossa!" U2 on juuri aloittanut Innocence + Experience -kiertueensa, jonka aikana he soittavat noin 70 keikkaa Pohjois-Amerikassa ja Euroopassa. Kyseessä ei ole bändin ensimmäinen lavalta putoaminen, jota bändi on kokenut epäonnekseen - keulahahmo Bono on sukeltanut useaan otteeseen. Hän putosi Miamissa järjestetyssä konsertissa vuonna 2001 lavalta takaperin ja liukastui sateisella lavalla Washington DC:ssä vuonna 1987, jolloin hänen kätensä meni sijoiltaan ja hän joutui pitämään kantositeetä tusinan keikan ajan. Hän kaatui myös vuonna 1983 keikalla Saksassa yritettyään kiivetä barrikadille. Viime marraskuussa Bono joutui myös viiden tunnin leikkaukseen murskattuaan kätensä kuudesta kohdasta ja kärsittyään silmäkuopan murtumasta New Yorkissa sattuneen "erittäin energisen polkupyöräonnettomuuden" seurauksena.</w:t>
      </w:r>
    </w:p>
    <w:p>
      <w:r>
        <w:rPr>
          <w:b/>
        </w:rPr>
        <w:t xml:space="preserve">Yhteenveto</w:t>
      </w:r>
    </w:p>
    <w:p>
      <w:r>
        <w:t xml:space="preserve">U2-kitaristi The Edge on sanonut olevansa kunnossa pudottuaan lavalta bändin maailmankiertueen avajaisillassa.</w:t>
      </w:r>
    </w:p>
    <w:p>
      <w:r>
        <w:rPr>
          <w:b/>
          <w:u w:val="single"/>
        </w:rPr>
        <w:t xml:space="preserve">Asiakirjan numero 34797</w:t>
      </w:r>
    </w:p>
    <w:p>
      <w:r>
        <w:t xml:space="preserve">Enda Kenny: Irlannin raja on "elintärkeän kansallisen edun mukainen".</w:t>
      </w:r>
    </w:p>
    <w:p>
      <w:r>
        <w:t xml:space="preserve">Enda Kenny piti keskiviikkona puheen brexitin vaikutuksista. Hän sanoi, että siirto on vakava uhka tasavallan taloudelliselle hyvinvoinnille. Hän sanoi myös, että neuvottelut olisivat merkittävimmät, joita Irlanti on kohdannut itsenäisenä valtiona. Kenny varoitti myös, että jos 2. maaliskuuta pidettävien vaalien jälkeen ei muodosteta toimeenpanevaa elintä, Pohjois-Irlannilla olisi vaikeuksia saada huolensa kuulluksi. Koko Yhdistynyt kuningaskunta äänesti EU:sta eroamisen puolesta, mutta Pohjois-Irlanti äänesti EU:n säilyttämisen puolesta äänten enemmistöllä 56 prosenttia ja 44 prosenttia. Pohjois-Irlannin ja Irlannin tasavallan välisestä rajasta on käyty paljon keskustelua kansanäänestyksen jälkeen, sillä siitä tulee Yhdistyneen kuningaskunnan ainoa maarajoja EU:n kanssa. "Parlamentin hajottamisen myötä on olemassa todellinen vaara, että poliittisen johtajuuden puuttuminen Pohjois-Irlannissa johtaa puolueelliseen keskusteluun ja Pohjois-Irlannin huolenaiheiden entistä suurempaan marginalisoitumiseen", Kenny sanoi. "Brexit-prosessi ei odota uutta pitkää neuvottelukierrosta Stormontissa. "Kun 50 artikla käynnistyy, maailma jatkaa eteenpäin, ja se jatkaa eteenpäin nopeasti. "Tietenkin teen parhaani, jotta voisin ajaa pohjoisen etuja Brexit-neuvotteluissa." Kenny sanoi puolustavansa pitkäperjantaisopimusta, vastustavansa kovaa rajaa, puolustavansa vapaata liikkuvuutta tällä Irlannin saarella, hakevansa EU:n rahoitusta rajat ylittäville hankkeille ja suojelevansa EU:n kansalaisten oikeuksia Pohjois-Irlannissa ja Irlannin tasavallassa neuvottelujen aikana.</w:t>
      </w:r>
    </w:p>
    <w:p>
      <w:r>
        <w:rPr>
          <w:b/>
        </w:rPr>
        <w:t xml:space="preserve">Yhteenveto</w:t>
      </w:r>
    </w:p>
    <w:p>
      <w:r>
        <w:t xml:space="preserve">Irlannin pääministerin (taoiseach) mukaan on elintärkeän kansallisen edun mukaista, ettei Irlannin saarella ole enää kovaa rajaa, kun Yhdistynyt kuningaskunta eroaa Euroopan unionista.</w:t>
      </w:r>
    </w:p>
    <w:p>
      <w:r>
        <w:rPr>
          <w:b/>
          <w:u w:val="single"/>
        </w:rPr>
        <w:t xml:space="preserve">Asiakirjan numero 34798</w:t>
      </w:r>
    </w:p>
    <w:p>
      <w:r>
        <w:t xml:space="preserve">UKIP Wales "yksimielisesti" Faragen takana, sanoo puoluevirkailija.</w:t>
      </w:r>
    </w:p>
    <w:p>
      <w:r>
        <w:t xml:space="preserve">Caroline Jones, joka kuuluu puolueen Yhdistyneen kuningaskunnan kansalliseen toimeenpanevaan komiteaan, sanoi, että Faragen johtajuutta koskeva riita oli "riita, joka on jo saatu päätökseen". Hänen mukaansa vaalikampanjan järjestäjän Patrick O'Flynnin hyökkäys Faragea vastaan oli täysin perusteeton. "Joskus vaalien jälkeen ihmiset sanovat asioita, joita he eivät tarkoita", hän sanoi. Hän lisäsi Sunday Politics Wales -lehdelle: "Vaalit voivat olla stressaavat, mutta nyt on aika unohtaa nämä huomautukset ja siirtyä eteenpäin." Hän sanoi: "Vaalit voivat olla stressaavat, mutta nyt on aika unohtaa nämä huomautukset ja siirtyä eteenpäin." Jones sanoi UKIP:n menestyneen hyvin parlamenttivaaleissa ja odottavansa innolla, että se voi hyödyntää tätä tulosta ensi vuoden parlamenttivaaleissa. Vaikka UKIP ei voittanut yhtään paikkaa Walesissa, se sai siellä kolmanneksi suurimman ääniosuuden.</w:t>
      </w:r>
    </w:p>
    <w:p>
      <w:r>
        <w:rPr>
          <w:b/>
        </w:rPr>
        <w:t xml:space="preserve">Yhteenveto</w:t>
      </w:r>
    </w:p>
    <w:p>
      <w:r>
        <w:t xml:space="preserve">UKIP Walesin korkean tason toimihenkilö on sanonut, että Walesin puolue on "yksimielisesti" Nigel Faragen takana.</w:t>
      </w:r>
    </w:p>
    <w:p>
      <w:r>
        <w:rPr>
          <w:b/>
          <w:u w:val="single"/>
        </w:rPr>
        <w:t xml:space="preserve">Asiakirjan numero 34799</w:t>
      </w:r>
    </w:p>
    <w:p>
      <w:r>
        <w:t xml:space="preserve">Jerseyn rannikkoteollisuus kärsii kylmän meren aiheuttamista vahingoista</w:t>
      </w:r>
    </w:p>
    <w:p>
      <w:r>
        <w:t xml:space="preserve">Kalastajat ja surffausopettajat ovat kertoneet BBC:lle, etteivät he voineet työskennellä normaalisti, koska vesi oli liian kylmää. Maaliskuussa meriveden lämpötila oli 7,2 astetta, mikä on yli asteen kylmempi kuin tavanomainen kuukausittainen keskiarvo. Normaalia kylmempi meren lämpötila on johtanut siihen, että joidenkin kalalajien paluu Jerseyn rannikkovesiin on viivästynyt. "Koko ravintoketju" Sukeltaja ja tutkija Kevin McIlwee on tutkinut kalalajeja kahden vuoden ajan osana Marine Conservation Society -järjestön hanketta. Hän sanoi, että lajeja, joiden hän normaalisti odottaisi palanneen, kuten hammasahvenia, poutingia ja hämähäkkirapuja, ei ole näkynyt. Hän sanoi: "Tavallisesti talvikuukausina monet lajit menevät syvempiin vesiin, joissa lämpötila on tasaisempi, ja siirtyvät sitten matalille alueille lisääntymään ja ruokailemaan, mutta tällä hetkellä tätä ei ole havaittu kovinkaan paljon. "Tämä vaikuttaa koko ravintoketjuun ympäristössä, mikä puolestaan vaikuttaa kaupalliseen kalastukseen." Jake Powell Freedom Surf Shopista St Breladesta sanoi, että kalastusala on kärsinyt epätavallisen kylmän sään vuoksi.</w:t>
      </w:r>
    </w:p>
    <w:p>
      <w:r>
        <w:rPr>
          <w:b/>
        </w:rPr>
        <w:t xml:space="preserve">Yhteenveto</w:t>
      </w:r>
    </w:p>
    <w:p>
      <w:r>
        <w:t xml:space="preserve">Alan toimijoiden mukaan epäsäännöllisen kylmät merilämpötilat vahingoittavat Jerseyn rannikkoliiketoimintaa.</w:t>
      </w:r>
    </w:p>
    <w:p>
      <w:r>
        <w:rPr>
          <w:b/>
          <w:u w:val="single"/>
        </w:rPr>
        <w:t xml:space="preserve">Asiakirjan numero 34800</w:t>
      </w:r>
    </w:p>
    <w:p>
      <w:r>
        <w:t xml:space="preserve">Cribbs Causeway Premier Innin tulipalon syy tuntematon</w:t>
      </w:r>
    </w:p>
    <w:p>
      <w:r>
        <w:t xml:space="preserve">Osa Premier Inn -hotellin rakennuksesta putosi A4018 Cribbs Causewaylle Bristolin lähellä, kun tulipalo syttyi 17. heinäkuuta. Laajojen vaurioiden ja myöhempien purkutöiden vuoksi ei voitu "määrittää tarkasti syttymissyytä ja syttymissyytä", Avon Fire &amp; Rescue Servicen edustaja sanoi. Tutkinta on lopetettu, ja syyksi on kirjattu tuntematon. Hotellin osittainen romahtaminen johti sen vieressä kulkevan kaksikaistaisen tien sulkemiseen, ja M5-tietä kohti nouseva savu aiheutti varoituksia kuljettajille. Myös lähistöllä asuvia asukkaita kehotettiin pitämään ovet ja ikkunat kiinni. Kaikki vieraat evakuoitiin turvallisesti, ja palomiehet työskentelivät lähes 48 tuntia sammuttaakseen palon kokonaan. Tuolloin hotellin omistajat vannoivat rakentavansa hotellin uudelleen.</w:t>
      </w:r>
    </w:p>
    <w:p>
      <w:r>
        <w:rPr>
          <w:b/>
        </w:rPr>
        <w:t xml:space="preserve">Yhteenveto</w:t>
      </w:r>
    </w:p>
    <w:p>
      <w:r>
        <w:t xml:space="preserve">Palontutkijat eivät ole pystyneet selvittämään hotellin tuhonneen tulipalon syytä.</w:t>
      </w:r>
    </w:p>
    <w:p>
      <w:r>
        <w:rPr>
          <w:b/>
          <w:u w:val="single"/>
        </w:rPr>
        <w:t xml:space="preserve">Asiakirjan numero 34801</w:t>
      </w:r>
    </w:p>
    <w:p>
      <w:r>
        <w:t xml:space="preserve">Pelastetut hylkeenpoikaset Donald ja Dennis vapautettiin takaisin luontoon.</w:t>
      </w:r>
    </w:p>
    <w:p>
      <w:r>
        <w:t xml:space="preserve">Skegness Seal Sanctuaryn mukaan poikaset, jotka on nimetty Donaldiksi ja Dennikseksi, löydettiin tammikuussa "taisteltuaan todella suurta merta vastaan". Pennut olivat alipainoisia ja tarvitsivat epätoivoisesti apua, kun ne löydettiin. Apulaispäällikkö Matt Yeadon sanoi, että oli tyydyttävää nähdä niiden lähtevän, kun ne oli hoidettu takaisin terveiksi. Lisää tästä ja muista paikallisista tarinoista eri puolilta Lincolnshirea Donald - norppa, joka nimettiin Yhdysvaltain presidentin mukaan Trumpin kaltaisen turkinsa vuoksi, ja Dennis - harmaahylje - vapautettiin takaisin Pohjanmerelle aiemmin. Yeadon sanoi, että hylkeet pysyisivät todennäköisesti yhdessä jonkin aikaa, koska ne olivat viettäneet viime kuukaudet yhdessä. Sen jälkeen ne todennäköisesti lähtisivät omille teilleen. Monet hyväntekeväisyysjärjestön pelastamista harmaahylkeistä tulevat Donna Nookin luonnonsuojelualueelta. Sairaalassa olevat hylkeet ovat yleensä peräisin Washin alueelta.</w:t>
      </w:r>
    </w:p>
    <w:p>
      <w:r>
        <w:rPr>
          <w:b/>
        </w:rPr>
        <w:t xml:space="preserve">Yhteenveto</w:t>
      </w:r>
    </w:p>
    <w:p>
      <w:r>
        <w:t xml:space="preserve">Kaksi Englannin itärannikolla hyökyaallon jälkeen pelastettua hylkeenpoikasta on päästetty takaisin luontoon.</w:t>
      </w:r>
    </w:p>
    <w:p>
      <w:r>
        <w:rPr>
          <w:b/>
          <w:u w:val="single"/>
        </w:rPr>
        <w:t xml:space="preserve">Asiakirjan numero 34802</w:t>
      </w:r>
    </w:p>
    <w:p>
      <w:r>
        <w:t xml:space="preserve">Saltdean Lido: Saltidoide: Uusien altaiden rakennustyöt käynnissä</w:t>
      </w:r>
    </w:p>
    <w:p>
      <w:r>
        <w:t xml:space="preserve">Saltdean Lido -hankkeen ensimmäisessä vaiheessa rakennetaan uima-allas, lasten kahluualtaat, väliaikainen kahvila ja pukuhuoneet. Altaiden toivotaan avautuvan tänä kesänä, ja uimarannan päärakennuksen kunnostaminen aloitetaan myöhemmin. Kampanjoijat yrittävät edelleen kerätä varoja uutta ala-asemaa varten. Saltdean Lido Community Interest Company, jolla on 60 vuoden vuokrasopimus uima-altaan toiminnasta, on myynyt tiiliä muistomuuria varten. Vapaaehtoinen johtaja Bridget Fishleigh sanoi, että se käyttää uima-altaaseen 2,8 miljoonaa puntaa ja on jo rakentanut laitoshuoneen 700 000 punnalla. "Valitettavasti raha ei vieläkään riitä. Pari kuukautta sitten tajusimme, että Saltdeanissa ei ole enää tarpeeksi sähköä uima-altaiden varsinaiseen pyörittämiseen, ja keräämme nyt varoja uutta ala-asemaa varten - jotta meillä olisi sähköä veden puhdistamiseen ja lämmittämiseen." Hän sanoi, että vielä on paljon tilaa sponsoroida tiiliä kuuluisuuksien seinälle. "Toivomme tosiaan voivamme avata oven tänä kesänä, mutta se riippuu ala-asemasta - meidän on kerättävä rahaa", Fishleigh sanoi.</w:t>
      </w:r>
    </w:p>
    <w:p>
      <w:r>
        <w:rPr>
          <w:b/>
        </w:rPr>
        <w:t xml:space="preserve">Yhteenveto</w:t>
      </w:r>
    </w:p>
    <w:p>
      <w:r>
        <w:t xml:space="preserve">Grade II* -luokan uimahallin kunnostustyöt on aloitettu uudelleen viime vuonna tapahtuneen viivästyksen jälkeen, kun havaittiin, että vanha sähköasema oli poistettu.</w:t>
      </w:r>
    </w:p>
    <w:p>
      <w:r>
        <w:rPr>
          <w:b/>
          <w:u w:val="single"/>
        </w:rPr>
        <w:t xml:space="preserve">Asiakirjan numero 34803</w:t>
      </w:r>
    </w:p>
    <w:p>
      <w:r>
        <w:t xml:space="preserve">Jean McConville: Adams kehottaa asianajajaa ottamaan yhteyttä poliisiin</w:t>
      </w:r>
    </w:p>
    <w:p>
      <w:r>
        <w:t xml:space="preserve">Adams ilmoitti jälleen, ettei hän ollut osallisena kymmenen lapsen länsi-belfastilaisen äidin katoamiseen. IRA vei hänet asunnostaan joulukuussa 1972 ja murhasi hänet. Adams sanoi olevansa tietoinen spekulaatioista, joiden mukaan poliisi saattaisi haluta keskustella hänen kanssaan McConvillen tapauksesta. Hän sanoi, että murha oli "kauhea vääryys", johon hänellä ei ollut osuutta. Sinn Féinin johtaja arvosteli voimakkaasti Boston Collegen Oral History -hanketta ja väitti, että jotkut haastatelluista henkilöistä olivat nähneet paljon vaivaa hyökätäkseen tasavaltalaisten taistelua ja rauhanprosessia vastaan. Yhdysvaltain tuomioistuimet määräsivät, että Bostonin hanketta varten haastateltujen entisten IRA-vankien, kuten Brendan Hughesin ja Dolours Pricen, nauhat olisi luovutettava Jean McConvillen murhaa tutkiville etsiville.</w:t>
      </w:r>
    </w:p>
    <w:p>
      <w:r>
        <w:rPr>
          <w:b/>
        </w:rPr>
        <w:t xml:space="preserve">Yhteenveto</w:t>
      </w:r>
    </w:p>
    <w:p>
      <w:r>
        <w:t xml:space="preserve">Sinn Féinin puheenjohtaja Gerry Adams on pyytänyt asianajajaansa ottamaan yhteyttä poliisiin tarkistaakseen, haluavatko he haastatella häntä Jean McConvillen murhasta.</w:t>
      </w:r>
    </w:p>
    <w:p>
      <w:r>
        <w:rPr>
          <w:b/>
          <w:u w:val="single"/>
        </w:rPr>
        <w:t xml:space="preserve">Asiakirjan numero 34804</w:t>
      </w:r>
    </w:p>
    <w:p>
      <w:r>
        <w:t xml:space="preserve">Shinzo Abe: Japanin pääministeri Intiassa, luotijunasopimus luvassa</w:t>
      </w:r>
    </w:p>
    <w:p>
      <w:r>
        <w:t xml:space="preserve">Intia hyväksyi torstaina 14,7 miljardin dollarin (9,7 miljardin punnan) sopimuksen, jonka mukaan Japani rakentaa suurnopeusjunaradan. Kovasti odotettua miljardien dollarien sopimusta pidetään yhtenä suurimmista ulkomaisista investoinneista Intian vanhenevaan infrastruktuuriin. Myös Kiina tekee tarjouksen suurnopeusjunaradan rakentamisesta Intiaan. Abe tapaa liike-elämän ja hallituksen johtajia ja vierailee lauantaina pääministeri Narendra Modin vaalipiirissä Varanasissa. Johtajien odotetaan keskustelevan puolustussuhteista ja siviilikäyttöön tarkoitetusta ydinsopimuksesta sekä viimeistelevän junarataa koskevan sopimuksen. Japanin kabinettipäällikkö Yoshihide Suga kertoi uutistoimisto AFP:lle, että vierailulla vahvistetaan yhteistyötä "monilla eri aloilla". Abe ja Modi olivat sopineet Tokiossa vuonna 2014 pidetyssä huippukokouksessa ydinenergiasopimusta koskevien neuvottelujen nopeuttamisesta. He sopivat myös turvallisuussuhteiden vahvistamisesta, ja Modi oli tyytyväinen siihen, että Japani on lieventänyt puolustustarvikkeiden ja -teknologian vientirajoituksia. Johtajat ovat läheisessä ystävyyssuhteessa, ja Modi valitsi Japanin ensimmäiseksi kahdenväliseksi vierailukohteekseen Etelä-Aasian ulkopuolella sen jälkeen, kun hänet valittiin pääministeriksi toukokuussa 2014.</w:t>
      </w:r>
    </w:p>
    <w:p>
      <w:r>
        <w:rPr>
          <w:b/>
        </w:rPr>
        <w:t xml:space="preserve">Yhteenveto</w:t>
      </w:r>
    </w:p>
    <w:p>
      <w:r>
        <w:t xml:space="preserve">Japanin pääministeri Shinzo Abe on kaksipäiväisellä vierailulla Intiassa, jossa hänen odotetaan julkistavan sopimuksen Intian ensimmäisestä luotijunasta.</w:t>
      </w:r>
    </w:p>
    <w:p>
      <w:r>
        <w:rPr>
          <w:b/>
          <w:u w:val="single"/>
        </w:rPr>
        <w:t xml:space="preserve">Asiakirjan numero 34805</w:t>
      </w:r>
    </w:p>
    <w:p>
      <w:r>
        <w:t xml:space="preserve">Huddersfieldin bussipysäkkiturman tyttö Katelyn Dawson "ansaitsee oikeutta</w:t>
      </w:r>
    </w:p>
    <w:p>
      <w:r>
        <w:t xml:space="preserve">Katelyn Dawson oli yksi kolmesta henkilöstä, jotka jäivät auton alle Wakefield Roadilla Huddersfieldissä 10. tammikuuta 2018. Hänen isänsä Colin sanoi, että Katelyn, 15, "ansaitsi oikeutta", kun kymmenet perheenjäsenet ja ystävät osallistuivat muistotilaisuuteen torstai-iltana. West Yorkshiren poliisi kertoi syyttäjien harkitsevan tapausta. Katelyn vietiin ambulanssilla Leeds General Infirmaryyn, mutta hän kuoli myöhemmin. Kaksi muuta uhria, 17-vuotias tyttö ja 47-vuotias nainen, loukkaantuivat onnettomuudessa vakavasti. Katelynin isä sanoi muistotilaisuudessa: "Olemme täällä Katelynin vuoksi tänä iltana, koska Katelyn ansaitsee oikeutta sille, mitä hänelle tapahtui. "Hän seisoi bussipysäkillä odottamassa kouluun menoa, eikä tehnyt mitään väärää. "Hän oli kaunis nuori nainen, hänellä oli hetkensä, kuten kaikilla teineillä, mutta hän olisi puolustanut ketä tahansa, ja sitä Katelyn oli. "Hän halusi kaikille oikeutta, ja siksi tämä on niin traagista, se ei ole oikein." Hän sanoi: "Se ei ole oikein." Auton kuljettaja, 51-vuotias mies, vietiin vammojen vuoksi sairaalaan, mutta hänet päästettiin myöhemmin pois hoidon jälkeen. West Yorkshiren poliisi sanoi: "Asiakirja on toimitettu kruunun syyttäjälaitokselle harkittavaksi".</w:t>
      </w:r>
    </w:p>
    <w:p>
      <w:r>
        <w:rPr>
          <w:b/>
        </w:rPr>
        <w:t xml:space="preserve">Yhteenveto</w:t>
      </w:r>
    </w:p>
    <w:p>
      <w:r>
        <w:t xml:space="preserve">Vuosi sitten bussipysäkille ajaneen auton törmäyksessä kuolleen koulutytön perhe sanoo odottavansa yhä oikeutta.</w:t>
      </w:r>
    </w:p>
    <w:p>
      <w:r>
        <w:rPr>
          <w:b/>
          <w:u w:val="single"/>
        </w:rPr>
        <w:t xml:space="preserve">Asiakirjan numero 34806</w:t>
      </w:r>
    </w:p>
    <w:p>
      <w:r>
        <w:t xml:space="preserve">Murhaa tutkitaan, kun miestä ammuttiin autoon Birminghamissa</w:t>
      </w:r>
    </w:p>
    <w:p>
      <w:r>
        <w:t xml:space="preserve">33-vuotias ammuttiin Rickman Drivella, Lee Bankissa Birminghamissa 25. elokuuta kello 21.45 BST. West Midlandsin poliisin mukaan hänet vietiin sairaalaan ampumahaavaan ja hän kuoli perjantaina. Poliisi on vedonnut ampumisen silminnäkijöihin ja yrittää jäljittää autoa ja sen matkustajia. Ruumiinavaus tehdään aikanaan. Komisario Harry Harrison sanoi: "Aseilla ei ole sijaa yhteiskunnassamme, ja aiomme päättäväisesti saattaa oikeuden eteen kaikki, jotka pitävät aseiden kantamista ja käyttämistä hyväksyttävänä."</w:t>
      </w:r>
    </w:p>
    <w:p>
      <w:r>
        <w:rPr>
          <w:b/>
        </w:rPr>
        <w:t xml:space="preserve">Yhteenveto</w:t>
      </w:r>
    </w:p>
    <w:p>
      <w:r>
        <w:t xml:space="preserve">Murhatutkinta on käynnissä sen jälkeen, kun autoon ammuttu mies kuoli.</w:t>
      </w:r>
    </w:p>
    <w:p>
      <w:r>
        <w:rPr>
          <w:b/>
          <w:u w:val="single"/>
        </w:rPr>
        <w:t xml:space="preserve">Asiakirjan numero 34807</w:t>
      </w:r>
    </w:p>
    <w:p>
      <w:r>
        <w:t xml:space="preserve">Vaarassa oleva tuulimylly kunnostetaan Cambridgeshiressä.</w:t>
      </w:r>
    </w:p>
    <w:p>
      <w:r>
        <w:t xml:space="preserve">Stevensin mylly Burwellissa oli viimeksi käytössä vuonna 1957, ja se on ollut suljettuna yleisöltä yli kaksi vuotta. Vuonna 2010 se sisällytettiin English Heritage -järjestön Buildings at Risk -rekisteriin. Myllyn omistavan Burwell Museum Trustin tiedottaja sanoi, että restauroinnin odotetaan kestävän noin kolme vuotta, minkä jälkeen se avataan uudelleen. Tuulimyllyn kunnostamisen lisäksi rahoitusta käytetään myllyn vieressä sijaitsevan museon oppimistoiminnan kehittämiseen, näyttelyiden parantamiseen ja kahden perintöreitin luomiseen. Museon luottamushenkilöiden puheenjohtaja Paul Hawes sanoi, että olisi "hienoa, että voisimme avata myllyn kokonaan yleisölle ja jakaa tämän osan paikallishistoriastamme". Heritage Lottery Fund East of Englandin johtaja Robyn Llewellyn sanoi: "Tämä hanke mahdollistaa mielenkiintoisen työn myllyn säilyttämiseksi, laajemman yleisön tavoittamiseksi ja paikan tulevaisuuden turvaamiseksi."</w:t>
      </w:r>
    </w:p>
    <w:p>
      <w:r>
        <w:rPr>
          <w:b/>
        </w:rPr>
        <w:t xml:space="preserve">Yhteenveto</w:t>
      </w:r>
    </w:p>
    <w:p>
      <w:r>
        <w:t xml:space="preserve">Cambridgeshiressä sijaitsevan 200 vuotta vanhan Grade II -luokituksen mukaisen tuulimyllyn restaurointityöt aloitetaan Heritage Lottery -avustuksen (417 000 puntaa) ansiosta.</w:t>
      </w:r>
    </w:p>
    <w:p>
      <w:r>
        <w:rPr>
          <w:b/>
          <w:u w:val="single"/>
        </w:rPr>
        <w:t xml:space="preserve">Asiakirjan numero 34808</w:t>
      </w:r>
    </w:p>
    <w:p>
      <w:r>
        <w:t xml:space="preserve">Tulliliittoa koskeva parlamentin alahuoneen äänestys lisää painetta</w:t>
      </w:r>
    </w:p>
    <w:p>
      <w:r>
        <w:t xml:space="preserve">Laura KuenssbergPoliittinen päätoimittaja@bbclaurakon Twitter Miksi sillä oli merkitystä, oli poliittinen rohkaisu ja suoja konservatiivikapinallisille, jotka harkitsevat Theresa Mayn uhmaamista asiasta ensi kuussa parlamentin alahuoneessa. Lordien tappion laajuus eilen illalla antoi tukea eri puolueiden kansanedustajille, jotka tekevät tiivistä yhteistyötä yrittäessään muuttaa hallituksen nykyistä kantaa, jonka mukaan hallitus välttää kaikenlaista tulliliittoa, kunhan olemme kokonaan eronneet EU:sta. Ministerit olivat toivoneet voivansa välttää painajaismaisen äänestyksen järjestämisen alahuoneessa vasta ensi kuussa, jolloin olisi enemmän aikaa saada todennäköiset kapinalliset mukaan, enemmän aikaa suostutella ja mielistellä. Tosiasia on, kuten hallitus tietää hyvin, että jos asiasta järjestettäisiin kertaluonteinen äänestys ilman muita ehtoja, suurin osa parlamentin jäsenistä valitsisi todennäköisesti jonkinlaisen tulliliiton säilyttämisen. Huolimatta siitä, että numero 10:ssä ja brexitin kannattajien keskuudessa vallitsee vahva tunne siitä, että tällaista politiikkaa ei voida hyväksyä, parlamentin aritmeettinen laskentatapa on vihreiden penkillä heitä vastaan. Mutta ministerit eivät voi enää paeta asiaa. Juuri on käynyt ilmi, että vaikutusvaltainen puoluerajat ylittävä kansanedustajaryhmä aikoo pakottaa äänestämään tulliliitosta ensi viikolla. Labour-puolueen, konservatiivien, liberaalidemokraattien ja SNP:n valiokuntien puheenjohtajista koostuva yhteyskomitea on esittänyt ensi viikolle keskustelun, jossa vaaditaan "tehokasta tulliliittoa". Kansanedustajat, kuten Yvette Cooper, Nicky Morgan, Sarah Wollaston ja Hilary Benn, ovat ääniä, joilla on uskottavuutta mukanaan. Äänestys ei sitoisi ministereitä, mutta se lisää painetta numero 10:lle muuttaa kantaansa, jos, kuten näyttää todennäköiseltä, tulos on hallitusta vastaan. Ja muistakaa, että hallituksessa on ministereitä, vaikka he ovatkin luultavasti vähemmistönä, jotka myös uskovat, että loppujen lopuksi jonkinlaisessa tulliliitossa pysyminen on oikea tie.</w:t>
      </w:r>
    </w:p>
    <w:p>
      <w:r>
        <w:rPr>
          <w:b/>
        </w:rPr>
        <w:t xml:space="preserve">Yhteenveto</w:t>
      </w:r>
    </w:p>
    <w:p>
      <w:r>
        <w:t xml:space="preserve">Yhdistyneen kuningaskunnan parlamentin ylähuoneen äänestys hallituksen nykyisen suunnitelman hylkäämisestä siitä, miten tulli toimii EU:sta eroamisen jälkeen, oli yhtä yllättävä kuin auringon nousu aamulla ja lasku illalla.</w:t>
      </w:r>
    </w:p>
    <w:p>
      <w:r>
        <w:rPr>
          <w:b/>
          <w:u w:val="single"/>
        </w:rPr>
        <w:t xml:space="preserve">Asiakirjan numero 34809</w:t>
      </w:r>
    </w:p>
    <w:p>
      <w:r>
        <w:t xml:space="preserve">Cardiffin kirkon romahdus: Kuolemantapauksen johdosta lisää haasteita oikeuteen</w:t>
      </w:r>
    </w:p>
    <w:p>
      <w:r>
        <w:t xml:space="preserve">Jeffrey Plevey kuoli Splottissa sijaitsevan Citadel-kirkon romahdettua vuonna 2017. Viime kuussa viisi miestä ja viisi yritystä määrättiin oikeuteen, ja kahta heistä syytetään kuolemantuottamuksesta. Bristolilainen Richard Lyons, 65, ja Optima Scaffolding Designs joutuvat nyt myös vastaamaan syytteisiin työterveys- ja työturvallisuuslain nojalla. Lyons saapuu Cardiff Magistrates' Court -oikeuteen 21. lokakuuta yhdessä Keith Youngin, 72, Llandoughista, Vale of Glamorganista, ja Stewart Swainin, 53, Whitchurchista, Cardiffista, kanssa, joita molempia syytetään törkeästä kuolemantuottamuksesta. Youngia syytetään myös työterveyttä ja -turvallisuutta koskevan lain vastaisesta velvollisuuden laiminlyönnistä. Lyonsia sekä Penarthista kotoisin olevaa Mark Gulleya, 58, Abertillerystä kotoisin olevaa Richard Deania, 58, ja Thornhillistä, Cardiffista, kotoisin olevaa Philip Thomasia, 55, vastaan nostetaan syytteet työturvallisuuslain nojalla. Kuusi yritystä, Optima Scaffolding Designs LLP, Swain Scaffolding Limited, South Wales Safety Consultancy Limited, Amos Projects Limited, Strongs Partnership Limited ja NJP Consultant Engineers Limited, joutuvat myös vastaamaan syytteisiin työterveyttä ja työturvallisuutta koskevan lain nojalla. Radyrista, Cardiffista kotoisin oleva 55-vuotias Plevey työskenteli hylätyssä kirkossa heinäkuussa 2017, kun tapaus sattui. Rakennusta oltiin purkamassa, kun se romahti. Kaksi muuta ihmistä pääsi pakenemaan rakennuksesta, ja heitä hoidettiin lievien vammojen vuoksi. Todistuskansio toimitettiin Crown Prosecution Servicelle tammikuussa Etelä-Walesin poliisin ja Health and Safety Executiven yhteisen tutkinnan jälkeen.</w:t>
      </w:r>
    </w:p>
    <w:p>
      <w:r>
        <w:rPr>
          <w:b/>
        </w:rPr>
        <w:t xml:space="preserve">Yhteenveto</w:t>
      </w:r>
    </w:p>
    <w:p>
      <w:r>
        <w:t xml:space="preserve">Kuusi miestä ja kuusi yritystä on nyt haastettu oikeuteen syytteistä, jotka liittyvät Cardiffissa sijaitsevan kirkon romahtamisen yhteydessä kuolleen miehen kuolemaan.</w:t>
      </w:r>
    </w:p>
    <w:p>
      <w:r>
        <w:rPr>
          <w:b/>
          <w:u w:val="single"/>
        </w:rPr>
        <w:t xml:space="preserve">Asiakirjan numero 34810</w:t>
      </w:r>
    </w:p>
    <w:p>
      <w:r>
        <w:t xml:space="preserve">Coronavirus: Thames Valley Air Ambulance pyytää PPE-lahjoituksia</w:t>
      </w:r>
    </w:p>
    <w:p>
      <w:r>
        <w:t xml:space="preserve">Hyväntekeväisyysjärjestö ei ole mukana virallisessa henkilösuojainten jakelujärjestelmässä. Se kuitenkin sanoi, että "suuri puute" tarkoittaa, että sen henkilökunta voi jäädä ilman henkilönsuojaimia. Sen mukaan oli "väistämätöntä", että he joutuisivat kosketuksiin koronaviruspotilaiden kanssa. Oxfordshiren RAF Bensonissa sijaitseva hyväntekeväisyysjärjestö sanoi, että se "haluaa mahdollisuuksien mukaan olla lisäämättä painetta virallisiin varastoihin". Se palvelee tällä hetkellä Oxfordshiren, Berkshiren ja Buckinghamshiren osavaltioita, ja se on kehottanut yrityksiä lahjoittamaan muun muassa kirurgisia naamareita ja antibakteerisia pyyhkeitä. Martin Bowdler, Thames Valley Air Ambulanssin kliinisen palvelun johtaja, sanoi: "Yhteisöissämme ihmiset tarvitsevat edelleen sairaalatasoista kriittistä hoitoa, sillä pandemiasta huolimatta on tietysti edelleen ihmisiä, jotka joutuvat kohtaamaan hengenvaarallisia sairauksia ja vammoja. Siksi on tärkeää, että miehistömme on suojattu Covid-19:ltä, jotta he voivat jatkaa kehittynyttä lääketieteellistä hoitoa levittämättä tai tarttumatta virukseen". "Vetoamme yrityksiin, jotta ne lahjoittaisivat henkilösuojaimia, jotta miehistömme pysyisivät turvassa työskennellessään etulinjassa varmistamalla, että heillä on oikeat välineet, jotta he voivat antaa potilaille parhaat mahdolliset mahdollisuudet selviytyä ja toipua."</w:t>
      </w:r>
    </w:p>
    <w:p>
      <w:r>
        <w:rPr>
          <w:b/>
        </w:rPr>
        <w:t xml:space="preserve">Yhteenveto</w:t>
      </w:r>
    </w:p>
    <w:p>
      <w:r>
        <w:t xml:space="preserve">Thames Valley Air Ambulance on kehottanut yrityksiä lahjoittamaan suojavarusteita, koska henkilöstöltä puuttuvat sopivimmat varusteet, joita se voi käyttää koronaviruspandemian aikana.</w:t>
      </w:r>
    </w:p>
    <w:p>
      <w:r>
        <w:rPr>
          <w:b/>
          <w:u w:val="single"/>
        </w:rPr>
        <w:t xml:space="preserve">Asiakirjan numero 34811</w:t>
      </w:r>
    </w:p>
    <w:p>
      <w:r>
        <w:t xml:space="preserve">Perhe löytyi telttailemasta "vaaralliselta" kallionreunalta Pohjois-Yorkshiressa</w:t>
      </w:r>
    </w:p>
    <w:p>
      <w:r>
        <w:t xml:space="preserve">Heidät löydettiin teltasta alueella, joka on tunnettu maanvyöryistä Cleveland Wayn varrella Pohjois-Yorkshiressä lauantaina. Staithesista ja Whitbystä lähetettiin rannikkovartioston pelastusviranomaiset, jotka antoivat "turvallisuusohjeita teltan vaarallisen sijainnin vuoksi". Myös poliisi kutsuttiin paikalle, koska perhe oli rikkonut Covidin sääntöjä matkustaessaan sinne, rannikkovartiosto kertoi. Staithesin rannikkovartioston tiedottaja sanoi: "Rannikkovartioston pelastusvirkailijat antoivat turvallisuusohjeita teltan vaarallisen sijainnin vuoksi, erityisesti viimeaikaisten maanvyöryjen vuoksi. "Jos kävelette Cleveland Wayta pitkin, pysykää osoitetuilla poluilla." Seuraa BBC Yorkshirea Facebookissa, Twitterissä ja Instagramissa. Lähetä juttuideoita osoitteeseen yorkslincs.news@bbc.co.uk tai lähetä video tästä. Aiheeseen liittyvät Internet-linkit Maritime and Coastguard Agency - GOV.UK.</w:t>
      </w:r>
    </w:p>
    <w:p>
      <w:r>
        <w:rPr>
          <w:b/>
        </w:rPr>
        <w:t xml:space="preserve">Yhteenveto</w:t>
      </w:r>
    </w:p>
    <w:p>
      <w:r>
        <w:t xml:space="preserve">Poliisi ja rannikkovartiosto kutsuivat paikalle pariskunnan ja lapsen, jotka olivat leiriytyneet vaaralliselle kallionreunalle.</w:t>
      </w:r>
    </w:p>
    <w:p>
      <w:r>
        <w:rPr>
          <w:b/>
          <w:u w:val="single"/>
        </w:rPr>
        <w:t xml:space="preserve">Asiakirjan numero 34812</w:t>
      </w:r>
    </w:p>
    <w:p>
      <w:r>
        <w:t xml:space="preserve">Nuneaton MFA:n keilahallin piiritys: Mies oikeudessa</w:t>
      </w:r>
    </w:p>
    <w:p>
      <w:r>
        <w:t xml:space="preserve">David Clarke, 53, pidätettiin sunnuntaina Nuneatonin Bermuda Parkissa sijaitsevalla MFA Bowl -kentällä tapahtuneen yhteenoton jälkeen. Häntä syytetään useista rikoksista, muun muassa väärästä vangitsemisesta ja samuraimiekan ja sahatun haulikon hallussapidosta. Nuneatonissa Ryde Avenuella asuva Clarke vangittiin, ja hän saapuu Warwick Crown Courtin eteen ensi kuussa. 53-vuotiasta syytetään seuraavista rikoksista: Midlands Live: Clarke puhui Warwickshiren oikeuskeskuksessa vain vahvistaakseen nimensä, ikänsä ja osoitteensa. Noin 40 tai 50 ihmisen kerrottiin olleen vapaa-ajanviettopaikassa tapahtumahetkellä.</w:t>
      </w:r>
    </w:p>
    <w:p>
      <w:r>
        <w:rPr>
          <w:b/>
        </w:rPr>
        <w:t xml:space="preserve">Yhteenveto</w:t>
      </w:r>
    </w:p>
    <w:p>
      <w:r>
        <w:t xml:space="preserve">Mies, jota syytetään kahden ihmisen ottamisesta panttivangiksi keilahallin neljän tunnin piirityksen aikana, on saapunut oikeuteen.</w:t>
      </w:r>
    </w:p>
    <w:p>
      <w:r>
        <w:rPr>
          <w:b/>
          <w:u w:val="single"/>
        </w:rPr>
        <w:t xml:space="preserve">Asiakirjan numero 34813</w:t>
      </w:r>
    </w:p>
    <w:p>
      <w:r>
        <w:t xml:space="preserve">Stephen Morrisonin kuolema: Eppingin puukotuksesta neljästoista pidätys</w:t>
      </w:r>
    </w:p>
    <w:p>
      <w:r>
        <w:t xml:space="preserve">Stephen Morrison, 30, löydettiin vakavasti loukkaantuneena Epping Roadilta, Eppingistä, Essexistä, noin klo 20.00 BST 23. kesäkuuta 2020. Hän kuoli myöhemmin sairaalassa. Essexin poliisin mukaan Ruislipista, Länsi-Lontoosta kotoisin oleva mies pidätettiin keskiviikkona murhasta epäiltynä. Hänet vapautettiin takuita vastaan toukokuuhun asti. Poliisi sanoi, että viiteen 14 pidätetystä henkilöstä ei kohdistu enempää toimenpiteitä. Uusi pidätys mukaan lukien seitsemän on takuita vastaan vapaalla jalalla ja kaksi on vapautettu tutkinnan perusteella. Itä-Lontoon Plaistow'sta kotoisin olevan Morrisonin perhe on aiemmin kuvaillut häntä "elämää suuremmaksi". Etsi BBC News: East of England Facebookista, Instagramista ja Twitteristä. Jos sinulla on juttuehdotuksia, lähetä sähköpostia osoitteeseen eastofenglandnews@bbc.co.uk Aiheeseen liittyvät Internet-linkit Essexin poliisi.</w:t>
      </w:r>
    </w:p>
    <w:p>
      <w:r>
        <w:rPr>
          <w:b/>
        </w:rPr>
        <w:t xml:space="preserve">Yhteenveto</w:t>
      </w:r>
    </w:p>
    <w:p>
      <w:r>
        <w:t xml:space="preserve">24-vuotiaasta miehestä on tullut 14. henkilö, joka on pidätetty parkkipaikalla tapahtuneen kuolemaan johtaneen puukotuksen jälkeen.</w:t>
      </w:r>
    </w:p>
    <w:p>
      <w:r>
        <w:rPr>
          <w:b/>
          <w:u w:val="single"/>
        </w:rPr>
        <w:t xml:space="preserve">Asiakirjan numero 34814</w:t>
      </w:r>
    </w:p>
    <w:p>
      <w:r>
        <w:t xml:space="preserve">Matkakorttijärjestelmä auttaa vammaisia</w:t>
      </w:r>
    </w:p>
    <w:p>
      <w:r>
        <w:t xml:space="preserve">Terveystietopörssi on suunnitellut luottokortin kokoisen vammaisten matkakortin, joka on saatavilla keskiviikosta alkaen. Kanaalisaarten ja Yhdistyneen kuningaskunnan satamien ja lentokenttien henkilökunnalle on ilmoitettu, että kortin kantajat saattavat tarvita apua. Hakijat tarvitsevat kirjeen lääkäriltään, mutta kortissa ei ole henkilötietoja. Guernseyn, Alderneyn ja Jerseyn satamat ja lentoasemat osallistuvat järjestelmään, samoin kuin Gatwickin, Southamptonin ja Exeterin lentoasemat sekä Poolen, Weymouthin ja Portsmouthin satamat. Pörssin palvelujohtaja Wendy Beaven sanoi: "Kortti ei oikeuta matkustajia lisäpalveluihin, mutta se varoittaa henkilökuntaa niistä, jotka saattavat tarvita lisäapua". Saatavilla on väliaikaisia kortteja kertaluonteisia matkoja varten sekä pidempiaikaisia kortteja. Matkustajilla on myös mahdollisuus pitää mukanaan tietolehtisiä, joista he voivat valita viestejä sataman henkilökunnalle.</w:t>
      </w:r>
    </w:p>
    <w:p>
      <w:r>
        <w:rPr>
          <w:b/>
        </w:rPr>
        <w:t xml:space="preserve">Yhteenveto</w:t>
      </w:r>
    </w:p>
    <w:p>
      <w:r>
        <w:t xml:space="preserve">Vammaisille matkustajille tarjotaan lisäapua heidän matkustaessaan Guernseyyn tai sieltä pois.</w:t>
      </w:r>
    </w:p>
    <w:p>
      <w:r>
        <w:rPr>
          <w:b/>
          <w:u w:val="single"/>
        </w:rPr>
        <w:t xml:space="preserve">Asiakirjan numero 34815</w:t>
      </w:r>
    </w:p>
    <w:p>
      <w:r>
        <w:t xml:space="preserve">Kasvojen rekonstruktio annettu Drummoren rannalta löydetyn ruumiin jälkeen</w:t>
      </w:r>
    </w:p>
    <w:p>
      <w:r>
        <w:t xml:space="preserve">Löytö tehtiin 9. elokuuta 2017 lähellä Helensdale Cottagea Drummoressa Dumfries ja Gallowayssa. Ruumis löytyi pahasti hajonneena, ja yritykset tunnistaa nainen ovat toistaiseksi epäonnistuneet. Liverpool John Mooresin yliopistossa tehtiin rekonstruktio, josta on nyt julkaistu kuva. Ylikonstaapeli Nadine Scott sanoi: "Kadonneista henkilöistä tehdyt ilmoitukset sekä Yhdistyneessä kuningaskunnassa että kansainvälisesti on tarkistettu tuloksetta. "Liverpool John Mooresin yliopiston työ on antanut meille naisen kasvojen rekonstruktion, joka ei ole muotokuva henkilön kasvoista, vaan kasvojen esitys, joka perustuu ruumiin jäännöksistä saatuihin yksityiskohtiin." Näin on nyt tehty. "Muut tiedot naisesta viittaavat siihen, että hän oli noin 1,5 metriä 11 tuumaa pitkä ja noin 7,5 kiloa painava." Naisen uskotaan olevan "nuoresta keski-ikäiseen", ja hänellä oli yllään koon 10 farkut ja Harry Potter -logolla varustetut alusvaatteet. Kaikkia, joilla on tietoja, on pyydetty ilmoittautumaan.</w:t>
      </w:r>
    </w:p>
    <w:p>
      <w:r>
        <w:rPr>
          <w:b/>
        </w:rPr>
        <w:t xml:space="preserve">Yhteenveto</w:t>
      </w:r>
    </w:p>
    <w:p>
      <w:r>
        <w:t xml:space="preserve">Kasvojen rekonstruktiosta on julkaistu kuva, jonka avulla yritetään tunnistaa nainen, jonka ruumis löydettiin skotlantilaiselta rannikolta kaksi ja puoli vuotta sitten.</w:t>
      </w:r>
    </w:p>
    <w:p>
      <w:r>
        <w:rPr>
          <w:b/>
          <w:u w:val="single"/>
        </w:rPr>
        <w:t xml:space="preserve">Asiakirjan numero 34816</w:t>
      </w:r>
    </w:p>
    <w:p>
      <w:r>
        <w:t xml:space="preserve">Äänestys tukee walesin kielen opetusta Breconin lukiossa.</w:t>
      </w:r>
    </w:p>
    <w:p>
      <w:r>
        <w:t xml:space="preserve">Neuvoston kabinetti oli suositellut Brecon High Schoolin muuttamista englanninkieliseksi kouluksi 1. syyskuuta alkaen. Valtuuston 32 jäsentä vastusti suunnitelmia, mutta kahdeksan kannatti niitä. Äänestystä pidettiin osoituksena koko neuvoston näkemyksistä, mutta se ei ollut lopullinen päätös. Se on 14. maaliskuuta kokoontuvan kabinetin vastuulla. Valtuuston raportin mukaan suosituksen syynä olivat alhainen oppilasmäärän kasvu ja "tarve varmistaa vahva kielellinen kehitys ja asianmukainen opetusohjelma walesinkielisille oppilaille". Neuvosto aikoo keskittää Powysin keski- ja eteläosien walesinkielisen opetuksen Builth Wells High Schooliin, jonne on 40 mailin matka. Suunnitelmista on järjestetty kuuleminen, ja henkilökunta, vanhemmat ja oppilaat ovat esittäneet useita huolenaiheita. Yksi niistä oli se, että oppilaat jäisivät pois koulun ulkopuolisista aktiviteeteista, kuten koulun jälkeisistä kerhoista ja musiikkitunneista, koska heidän pitäisi matkustaa Builth Wellsiin walesinkielistä opetusta varten.</w:t>
      </w:r>
    </w:p>
    <w:p>
      <w:r>
        <w:rPr>
          <w:b/>
        </w:rPr>
        <w:t xml:space="preserve">Yhteenveto</w:t>
      </w:r>
    </w:p>
    <w:p>
      <w:r>
        <w:t xml:space="preserve">Valtuutettujen enemmistö äänesti tiistaina Powysin koulun walesinkielisen oppimäärän säilyttämisen puolesta.</w:t>
      </w:r>
    </w:p>
    <w:p>
      <w:r>
        <w:rPr>
          <w:b/>
          <w:u w:val="single"/>
        </w:rPr>
        <w:t xml:space="preserve">Asiakirjan numero 34817</w:t>
      </w:r>
    </w:p>
    <w:p>
      <w:r>
        <w:t xml:space="preserve">Guernseyn osavaltiot pyytävät yleisöltä bussitoivomuslistaa</w:t>
      </w:r>
    </w:p>
    <w:p>
      <w:r>
        <w:t xml:space="preserve">Ympäristöministeriö on saanut "huomattavaa julkista palautetta" viimeisten 18 kuukauden aikana. Mahdolliset lisäehdotukset tutkitaan kuitenkin ennen kuin sopimus palvelun hoitamisesta huhtikuusta alkaen allekirjoitetaan. CT Plus -yhtiön sopimus päättyy maaliskuussa, ja tarjouskilpailu viisivuotisesta sopimuksesta palvelun hoitamiseksi alkaa kuun lopussa. Toukokuussa 2013 käyttöön otettua kaksiportaista hintajärjestelmää arvosteltiin voimakkaasti, ja se peruttiin aiemmin tässä kuussa. Valtion liikennestrategian mukaan linja-autopalvelu on kokeiluluontoisesti maksuton 18 kuukauden ajan. Kommentit on toimitettava 4. heinäkuuta mennessä, ja ne voi lähettää sähköpostitse osoitteeseen env@gov.gg.</w:t>
      </w:r>
    </w:p>
    <w:p>
      <w:r>
        <w:rPr>
          <w:b/>
        </w:rPr>
        <w:t xml:space="preserve">Yhteenveto</w:t>
      </w:r>
    </w:p>
    <w:p>
      <w:r>
        <w:t xml:space="preserve">Saarelaisia pyydetään ehdottamaan ideoita Guernseyn bussiliikenteen parantamiseksi.</w:t>
      </w:r>
    </w:p>
    <w:p>
      <w:r>
        <w:rPr>
          <w:b/>
          <w:u w:val="single"/>
        </w:rPr>
        <w:t xml:space="preserve">Asiakirjan numero 34818</w:t>
      </w:r>
    </w:p>
    <w:p>
      <w:r>
        <w:t xml:space="preserve">Intia kiistää Modi-Xi-kokouksen peruuntuneen</w:t>
      </w:r>
    </w:p>
    <w:p>
      <w:r>
        <w:t xml:space="preserve">Tiedottaja Gopal Baglay kertoi toimittajille, että tapaaminen Xin kanssa ei ole koskaan ollut Modin asialistalla. Kiinan ulkoministeriö oli sanonut, että ilmapiiri ei ole sopiva tapaamiselle. Joukot ovat olleet vastakkain yhdellä osuudella Intian ja Kiinan yhteistä rajaa Himalajan varrella. Intian tiedotusvälineiden mukaan huolimatta hallituksen kannasta, jonka mukaan osapuolten välistä tapaamista ei ole koskaan suunniteltu, Kiinan lopullisen poissulkemisen on katsottu osoittavan sen kannan koventumista. Xi ja Modin mahdollista tapaamista pidettiin keinona lieventää jännitteitä. Molemmat maat ovat käyneet jyrkkää retoriikkaa sen jälkeen, kun intialaiset joukot estivät kiinalaisia insinöörejä laajentamasta rajanylitystietä Doklamin tasangon läpi Intiassa ja Donglangin tasangon läpi Kiinassa. Kiinan, Koillis-Intian Sikkimin osavaltion ja Bhutanin välisellä risteyskohdalla sijaitsevasta tasangosta kiistellään tällä hetkellä Pekingin ja Thimphun välillä. Intia tukee Bhutanin vaatimusta siitä. Kyseessä on yksi pisimmistä osapuolten välisistä kiistoista sitten vuoden 1962 sodan, jossa Kiina voitti Intian.</w:t>
      </w:r>
    </w:p>
    <w:p>
      <w:r>
        <w:rPr>
          <w:b/>
        </w:rPr>
        <w:t xml:space="preserve">Yhteenveto</w:t>
      </w:r>
    </w:p>
    <w:p>
      <w:r>
        <w:t xml:space="preserve">Intian ulkoministeriö on kiistänyt tiedot, joiden mukaan Kiina olisi "peruuttanut" presidentti Xi Jinpingin ja pääministeri Narendra Modin tapaamisen Hampurissa pidettävän G20-huippukokouksen yhteydessä.</w:t>
      </w:r>
    </w:p>
    <w:p>
      <w:r>
        <w:rPr>
          <w:b/>
          <w:u w:val="single"/>
        </w:rPr>
        <w:t xml:space="preserve">Asiakirjan numero 34819</w:t>
      </w:r>
    </w:p>
    <w:p>
      <w:r>
        <w:t xml:space="preserve">Frank Ocean, Pusha-T Kanye Westin kokoelmalevylle</w:t>
      </w:r>
    </w:p>
    <w:p>
      <w:r>
        <w:t xml:space="preserve">Lokakuussa West ilmoitti suunnitelmista albumille, jolla kuullaan hänen itsenäisen levy-yhtiönsä G.O.O.O.D. Musicin artistien kappaleita. G.O.O.D., joka tulee sanoista Getting Out Our Dreams, on osa Def Jam Music Groupia. John Legendin, Hudsonin ja Big Seanin kerrotaan työskentelevän levyllä. Räppäri Pusha-T ilmoitti osallistumisestaan projektiin virallisilla verkkosivuillaan keskiviikkoaamuna (18.1.). Myös Floetryn entinen jäsen Marsha Ambrosius paljasti nauhoittavansa uutta musiikkia albumia varten. Hän twiittasi: "Kanye-sessiot päivä 2. Studiossa Frank Oceanin, Big Seanin, Pusha T:n ja Manny Freshin kanssa. "Kanye West on tulossa!!!! Minulla on hauskaa tänään. Ja @JayElectronica saapui juuri :)". Myöhemmin hän kirjoitti: "Nautin perusteellisesti pikamatkastani Lontooseen. Todisti suuruutta." Mannie Fresh on aiemmin työskennellyt Lil Waynen ja Young Jeezyn kanssa. Frank Ocean paljastui hiljattain BBC:n Sound of 2012 -listan kakkoseksi. Tuleva G.O.O.D.-kokoelma-albumi on määrä julkaista keväällä.</w:t>
      </w:r>
    </w:p>
    <w:p>
      <w:r>
        <w:rPr>
          <w:b/>
        </w:rPr>
        <w:t xml:space="preserve">Yhteenveto</w:t>
      </w:r>
    </w:p>
    <w:p>
      <w:r>
        <w:t xml:space="preserve">Frank Ocean, Jay Electronica ja Pusha-T työskentelevät Kanye Westin uuden kokoelmalevyn parissa, on paljastunut.</w:t>
      </w:r>
    </w:p>
    <w:p>
      <w:r>
        <w:rPr>
          <w:b/>
          <w:u w:val="single"/>
        </w:rPr>
        <w:t xml:space="preserve">Asiakirjan numero 34820</w:t>
      </w:r>
    </w:p>
    <w:p>
      <w:r>
        <w:t xml:space="preserve">Jubilee Pool: "Kuumat kivet" - uimaranta avataan uudelleen ilman lämpöä</w:t>
      </w:r>
    </w:p>
    <w:p>
      <w:r>
        <w:t xml:space="preserve">Pomot olivat toivoneet, että lämmitys olisi valmis Penzancessa sijaitsevan Jubilee Poolin avajaisiin tänä kesänä. Insinöörit yrittivät päästä syvälle maan alle 35 celsiusasteiseen veteen altaan lämmittämiseksi, mutta he törmäsivät "erittäin korkean veden virtauksen vyöhykkeeseen", joten he eivät voineet mennä pidemmälle. Tämä tarkoitti sitä, että lämpöä tarvittiin lisäämään maalämpöpumpuilla, mikä viivästytti hanketta. Toimintapäällikkö Abbie Cranage sanoi, että lämpö käynnistetään nyt marraskuussa, mutta uimarit voivat käyttää merivesialtaita sillä välin. Hän sanoi, että uima-altaalla on "valtava merkitys yhteisölle". "Monet ihmiset ovat odottaneet pääsevänsä uimaan jo useita viikkoja, ja hyväntekeväisyysjärjestönä haluamme avata ovet mahdollisimman pian, jotta voimme jatkaa toimintaamme", hän sanoi. Uimahallissa järjestetään avajaiset 27. heinäkuuta, jolloin myös uusi kahvila ja terassi avataan. Uimahalli avattiin ensimmäisen kerran vuonna 1935, ja se on yksi harvoista suolaisen veden vuorovesiuima-altaista Euroopassa.</w:t>
      </w:r>
    </w:p>
    <w:p>
      <w:r>
        <w:rPr>
          <w:b/>
        </w:rPr>
        <w:t xml:space="preserve">Yhteenveto</w:t>
      </w:r>
    </w:p>
    <w:p>
      <w:r>
        <w:t xml:space="preserve">Uimahalli, josta on tarkoitus tulla Yhdistyneen kuningaskunnan ensimmäinen geotermisellä energialla lämmitettävä uimala, on avattu uudelleen, mutta vain kylmällä vedellä.</w:t>
      </w:r>
    </w:p>
    <w:p>
      <w:r>
        <w:rPr>
          <w:b/>
          <w:u w:val="single"/>
        </w:rPr>
        <w:t xml:space="preserve">Asiakirjan numero 34821</w:t>
      </w:r>
    </w:p>
    <w:p>
      <w:r>
        <w:t xml:space="preserve">Uusi lautta Stornowayn ja Ullapoolin väliselle reitille lasketaan vesille</w:t>
      </w:r>
    </w:p>
    <w:p>
      <w:r>
        <w:t xml:space="preserve">Yhtiön mukaan 41,8 miljoonaa puntaa maksava lautta olisi nopeampi, ympäristöystävällisempi ja luotettavampi kuin nykyiset matkustaja- ja rahtialukset. Se pystyy kuljettamaan 700 matkustajaa, 143 henkilöautoa tai 20 hyötyajoneuvoa. MV Loch Seaforth -nimisen lautan odotetaan tulevan liikenteeseen syyskuussa. Nelimoottorisen lautan kansi on vielä asennettava, ja se vaatii vielä muita töitä sekä merikokeita, ennen kuin se voidaan ottaa käyttöön reitillä. Alus on nimetty Loch Seaforth -postilaivan mukaan, joka liikennöi Lewisin ja Skotlannin mantereen välillä 1940-luvun lopusta 1970-luvun alkuun. Joan Murray, jonka isä John Smith oli postilaivan päällikkö, otti uuden lautan käyttöön. Western Isles SNP:n kansanedustaja Alasdair Allan sanoi: "Uskon, että uusi suurempi alus parantaa kapasiteettia ja luotettavuutta tällä reitillä, ja se on vakava investointi Skotlannin hallitukselta CalMacin laivastoon." Aiheeseen liittyvät Internet-linkit CMAL Geografia Skotlannin hallitus</w:t>
      </w:r>
    </w:p>
    <w:p>
      <w:r>
        <w:rPr>
          <w:b/>
        </w:rPr>
        <w:t xml:space="preserve">Yhteenveto</w:t>
      </w:r>
    </w:p>
    <w:p>
      <w:r>
        <w:t xml:space="preserve">Caledonian Maritime Assets Ltd:n tilaama uusi lautta, joka liikennöi Stornowayn ja Ullapoolin välisellä reitillä, on laskettu vesille saksalaisella telakalla.</w:t>
      </w:r>
    </w:p>
    <w:p>
      <w:r>
        <w:rPr>
          <w:b/>
          <w:u w:val="single"/>
        </w:rPr>
        <w:t xml:space="preserve">Asiakirjan numero 34822</w:t>
      </w:r>
    </w:p>
    <w:p>
      <w:r>
        <w:t xml:space="preserve">Ei palomiehiä puuttumaan tulipaloon 300 metrin päässä asemalta</w:t>
      </w:r>
    </w:p>
    <w:p>
      <w:r>
        <w:t xml:space="preserve">Dorsetin ja Wiltshiren palo- ja pelastuspalvelu kutsuttiin perjantaiaamuna tulipaloon Mereen, Wiltshireen. "Käytettävissä olevien palomiesten puutteen vuoksi" miehistön oli kuitenkin tultava läheisestä Gillinghamista Dorsetista, Shaftesburystä ja Wincantonista. Viivästyksestä huolimatta palomiehet saivat rajattua tulipalon talon vajassa ja keittiön katolla. Tapahtumaan osallistunut aluepäällikkö Andy Cole sanoi: "Palomiehet tekivät hienoa työtä pelastaessaan talon, joka oli osallisena tässä tapahtumassa. "Tämä tulipalo tapahtui noin 300 metrin päässä Meren paloasemalta, mutta valitettavasti Mere ei ollut käytettävissä olevien palomiesten puutteen vuoksi käytettävissä." Hän lisäsi, että tapaus osoitti, miksi palokunnan on rekrytoitava lisää päivystäviä palomiehiä. "Gillinghamin palomiehillä kesti 12 minuuttia kutsusta saapua tähän tapaukseen, ja jos Mere olisi ollut käytettävissä, tämä vastausaika olisi voinut lyhentyä dramaattisesti."</w:t>
      </w:r>
    </w:p>
    <w:p>
      <w:r>
        <w:rPr>
          <w:b/>
        </w:rPr>
        <w:t xml:space="preserve">Yhteenveto</w:t>
      </w:r>
    </w:p>
    <w:p>
      <w:r>
        <w:t xml:space="preserve">Palomiehet joutuivat kulkemaan lähes viisi mailia sammuttaakseen talopalon, joka oli vain 300 metrin päässä paikalliselta paloasemalta.</w:t>
      </w:r>
    </w:p>
    <w:p>
      <w:r>
        <w:rPr>
          <w:b/>
          <w:u w:val="single"/>
        </w:rPr>
        <w:t xml:space="preserve">Asiakirjan numero 34823</w:t>
      </w:r>
    </w:p>
    <w:p>
      <w:r>
        <w:t xml:space="preserve">Jerseyn televiestinnän sääntelyviranomainen voi saada oikeuden sakkoihin</w:t>
      </w:r>
    </w:p>
    <w:p>
      <w:r>
        <w:t xml:space="preserve">Jerseyn kilpailu- ja sääntelyviranomaisella (Jersey Competition and Regulatory Authority, JCRA) on tällä hetkellä valtuudet ainoastaan peruuttaa toimilupa. Talouskehitysministeri, senaattori Alan Maclean sanoi, että tämä on "ankara ja usein epärealistinen toimenpide". Ehdotuksen mukaan JCRA voisi määrätä teleyritykselle sakon, joka voi olla enintään 10 prosenttia sen liikevaihdosta. Sakko määräytyisi rikkomuksen keston mukaan, ja se voisi olla enintään kolme vuotta. Sekä Jerseyn että Guernseyn sääntelyelinten toimitusjohtaja John Curran sanoi, että muutos toisi Jerseyn samalle tasolle kuin suurimman osan maailmaa, myös Guernseyn. "Jerseyssä on vain kaksi vaihtoehtoa, joista toinen on ottaa yritykseltä lupa pois ja toinen on lähettää yritykselle kirje, jossa kehotetaan olemaan tekemättä tätä enää", hän sanoi. Televiestintälain muutokseen sisältyisi myös yritysten mahdollisuus valittaa sakosta tai sakon määrästä. Jos ehdotus hyväksytään, myös kuulemismenettelyä, joka JCRA:n on käytävä läpi uutta toimilupaa myöntäessään, yksinkertaistetaan. Vastavalittujen valtioiden jäsenten on määrä keskustella muutoksesta 6. joulukuuta.</w:t>
      </w:r>
    </w:p>
    <w:p>
      <w:r>
        <w:rPr>
          <w:b/>
        </w:rPr>
        <w:t xml:space="preserve">Yhteenveto</w:t>
      </w:r>
    </w:p>
    <w:p>
      <w:r>
        <w:t xml:space="preserve">Jerseyn kilpailuviranomainen voisi saada oikeuden sakottaa toimilupansa vastaisesti toimivia teleyrityksiä, jos osavaltiot hyväksyvät lakimuutoksen.</w:t>
      </w:r>
    </w:p>
    <w:p>
      <w:r>
        <w:rPr>
          <w:b/>
          <w:u w:val="single"/>
        </w:rPr>
        <w:t xml:space="preserve">Asiakirjan numero 34824</w:t>
      </w:r>
    </w:p>
    <w:p>
      <w:r>
        <w:t xml:space="preserve">Kampanja Lontoon metron lippukassojen pelastamiseksi</w:t>
      </w:r>
    </w:p>
    <w:p>
      <w:r>
        <w:t xml:space="preserve">Työväenpuolueen ja Transport Salaried Staffs Associationin (TSSA) mukaan se tekisi asemista turvattomia, ja ne kehottavat äänestäjiä "pelastamaan lippukassansa". Lontoon pormestari Boris Johnson ilmoitti asiasta marraskuussa. Hän sanoi, että suunnitelman ansiosta lippuhalleissa olisi enemmän henkilökuntaa eikä turvallisuus vaarantuisi. Kampanja käynnistettiin aiemmin London Bridgen asemalla, ja työmatkalaisille jaettiin ensimmäinen 500 000:sta kampanjaesitteestä. TSSA:n johtaja Manuel Cortes sanoi: "Tämä on lontoolaisille todellinen tilaisuus lähettää pormestari Boris Johnsonille viesti, jossa kerrotaan, mitä mieltä ollaan siitä, että pormestari on muuttanut vuonna 2008 antamansa vaalilupauksen, jonka mukaan kaikki lipunmyyntikonttorit pidetään auki. "Sanomme, että suljettu lipputoimisto heikentää aseman turvallisuutta matkustajien kannalta. Heidän on kerrottava äänestäjille, miksi he uskovat täysin päinvastaiseen." Lontoon liikennelaitoksen mukaan Oyster-korttien käyttöönoton jälkeen vain noin 3 prosenttia ihmisistä käytti lipputoimistoja. Phil Hufton London Undergroundista sanoi: "Tulevaisuudessa lippuhalleissa on enemmän henkilökuntaa, joka voi auttaa asiakkaita ostamaan sopivimman lipun matkalleen, ja kaikilla asemilla on jatkossakin henkilökuntaa koko ajan, kun liikenne on käynnissä. "Väitteet asemien turvallisuuden heikkenemisestä ovat täysin perusteettomia."</w:t>
      </w:r>
    </w:p>
    <w:p>
      <w:r>
        <w:rPr>
          <w:b/>
        </w:rPr>
        <w:t xml:space="preserve">Yhteenveto</w:t>
      </w:r>
    </w:p>
    <w:p>
      <w:r>
        <w:t xml:space="preserve">On käynnistetty kampanja, jolla Lontoon toukokuun valtuustovaaleista halutaan tehdä kansanäänestys suunnitelmista sulkea kaikki metron lipunmyyntipisteet vuoteen 2015 mennessä.</w:t>
      </w:r>
    </w:p>
    <w:p>
      <w:r>
        <w:rPr>
          <w:b/>
          <w:u w:val="single"/>
        </w:rPr>
        <w:t xml:space="preserve">Asiakirjan numero 34825</w:t>
      </w:r>
    </w:p>
    <w:p>
      <w:r>
        <w:t xml:space="preserve">Pysäköintimittarit vandaalien kohteena Brechinissä</w:t>
      </w:r>
    </w:p>
    <w:p>
      <w:r>
        <w:t xml:space="preserve">City Roadin, Maisondieu Lanen, Church Streetin ja Market Streetin mittarit joutuivat kohteeksi 26. marraskuuta ja 2. joulukuuta välisenä aikana. Pysäköintimittareiden näppäimistöt ja korttipaikat vaurioituivat tulipalossa tapahtumien aikana. Poliisien mukaan kunkin pysäköintimittarin korjaaminen maksaisi "tuhansia puntia". Angus Council otti uudelleen käyttöön pysäköintimaksut viime kuussa. Yli 2 000 ihmistä on allekirjoittanut vetoomuksen, jossa vastustetaan siirtoa. Valtuutettu Mark Salmond sanoi: "Tämäntyyppiselle ilkivallalle ei ole koskaan mitään pätevää tekosyytä. "Viime kädessä veronmaksajat joutuvat maksamaan näiden koneiden korjauskustannukset, mikä puolestaan tarkoittaa, että muihin elintärkeisiin palveluihin jää vähemmän rahaa."</w:t>
      </w:r>
    </w:p>
    <w:p>
      <w:r>
        <w:rPr>
          <w:b/>
        </w:rPr>
        <w:t xml:space="preserve">Yhteenveto</w:t>
      </w:r>
    </w:p>
    <w:p>
      <w:r>
        <w:t xml:space="preserve">Poliisi on pyytänyt tietoja pysäköintimittareiden ilkivallan jälkeen Brechinissä.</w:t>
      </w:r>
    </w:p>
    <w:p>
      <w:r>
        <w:rPr>
          <w:b/>
          <w:u w:val="single"/>
        </w:rPr>
        <w:t xml:space="preserve">Asiakirjan numero 34826</w:t>
      </w:r>
    </w:p>
    <w:p>
      <w:r>
        <w:t xml:space="preserve">Prestonin murhaaja Thomas Parkinson pidätettiin vankilasta paettuaan Kirkhamin vankilasta.</w:t>
      </w:r>
    </w:p>
    <w:p>
      <w:r>
        <w:t xml:space="preserve">Prestonin Thomas Parkinson, 31, istui viimeiset kaksi vuotta elinkautisesta vankeusrangaistuksestaan, kun hän pakeni Kirkhamin vankilasta Lancashiressa 24. huhtikuuta. Hänet tuomittiin teini-ikäisenä vuonna 2007 Shaun Higginsin, 23, puukottamisesta kotibileissä. Lancashiren poliisin mukaan Merseysiden poliisin virkamiehet pidättivät hänet Southportissa sunnuntaina. Fylden kansanedustaja Mark Menzies oli arvostellut Lancashiren poliisia siitä, että katoamisen julkistaminen kesti viikon, ja hän sanoi kirjoittaneensa kirjeen rikoskonstaapeli Andy Rhodesille ja vankilan johtaja Derek Harrisonille "saadakseen vastauksia". Vastauksessaan poliisi totesi, että tutkintaviranomaisten oli harkittava, onko julkinen vetoomus "asianmukainen, oikeasuhteinen ja tarpeellinen".</w:t>
      </w:r>
    </w:p>
    <w:p>
      <w:r>
        <w:rPr>
          <w:b/>
        </w:rPr>
        <w:t xml:space="preserve">Yhteenveto</w:t>
      </w:r>
    </w:p>
    <w:p>
      <w:r>
        <w:t xml:space="preserve">Avovankilasta paennut murhaaja on pidätetty lähes kolmen viikon pakomatkan jälkeen.</w:t>
      </w:r>
    </w:p>
    <w:p>
      <w:r>
        <w:rPr>
          <w:b/>
          <w:u w:val="single"/>
        </w:rPr>
        <w:t xml:space="preserve">Asiakirjan numero 34827</w:t>
      </w:r>
    </w:p>
    <w:p>
      <w:r>
        <w:t xml:space="preserve">Coronavirus: Oikeudenkäynti Gloucesterin kruununoikeudessa keskeytetty</w:t>
      </w:r>
    </w:p>
    <w:p>
      <w:r>
        <w:t xml:space="preserve">Syyttäjä Ian Fenny esitti huomautukset sen jälkeen, kun eräs valamies oli Gloucester Crown Courtissa "tuntenut velvollisuudekseen eristää itsensä", kun perheenjäsen sairastui. Fenny, joka pukeutui valkoisiin kertakäyttökäsineisiin, valitteli "käsihygienian puutetta" julkisilla alueilla. Tuomari Ian Lawrie QC vapautti loput valamiehistön jäsenet ja lykkäsi käsittelyä. Englannin ja Walesin asianajajat ovat vaatineet valamiesoikeudenkäyntien lopettamista, koska koronaviruksen leviäminen jatkuu. Fenny kertoi Gloucesterin tuomioistuimelle, että hän käytti valkoisia hanskoja osoittaakseen, että hygienia on tärkeää. "Miten meidän voidaan odottaa jatkavan tätä oikeudenkäyntiä nykyisten olosuhteiden valossa?" Asianajaja Caighli Taylor oli samaa mieltä ja sanoi, että "lautakunta ei voi neuvotella tällaisessa suljetussa valamiehistöhuoneessa. "Valamiehistön aitiopaikka tässä tuomioistuimessa on yhtä pieni." Hylätyssä oikeudenkäynnissä oli kyse Angel Valesta, Colefordista, Gloucesterista kotoisin olevasta Pete Ashtonista, 52, jota syytettiin tulipalon sytyttämisestä Victoria Garage -korjaamossa Newnham on Severnissä 17. ja 20. lokakuuta 2018 välisenä aikana. Tuomari Ian Lawrie QC kiitti valamiehiä heidän palveluksestaan ja lykkäsi Ashtonin uusintaoikeudenkäyntiä myöhempään ajankohtaan.</w:t>
      </w:r>
    </w:p>
    <w:p>
      <w:r>
        <w:rPr>
          <w:b/>
        </w:rPr>
        <w:t xml:space="preserve">Yhteenveto</w:t>
      </w:r>
    </w:p>
    <w:p>
      <w:r>
        <w:t xml:space="preserve">Eräs oikeudenkäynti keskeytettiin sen jälkeen, kun asianajaja valitti, että sellissä oli "hygieenisempää kuin varsinaisessa tuomioistuimessa".</w:t>
      </w:r>
    </w:p>
    <w:p>
      <w:r>
        <w:rPr>
          <w:b/>
          <w:u w:val="single"/>
        </w:rPr>
        <w:t xml:space="preserve">Asiakirjan numero 34828</w:t>
      </w:r>
    </w:p>
    <w:p>
      <w:r>
        <w:t xml:space="preserve">Coronavirus: Northamptonin lasten kotikäyntiä koskevat säännöt ovat "ankarat".</w:t>
      </w:r>
    </w:p>
    <w:p>
      <w:r>
        <w:t xml:space="preserve">Mike Daviden tytär Bella oli yksi niistä kolmesta lapsesta ja 13 työntekijästä, joiden testit olivat positiivisia kesäkuussa Northamptonissa sijaitsevassa Arnold Housessa. Hän näki Bellan keskiviikkona ensimmäistä kertaa 15 viikkoon, 30 minuutin ajan. Lääninhallitus totesi, että säännön tarkoituksena oli "varmistaa lasten ja henkilökunnan turvallisuus", mutta sitä tarkistettaisiin. Viranomainen tarjosi "kahden viikon välein tapahtuvaa yhteydenpitoa" asukkaiden kanssa, mutta koska Bellan vanhemmat asuvat erillään, heidän on tavattava häntä vuorotellen, mikä johtaa kuukausittaisiin vierailuihin. Davide sanoi, että Bella, jolla on myös vakavia oppimisvaikeuksia, oli "ilmeisen iloinen nähdessään minut". Avoimella kentällä pidetty tapaaminen oli kuitenkin hänen mukaansa "hyvin outo", ja puolen tunnin kesto "hämmensi" Bellaa. Hän sanoi, ettei Bella "ymmärtänyt, miksi hänen piti palata" Arnold Houseen. Davide myönsi olleensa tapaamisen jälkeen "yhä tunteellinen", koska hän ei näkisi Bellaa kuukauteen. Hän sanoi: "Olen etsinyt Public Health Englandin ohjeita, etsinyt vastauksia, mutta niissä ei ole mitään. "Tämä päätös on ankara, ankara, järjetön ja epälooginen." Hän sanoi, että hän on oikeassa. Northamptonshiren kreivikunnan neuvoston tiedottaja sanoi, että "jos riskit voidaan hallita turvallisesti, vierailujen tiheyttä ja kestoa voidaan muuttaa" tapauskohtaisesti. Etsi BBC News: East of England Facebookissa, Instagramissa ja Twitterissä. Jos sinulla on juttuehdotuksia, lähetä sähköpostia osoitteeseen eastofenglandnews@bbc.co.uk.</w:t>
      </w:r>
    </w:p>
    <w:p>
      <w:r>
        <w:rPr>
          <w:b/>
        </w:rPr>
        <w:t xml:space="preserve">Yhteenveto</w:t>
      </w:r>
    </w:p>
    <w:p>
      <w:r>
        <w:t xml:space="preserve">Isä sanoo, että on "ankaraa", että hän voi tavata autistista 13-vuotiasta tytärtään, joka sairastui koronaviruksen lastenkodissa, vain kerran kuukaudessa.</w:t>
      </w:r>
    </w:p>
    <w:p>
      <w:r>
        <w:rPr>
          <w:b/>
          <w:u w:val="single"/>
        </w:rPr>
        <w:t xml:space="preserve">Asiakirjan numero 34829</w:t>
      </w:r>
    </w:p>
    <w:p>
      <w:r>
        <w:t xml:space="preserve">Hevonen Worcestershiressä keskiosaansa myöten mudassa kiinni</w:t>
      </w:r>
    </w:p>
    <w:p>
      <w:r>
        <w:t xml:space="preserve">Kävi ilmi, että se on ainoa ilmaisu, jonka hevonen voi vetää, kun se on keskiosaansa myöten mudassa. Palomiehet kutsuttiin noin tonnin painavan Maxin avuksi hieman ennen kello 09:00 BST. He raatoivat noin kolme tuntia sen vapauttamiseksi, ja tapahtumapaikan omistaja käytti kaivinkonetta tehdäkseen penkereestä helpommin lähestyttävän. Eläinlääkärit rauhoittivat Maxin pelastustöiden aikana South Littletonissa, Worcestershiren osavaltiossa, ja Herefordin ja Worcesterin palolaitoksen mukaan hän on toipunut täysin. Eveshamin paloaseman komentaja Nick Tuckwell sanoi: "Hevosen omistajat olivat hyvin kiitollisia miehistölle kovasta työstä ja päättäväisyydestä, jolla Max saatiin jaloilleen mahdollisimman nopeasti." Seuraa BBC West Midlandsia Facebookissa ja Twitterissä ja tilaa paikalliset uutispäivitykset suoraan puhelimeesi.</w:t>
      </w:r>
    </w:p>
    <w:p>
      <w:r>
        <w:rPr>
          <w:b/>
        </w:rPr>
        <w:t xml:space="preserve">Yhteenveto</w:t>
      </w:r>
    </w:p>
    <w:p>
      <w:r>
        <w:t xml:space="preserve">Tässä on vastaus siihen pitkäaikaiseen hevosaiheiseen vitsiin, "miksi pitkä naama?".</w:t>
      </w:r>
    </w:p>
    <w:p>
      <w:r>
        <w:rPr>
          <w:b/>
          <w:u w:val="single"/>
        </w:rPr>
        <w:t xml:space="preserve">Asiakirjan numero 34830</w:t>
      </w:r>
    </w:p>
    <w:p>
      <w:r>
        <w:t xml:space="preserve">Maidon hintojen laskusta kärsivä maatila myy raakamaitoa suoraan</w:t>
      </w:r>
    </w:p>
    <w:p>
      <w:r>
        <w:t xml:space="preserve">Jane Barnesilla on Food Standards Agencyn lupa myydä pastöroimatonta maitoa, jota kutsutaan myös raakamaidoksi, suoraan tilaltaan Somerbysta, Leicestershirestä. Hänen tavoitteenaan on myydä aluksi 20 litraa päivässä, ja hinta on 1 punta litralta. Suurin osa tilan maidosta myydään jatkossakin juustojen valmistukseen. "Olemme miettineet asiaa jo jonkin aikaa ja ajattelimme kokeilla sitä, kun uutiset maidon hinnasta ovat nousseet otsikoihin", Barnes sanoo. Hän sanoi, että maidon hinnan lasku maailmanlaajuisesti on vaikuttanut hänen miehensä kanssa johtamaansa maatilaan. Heidän saamansa litrahinta on laskenut heinäkuusta lähtien, mutta hän ei halunnut kertoa, kuinka paljon he saavat. "Maailmassa on periaatteessa liikaa maitoa", hän sanoi. "Sillä on valtava vaikutus kaikkiin maidontuottajiin koko maailmassa; olemme nyt globaalit markkinat."</w:t>
      </w:r>
    </w:p>
    <w:p>
      <w:r>
        <w:rPr>
          <w:b/>
        </w:rPr>
        <w:t xml:space="preserve">Yhteenveto</w:t>
      </w:r>
    </w:p>
    <w:p>
      <w:r>
        <w:t xml:space="preserve">Eräs maatila on alkanut myydä maitoa suoraan yleisölle, koska sen tukkukaupasta saamat rahat ovat "romahtaneet".</w:t>
      </w:r>
    </w:p>
    <w:p>
      <w:r>
        <w:rPr>
          <w:b/>
          <w:u w:val="single"/>
        </w:rPr>
        <w:t xml:space="preserve">Asiakirjan numero 34831</w:t>
      </w:r>
    </w:p>
    <w:p>
      <w:r>
        <w:t xml:space="preserve">Lake Districtin kansallispuiston laajennussuunnitelmat paljastettiin</w:t>
      </w:r>
    </w:p>
    <w:p>
      <w:r>
        <w:t xml:space="preserve">Kampanjaryhmät haluavat, että puistoon sisällytetään Silecroftin ja Grange-over-Sandsin väliset "erinomaiset maisemat" sekä Cartmelin niemimaat. Natural Englandille lähetetty ehdotus kasvattaisi puiston kokoa 155 neliökilometrillä eli noin kuudella prosentilla. Natural England ja ympäristöministeri tekevät lopullisen päätöksen. Järviseudun ystävät ry:n toimittamista suunnitelmista järjestetään useita kuulemistilaisuuksia, jotta asukkaat ja yritykset voivat kommentoida niitä. Paikallinen kampanjaryhmä Southern Boundary Partnership (SBP) sanoi, että ehdotettu uusi puistoalue saisi lisäsuojelua ja hyötyisi paikallisten yritysten ja matkailun lisääntymisestä. SBP:n puheenjohtaja David Savage sanoi: "Kansallispuistoksi nimeäminen auttaa varmistamaan, että upeaa maisemaamme arvostetaan ja hoidetaan asianmukaisesti." Suunnitelmien mukaan myös Duddon-, Leven- ja Kent-jokien suistot tulevat osaksi puistoa, jolle myönnettiin maailmanperintöasema vuonna 2017.</w:t>
      </w:r>
    </w:p>
    <w:p>
      <w:r>
        <w:rPr>
          <w:b/>
        </w:rPr>
        <w:t xml:space="preserve">Yhteenveto</w:t>
      </w:r>
    </w:p>
    <w:p>
      <w:r>
        <w:t xml:space="preserve">Lake Districtin kansallispuiston koon kasvattamisesta laajentamalla sitä Etelä-Cumbrian alueelle on paljastunut suunnitelmia.</w:t>
      </w:r>
    </w:p>
    <w:p>
      <w:r>
        <w:rPr>
          <w:b/>
          <w:u w:val="single"/>
        </w:rPr>
        <w:t xml:space="preserve">Asiakirjan numero 34832</w:t>
      </w:r>
    </w:p>
    <w:p>
      <w:r>
        <w:t xml:space="preserve">West Yorkshiren poliisi varoittaa huumeista, joilla on "mieleenpainuvia nimiä".</w:t>
      </w:r>
    </w:p>
    <w:p>
      <w:r>
        <w:t xml:space="preserve">Länsi-Yorkshiren poliisin mukaan Castlefordista kotoisin olevat 12- ja 13-vuotiaat tytöt olivat vakaassa tilassa ja tarkkailussa sairaalassa. Poliisit uskovat tyttöjen ottaneen "Snapchat-pillereiksi" nimettyjä tabletteja. Poliisi kertoi, että Castlefordista kotoisin oleva 13-vuotias poika oli pidätetty huumerikosten yhteydessä. Lisää tästä ja muista West Yorkshiren jutuista "Haluamme muistuttaa yleisöä huumeiden vaaroista", West Yorkshiren poliisi sanoi Twitterissään. "Huumeille annetaan usein mieleenpainuvia nimiä, jotta ne vetoaisivat nuoriin." Snapchat-pillereistä ei ole julkaistu kuvia, vaikka laittomia huumeita on valmistettu tapauksia, joissa ne ovat olleet pieniä keltaisia, tiilenmuotoisia tabletteja, joissa on mobiilisovelluksen logo. Varoitus tulee alle kaksi viikkoa sen jälkeen, kun kaksi ihmistä kuoli ja yli tusina sairastui festivaaleilla etelärannikolla. Aiheeseen liittyvät Internet-linkit West Yorkshiren poliisi</w:t>
      </w:r>
    </w:p>
    <w:p>
      <w:r>
        <w:rPr>
          <w:b/>
        </w:rPr>
        <w:t xml:space="preserve">Yhteenveto</w:t>
      </w:r>
    </w:p>
    <w:p>
      <w:r>
        <w:t xml:space="preserve">Poliisi on antanut varoituksen "mieleenpainuvalla nimellä" varustettujen huumeiden käytöstä sen jälkeen, kun kaksi "laitonta ainetta" ottanutta tyttöä joutui sairaalaan.</w:t>
      </w:r>
    </w:p>
    <w:p>
      <w:r>
        <w:rPr>
          <w:b/>
          <w:u w:val="single"/>
        </w:rPr>
        <w:t xml:space="preserve">Asiakirjan numero 34833</w:t>
      </w:r>
    </w:p>
    <w:p>
      <w:r>
        <w:t xml:space="preserve">Coronavirus: GP Poornima Nair oli hänen "sydämensä NHS: n kanssa</w:t>
      </w:r>
    </w:p>
    <w:p>
      <w:r>
        <w:t xml:space="preserve">Bishop Aucklandissa, Durhamin kreivikunnassa sijaitsevan Station View Medical Centren yleislääkäri Poornima Nair oli ollut elintoiminnoissa 27. maaliskuuta lähtien sairastuttuaan kaksi viikkoa aiemmin. 56-vuotiaalla ei uskottu olleen mitään taustalla olevia terveysongelmia. Praktiikan johtaja Sarah Westgarth kuvaili häntä "positiiviseksi, rohkaisevaksi ja niin huolehtivaksi". "On aivan uskomatonta, että seitsemän viikkoa myöhemmin meidän on vastaanotollamme surtava sellaisen henkilön kuolemaa, joka on meille niin tärkeä ja joka on ollut vastaanotollamme todella keskeisellä sijalla. "Tunnen todella myötätuntoa hänen perhettään kohtaan - hänen äitiään, aviomiestään ja poikaansa. "Hänen sydämensä oli NHS:ssä ja siinä, mitä hän saattoi tehdä auttaakseen potilaitaan ja henkilökuntaa. Häntä tullaan kaipaamaan kovasti." Tohtori Nair joutui Covid-19-oireiden jälkeen Stocktonissa sijaitsevaan North Teesin yliopistolliseen sairaalaan 20. maaliskuuta. Seuraa BBC North East &amp; Cumbriaa Twitterissä, Facebookissa ja Instagramissa. Lähetä juttuideoita osoitteeseen northeastandcumbria@bbc.co.uk. Aiheeseen liittyvät Internet-linkit Station View Medical Centre</w:t>
      </w:r>
    </w:p>
    <w:p>
      <w:r>
        <w:rPr>
          <w:b/>
        </w:rPr>
        <w:t xml:space="preserve">Yhteenveto</w:t>
      </w:r>
    </w:p>
    <w:p>
      <w:r>
        <w:t xml:space="preserve">Coronavirus-tartunnan saatuaan kuollut lääkäri oli kollegansa mukaan sydämensä "NHS:n ja potilaidensa puolella".</w:t>
      </w:r>
    </w:p>
    <w:p>
      <w:r>
        <w:rPr>
          <w:b/>
          <w:u w:val="single"/>
        </w:rPr>
        <w:t xml:space="preserve">Asiakirjan numero 34834</w:t>
      </w:r>
    </w:p>
    <w:p>
      <w:r>
        <w:t xml:space="preserve">Oranssi "Tesla" -lääkevaroitus lasten sairaalahoidon jälkeen</w:t>
      </w:r>
    </w:p>
    <w:p>
      <w:r>
        <w:t xml:space="preserve">Richmondshiren kouluissa opiskelevat oppilaat joutuivat hiljattain sairaalaan otettuaan oransseja "Tesla"-tabletteja. North Yorkshiren kreivikunnanvaltuusto ei vahvistanut sairastuneiden oppilaiden lukumäärää, mutta sen tiedetään olevan alle viisi. Kaikki ovat toipuneet täysin. Paikallinen viranomainen on kirjoittanut vanhemmille varoituksen vaaroista. Se sanoi lausunnossaan: "Olemme tietoisia viimeaikaisista tapauksista, joissa muutama nuori on joutunut sairaalahoitoon ekstaasin käytön jälkeen. "Vaikka tapausten määrä on pieni, paikallisviranomaiset ja koulut suhtautuvat asiaan erittäin vakavasti." Lisää tästä ja muista Pohjois-Yorkshiren jutuista Tohtori Lincoln Sargeant, neuvoston kansanterveysjohtaja, sanoi, että "yhdenkin tabletin" ottaminen voi olla hengenvaarallista, ja kehotti vanhempia olemaan valppaana, jos pillereistä puhutaan. Koulut, jotka jakoivat kirjeen vanhemmille Koulut ryhtyvät "voimakkaisiin toimiin" kaikkia oppilaita vastaan, jotka ovat osallisina tablettien ottamisessa tai toimittamisessa, paikallisviranomainen lisäsi. Usein kilven muotoiset tabletit voivat sisältää jopa 240 mg MDMA:ta. Ekstaasi, joka on laiton A-luokan huume, voi aiheuttaa useita lyhytaikaisia sivuvaikutuksia, kuten vainoharhaisuutta, sydämen sykkeen nousua ja ruumiinlämmön kohoamista. Huume on yhdistetty pitkäaikaisiin vaikutuksiin, kuten maksa-, munuais- ja sydänongelmiin.</w:t>
      </w:r>
    </w:p>
    <w:p>
      <w:r>
        <w:rPr>
          <w:b/>
        </w:rPr>
        <w:t xml:space="preserve">Yhteenveto</w:t>
      </w:r>
    </w:p>
    <w:p>
      <w:r>
        <w:t xml:space="preserve">Useat oppilaat ovat sairastuneet otettuaan erittäin vahvaa ekstaasia Pohjois-Yorkshiressä, minkä vuoksi oppilaille ja vanhemmille on annettu varoitus.</w:t>
      </w:r>
    </w:p>
    <w:p>
      <w:r>
        <w:rPr>
          <w:b/>
          <w:u w:val="single"/>
        </w:rPr>
        <w:t xml:space="preserve">Asiakirjan numero 34835</w:t>
      </w:r>
    </w:p>
    <w:p>
      <w:r>
        <w:t xml:space="preserve">Kingsman Jamie Hancock: Wiganin tie nimettiin sotilaan mukaan</w:t>
      </w:r>
    </w:p>
    <w:p>
      <w:r>
        <w:t xml:space="preserve">Kingsman Jamie Hancock sai surmansa palveluksessa Basrassa vuonna 2006 - vain muutama viikko hänen saapumisensa jälkeen. Wiganin neuvosto kertoi, että Hindley Greenin uudella asuinalueella, lähellä 19-vuotiaan asuinaluetta, sijaitsevan tien nimi on Hancock Close. Neuvoston mukaan on "harvinaista", että tie nimetään henkilön mukaan. "Englannin leijona" Hancock Closeen paljastetaan myös muistokivi maaliskuussa, kunhan kadun asunnot valmistuvat. Kiveen tulee kaiverrus, jossa Hesketh Fletcher High Schoolin entinen oppilas kuvataan "Englannin leijonaksi". Wiganin neuvoston johtaja Lord Peter Smith sanoi: "Kingsman Hancock antoi elämänsä palvellakseen maataan. Velvollisuutemme on kunnioittaa ja muistaa häntä ja hänen uhraustaan. "Neuvostolla on lakisääteiset valtuudet nimetä katuja. On epätavallista, että nimeämme tien yksilön mukaan, mutta tässä tapauksessa se on mielestäni täysin asianmukaista." Muistokiven virallista paljastamista varten on suunnitteilla seremonia, jossa torvensoittaja soittaa viimeisen virren. Wigan Council aikoo rakentaa tielle 34 asuntoa.</w:t>
      </w:r>
    </w:p>
    <w:p>
      <w:r>
        <w:rPr>
          <w:b/>
        </w:rPr>
        <w:t xml:space="preserve">Yhteenveto</w:t>
      </w:r>
    </w:p>
    <w:p>
      <w:r>
        <w:t xml:space="preserve">Uusi tie Wiganissa nimetään Irakissa kaatuneen Lancasterin herttuan rykmentin sotilaan kunniaksi.</w:t>
      </w:r>
    </w:p>
    <w:p>
      <w:r>
        <w:rPr>
          <w:b/>
          <w:u w:val="single"/>
        </w:rPr>
        <w:t xml:space="preserve">Asiakirjan numero 34836</w:t>
      </w:r>
    </w:p>
    <w:p>
      <w:r>
        <w:t xml:space="preserve">Katrice Leen katoaminen: Lee Lee: Nainen syytettynä ahdistelusta</w:t>
      </w:r>
    </w:p>
    <w:p>
      <w:r>
        <w:t xml:space="preserve">Katrice Lee katosi yli 30 vuotta sitten liikkeestä, joka sijaitsi lähellä Britannian armeijan tukikohtaa Paderbornissa Saksassa. Katricen äiti Sharon Gosportista Hampshiresta ja isä Richard Lee Hartlepoolista uskovat, että Katrice siepattiin ja että hän saattaa olla yhä elossa. 33-vuotias durhamilainen nainen saapuu oikeuteen Newton Aycliffessä 2. tammikuuta. Hallituksen anteeksipyyntö Katrice katosi vuonna 1981 hänen toisena syntymäpäivänään, kun hänen perheensä oli ostamassa juhlaruokaa NAAFI-kaupasta Schloss Neuhausissa, lähellä Länsi-Saksan tukikohtaa, jossa hänen isänsä oli sijoitettuna kersanttina Britannian armeijassa. Hänen äitinsä jätti hänet kassalle tätinsä kanssa vain hetkeksi hakemaan sipsejä, mutta palatessaan Katrice oli kadonnut. Kuninkaallinen sotilaspoliisi tutkii nyt uudelleen tapausta, jota ei koskaan saatu päätökseen, ja Missing People -järjestö on toimittanut uusia kuvia, joissa näkyy, miltä Katrice voisi näyttää nyt 33-vuotiaana. Perheen mukaan sotilaspoliisi ei haastatellut keskeisiä todistajia riittävän nopeasti Katricen katoamisen jälkeen. Sotilaspoliisi on myöntänyt puutteet alkuperäisessä tutkinnassaan, ja puolustusministeri Mark Francois on pyytänyt hallituksen puolesta anteeksi perheeltä.</w:t>
      </w:r>
    </w:p>
    <w:p>
      <w:r>
        <w:rPr>
          <w:b/>
        </w:rPr>
        <w:t xml:space="preserve">Yhteenveto</w:t>
      </w:r>
    </w:p>
    <w:p>
      <w:r>
        <w:t xml:space="preserve">Nainen on saanut syytteen häirinnästä sen jälkeen, kun kadonneen pikkulapsen perhe oli saanut solvaavia viestejä sosiaalisessa verkostossa.</w:t>
      </w:r>
    </w:p>
    <w:p>
      <w:r>
        <w:rPr>
          <w:b/>
          <w:u w:val="single"/>
        </w:rPr>
        <w:t xml:space="preserve">Asiakirjan numero 34837</w:t>
      </w:r>
    </w:p>
    <w:p>
      <w:r>
        <w:t xml:space="preserve">Jubilee-joen etsintä Datchetissa kadonneen miehen löytämiseksi</w:t>
      </w:r>
    </w:p>
    <w:p>
      <w:r>
        <w:t xml:space="preserve">Poliisi-, palo- ja ambulanssihenkilöstö kutsuttiin joelle Myrken lähellä perjantaina klo 19.00 BST. South Central Ambulance Service -ambulanssipalvelun mukaan toinen mies vietiin Wexham Parkin sairaalaan kärsimään kylmän vaikutuksista. Poliisi varoitti kadonnutta miestä etsiviä menemästä veteen, koska hekin voivat olla vaarassa. Ylikomisario Kate Ford Thames Valleyn poliisista sanoi: "Heidän tulisi etsiä vain rannalta käsin, ja jos he näkevät jotain merkittävää, heidän tulisi puhua poliisille paikan päällä." Ambulanssipalvelun tiedottaja sanoi: "Meille soitettiin kello 19.02, kun meille ilmoitettiin, että Jubilee-joella oli ihmisiä vedessä. "Lähetimme paikalle kaksi ambulanssiryhmää, ambulanssimiehen ja Thames Valley Air Ambulanssin."</w:t>
      </w:r>
    </w:p>
    <w:p>
      <w:r>
        <w:rPr>
          <w:b/>
        </w:rPr>
        <w:t xml:space="preserve">Yhteenveto</w:t>
      </w:r>
    </w:p>
    <w:p>
      <w:r>
        <w:t xml:space="preserve">Datchetissa sijaitsevassa Jubilee-joessa vaikeuksiin joutunutta kadonnutta miestä etsitään.</w:t>
      </w:r>
    </w:p>
    <w:p>
      <w:r>
        <w:rPr>
          <w:b/>
          <w:u w:val="single"/>
        </w:rPr>
        <w:t xml:space="preserve">Asiakirjan numero 34838</w:t>
      </w:r>
    </w:p>
    <w:p>
      <w:r>
        <w:t xml:space="preserve">Coronavirus: Wolverhamptonin turvakoti suljettu henkilöstöpulan vuoksi.</w:t>
      </w:r>
    </w:p>
    <w:p>
      <w:r>
        <w:t xml:space="preserve">Wolverhamptonin kirkon turvakoti tarjoaa majoitusta ja ruokaa seitsemänä päivänä viikossa Enterprise Homes Groupin hallinnoimana. Sen toimitusjohtaja Matt Lambert sanoi, että 19 vapaaehtoista jätti toimintansa kesken "monista syistä, joista yksi on itseriittoisuus". "Merkittävä osa on eläkkeellä ja yli 70-vuotiaita", hän sanoi. "Tarvitsemme terveitä ihmisiä, jotka eivät ole riski. Vapaaehtoistyötä tekemällä et aseta itseäsi vaaraan, asunnottomat itse ovat eristäytyneitä, me annamme heille todennäköisemmin kuin päinvastoin." Turvakoti suljettiin maanantai-iltana, mutta Lambert sanoi, että he pystyivät löytämään majoituksen kaikkein haavoittuvimmille ja antoivat makuupusseja muille, jotka olivat suunnitelleet käyttävänsä suojaa. Se on auki myöhemmin, "mutta edessä on öitä, jolloin vapaaehtoisista on pulaa", hän sanoi. Lambert lisäsi, että jotkut ihmiset olivat ottaneet yhteyttä Facebookissa julkaistun vapaaehtoisia koskevan vetoomuksen jälkeen. "Jos pääsemme siihen pisteeseen, että eri työpaikat ovat suljettuina, saatetaan löytää ihmisiä, joilla on paljon aikaa käsissään. "Eräs yritys sanoi, että heillä ei ole paljon tekemistä tällä hetkellä, ja kysyi: 'voimmeko lähettää tänne henkilökuntaa?'." Lambert sanoi toivovansa, että viime yö oli "kertaluonteinen" ja että Facebook-postauksen jälkeen "yhteisö kokoontuu yhteen". Seuraa BBC West Midlandsia Facebookissa ja Twitterissä ja tilaa paikalliset uutispäivitykset suoraan puhelimeesi.</w:t>
      </w:r>
    </w:p>
    <w:p>
      <w:r>
        <w:rPr>
          <w:b/>
        </w:rPr>
        <w:t xml:space="preserve">Yhteenveto</w:t>
      </w:r>
    </w:p>
    <w:p>
      <w:r>
        <w:t xml:space="preserve">Asunnottomien turvakoti jouduttiin sulkemaan yhdeksi yöksi vapaaehtoisten puutteen vuoksi, sillä monet heistä olivat eristäneet itsensä koronaviruksen vuoksi.</w:t>
      </w:r>
    </w:p>
    <w:p>
      <w:r>
        <w:rPr>
          <w:b/>
          <w:u w:val="single"/>
        </w:rPr>
        <w:t xml:space="preserve">Asiakirjan numero 34839</w:t>
      </w:r>
    </w:p>
    <w:p>
      <w:r>
        <w:t xml:space="preserve">Mansaaren TT 2017: Sidecar jää niukasti väkijoukosta</w:t>
      </w:r>
    </w:p>
    <w:p>
      <w:r>
        <w:t xml:space="preserve">Deborah Barronin 600-kuutioinen vihreä-musta Kawasaki-kone lähti tieltä Ramsey Hairpinissa maanantain avauskilpailun aikana. TT:n järjestäjien mukaan katsojat tai kilpailijat eivät loukkaantuneet. ACU Events Ltd sanoi lausunnossaan, että asiaa on tutkittu ja että alue suljetaan katsojilta koko tapahtuman loppuajaksi. Onnettomuusvideolla näkyy, kuinka Braddanin kuljettaja ja hänen matkustajansa Alun Thomas ajavat vasemmanpuoleista hiusneulaa leveästi ennen kuin he ajautuvat ulos tieltä. Deborah Barron kirjoitti tapauksen jälkeen Facebookissa: "Anteeksi, että säikäytin teidät kaikki eilen." Hän myös kiitti ihmisiä tukiviesteistä. ACU Events Ltd:n tiedottaja sanoi, että kaikki kielletyt ja rajoitetut alueet radan ympärillä tarkistetaan tapahtuman jälkeen, kuten tavallisesti tehdään. Onnettomuus tapahtui viimeisellä kierroksella avauskilpailun sivuvaunukilpailussa, jonka voittivat Tom ja Ben Birchall.</w:t>
      </w:r>
    </w:p>
    <w:p>
      <w:r>
        <w:rPr>
          <w:b/>
        </w:rPr>
        <w:t xml:space="preserve">Yhteenveto</w:t>
      </w:r>
    </w:p>
    <w:p>
      <w:r>
        <w:t xml:space="preserve">Isle of Manin TT-kilpailuissa kolaroinut sivuvaunu ohitti niukasti katsojajoukon.</w:t>
      </w:r>
    </w:p>
    <w:p>
      <w:r>
        <w:rPr>
          <w:b/>
          <w:u w:val="single"/>
        </w:rPr>
        <w:t xml:space="preserve">Asiakirjan numero 34840</w:t>
      </w:r>
    </w:p>
    <w:p>
      <w:r>
        <w:t xml:space="preserve">Matkustaja loukkaantui, kun aalto rikkoi Great Western Railwayn junan ikkunat</w:t>
      </w:r>
    </w:p>
    <w:p>
      <w:r>
        <w:t xml:space="preserve">Great Western Railwayn (GWR) kello 10:57 GMT Exmouthista Devonissa sijaitsevaan Paigntoniin kulkeva junayhteys vaurioitui rannikkoa pitkin kulkevan "meren roskien" takia. Ensihoitajat kutsuttiin Dawlishin rautatieasemalle puoliltapäivin, ja he hoitivat yhtä potilasta lievän vamman vuoksi. GWR ilmoitti, että vaurioitunut vaunu oli poistettu liikenteestä, ja kaikki linjat on avattu uudelleen. Häiriöitä odotettiin klo 15.45 asti. Ilmatieteen laitos ennustaa tuulta erityisesti rannikolla, jossa odotetaan voimakkaita myrskyjä. Eräs matkustaja julkaisi Twitterissä videon, jossa näkyy olosuhteet junasta linjalla. Britannian liikennepoliisin tiedottaja sanoi: "Meidät kutsuttiin Dawlishin asemalle tänään kello 12:00 sen jälkeen, kun meille oli ilmoitettu, että aalto oli rikkonut junan ikkunan. "Yhtä henkilöä hoidettiin paikan päällä lievien vammojen vuoksi."</w:t>
      </w:r>
    </w:p>
    <w:p>
      <w:r>
        <w:rPr>
          <w:b/>
        </w:rPr>
        <w:t xml:space="preserve">Yhteenveto</w:t>
      </w:r>
    </w:p>
    <w:p>
      <w:r>
        <w:t xml:space="preserve">Matkustaja on loukkaantunut aallon iskettyä rannikkojunan junaan ja rikottuaan sen ikkunat.</w:t>
      </w:r>
    </w:p>
    <w:p>
      <w:r>
        <w:rPr>
          <w:b/>
          <w:u w:val="single"/>
        </w:rPr>
        <w:t xml:space="preserve">Asiakirjan numero 34841</w:t>
      </w:r>
    </w:p>
    <w:p>
      <w:r>
        <w:t xml:space="preserve">97 miljoonan punnan lauttasopimus Fergusonin telakalle Clyden rannalla</w:t>
      </w:r>
    </w:p>
    <w:p>
      <w:r>
        <w:t xml:space="preserve">Liikenneministeri Derek McKay vahvisti sopimuksen, jonka arvo on noin 97 miljoonaa puntaa, SNP:n vuosikokouksessa Aberdeenissa. Ferguson's oli jo aiemmin nimetty sopimuksen ensisijaiseksi tarjoajaksi. Liikemies Jim McCollin Clyde Blowers Capital pelasti yrityksen sen jälkeen, kun se meni konkurssiin 15. elokuuta. McColl on yksi Skotlannin rikkaimmista ihmisistä. Ferguson's perustettiin alun perin vuonna 1902, ja se työllisti 77 työntekijää hallinnon nimitysten aikaan.</w:t>
      </w:r>
    </w:p>
    <w:p>
      <w:r>
        <w:rPr>
          <w:b/>
        </w:rPr>
        <w:t xml:space="preserve">Yhteenveto</w:t>
      </w:r>
    </w:p>
    <w:p>
      <w:r>
        <w:t xml:space="preserve">Fergusonin telakka Clyde-joella on saanut Skotlannin hallitukselta sopimuksen kahden uuden lautan rakentamisesta.</w:t>
      </w:r>
    </w:p>
    <w:p>
      <w:r>
        <w:rPr>
          <w:b/>
          <w:u w:val="single"/>
        </w:rPr>
        <w:t xml:space="preserve">Asiakirjan numero 34842</w:t>
      </w:r>
    </w:p>
    <w:p>
      <w:r>
        <w:t xml:space="preserve">Yorkin keskustan kontteja koskeva suunnitelma aloittaville yrityksille</w:t>
      </w:r>
    </w:p>
    <w:p>
      <w:r>
        <w:t xml:space="preserve">Spark:York on saanut kaupunginvaltuutetuilta kolmen vuoden vuokrasopimuksen kehittääkseen tyhjää tonttia Piccadillyllä Yorkin keskustassa. Suunnitelmista on jätettävä erilliset kaavoitushakemukset, ennen kuin suunnitelma voi toteutua. Hankkeen toivotaan avautuvan keväällä 2017. Lue lisää tästä ja muista jutuista Yorkista ja Pohjois-Yorkshiresta Spark:Yorkin johtaja Joe Gardham sanoi, että kontit loisivat yrityksille keskuksen tarjoamalla "kohtuuhintaista, edullista ja helposti saatavilla olevaa tilaa". Spark:York sanoi, että se tapaa jo ihmisiä, joilla on ideoita tilan käyttämiseksi, ja lisäsi, ettei ollut "mitään ajatusta, jonka hylkäisimme". Gardhamin mukaan tulevilla yrittäjillä olisi oltava yhteys kaupunkiin ja heidän olisi tuettava järjestelmän sosiaalista tarkoitusta. Kontit ovat 12 metriä (40 jalkaa) pitkiä, ja mahdolliset yritykset voisivat vuokrata ne kokonaan tai osittain. Hän lisäsi, että eräs logistiikkayritys on lahjoittanut kaikki kontit ilmaiseksi. Yorkin kaupunginhallituksen johtokunta kuvaili "jännittävää ja rohkeaa kehitystä" "vähäriskiseksi", koska rahoitus ja rakennusluvan saaminen olisi Spark:Yorkin vastuulla. Kaupunginvaltuusto perisi vuokraa ja osallistuisi järjestelmän mahdollisiin voittoihin. Piccadilly 17-21:ssä sijaitsevan entisen Reynard's Garage -tehtaan purkaminen saatiin päätökseen syyskuussa.</w:t>
      </w:r>
    </w:p>
    <w:p>
      <w:r>
        <w:rPr>
          <w:b/>
        </w:rPr>
        <w:t xml:space="preserve">Yhteenveto</w:t>
      </w:r>
    </w:p>
    <w:p>
      <w:r>
        <w:t xml:space="preserve">"Rohkea kehityshanke", jossa käytetään 15 kirkkaanväristä laivakonttia katuruoan ja uusien yritysten tukikohtana, on hyväksytty.</w:t>
      </w:r>
    </w:p>
    <w:p>
      <w:r>
        <w:rPr>
          <w:b/>
          <w:u w:val="single"/>
        </w:rPr>
        <w:t xml:space="preserve">Asiakirjan numero 34843</w:t>
      </w:r>
    </w:p>
    <w:p>
      <w:r>
        <w:t xml:space="preserve">Jerseyn bussinkuljettajat lopettavat lakon ja palaavat töihin</w:t>
      </w:r>
    </w:p>
    <w:p>
      <w:r>
        <w:t xml:space="preserve">Kaksi päivää kestäneen lakon jälkeen bussityöntekijät palaavat töihin, kun neuvottelut heidän uusista sopimuksistaan jatkuvat. Linja-autotyöntekijät kävivät maanantaina ulos, koska uusi linja-autoyhtiö CT Plus tarjosi muutoksia sopimuksiin. Yhtiö ottaa saaren bussiliikenteen haltuunsa tammikuussa nykyiseltä Connex-yhtiöltä. Lisälakkotoimet lopetettiin myöhään tiistai-iltana, joten kaikki 19 reittiä - ja kaikki koululaispalvelut - palaavat normaalisti.</w:t>
      </w:r>
    </w:p>
    <w:p>
      <w:r>
        <w:rPr>
          <w:b/>
        </w:rPr>
        <w:t xml:space="preserve">Yhteenveto</w:t>
      </w:r>
    </w:p>
    <w:p>
      <w:r>
        <w:t xml:space="preserve">Jerseyn bussilakko on päättynyt, ja liikenteen odotetaan palaavan normaaliksi keskiviikkona.</w:t>
      </w:r>
    </w:p>
    <w:p>
      <w:r>
        <w:rPr>
          <w:b/>
          <w:u w:val="single"/>
        </w:rPr>
        <w:t xml:space="preserve">Asiakirjan numero 34844</w:t>
      </w:r>
    </w:p>
    <w:p>
      <w:r>
        <w:t xml:space="preserve">Venezuela antaa Yhdysvalloille kaksi viikkoa aikaa vähentää 80 diplomaattia</w:t>
      </w:r>
    </w:p>
    <w:p>
      <w:r>
        <w:t xml:space="preserve">Ulkoministeri Delcy Rodriguez sanoi, että Yhdysvallat voi päättää, ketkä sen 100 diplomaatin joukosta lähetetään kotiin. Hän sanoi, että tavoitteena on saada saldo laskemaan 17:ään, joka on Venezuelan diplomaattien määrä Yhdysvalloissa. Presidentti Nicolas Maduro sanoi lauantaina, että Yhdysvallat on sekaantunut Venezuelan asioihin. Hän sanoi, että maassa vierailevien Yhdysvaltain kansalaisten on nyt haettava viisumia, joista peritään samat maksut kuin Venezuelan kansalaisilta, jotka haluavat vierailla Yhdysvalloissa. Maduro sanoi, että Venezuela aikoo myös julkaista luettelon kielletyistä poliitikoista, joiden se katsoo edistäneen ihmisoikeusloukkauksia. Aiemmin tässä kuussa Yhdysvallat asetti viisumirajoituksia nimeämättömille venezuelalaisille virkamiehille, joita se syytti ihmisoikeusloukkauksista ja korruptiosta. Toimenpide perustuu pakotteisiin, jotka asetettiin viime vuonna venezuelalaisille virkamiehille, joiden väitetään loukanneen mielenosoittajien oikeuksia mielenosoituksissa, jotka ravistelivat maata vuoden 2014 ensimmäisellä vuosipuoliskolla. Presidentti Maduro on usein syyttänyt Yhdysvaltoja yhteistyöstä hänen hallitustaan vastaan toimivien oppositioryhmien kanssa. Aiemmin tänä vuonna hän sanoi, että Yhdysvallat oli yrittänyt rohkaista vallankaappausta, johon kuului presidentin palatsin pommittaminen. Washington torjui syytökset naurettavina. Maat eivät ole vaihtaneet suurlähettiläitä viiteen vuoteen.</w:t>
      </w:r>
    </w:p>
    <w:p>
      <w:r>
        <w:rPr>
          <w:b/>
        </w:rPr>
        <w:t xml:space="preserve">Yhteenveto</w:t>
      </w:r>
    </w:p>
    <w:p>
      <w:r>
        <w:t xml:space="preserve">Venezuelan hallitus sanoo, että Yhdysvalloilla on kaksi viikkoa aikaa vähentää dramaattisesti maassa olevien diplomaattiensa määrää.</w:t>
      </w:r>
    </w:p>
    <w:p>
      <w:r>
        <w:rPr>
          <w:b/>
          <w:u w:val="single"/>
        </w:rPr>
        <w:t xml:space="preserve">Asiakirjan numero 34845</w:t>
      </w:r>
    </w:p>
    <w:p>
      <w:r>
        <w:t xml:space="preserve">Colchesterin puukotuksen uhrilla James Attfieldillä oli "vakavimmat" haavat</w:t>
      </w:r>
    </w:p>
    <w:p>
      <w:r>
        <w:t xml:space="preserve">James Attfieldillä, 33, East Baysta, Colchesterista, oli 102 veitseniskua, kun hänet löydettiin Colchesterin Lower Castle Parkista varhain lauantaina. Essexin poliisi sanoi, ettei se ole vielä selvittänyt hyökkäyksen motiivia. Ylikomisario Carl O'Malley sanoi: "25 vuoden aikana en ole käsitellyt mitään tai törmännyt mihinkään yhtä vakavaan hyökkäykseen kuin tämä." Attfield kuoli tapahtumapaikalla, ja poliisi pitää hänen kuolemaansa murhana. Poliisi kertoo, että alueella tehdään "sormenjälkitarkastus". Myös puistossa oleva veneilyjärvi tutkitaan osana murha-aseen etsintää. Poliisin mukaan Attfield, joka nähtiin viimeksi perjantai-iltana kaupungin River Lodge -pubissa, asui suojellussa asunnossa aivovamman vuoksi. Chelmsfordissa pidetyssä lehdistötilaisuudessa poliisi kertoi, ettei asetta ole löydetty eikä hyökkäyksen motiivia ole selvitetty. Attfieldin puhe- ja päättelykyky oli heikentynyt neljä vuotta sitten sattuneen auto-onnettomuuden seurauksena.</w:t>
      </w:r>
    </w:p>
    <w:p>
      <w:r>
        <w:rPr>
          <w:b/>
        </w:rPr>
        <w:t xml:space="preserve">Yhteenveto</w:t>
      </w:r>
    </w:p>
    <w:p>
      <w:r>
        <w:t xml:space="preserve">Hänen mukaansa "haavoittuvalle" miehelle aiheutetut haavat olivat vakavimmat, joita vanhempi poliisi oli koskaan nähnyt.</w:t>
      </w:r>
    </w:p>
    <w:p>
      <w:r>
        <w:rPr>
          <w:b/>
          <w:u w:val="single"/>
        </w:rPr>
        <w:t xml:space="preserve">Asiakirjan numero 34846</w:t>
      </w:r>
    </w:p>
    <w:p>
      <w:r>
        <w:t xml:space="preserve">Maltonin takaa-ajo: Auto hylätty rautatielle nopean takaa-ajon jälkeen</w:t>
      </w:r>
    </w:p>
    <w:p>
      <w:r>
        <w:t xml:space="preserve">Maanviljelijä soitti tiistai-iltana poliisille ja ilmoitti, että joku yritti varastaa laitteita ja arvoesineitä Maltonin lähellä sijaitsevalta maatilalta. Vauxhall Vectraa ajettiin takaa kovaa vauhtia B1253-tiellä Dugglebyn suuntaan, ja kuljettaja sammutti valot yrittäessään paeta. Kymmenen minuuttia kestäneen takaa-ajon jälkeen auto jäi Maltoniin lähelle tasoristeystä. Poliisikoiran, lennokin ja poliisihelikopterin avulla epäilty löydettiin läheiseltä pellolta noin klo 00.25 BST. Bradfordista kotoisin oleva mies pidätettiin epäiltynä vaarallisesta ajamisesta, pysähtymättä jättämisestä ja huumausaineen vaikutuksen alaisena ajamisesta. Lisäksi 36-vuotias mies, joka on edelleen pidätettynä, pidätettiin epäiltynä ajokieltoon ajamisesta, ajamisesta ilman vakuutusta, ajoneuvon rekisterikilpirikoksesta, rikosoikeudellisesta vahingonteosta, murtovarkaudesta ja varkaudesta moottoriajoneuvosta. Seuraa BBC Yorkshirea Facebookissa, Twitterissä ja Instagramissa. Lähetä juttuideasi osoitteeseen yorkslincs.news@bbc.co.uk tai lähetä video tästä.</w:t>
      </w:r>
    </w:p>
    <w:p>
      <w:r>
        <w:rPr>
          <w:b/>
        </w:rPr>
        <w:t xml:space="preserve">Yhteenveto</w:t>
      </w:r>
    </w:p>
    <w:p>
      <w:r>
        <w:t xml:space="preserve">Auto hylättiin keskelle rautatietä myöhäisillan takaa-ajon jälkeen Pohjois-Yorkshiressä.</w:t>
      </w:r>
    </w:p>
    <w:p>
      <w:r>
        <w:rPr>
          <w:b/>
          <w:u w:val="single"/>
        </w:rPr>
        <w:t xml:space="preserve">Asiakirjan numero 34847</w:t>
      </w:r>
    </w:p>
    <w:p>
      <w:r>
        <w:t xml:space="preserve">Nainen raiskattiin Southamptonin Riverside Parkissa</w:t>
      </w:r>
    </w:p>
    <w:p>
      <w:r>
        <w:t xml:space="preserve">Uhri oli Riverside Parkissa, Bitternessä, sunnuntaina kello 23:00-23:50 GMT, kun mies lähestyi häntä urheilukentällä ja hyökkäsi hänen kimppuunsa. Poliisit ovat olleet Woodmill Lanella tapahtumapaikalla tekemässä tutkimuksia, Hampshire Constabulary sanoi. Nainen on saanut tukea erityisesti koulutetuilta poliiseilta. Pidätyksiä ei ole vielä tehty. Tekijä on kuvattu valkoihoiseksi, keskivertorakenteiseksi ja hänellä on kasvojen harjakset. Hän on myös saattanut sotkea vaatteensa hyökkäyksen jälkeen, poliisi sanoi.</w:t>
      </w:r>
    </w:p>
    <w:p>
      <w:r>
        <w:rPr>
          <w:b/>
        </w:rPr>
        <w:t xml:space="preserve">Yhteenveto</w:t>
      </w:r>
    </w:p>
    <w:p>
      <w:r>
        <w:t xml:space="preserve">18-vuotias nainen on raiskattu kävelyllä puistossa Southamptonissa.</w:t>
      </w:r>
    </w:p>
    <w:p>
      <w:r>
        <w:rPr>
          <w:b/>
          <w:u w:val="single"/>
        </w:rPr>
        <w:t xml:space="preserve">Asiakirjan numero 34848</w:t>
      </w:r>
    </w:p>
    <w:p>
      <w:r>
        <w:t xml:space="preserve">Tesco tuomittiin 500 000 punnan sakkoihin lapsen saamasta sähköiskusta Bracknellin myymälässä.</w:t>
      </w:r>
    </w:p>
    <w:p>
      <w:r>
        <w:t xml:space="preserve">Lapsi sai pienen palovamman sekä rinta- ja jalkakipuja sen jälkeen, kun hän oli kurottautunut hakemaan jäätelötikkua Warfieldissa, Bracknellissa sijaitsevan myymälän yksiköstä. Public Protection Service sanoi, että pakastimen kiskon alta ulos työntyvä jännitteinen johto oli vahingoittunut ja paljastunut. Valintamyymäläjätti tunnusti syyllisyytensä kahteen terveys- ja turvallisuusrikkomukseen. Se sai Reading Magistrates' Courtissa 268 000 punnan sakot kummastakin rikkomuksesta. Paikallisen demokratian raportointipalvelu kertoi, että tutkimuksen mukaan heinäkuussa 2017 sattunut tapaus tapahtui sen jälkeen, kun henkilökunta ei ollut korjannut pakastimen etuosassa olevan kaiteen alla olevan lasisen lämmityselementin sähkönsyötössä ilmennyttä ongelmaa. Myöhemmin tehdyt kirjanpitotarkastukset osoittivat, että pakastimen kaiteen tiedettiin olevan löysällä ja että se oli kiinnitetty väliaikaisesti liimalla tai teipillä kuukausia ennen onnettomuutta. Bracknell Forest Councilin väestönsuojelupäällikkö John Harrison sanoi, että tutkimuksessa "paljastui merkittäviä terveys- ja turvallisuuslainsäädännön rikkomuksia". Tesco tuomittiin tiistaina, ja se velvoitettiin maksamaan 25 750,91 punnan oikeudenkäyntikulut.</w:t>
      </w:r>
    </w:p>
    <w:p>
      <w:r>
        <w:rPr>
          <w:b/>
        </w:rPr>
        <w:t xml:space="preserve">Yhteenveto</w:t>
      </w:r>
    </w:p>
    <w:p>
      <w:r>
        <w:t xml:space="preserve">Tesco on saanut yli 500 000 punnan sakot sen jälkeen, kun 10-vuotias lapsi sai sähköiskun pakastimesta.</w:t>
      </w:r>
    </w:p>
    <w:p>
      <w:r>
        <w:rPr>
          <w:b/>
          <w:u w:val="single"/>
        </w:rPr>
        <w:t xml:space="preserve">Asiakirjan numero 34849</w:t>
      </w:r>
    </w:p>
    <w:p>
      <w:r>
        <w:t xml:space="preserve">Saksan vienti laski elokuussa jyrkästi talouden heiketessä</w:t>
      </w:r>
    </w:p>
    <w:p>
      <w:r>
        <w:t xml:space="preserve">Saksan liittovaltion tilastokeskuksen mukaan vienti laski 5,8 prosenttia heinäkuuhun verrattuna, ja tuonti laski 1,3 prosenttia. Sen kauppataseen ylijäämä supistui 17,5 miljardiin euroon (13,8 miljardia puntaa). Viimeisimmät uutiset seuraavat aiemmin tällä viikolla julkaistuja heikkoja teollisuustuotantolukuja. Se, että Saksan kesälomat ajoittuivat elokuulle heinäkuun sijasta, vaikutti osaltaan talouden hidastumiseen, tilastokeskus selitti. Vaikka vienti Euroopan unioniin kasvoi 2 prosenttia, vienti Euroopan ulkopuolisiin maihin romahti 4,7 prosenttia. ING:n ekonomisti Carsten Brzeski sanoi, että kauppakumppaneiden talouksien hidastuminen yhdessä Ukrainan kriisiin liittyvän epävarmuuden kanssa näyttivät "hidastumisen tärkeimmiltä ajureilta". Hän lisäsi: "Talous näyttää tarvitsevan syyskuussa pienen ihmeen välttääkseen taantuman." Talousuutisista huolimatta Saksan Dax-pörssi oli aamupäivän kaupankäynnissä 1,25 prosentin nousussa.</w:t>
      </w:r>
    </w:p>
    <w:p>
      <w:r>
        <w:rPr>
          <w:b/>
        </w:rPr>
        <w:t xml:space="preserve">Yhteenveto</w:t>
      </w:r>
    </w:p>
    <w:p>
      <w:r>
        <w:t xml:space="preserve">Saksan vienti laski jyrkästi elokuussa, kun koulujen loma-aikataulujen myöhentyminen ja epävarmuus Ukrainasta johtivat yhdessä suurimpaan kuukausittaiseen laskuun viiteen vuoteen.</w:t>
      </w:r>
    </w:p>
    <w:p>
      <w:r>
        <w:rPr>
          <w:b/>
          <w:u w:val="single"/>
        </w:rPr>
        <w:t xml:space="preserve">Asiakirjan numero 34850</w:t>
      </w:r>
    </w:p>
    <w:p>
      <w:r>
        <w:t xml:space="preserve">Presidentti armahti Tissan</w:t>
      </w:r>
    </w:p>
    <w:p>
      <w:r>
        <w:t xml:space="preserve">Jeyaprakash Tissainayagam toimitti North Eastern Monthly -lehteä ja oli kirjoittanut Sri Lankan vuosikymmeniä kestäneen separatistikonfliktin vaikutuksista etniseen tamilivähemmistöön. Ulkoasiainministeri GL Peiris sanoi, että armahdus oli ajoitettu maailman lehdistönvapauden päivän yhteyteen. Yhdysvallat ja Euroopan unioni olivat arvostelleet Tissainayagamin tuomiota. Yhdysvaltain presidentti Barack Obama nosti Tissainayagamin tapauksen esiin viime vuonna pitämässään puheessa Maailman lehdistönvapauden päivänä esimerkkinä siitä, että toimittajia vangitaan työnsä vuoksi. Kova tuomio Tissainayagam vapautettiin tammikuussa takuita vastaan odottamaan valituksen käsittelyä. Hän oli valittanut viime vuoden elokuussa saamastaan tuomiosta, joka koski syytteitä rahan keräämisestä terrorismia varten ja rotuvihan lietsomisesta. Tissainayagam toimitti North-Eastern Monthly -lehteä. Hänet pidätettiin maaliskuussa 2008, ja häntä syytettiin siitä, että hän oli vehkeillyt etnisten väkivaltaisuuksien aiheuttamiseksi artikkeleillaan. Toimittaja oli kiistänyt syytteet ja sanonut, ettei hän usko väkivaltaan. Tissainayagamin tuomio oli ankarin srilankalaiselle toimittajalle annettu tuomio viime vuosina. Toukokuussa 2008 Sri Lanka kukisti tamilitiikerikapinalliset, jotka taistelevat etnisen tamilivähemmistön erillisen kotimaan puolesta. Arvioiden mukaan yli 70 000 ihmistä kuoli 26 vuotta kestäneen konfliktin aikana.</w:t>
      </w:r>
    </w:p>
    <w:p>
      <w:r>
        <w:rPr>
          <w:b/>
        </w:rPr>
        <w:t xml:space="preserve">Yhteenveto</w:t>
      </w:r>
    </w:p>
    <w:p>
      <w:r>
        <w:t xml:space="preserve">Sri Lankan presidentti Mahinda Rajapaksa on armahtanut tamilitoimittajan, joka oli tuomittu kahdenkymmenen vuoden vankeusrangaistukseen syytettynä varojen keräämisestä terrorismia varten ja rotuvihan lietsomisesta.</w:t>
      </w:r>
    </w:p>
    <w:p>
      <w:r>
        <w:rPr>
          <w:b/>
          <w:u w:val="single"/>
        </w:rPr>
        <w:t xml:space="preserve">Asiakirjan numero 34851</w:t>
      </w:r>
    </w:p>
    <w:p>
      <w:r>
        <w:t xml:space="preserve">Bangladeshin kuolemantuomiot johtavat Facebook-kieltoon</w:t>
      </w:r>
    </w:p>
    <w:p>
      <w:r>
        <w:t xml:space="preserve">Virkamies sanoi, että sivustot estettiin järjestyksen ylläpitämiseksi tuomion jälkeen. Salahuddin Quader Chowdhurya ja Ali Ahsan Mohammad Mujahidia uhkaa välitön teloitus. Erityinen sotarikostuomioistuin tuomitsi heidät kansanmurhasta ja raiskauksesta. Bangladeshin televiestintää sääntelevän komission virkamiehet kertoivat, että Facebook, Facebook Messenger, Viber ja WhatsApp -palvelut on estetty. Uutistoimisto AP siteerasi oikeusministeri Mahbubey Alamia sanomalla, että tuomioistuimen hylkäämät kahden miehen valitukset raivasivat tien heidän hirttämiseensä, elleivät he pysty saamaan presidentiltä armahdusta. Miesten asianajaja sanoi AP:n mukaan kuulevansa heitä pian armahdusvaihtoehdon hakemisesta. Entinen ministeri Chowdhury on oppositiossa olevan Bangladeshin kansallispuolueen jäsen ja puolueen vanhin johtaja, joka on tuomittu rikoksista ihmisyyttä vastaan. Kaksi vuotta sitten tuomioistuin totesi hänet syylliseksi yhdeksään 23 syytteestä, joihin kuului kansanmurha, tuhopoltto ja ihmisten vainoaminen uskonnollisista ja poliittisista syistä. Chowdhury, 66, kiistää kaikki syytteet. Hänen perheensä väittää, että häntä on kidutettu pidätettynä ja että hänen terveytensä on heikentynyt. Mujahid, 64, on Jamaat-e-Islamin pääsihteeri ja vaikutusvaltainen henkilö puolueessa. Hänet tuomittiin kuolemaan heinäkuussa 2013. Mujahidin arvostelijoiden mukaan hän oli vastuussa useiden itsenäisyyttä kannattavien bangladeshilaisjohtajien ja älymystön edustajien murhista. Hän kiistää syytökset jyrkästi, mutta tuomioistuin totesi hänet syylliseksi viiteen syytekohtaan, muun muassa sieppaukseen ja murhaan. Jamaat-e-Islami on kutsunut yleislakon koolle torstaiksi vastalauseeksi tuomioistuimen päätökselle. Hallitus sanoo, että sotarikosoikeudenkäynnit ovat välttämättömiä murhaajien saattamiseksi oikeuden eteen, mutta opposition mukaan ne ovat olleet väline heidän vainoamisekseen. Ihmisoikeusryhmät ovat arvostelleet sotarikostuomioistuinta ja sanoneet, ettei se täytä kansainvälisiä normeja. Bangladeshin itsenäisyyssota, vuoden 1971 Bangladeshin sotarikosoikeudenkäynti: Keskeiset syytetyt</w:t>
      </w:r>
    </w:p>
    <w:p>
      <w:r>
        <w:rPr>
          <w:b/>
        </w:rPr>
        <w:t xml:space="preserve">Yhteenveto</w:t>
      </w:r>
    </w:p>
    <w:p>
      <w:r>
        <w:t xml:space="preserve">Facebook ja muut sosiaaliset verkostot on estetty Bangladeshissa sen jälkeen, kun korkein oikeus vahvisti kahden miehen kuolemantuomiot, jotka tuomittiin sotarikoksista Pakistanin itsenäisyystaistelun aikana vuonna 1971.</w:t>
      </w:r>
    </w:p>
    <w:p>
      <w:r>
        <w:rPr>
          <w:b/>
          <w:u w:val="single"/>
        </w:rPr>
        <w:t xml:space="preserve">Asiakirjan numero 34852</w:t>
      </w:r>
    </w:p>
    <w:p>
      <w:r>
        <w:t xml:space="preserve">Pilotti "erehtyi viljapellosta kiitoradaksi" Wiltshiren maahansyöksyssä</w:t>
      </w:r>
    </w:p>
    <w:p>
      <w:r>
        <w:t xml:space="preserve">Luftwaffen lentokoneen jäljennös syöksyi maahan ja kaatui katolleen Lower Upham Farm -lentopaikan lähellä Ogbourne St Georgen lähellä 12. heinäkuuta. Lentäjä pelastettiin koneesta, joka oli vaurioitunut korjauskelvottomaksi. Lentoasema on edelleen merkitty valkoisella liidulla, kertoi lento-onnettomuuksia tutkiva viranomainen (AAIB). Raportissa lisätään, että taivas oli kirkas ja aurinko paistoi ennen maahansyöksyä noin klo 13.50 BST. Laskeuduttuaan kone "kulki lyhyen matkan", "pysähtyi rajusti" ja kaatui selälleen, jolloin lentäjä jäi loukkuun. Pelastuspalvelut nostivat hänet hylystä ja veivät hänet sairaalaan. Hän kertoi AAIB:lle, että hän luuli merkitsemätöntä ruohikkorataa osaksi peltoa, koska sen väri oli samankaltainen. AAIB katsoi, että aurinko "saattoi heikentää ruohokaistan ja viljelmien välistä kontrastia". Alkuperäisten tietojen mukaan mies oli 70-vuotias ja sai vain lieviä vammoja, mutta niitä on nyt tarkennettu.</w:t>
      </w:r>
    </w:p>
    <w:p>
      <w:r>
        <w:rPr>
          <w:b/>
        </w:rPr>
        <w:t xml:space="preserve">Yhteenveto</w:t>
      </w:r>
    </w:p>
    <w:p>
      <w:r>
        <w:t xml:space="preserve">82-vuotias lentäjä sai vakavia vammoja, kun hän erehtyi luulemaan viljapeltoa nurmikentäksi, ilmenee raportista.</w:t>
      </w:r>
    </w:p>
    <w:p>
      <w:r>
        <w:rPr>
          <w:b/>
          <w:u w:val="single"/>
        </w:rPr>
        <w:t xml:space="preserve">Asiakirjan numero 34853</w:t>
      </w:r>
    </w:p>
    <w:p>
      <w:r>
        <w:t xml:space="preserve">Pidätys sen jälkeen, kun Croxtethissä ammuttu auto osui 12-vuotiasta karkulaista vastaan ampuneeseen autoon</w:t>
      </w:r>
    </w:p>
    <w:p>
      <w:r>
        <w:t xml:space="preserve">VW Golfia kohti ammuttiin torstai-iltana laukauksia, kun sitä ajettiin Sceptre Roadilla, Croxtethissä, Liverpoolissa, ja se osui 12-vuotiaaseen tyttöön. Tyttö vietiin sairaalaan vakavin mutta ei hengenvaarallisin vammoin. 28-vuotias mies on pidätetty epäiltynä murhayrityksestä ja huumausaineen hallussapidosta. Hän on tällä hetkellä pidätettynä. Pian onnettomuuden jälkeen autoa kuljettaneeksi epäilty mies saapui sairaalaan kasvovamman kanssa, Merseysiden poliisi kertoi. Hänen vammansa ei uskota olevan hengenvaarallinen. Poliisi kehotti kaikkia, joilla on tietoja, ottamaan yhteyttä poliisiin. Aiheeseen liittyvät Internet-linkit Merseysiden poliisi</w:t>
      </w:r>
    </w:p>
    <w:p>
      <w:r>
        <w:rPr>
          <w:b/>
        </w:rPr>
        <w:t xml:space="preserve">Yhteenveto</w:t>
      </w:r>
    </w:p>
    <w:p>
      <w:r>
        <w:t xml:space="preserve">Mies on pidätetty sen jälkeen, kun ammuttu auto osui tyttöön, joka oli Halloweenina keppostelemassa.</w:t>
      </w:r>
    </w:p>
    <w:p>
      <w:r>
        <w:rPr>
          <w:b/>
          <w:u w:val="single"/>
        </w:rPr>
        <w:t xml:space="preserve">Asiakirjan numero 34854</w:t>
      </w:r>
    </w:p>
    <w:p>
      <w:r>
        <w:t xml:space="preserve">Manchesterin poliisin ratsiat takavarikoivat väärennettyjä laukkuja ja vaatteita "£ 7,5m:n arvosta".</w:t>
      </w:r>
    </w:p>
    <w:p>
      <w:r>
        <w:t xml:space="preserve">Yli 100 poliisia ja henkilökuntaa tutki keskiviikkona kolme Cheetham Hillissä sijaitsevaa toimitilaa. Viisitoista ihmistä pidätettiin, ja 11 heistä pidätettiin väärennettyjen tavaroiden levittämisestä ja maahanmuuttorikoksista. Suur-Manchesterin poliisin mukaan operaatio oli yksi suurimmista laatuaan, jonka se oli toteuttanut. Komisario Kirsten Buggy sanoi, että operaatio oli vaatinut "huolellista suunnittelua ja valmistelua". Poliisi toteutti ratsiat yhdessä Lontoon kaupungin poliisin teollis- ja tekijänoikeusrikosyksikön kanssa. Johtava tutkija Charlotte Beattie sanoi: "Yksityishenkilö saattaa ajatella, että ostamalla väärennettyjä tavaroita hän vaikuttaa vain miljoonien punnan arvoisiin tuotemerkkeihin, mutta todellisuudessa hän auttaa rahoittamaan järjestäytynyttä rikollisuutta." Ratsiassa pidätetyiltä takavarikoitiin matkapuhelimia ja käteistä rahaa. Anti-Counterfeiting Groupin pääjohtaja Phil Lewis sanoi: "Nämä väärennettyjä tavaroita myyvät manchesterilaiset kauppiaat huijaavat räikeästi kuluttajia. "He vahingoittavat laillisia yrityksiä eivätkä millään tavoin edistä julkisia palveluja tai Yhdistyneen kuningaskunnan taloutta." "He eivät ole tehneet mitään." Hän lisäsi: "Kehotamme kuluttajia lopettamaan tavaroiden ostamisen tämäntyyppisistä liikkeistä ja miettimään kahdesti, mitä tavaroita he ostavat verkosta, sillä väärennetyt tavarat ovat usein huonolaatuisia ja mikä huolestuttavinta, ne voivat olla vaarallisia ja jopa vaarallisia."</w:t>
      </w:r>
    </w:p>
    <w:p>
      <w:r>
        <w:rPr>
          <w:b/>
        </w:rPr>
        <w:t xml:space="preserve">Yhteenveto</w:t>
      </w:r>
    </w:p>
    <w:p>
      <w:r>
        <w:t xml:space="preserve">Poliisi on takavarikoinut Manchesterissa tehdyissä ratsioissa epäiltyjä väärennettyjä käsilaukkuja, vaatteita, kelloja ja hajuvesiä, joiden katuarvo on 7,5 miljoonaa puntaa.</w:t>
      </w:r>
    </w:p>
    <w:p>
      <w:r>
        <w:rPr>
          <w:b/>
          <w:u w:val="single"/>
        </w:rPr>
        <w:t xml:space="preserve">Asiakirjan numero 34855</w:t>
      </w:r>
    </w:p>
    <w:p>
      <w:r>
        <w:t xml:space="preserve">Wales Air Ambulance: Lisätunnit tuovat liikenneonnettomuustyötä</w:t>
      </w:r>
    </w:p>
    <w:p>
      <w:r>
        <w:t xml:space="preserve">Palvelu aloitti tässä kuussa 14-tuntisen liikennöinnin kello 7.00-21.00, joka alkaa tuntia aikaisemmin ja päättyy kolme tuntia myöhemmin kuin tavallisesti. Monet tehtävät ovat olleet aikaisin aamulla ja myöhään illalla tapahtuvia liikenneturmia. Walesissa on kolme helikopteria, jotka sijaitsevat Swanseassa, Welshpoolissa ja Caernarfonissa. Syyskuun 1. päivästä lähtien kaikki kolme tukikohtaa ovat työskennelleet porrastetusti seitsemänä päivänä viikossa. Caernarfonin miehistö työskentelee klo 7-7, Swansean tukikohta klo 8-8 ja Welshpoolin klo 9-9. Viimeisten 12 vuoden ajan, St David's Day 2001 -päivänä tapahtuneesta käyttöönotosta lähtien, palvelu on toiminut klo 8-18. Pidemmät aukioloajat ovat seurausta Welshpoolin tukikohdassa tehdystä kuuden kuukauden kokeilusta. Swansean miehistön jäsen sanoi: "Olemme suorittaneet huomattavan määrän tehtäviä, joita emme olisi pystyneet tekemään ilman pidennettyjä työvuoroja. "Erityisesti olemme osallistuneet vakaviin onnettomuuksiin, kuten tieliikenneonnettomuuksiin, jotka tapahtuvat heti aamulla ja myöhemmin illalla, kun ihmiset lähtevät kotiin. "Olemme jo nyt huomanneet, että meitä tarvitsevat edelleen potilaat, ja voimme nyt auttaa heitä olemalla valmiudessa nopeaa aktivointia varten pidempään." Yölennot Viime kuussa pelastuspalvelu kirjasi 18 000. pelastustapahtuman, kun 57-vuotias mies, joka oli saanut aivoverenvuodon, lennätettiin. Aiemmin tänä vuonna se alkoi kokeilla yölentoja hyväntekeväisyysjärjestön Welshpoolin tukikohdasta. Lentoambulanssipalvelun mukaan kokeilussa käytetty Eurocopter EC 135 -helikopteri on Yhdistyneen kuningaskunnan uusin ja kehittynein lentoambulanssi. Palvelu, joka vastaa 2 000 puheluun vuodessa, maksaa vuosittain 6 miljoonaa puntaa, jotka kaikki kerätään yleisön hyväntekeväisyyslahjoituksista.</w:t>
      </w:r>
    </w:p>
    <w:p>
      <w:r>
        <w:rPr>
          <w:b/>
        </w:rPr>
        <w:t xml:space="preserve">Yhteenveto</w:t>
      </w:r>
    </w:p>
    <w:p>
      <w:r>
        <w:t xml:space="preserve">Walesin ilma-ambulanssien pidemmät työajat ovat johtaneet "merkittävään" määrään pelastustöitä liikenneonnettomuuksissa, joihin miehistöt eivät olisi muuten osallistuneet, hyväntekeväisyysjärjestö on sanonut.</w:t>
      </w:r>
    </w:p>
    <w:p>
      <w:r>
        <w:rPr>
          <w:b/>
          <w:u w:val="single"/>
        </w:rPr>
        <w:t xml:space="preserve">Asiakirjan numero 34856</w:t>
      </w:r>
    </w:p>
    <w:p>
      <w:r>
        <w:t xml:space="preserve">"Väsynyt" Mansaaren rantakadun uudistaminen alkaa Douglasissa.</w:t>
      </w:r>
    </w:p>
    <w:p>
      <w:r>
        <w:t xml:space="preserve">Ensimmäisessä vaiheessa, jonka kokonaiskustannusten arvioidaan olevan 17 miljoonaa puntaa, parannetaan Sea Terminalin ja Victoria Streetin välistä tietä. Suunnitelmille näytettiin vihreää valoa Tynwaldissa viime kuussa. Maanteistä vastaava johtaja Richard Pearson sanoi: "Viimeisin vakava investointi rantakadulle tehtiin 80 vuotta sitten, ja se näyttää hyvin väsyneeltä ja ränsistyneeltä." Hän lisäsi: "Se on saaren tärkein portti, jonka kautta suurin osa vierailijoista saapuu saarelle, ja myös useimmat saarelaiset käyvät täällä säännöllisesti. Se on siis ilmeinen valinta infrastruktuuri-investoinneille." Vuonna 2010 järjestettyyn julkiseen kuulemiseen saatiin 452 kirjallista vastausta, ja Pearsonin mukaan "ylivoimainen enemmistö" kannatti rantakadun uudistamista. Hallituksen kyselytutkimus osoitti, että lähes 60 prosenttia vastanneista piti rantakadun ulkonäköä ala-arvoisena. Hankkeen ensimmäinen vaihe kestää noin 10 kuukautta, ja siinä päällystetään tie uudelleen sekä parannetaan kuivatusta ja jalkakäytäviä. Myös juhlavuoden kelloa siirretään kahdeksan metriä.</w:t>
      </w:r>
    </w:p>
    <w:p>
      <w:r>
        <w:rPr>
          <w:b/>
        </w:rPr>
        <w:t xml:space="preserve">Yhteenveto</w:t>
      </w:r>
    </w:p>
    <w:p>
      <w:r>
        <w:t xml:space="preserve">Mansaaren Douglasin "väsyneen ja ränsistyneen" rantakadun miljoonien punnan arvoiset uudistustyöt ovat alkaneet.</w:t>
      </w:r>
    </w:p>
    <w:p>
      <w:r>
        <w:rPr>
          <w:b/>
          <w:u w:val="single"/>
        </w:rPr>
        <w:t xml:space="preserve">Asiakirjan numero 34857</w:t>
      </w:r>
    </w:p>
    <w:p>
      <w:r>
        <w:t xml:space="preserve">Murhasta syytetty sotilas "ei aiheuttanut huolta Afganistanissa</w:t>
      </w:r>
    </w:p>
    <w:p>
      <w:r>
        <w:t xml:space="preserve">Aaron Wilkinsonia, 24, syytetään Judith Garnettin, 52, murhasta ampumalla häntä kolme kertaa heidän kotonaan Alma Streetillä Woodlesfordissa Leedsissä. Hänen ryhmänsä komentaja sanoi, että Wilkinson oli "sopeutunut hyvin ryhmäänsä". Wilkinson kiistää murhan, mutta myöntää tapon vähentyneen vastuun perusteella. Kapteeni Nick Morgan Royal Welsh -joukoista kertoi Bradfordin kruununoikeudelle joukkueensa Afganistanin-matkasta, joka alkoi joulukuussa 2009. "Vakavin välikohtaus" Kapteeni Morgan kertoi, että hänen miehensä, Wilkinson mukaan luettuna, joutuivat kiivaaseen kaksipäiväiseen taisteluun talebanien kanssa vain 18 päivää Afganistaniin saapumisensa jälkeen. Upseeri kertoi oikeudelle, että Wilkinson oli saanut lievän vamman lonkkaansa tuossa välikohtauksessa, joka oli yksikön kuuden kuukauden mittaisen komennuksen vakavin välikohtaus. Syyttäjä Richard Mansell QC:n kysymykseen siitä, oliko Wilkinson käyttäytynyt luonteensa vastaisesti tai aiheuttanut ongelmia tai huolta, upseeri vastasi: "Ei tietääkseni". Syyttäjät ovat sanoneet, etteivät he hyväksy sitä, että Wilkinsonin sairaudet olisivat vaikuttaneet hänen kykyynsä käyttää itsehillintää. He sanoivat uskovansa, että Wilkinsonin motiivina oli todennäköisemmin kiinnostus aseisiin ja tappamiseen. Oikeus on kuullut, että armeijan lääkäri oli aiemmin diagnosoinut Wilkinsonilla posttraumaattisen stressireaktion. Juttu jatkuu.</w:t>
      </w:r>
    </w:p>
    <w:p>
      <w:r>
        <w:rPr>
          <w:b/>
        </w:rPr>
        <w:t xml:space="preserve">Yhteenveto</w:t>
      </w:r>
    </w:p>
    <w:p>
      <w:r>
        <w:t xml:space="preserve">Entinen sotilas, joka ampui kuolettavasti vuokraemäntänsä palattuaan Afganistanista, ei aiheuttanut mitään huolta palveluskautensa aikana, kuultiin oikeudessa.</w:t>
      </w:r>
    </w:p>
    <w:p>
      <w:r>
        <w:rPr>
          <w:b/>
          <w:u w:val="single"/>
        </w:rPr>
        <w:t xml:space="preserve">Asiakirjan numero 34858</w:t>
      </w:r>
    </w:p>
    <w:p>
      <w:r>
        <w:t xml:space="preserve">Heathrow'n parkkipaikka Uber-kuljettajille "paikallisen hädän" jälkeen</w:t>
      </w:r>
    </w:p>
    <w:p>
      <w:r>
        <w:t xml:space="preserve">Lentoaseman toimitusjohtajan John Holland-Kayen mukaan he "pysäköivät ihmisten pihatielle, jättivät roskia puutarhoihin" ja "aiheuttivat valtavasti paikallista ahdistusta". Uber sanoi, että "olemme vaatineet tätä jo monta kuukautta". Heathrow'lla on jo pysäköintialue mustille takseille. "Kuljettajat virtsaavat" Uberin mukaan uusi pysäköintialue avataan ensi kuussa. Holland-Kaye sanoi: "Yksityiset vuokra-autot, Uber ja vastaavat ovat juuri laajentuneet ilmiömäisesti ja alkaneet aiheuttaa todellisia ongelmia paikallisyhteisöillemme." Hän lisäsi, että kuljettajat "yrittävät päästä mahdollisimman lähelle lentokenttää hakemaan kyytiä". Aiemmin tänä vuonna Uber esti kuljettajien varaukset Surreyn Stanwell Moorin kylässä sen jälkeen, kun asukkaat valittivat "painajaismaisista" ruuhkista ja yhteenotoista. Piirikunnanvaltuutettu Robert Evans sanoi, että asukkaita estettiin pysäköimästä talojensa ulkopuolelle, ja hän oli kuullut raportteja kuljettajista, jotka virtsasivat tielle odottaessaan pitkään. Uber kertoi muuttaneensa teknologiaansa tammikuussa, jotta sen "kumppanikuljettajat" eivät enää saisi pyyntöjä, jos he pysäköivät Heathrow'ta ympäröiville asuinkaduille.</w:t>
      </w:r>
    </w:p>
    <w:p>
      <w:r>
        <w:rPr>
          <w:b/>
        </w:rPr>
        <w:t xml:space="preserve">Yhteenveto</w:t>
      </w:r>
    </w:p>
    <w:p>
      <w:r>
        <w:t xml:space="preserve">Heathrow aikoo avata pysäköintialueen yksityisille vuokra-autoille sen jälkeen, kun paikalliset asukkaat sanoivat, että Uber-kuljettajien odottelu aiheutti "painajaisen".</w:t>
      </w:r>
    </w:p>
    <w:p>
      <w:r>
        <w:rPr>
          <w:b/>
          <w:u w:val="single"/>
        </w:rPr>
        <w:t xml:space="preserve">Asiakirjan numero 34859</w:t>
      </w:r>
    </w:p>
    <w:p>
      <w:r>
        <w:t xml:space="preserve">Kaksi matkustajaa puukotti taksinkuljettajaa Kings Nortonissa</w:t>
      </w:r>
    </w:p>
    <w:p>
      <w:r>
        <w:t xml:space="preserve">West Midlandsin poliisin mukaan kaksikko puukotti hänet vaatittuaan rahaa Gildas Avenuella Kings Nortonissa Birminghamissa sunnuntaina kello 18.30 ja 19.15 välisenä aikana. 43-vuotias vietiin sairaalaan vammojen ei uskottu olevan hengenvaarallisia. Pidätyksiä ei ole tehty, ja poliisi ottaa talteen alueen valvontakameran kuvat. Poliisin tiedottaja sanoi: "Taksin kaksi matkustajaa vaati kuljettajalta rahaa. Kun hän kieltäytyi ja nousi ulos taksista, he seurasivat häntä ja puukottivat häntä useita kertoja ennen kuin he ajoivat pois taksilla. "Auto löydettiin myöhemmin osoitteesta Heathlands Grovessa, Northfieldissä." Seuraa BBC West Midlandsia Facebookissa ja Twitterissä ja tilaa paikalliset uutispäivitykset suoraan puhelimeesi.</w:t>
      </w:r>
    </w:p>
    <w:p>
      <w:r>
        <w:rPr>
          <w:b/>
        </w:rPr>
        <w:t xml:space="preserve">Yhteenveto</w:t>
      </w:r>
    </w:p>
    <w:p>
      <w:r>
        <w:t xml:space="preserve">Kaksi matkustajaa puukotti taksinkuljettajaa, joka kieltäytyi luovuttamasta rahaa, ja varastivat sen jälkeen hänen autonsa.</w:t>
      </w:r>
    </w:p>
    <w:p>
      <w:r>
        <w:rPr>
          <w:b/>
          <w:u w:val="single"/>
        </w:rPr>
        <w:t xml:space="preserve">Asiakirjan numero 34860</w:t>
      </w:r>
    </w:p>
    <w:p>
      <w:r>
        <w:t xml:space="preserve">Amazon ostaa lukijoiden sosiaalisen verkoston Goodreads-sivuston</w:t>
      </w:r>
    </w:p>
    <w:p>
      <w:r>
        <w:t xml:space="preserve">San Franciscossa sijaitseva Goodreads perustettiin vuonna 2007, sillä on 16 miljoonaa jäsentä ja se on yksi merkittävimmistä lukijoiden verkkoyhteisöistä. Kaupan taloudellisia ehtoja ei julkistettu, ja sen odotetaan toteutuvan seuraavan vuosineljänneksen aikana. Amazonin sähköinen kirjapalvelu kilpailee useiden kilpailijoiden, kuten Googlen ja Applen, kanssa. Goodreads on lukijoiden sosiaalinen verkosto, jossa he voivat suositella, arvostella ja löytää kirjoja. Käyttäjät voivat myös ostaa kirjoja verkkokauppiailta, kuten Amazonilta ja Barnes and Noblelta. "Amazonilla ja Goodreadsilla on yhteinen intohimo keksiä lukeminen uudelleen", Amazonin Kindle-sisällöstä vastaava varatoimitusjohtaja Russ Grandinetti sanoi lausunnossaan. Goodreadsin toinen perustaja Otis Chandler sanoi, että kauppa antaa yritykselle mahdollisuuden tuoda käyttökokemuksensa nopeammin yhä useampien ihmisten ulottuville eri puolilla maailmaa.</w:t>
      </w:r>
    </w:p>
    <w:p>
      <w:r>
        <w:rPr>
          <w:b/>
        </w:rPr>
        <w:t xml:space="preserve">Yhteenveto</w:t>
      </w:r>
    </w:p>
    <w:p>
      <w:r>
        <w:t xml:space="preserve">Verkkokauppayhtiö Amazon on ilmoittanut ostavansa Goodreadsin, joka on kirjojen löytämis- ja suosittelusivusto.</w:t>
      </w:r>
    </w:p>
    <w:p>
      <w:r>
        <w:rPr>
          <w:b/>
          <w:u w:val="single"/>
        </w:rPr>
        <w:t xml:space="preserve">Asiakirjan numero 34861</w:t>
      </w:r>
    </w:p>
    <w:p>
      <w:r>
        <w:t xml:space="preserve">Muse-tähti joutui "pimeään paikkaan" taistellessaan alkoholin kanssa</w:t>
      </w:r>
    </w:p>
    <w:p>
      <w:r>
        <w:t xml:space="preserve">Greg CochraneNewsbeatin musiikkitoimittaja Howard sanoi, että hänen bändikaverinsa oli ollut raitis kolme vuotta, mutta hän oli taistellut ongelmien kanssa yksityisesti "10 vuotta". "Viimeisimmällä albumilla tuntui, ettei hän ollut yhtä paljon läsnä - niin fyysisesti kuin henkisestikin", Howard sanoi. Wolstenholme myönsi hiljattain, ettei hän "koskaan mennyt lavalle sataprosenttisen selvin päin". Howard vahvisti yhtyeen puuttuneen bändikaverinsa ongelmaan. Katso Muse esiintymässä Radio 1:n Live Loungessa 'Dark place' Puhuessaan Newsbeatille Howard sanoi: "Se on todella hyvä: Howard Howard sanoi: "Kesti kauan toipua sellaisesta, kun on todella mennyt aika pimeään paikkaan. "[Uutta albumia varten] hän oli puhdas, joten tuntui kuin meillä olisi ollut taas uusi ihminen bändissä - tuntui kuin me kolme toimisimme todella hyvin yhdessä. "Tuntuu ihan erilaiselta nykyään, ja se on hienoa. Hän on muuttunut mies, kuten sanoin - hän on paljon avoimempi. Hän on vain kommunikatiivisempi tunteistaan." Wolstenholme on viime aikoina avautunut juomisestaan muutamassa lehtihaastattelussa. Hän kertoi Q-lehdelle: "En ole koskaan mennyt lavalle sataprosenttisen selvin päin. Se ei ollut mikään hohdokas juttu, vaan puhdasta riippuvuutta. Join aina viisi tai kuusi olutta etukäteen. "En usko, että tajusin, miten paljon se vaikutti Mattin ja Domin, vaimoni ja lasteni elämään." 33-vuotias basisti laulaa bändin uuden levyn kahdessa kappaleessa. Muse julkaisee kuudennen albuminsa The 2nd Law tällä viikolla (1. lokakuuta).</w:t>
      </w:r>
    </w:p>
    <w:p>
      <w:r>
        <w:rPr>
          <w:b/>
        </w:rPr>
        <w:t xml:space="preserve">Yhteenveto</w:t>
      </w:r>
    </w:p>
    <w:p>
      <w:r>
        <w:t xml:space="preserve">Muse-rumpali Dominic Howard sanoo, että yhtyeessä tuntuu olevan "uusi jäsen" sen jälkeen, kun basisti Chris Wolstenholme paljasti hiljattain voittaneensa alkoholiongelmat.</w:t>
      </w:r>
    </w:p>
    <w:p>
      <w:r>
        <w:rPr>
          <w:b/>
          <w:u w:val="single"/>
        </w:rPr>
        <w:t xml:space="preserve">Asiakirjan numero 34862</w:t>
      </w:r>
    </w:p>
    <w:p>
      <w:r>
        <w:t xml:space="preserve">Kestävyysretkikunta harvinaisissa kuvissa Manchesterissa</w:t>
      </w:r>
    </w:p>
    <w:p>
      <w:r>
        <w:t xml:space="preserve">Kuvissa näkyy hänen Endurance-aluksensa jäässä vuonna 1915 sekä miehistön jäseniä ja koiria matkalla. Miehistön jäsenen Reginald Jamesin omistamien diakuvien digitoidut kuvat ovat nyt ensimmäistä kertaa esillä. Hän sai kuvat retkikunnan viralliselta valokuvaajalta Frank Hurleyltä. Ne ovat osa Manchesterin keskustakirjastossa 11. kesäkuuta asti esillä olevaa maksutonta näyttelyä. James, jonka miehistön jäsenet tuntevat Jimmyksi, oli retkikunnan fyysikko, ja hän käytti diakuvia retkikunnan turvallisesta paluusta kertovissa puheissa. Vuosina 1914-1917 toteutetun retkikunnan jälkeen hän palveli ensimmäisen maailmansodan aikana Ypresissä Belgiassa. Sen jälkeen hän asui Manchesterissa lähes 18 vuotta, jossa hän luennoi fysiikasta yliopistossa. Hän meni naimisiin opettaja Annie Watsonin kanssa vuonna 1936 ennen kuin he purjehtivat Etelä-Afrikkaan, jossa hän työskenteli Kapkaupungin yliopistossa. Endurance-retkikunta Lähde: Royal Geographical Societyn järjestämä näyttely, joka avattiin Lontoossa viime vuonna, on esillä myös Midlandsissa, Walesissa ja Skotlannissa.</w:t>
      </w:r>
    </w:p>
    <w:p>
      <w:r>
        <w:rPr>
          <w:b/>
        </w:rPr>
        <w:t xml:space="preserve">Yhteenveto</w:t>
      </w:r>
    </w:p>
    <w:p>
      <w:r>
        <w:t xml:space="preserve">Harvoin nähtyjä kuvia tutkimusmatkailija Sir Ernest Shackletonin johtamasta Etelämanner-retkikunnasta on nyt esillä Manchesterissa.</w:t>
      </w:r>
    </w:p>
    <w:p>
      <w:r>
        <w:rPr>
          <w:b/>
          <w:u w:val="single"/>
        </w:rPr>
        <w:t xml:space="preserve">Asiakirjan numero 34863</w:t>
      </w:r>
    </w:p>
    <w:p>
      <w:r>
        <w:t xml:space="preserve">Ryhmä voitti oikeuden haastaa Lancashiren murtamisen valvontasuunnitelman.</w:t>
      </w:r>
    </w:p>
    <w:p>
      <w:r>
        <w:t xml:space="preserve">Vaikka piirikunnanvaltuusto hylkäsi yrityksen tärkeimmän murtohakemuksen, se hyväksyi seismisten seurantalaitteiden "joukon". Korkeimman oikeuden tuomari Lang totesi, että neuvosto oli tehnyt oikeudellisen virheen myöntäessään rakennusluvan. Cuadrillan tiedottaja sanoi olevansa yllättynyt tuomarin päätöksestä. Tuomari Lang kumosi Lontoon korkeimmassa oikeudessa aiemmin hylätyn hakemuksen, joka oli hylätty. Laitteisto käsittää 80 maan alle upotettua seismistä seuranta-asemaa, kahdeksan maanpäällistä seismistä seuranta-asemaa ja kolme porakaivoa 4 kilometrin säteellä ehdotetusta Roseacre Woodin liuskekaasun etsintäalueesta. Roseacre Awareness Group -ryhmän asianajaja Estelle Dehon sanoi, että ryhmä väittää, että oli väärin antaa lupa seurannalle, jonka tarkoituksena oli "lieventää" heinäkuussa hylättyä tärkeintä fracking-ehdotusta. Cuadrillan tiedottaja sanoi: "Olemme yllättyneitä, varsinkin kun aiempi kirjallinen hakemus hylättiin."</w:t>
      </w:r>
    </w:p>
    <w:p>
      <w:r>
        <w:rPr>
          <w:b/>
        </w:rPr>
        <w:t xml:space="preserve">Yhteenveto</w:t>
      </w:r>
    </w:p>
    <w:p>
      <w:r>
        <w:t xml:space="preserve">Roseacren asukkaille on myönnetty oikeus muutoksenhakukeino valvontajärjestelmään, joka liittyy Cuadrillan suunnitelmiin louhia öljyä Lancashiren kylässä.</w:t>
      </w:r>
    </w:p>
    <w:p>
      <w:r>
        <w:rPr>
          <w:b/>
          <w:u w:val="single"/>
        </w:rPr>
        <w:t xml:space="preserve">Asiakirjan numero 34864</w:t>
      </w:r>
    </w:p>
    <w:p>
      <w:r>
        <w:t xml:space="preserve">Matkailu vauhdittuu - matkailuneuvosto</w:t>
      </w:r>
    </w:p>
    <w:p>
      <w:r>
        <w:t xml:space="preserve">Hän lisäsi, että lentolippujen hintojen alentamiselle on rajoitteita verrattuna naapurimaahan Intiaan. "Intian etuna on suuri liikennevirta, ja Intian lennot voisivat olla kilpailukykyisen alhaisia", hän sanoi. Tässä tilanteessa Sri Lankan lentoyhtiö on ollut avulias tarjoamalla myynninedistämistarjouksia matkailun lisäämiseksi, sanoi Sanjika Perera. Isosta-Britanniasta Sri Lankaan saapuvien matkailijoiden määrä on kasvanut seitsemäntoista prosenttia viime vuoden elokuuhun verrattuna, hän sanoi. Takaisku "Vuoden alussa oli takaisku, mutta kauppa on nyt pääsemässä vauhtiin", Sanjika Perera sanoi. Sanjaka Perea sanoi, että Yhdistyneessä kuningaskunnassa on otettu käyttöön matkailun edistämisohjelma, jonka puitteissa Yhdistyneen kuningaskunnan toimittajia on kutsuttu vierailemaan Sri Lankassa. Hän sanoi, että suurin matkailijavirta Sri Lankaan tulee Yhdistyneestä kuningaskunnasta, ja viimeisten viiden vuoden aikana Sri Lankaan on saapunut vuosittain 80000-900 turistia. Hän sanoi, että Sri Lankassa odotetaan käyvän tänä vuonna yli viisisataatuhatta turistia, ja vuosi 2011 on nimetty matkailuvuodeksi. Sri Lankan matkailulautakunta odottaa itäisen alueen matkailualan nousevan lähitulevaisuudessa. Hänen mukaansa palveluja on kuitenkin parannettava uusilla hotelleilla. "Vain kolme hotellia ylittää kolmen tähden luokituksen. Siksi itään on rakennettava uusia hotelleja", Sanjika Perera lisäsi.</w:t>
      </w:r>
    </w:p>
    <w:p>
      <w:r>
        <w:rPr>
          <w:b/>
        </w:rPr>
        <w:t xml:space="preserve">Yhteenveto</w:t>
      </w:r>
    </w:p>
    <w:p>
      <w:r>
        <w:t xml:space="preserve">Lentohintojen on laskettava, jotta Yhdistyneestä kuningaskunnasta Sri Lankaan tulevien matkailijoiden määrä kasvaisi, sanoo Sri Lankan matkailun Yhdistyneen kuningaskunnan ja Irlannin johtaja Sanjika Perera.</w:t>
      </w:r>
    </w:p>
    <w:p>
      <w:r>
        <w:rPr>
          <w:b/>
          <w:u w:val="single"/>
        </w:rPr>
        <w:t xml:space="preserve">Asiakirjan numero 34865</w:t>
      </w:r>
    </w:p>
    <w:p>
      <w:r>
        <w:t xml:space="preserve">Merivoimien 1,6 miljardin punnan sukellusvene Ambush lähtee liikkeelle Barrow'sta.</w:t>
      </w:r>
    </w:p>
    <w:p>
      <w:r>
        <w:t xml:space="preserve">Ambush maksoi 1,6 miljardia puntaa, ja se on toinen Cumbriassa rakennettava Astute-luokan ydinsukellusvene. BAE Systems rakensi 7 400 tonnin aluksen yhdeksän vuoden aikana. Komentava upseeri Peter Green sanoi, että Ambushin on määrä suorittaa merikokeita, joilla "todistetaan, että tämä hämmästyttävä laite on valmis operaatioihin". "Hurjan monimutkainen" Suuri väkijoukko kerääntyi Barrow'hun katsomaan, kun alus lähti liikkeelle. Alus jatkaa merikokeita tulevina kuukausina, ja siitä tulee virallisesti HMS Ambush, kun se otetaan kuninkaalliseen laivastoon. BAE Systemsin merisukellusveneiden toimitusjohtaja John Hudson antoi tunnustusta kaikille mukana olleille ja sanoi, että Ambush oli "hurjan monimutkainen". Sukellusveneen kaikuluotainjärjestelmä pystyy jäljittämään aluksia 3 000 mailin (noin 4 800 km) etäisyydeltä. Se aseistetaan sekä Tomahawk-maahyökkäysohjuksilla että Spearfish-torpedoilla.</w:t>
      </w:r>
    </w:p>
    <w:p>
      <w:r>
        <w:rPr>
          <w:b/>
        </w:rPr>
        <w:t xml:space="preserve">Yhteenveto</w:t>
      </w:r>
    </w:p>
    <w:p>
      <w:r>
        <w:t xml:space="preserve">Kuninkaallisen laivaston uusin sukellusvene purjehtii Barrow-in-Furnessista, Cumbriasta, uuteen tukikohtaansa Faslaneen Clyden rannalla.</w:t>
      </w:r>
    </w:p>
    <w:p>
      <w:r>
        <w:rPr>
          <w:b/>
          <w:u w:val="single"/>
        </w:rPr>
        <w:t xml:space="preserve">Asiakirjan numero 34866</w:t>
      </w:r>
    </w:p>
    <w:p>
      <w:r>
        <w:t xml:space="preserve">Paddingtonin juna suistui raiteilta lahonneiden puiden vuoksi</w:t>
      </w:r>
    </w:p>
    <w:p>
      <w:r>
        <w:t xml:space="preserve">Juna suistui kiskoilta pienellä nopeudella matkalla ulos asemalta 20. elokuuta. RAIB:n mukaan kiskon suuntaiset pitkittäispuut olivat lahonneet, minkä vuoksi kisko oli päässyt liikkumaan ulospäin. Tämän vuoksi junan takimmaisen moottorivaunun pyörät putosivat väliin jääneeseen tilaan. RAIB totesi, että vioittuneet puut oli todettu vaihdettaviksi edellisen vuositarkastuksen yhteydessä. Tarkastusraportissa todettiin, että junista vuotava vesi ja käymäläjäte olivat vaurioittaneet niitä. Työt lykättiin kuitenkin syyskuulle, jotta Great Western Main Line -radan sähköistämiseen liittyvä hanke voitaisiin toteuttaa. RAIB totesi, että puutavaran korjaaminen oli asetettava asianmukaisesti etusijalle. Se lisäsi, että infrastruktuurin vikaantumisriski on otettava huomioon, kun tällaisia korjaustöitä lykätään muiden hankkeiden vuoksi.</w:t>
      </w:r>
    </w:p>
    <w:p>
      <w:r>
        <w:rPr>
          <w:b/>
        </w:rPr>
        <w:t xml:space="preserve">Yhteenveto</w:t>
      </w:r>
    </w:p>
    <w:p>
      <w:r>
        <w:t xml:space="preserve">Paddingtonin juna suistui raiteilta raiteiden alla olleiden lahonneiden puiden vuoksi, Rail Accident Investigation Branch (RAIB) on todennut.</w:t>
      </w:r>
    </w:p>
    <w:p>
      <w:r>
        <w:rPr>
          <w:b/>
          <w:u w:val="single"/>
        </w:rPr>
        <w:t xml:space="preserve">Asiakirjan numero 34867</w:t>
      </w:r>
    </w:p>
    <w:p>
      <w:r>
        <w:t xml:space="preserve">Guernsey A&amp;E-konsultti nimitetään.</w:t>
      </w:r>
    </w:p>
    <w:p>
      <w:r>
        <w:t xml:space="preserve">Se oli yksi tärkeimmistä suosituksista, jotka esitettiin vuotaneessa raportissa, joka koski ensiapupalveluja, joita Primary Care Company hoitaa osavaltioiden puolesta. Terveysministeriön tiedottaja sanoi, että konsultti olisi ministeriön palveluksessa. Hän sanoi, että siitä, miten tämä muuttaisi sopimusta, käytäisiin keskusteluja. Tiedottajan mukaan päätös tehtiin Primary Care Companyn, Medical Specialist Groupin ja terveys- ja sosiaalipalvelujen poliittisen johtokunnan välisten keskustelujen jälkeen. Vuodetun raportin laati College of Emergency Medicine, ja se sisälsi useita suosituksia A&amp;E:n parantamiseksi, mutta siinä todettiin, että saaren palvelu oli parempi kuin useimmat Yhdistyneen kuningaskunnan palvelut. Apulaisministeri Mike Hadley julkisti raportin potilasturvallisuuteen liittyviin huolenaiheisiin vedoten, mikä johti siihen, että hänelle annettiin virallinen moitteita Yhdysvalloissa.</w:t>
      </w:r>
    </w:p>
    <w:p>
      <w:r>
        <w:rPr>
          <w:b/>
        </w:rPr>
        <w:t xml:space="preserve">Yhteenveto</w:t>
      </w:r>
    </w:p>
    <w:p>
      <w:r>
        <w:t xml:space="preserve">Guernseyn Princess Elizabeth Hospitalin onnettomuus- ja päivystysosastoa johtamaan nimitetään konsultti.</w:t>
      </w:r>
    </w:p>
    <w:p>
      <w:r>
        <w:rPr>
          <w:b/>
          <w:u w:val="single"/>
        </w:rPr>
        <w:t xml:space="preserve">Asiakirjan numero 34868</w:t>
      </w:r>
    </w:p>
    <w:p>
      <w:r>
        <w:t xml:space="preserve">Sunderlandin hoitokodin tulipalossa loukkaantui kuusi ihmistä</w:t>
      </w:r>
    </w:p>
    <w:p>
      <w:r>
        <w:t xml:space="preserve">Palomiehet kutsuttiin Croft Residential Care Home -hoitokotiin Ettrick Groveen klo 10:30 BST, kun raportoitiin, että sen ensimmäinen kerros oli "hyvin tulessa". North East Ambulance Service ilmoitti, että kukaan kahdessa eri sairaalassa hoidettavista kuudesta henkilöstä ei ollut saanut hengenvaarallisia vammoja. Useita muita ihmisiä hoidettiin ja kotiutettiin paikan päällä. Palon ollessa suurimmillaan paikalla oli 43 palomiestä. Lähistöllä asuvia ihmisiä varoitettiin pitämään ovensa ja ikkunansa kiinni. Aiheeseen liittyvät Internet-linkit Tyne and Wear Fire and Rescue Service (palo- ja pelastuspalvelu)</w:t>
      </w:r>
    </w:p>
    <w:p>
      <w:r>
        <w:rPr>
          <w:b/>
        </w:rPr>
        <w:t xml:space="preserve">Yhteenveto</w:t>
      </w:r>
    </w:p>
    <w:p>
      <w:r>
        <w:t xml:space="preserve">Kuusi ihmistä on viety sairaalaan Sunderlandissa sijaitsevassa hoitokodissa syttyneen tulipalon jälkeen.</w:t>
      </w:r>
    </w:p>
    <w:p>
      <w:r>
        <w:rPr>
          <w:b/>
          <w:u w:val="single"/>
        </w:rPr>
        <w:t xml:space="preserve">Asiakirjan numero 34869</w:t>
      </w:r>
    </w:p>
    <w:p>
      <w:r>
        <w:t xml:space="preserve">Kirkgate-avustus auttaa kunnostamaan Leedsin historiallisen kadun</w:t>
      </w:r>
    </w:p>
    <w:p>
      <w:r>
        <w:t xml:space="preserve">1,5 miljoonan punnan avustuksella korjataan ja kunnostetaan liiketiloja Kirkgaten varrella ja käynnistetään toteutettavuustutkimus kangashallien kunnostamisesta. Leedsin kaupunginvaltuuston mukaan kyseessä on "herkkä" II*-luokan rakennus, joka tarvitsee huomattavia investointeja. Osa parannustöistä toivotaan voitavan aloittaa kesällä. Lower Kirkgaten varrella sijaitsevat rakennukset ovat pääasiassa 1700- ja 1800-luvun kolmikerroksisia rivitaloja. Viranomaisen mukaan kangashalli on "tärkein rakennus" tällä kadun osalla. Se toivoo voivansa selvittää, voidaanko kunnostus toteuttaa "taloudellisesti kestävällä tavalla". Rakennus rakennettiin vuonna 1711 katetuksi toriksi kankaiden myyntiä varten. Kartoitusten, konservoinnin ja arkeologisten tutkimusten perusteella tehtäisiin toteutettavuustutkimus ja jatkokuuleminen rakennuksen mahdollisesta korjaamisesta. Aiheeseen liittyvät Internet-linkit Leeds City Council Heritage Lottery Fund (Heritage Lottery Fund)</w:t>
      </w:r>
    </w:p>
    <w:p>
      <w:r>
        <w:rPr>
          <w:b/>
        </w:rPr>
        <w:t xml:space="preserve">Yhteenveto</w:t>
      </w:r>
    </w:p>
    <w:p>
      <w:r>
        <w:t xml:space="preserve">Lotteria-avustusta käytetään Leedsissä sijaitsevan historiallisen kadun osien kunnostamiseen ja kaupungin "tärkeän" First White Cloth Hallin säilyttämiseen.</w:t>
      </w:r>
    </w:p>
    <w:p>
      <w:r>
        <w:rPr>
          <w:b/>
          <w:u w:val="single"/>
        </w:rPr>
        <w:t xml:space="preserve">Asiakirjan numero 34870</w:t>
      </w:r>
    </w:p>
    <w:p>
      <w:r>
        <w:t xml:space="preserve">Peter Robinson ja Martin McGuinness David Cameronin tapaamisessa</w:t>
      </w:r>
    </w:p>
    <w:p>
      <w:r>
        <w:t xml:space="preserve">Peter Robinson ja Martin McGuinness tapasivat David Cameronin perjantaina. Neuvottelujen sisällöstä ei ole vahvistusta, mutta niissä käsiteltiin todennäköisesti neuvotteluprosessiin liittyviä rahoitusasioita. NI-ministeri Theresa Villiers sanoo uskovansa, että sopimus on mahdollinen ensi viikolla. Sinn Féinin johtaja Gerry Adams on ennustanut, että neuvottelut Stormontissa saadaan pian päätökseen. Pohjois-Irlannin poliittisten puolueiden välisten pyöreän pöydän keskustelujen tavoitteena on löytää ratkaisu Stormontin kriisiin. Tarina Stormontin kriisistä Poliittinen kiista sai alkunsa poliisin arviosta, jonka mukaan IRA:n jäsenet olivat osallisina entisen IRA-miehen Kevin McGuigan Sr:n murhaan viime kuussa. Poliisi totesi, että IRA on edelleen olemassa, mutta lisäsi, ettei se osallistu terrorismiin. Sinn Féin sanoi, että IRA on "poistunut näyttämöltä". Neuvotteluissa keskitytään myös hyvinvointiuudistukseen. Pohjois-Irlannin puolueet olivat sopineet joulukuussa hyvinvointiuudistuksen sopimuksesta, mutta Sinn Féin peruutti tukensa maaliskuussa.</w:t>
      </w:r>
    </w:p>
    <w:p>
      <w:r>
        <w:rPr>
          <w:b/>
        </w:rPr>
        <w:t xml:space="preserve">Yhteenveto</w:t>
      </w:r>
    </w:p>
    <w:p>
      <w:r>
        <w:t xml:space="preserve">Downing Streetin lähteet ovat vahvistaneet, että ensimmäinen ja varapääministeri ovat pitäneet yksityisen tapaamisen pääministerin kanssa Lontoossa.</w:t>
      </w:r>
    </w:p>
    <w:p>
      <w:r>
        <w:rPr>
          <w:b/>
          <w:u w:val="single"/>
        </w:rPr>
        <w:t xml:space="preserve">Asiakirjan numero 34871</w:t>
      </w:r>
    </w:p>
    <w:p>
      <w:r>
        <w:t xml:space="preserve">Italian Alpit: 'rattijuoppo' tappoi kuusi saksalaisturistia</w:t>
      </w:r>
    </w:p>
    <w:p>
      <w:r>
        <w:t xml:space="preserve">Epäilty rattijuoppo törmäsi ihmisryhmään Luttachin kaupungissa, joka tunnetaan myös nimellä Lutago, Etelä-Tirolissa, joka on suosittu hiihtokohde. Raporttien mukaan ryhmä oli lähtenyt yökerhosta ja odottamassa bussiin nousemista, kun auto törmäsi heihin. Auton kuljettaja - parikymppinen mies - pidätettiin, ja hän on tällä hetkellä sairaalassa. Jotkut ihmiset sinkoutuivat auton törmäyksestä kymmeniä metrejä, AFP kertoo. Uutistoimisto kertoi, että kaksi ihmistä, jotka olivat erittäin vakavassa tilassa, lennätettiin helikopterilla sairaalaan Innsbruckiin, Itävaltaan. Muut kuljetettiin alueen sairaaloihin. Viime viikonloppuna kolme hiihtäjää - nainen ja kaksi tyttöä - kuoli lumivyöryssä Etelä-Tirolissa. Heidänkin uskottiin olevan saksalaisia.</w:t>
      </w:r>
    </w:p>
    <w:p>
      <w:r>
        <w:rPr>
          <w:b/>
        </w:rPr>
        <w:t xml:space="preserve">Yhteenveto</w:t>
      </w:r>
    </w:p>
    <w:p>
      <w:r>
        <w:t xml:space="preserve">Kuusi saksalaisturistia kuoli ja 11 loukkaantui Italian Alpeilla, kun auto törmäsi heihin, kertoo poliisi.</w:t>
      </w:r>
    </w:p>
    <w:p>
      <w:r>
        <w:rPr>
          <w:b/>
          <w:u w:val="single"/>
        </w:rPr>
        <w:t xml:space="preserve">Asiakirjan numero 34872</w:t>
      </w:r>
    </w:p>
    <w:p>
      <w:r>
        <w:t xml:space="preserve">Newryn First Derivatives ostaa Affinity Systemsin</w:t>
      </w:r>
    </w:p>
    <w:p>
      <w:r>
        <w:t xml:space="preserve">John CampbellBBC News NI Economics &amp; Business Editor Affinity Systemsin osto on First Derivativen kolmas yritysosto vuonna 2015. Ontariossa sijaitseva Affinity työllistää 45 henkilöä, ja sillä on asiakkaita eri toimialoilla. First Derivativesin toimitusjohtaja Brian Conlon sanoi, että Affinity oli "luonnollinen valinta" First Derivativesille. Newryn yrityksen juuret ovat rahoituspalveluyritysten tuottamien valtavien tietomäärien hallinnassa ja analysoinnissa. Nyt se pyrkii käyttämään tätä asiantuntemusta big data -sovelluksissa muilla toimialoilla. Big datalla tarkoitetaan valtavia tietomääriä, joita tuotetaan muun muassa verkosta, matkapuhelimista, sosiaalisesta mediasta ja asiakaskontakteista. Yritykset pyrkivät löytämään tapoja käyttää tätä dataa hyödyllisellä ja kannattavalla tavalla. Affinityn big data -asiantuntemukseen kuuluu muun muassa työskentely sähköyhtiöiden kanssa sellaisten järjestelmien luomiseksi, joiden avulla asiakkaat voivat käyttää älykkäiden mittareidensa tietoja. Brian Conlonin mukaan osto antaa First Derivativesille asiantuntemusta useilta uusilta aloilta.</w:t>
      </w:r>
    </w:p>
    <w:p>
      <w:r>
        <w:rPr>
          <w:b/>
        </w:rPr>
        <w:t xml:space="preserve">Yhteenveto</w:t>
      </w:r>
    </w:p>
    <w:p>
      <w:r>
        <w:t xml:space="preserve">First Derivatives, newryläinen rahoitusteknologiayritys, on ostanut kanadalaisen ohjelmistoyrityksen 7,7 miljoonalla punnalla.</w:t>
      </w:r>
    </w:p>
    <w:p>
      <w:r>
        <w:rPr>
          <w:b/>
          <w:u w:val="single"/>
        </w:rPr>
        <w:t xml:space="preserve">Asiakirjan numero 34873</w:t>
      </w:r>
    </w:p>
    <w:p>
      <w:r>
        <w:t xml:space="preserve">MMR-rokotus annetaan 123 oppilaalle Newportin tuhkarokkotapauksen jälkeen.</w:t>
      </w:r>
    </w:p>
    <w:p>
      <w:r>
        <w:t xml:space="preserve">Taudinpurkaus julistettiin maanantaina sen jälkeen, kun neljällä Lliswerryn lukioon yhteydessä olevalla henkilöllä todettiin sairaus. Public Health Wales sanoi olevansa tyytyväinen rokotusten saantiin koulussa, mutta työtä on vielä jäljellä. Rokotukset järjestetään perjantaina kuudessa Newportin alakoulussa. Vanhempia on kehotettu varmistamaan, että heidän lapsensa ovat saaneet molemmat annokset MMR-rokotetta. Ensimmäinen annos annetaan yleensä 12 kuukauden iässä ja toinen 40 kuukauden iässä. Oireita ovat kuume, yskä, nuha, sidekalvotulehdus ja erottuva punainen ihottuma. Rokotukset on tarkoitus antaa seuraaville alakouluille: Somerton Primary School, Lliswerry Primary School, Eveswell Primary School, St Andrew's Primary School, Pillgwenlly Primary School ja Maindee Primary School.</w:t>
      </w:r>
    </w:p>
    <w:p>
      <w:r>
        <w:rPr>
          <w:b/>
        </w:rPr>
        <w:t xml:space="preserve">Yhteenveto</w:t>
      </w:r>
    </w:p>
    <w:p>
      <w:r>
        <w:t xml:space="preserve">MMR-rokotukset on annettu Newportin koulun 123 oppilaalle tuhkarokkotapauksen jälkeen.</w:t>
      </w:r>
    </w:p>
    <w:p>
      <w:r>
        <w:rPr>
          <w:b/>
          <w:u w:val="single"/>
        </w:rPr>
        <w:t xml:space="preserve">Asiakirjan numero 34874</w:t>
      </w:r>
    </w:p>
    <w:p>
      <w:r>
        <w:t xml:space="preserve">Kaivinkoneyritys JCB kaksinkertaistaa uusien työntekijöiden määrän</w:t>
      </w:r>
    </w:p>
    <w:p>
      <w:r>
        <w:t xml:space="preserve">Uttoxeterissa sijaitseva JCB ilmoitti käyttävänsä 3,5 miljoonaa puntaa yli 100 nuoren palkkaamiseen vuoden 2012 aikana. Yritys kertoi myös aloittavansa syyskuussa uuden korkeamman tason oppisopimuskoulutusohjelman, jossa on mahdollisuus opiskella tutkintoon asti. Kolme uusista kasvoista on 16-vuotiaat kolmoset Jack, Katie ja Liam Rowe, jotka kaikki kouluttautuvat hitsaajiksi. He saapuvat joka aamu saattueessa kolmella 50cc-skootterilla ennen työpäivän alkua. "Toivon, että minut voidaan asettaa oppisopimuskoulutuksen lopussa ja päihittää nämä kaksi, saada korkeampi asema ja olla heidän johdossaan", Liam sanoi. Miles Pixley, JCB:n henkilöstöpäällikkö, sanoi: "Nuorten kehittäminen on elintärkeää JCB:n kaltaisen globaalin yrityksen tulevaisuudelle, ja tänä vuonna investoidut summat osoittavat, miten vakavasti suhtaudumme rekrytointiin tällä alalla. "Toteutamme 'Young Talent' -ohjelmaamme, kun olemme menestyneet nykyisissä korkeakoulututkinnon suorittaneiden rekrytointiohjelmissamme, joissa on viiden viime vuoden aikana ollut 100-prosenttinen pysyvyys."</w:t>
      </w:r>
    </w:p>
    <w:p>
      <w:r>
        <w:rPr>
          <w:b/>
        </w:rPr>
        <w:t xml:space="preserve">Yhteenveto</w:t>
      </w:r>
    </w:p>
    <w:p>
      <w:r>
        <w:t xml:space="preserve">Staffordshireläinen kaivinkoneyritys on ilmoittanut yli kaksinkertaistavansa palkkaamiensa oppisopimuskoulutettavien määrän.</w:t>
      </w:r>
    </w:p>
    <w:p>
      <w:r>
        <w:rPr>
          <w:b/>
          <w:u w:val="single"/>
        </w:rPr>
        <w:t xml:space="preserve">Asiakirjan numero 34875</w:t>
      </w:r>
    </w:p>
    <w:p>
      <w:r>
        <w:t xml:space="preserve">Kolumbian Farc-"huumepomo" Oliver Solarte tapettu</w:t>
      </w:r>
    </w:p>
    <w:p>
      <w:r>
        <w:t xml:space="preserve">Oliver Solarte -nimellä tunnettu kapinallinen hallitsi huumeita ja aseiden salakuljetusta Etelä-Kolumbiassa, kertoi presidentti Juan Manuel Santos. Hän kuoli hyökkäyksessä kapinallisten asemiin lähellä Ecuadorin rajaa. Kyseessä on viimeisin isku sarjassa, jossa sissit ovat menettäneet viime vuosina useita huippujohtajiaan. Farcille takaiskuja Presidentti Santos sanoi, että Oliver Solarten kuolema oli "merkittävä isku" vasemmistoryhmälle. "Haluan sanoa heille vielä kerran, että jos he jatkavat toimintaansa, he kaatuvat yksi kerrallaan, koska me emme aio antaa periksi, ja tähtäimessämme on monia muita", Santos lisäsi lehdistötilaisuudessa. Tuntia aiemmin asevoimat kertoivat tappaneensa kuusi kapinallista erillisessä operaatiossa La Macarenan alueella pohjoisempana. Armeijan mukaan 12 muuta sissiä antautui operaatiossa. Farc on Kolumbian vanhin ja suurin vasemmistokapinallisryhmä. Viime vuosina se on kärsinyt vakavista sotilaallisista takaiskuista, ja se on menettänyt noin puolet taistelijoistaan ja monia huippukomentajiaan. Sillä on kuitenkin edelleen useita tuhansia sissejä, ja se toimii laajoilla alueilla Kolumbian maaseudulla, erityisesti etelässä ja idässä, ja se saa hyvin rahoitusta osallistumalla kokaiinikauppaan.</w:t>
      </w:r>
    </w:p>
    <w:p>
      <w:r>
        <w:rPr>
          <w:b/>
        </w:rPr>
        <w:t xml:space="preserve">Yhteenveto</w:t>
      </w:r>
    </w:p>
    <w:p>
      <w:r>
        <w:t xml:space="preserve">Kolumbian asevoimat kertovat tappaneensa Farc-kapinallisjohtajan, joka toimi ryhmän pääyhteyshenkilönä Meksikon huumekartelleihin.</w:t>
      </w:r>
    </w:p>
    <w:p>
      <w:r>
        <w:rPr>
          <w:b/>
          <w:u w:val="single"/>
        </w:rPr>
        <w:t xml:space="preserve">Asiakirjan numero 34876</w:t>
      </w:r>
    </w:p>
    <w:p>
      <w:r>
        <w:t xml:space="preserve">Stanstedin lentoaseman lennot myöhästyvät terminaalin sähkökatkoksen jälkeen</w:t>
      </w:r>
    </w:p>
    <w:p>
      <w:r>
        <w:t xml:space="preserve">Lennot pystyivät edelleen nousemaan ja laskeutumaan lentoasemalle, mutta lähtöjonot kasvoivat satelliittiterminaalissa. Sähköt on palautettu, ja myöhästymisiä on tällä hetkellä noin tunti. Johtajat pyysivät anteeksi ja sanoivat, että terminaaliin oli lähetetty lisää henkilökuntaa hoitamaan lähtöä odottavien matkustajien määrää. Matkustajia, joiden oli määrä lentää myöhemmin, on kehotettu ottamaan yhteyttä lentoyhtiöönsä saadakseen lisätietoja. Stanstedin mukaan pääterminaaliin tai kiitorataan ei kohdistunut vaikutuksia, ja matkustajat kuljetettiin bussilla lennoilleen. Viime jouluaattona Länsi-Sussexissa sijaitsevan Gatwickin lentoaseman tulvien aiheuttama sähkökatko johti vakaviin viivästyksiin ja useiden lentojen peruuntumiseen.</w:t>
      </w:r>
    </w:p>
    <w:p>
      <w:r>
        <w:rPr>
          <w:b/>
        </w:rPr>
        <w:t xml:space="preserve">Yhteenveto</w:t>
      </w:r>
    </w:p>
    <w:p>
      <w:r>
        <w:t xml:space="preserve">Essexissä sijaitsevan Stanstedin lentoaseman sähkökatko on viivästyttänyt tuhansien matkustajien joulumatkaa.</w:t>
      </w:r>
    </w:p>
    <w:p>
      <w:r>
        <w:rPr>
          <w:b/>
          <w:u w:val="single"/>
        </w:rPr>
        <w:t xml:space="preserve">Asiakirjan numero 34877</w:t>
      </w:r>
    </w:p>
    <w:p>
      <w:r>
        <w:t xml:space="preserve">Ranskan Kansallinen rintama haastaa Madonnan oikeuteen Le Penin hakaristin takia</w:t>
      </w:r>
    </w:p>
    <w:p>
      <w:r>
        <w:t xml:space="preserve">Kansallisen rintaman varapuheenjohtaja Florian Philippot sanoi, että puolue ei voi hyväksyä "tällaista vastenmielistä vertailua". Nobody Knows Me -kappaleen yhteydessä julkaistun videon kuvaa seurasi toinen Adolf Hitleriä muistuttava kuva. Madonna esiintyi Stade de France -stadionilla Pariisin esikaupungissa lauantaina. "Provokaatio" Philippot sanoi, että kanne nostetaan tällä viikolla. Video oli esiintynyt jo aiemmin Madonnan 30 maata käsittävän MDNA-maailmankiertueen aikana, mikä sai Le Penin varoittamaan, että hän harkitsee oikeustoimia. Philippot sanoi: "Tämä on vain uusi provokaatio Madonnan maailmankiertueella, jotta ihmiset puhuisivat hänestä. "Marine Le Pen puolustaa paitsi omaa kunniaansa myös kannattajiaan ja miljoonia Kansallisen rintaman äänestäjiä." Marine Le Pen sai 18 prosenttia äänistä Ranskan presidentinvaalien ensimmäisellä kierroksella, ja hän on pyrkinyt poistamaan äärioikeistolaisia elementtejä ja torjumaan antisemitismiä. Kansallinen rintama sai kuitenkin vain kaksi paikkaa 577-jäsenisessä kansalliskokouksessa viime kuun parlamenttivaaleissa. Madonnan on määrä esiintyä Ranskassa jälleen 21. elokuuta Nizzassa.</w:t>
      </w:r>
    </w:p>
    <w:p>
      <w:r>
        <w:rPr>
          <w:b/>
        </w:rPr>
        <w:t xml:space="preserve">Yhteenveto</w:t>
      </w:r>
    </w:p>
    <w:p>
      <w:r>
        <w:t xml:space="preserve">Ranskan äärioikeistolainen Kansallinen rintama aikoo haastaa Madonnan oikeuteen sen jälkeen, kun yhdysvaltalaislaulajan Pariisin konsertissa otetussa kuvassa puolueen johtaja Marine Le Penin kasvoihin oli kiinnitetty hakaristi.</w:t>
      </w:r>
    </w:p>
    <w:p>
      <w:r>
        <w:rPr>
          <w:b/>
          <w:u w:val="single"/>
        </w:rPr>
        <w:t xml:space="preserve">Asiakirjan numero 34878</w:t>
      </w:r>
    </w:p>
    <w:p>
      <w:r>
        <w:t xml:space="preserve">Wood Group PSN ilmoittaa, että 80 työpaikkaa on uhattuna.</w:t>
      </w:r>
    </w:p>
    <w:p>
      <w:r>
        <w:t xml:space="preserve">Aberdeenissa sijaitseva yritys ilmoitti tekevänsä siirron sen jälkeen, kun se oli tarkistanut toimintojaan kustannusten vähentämiseksi ja tehokkuuden lisäämiseksi. Se on käynnistänyt kuulemisen noin 380 työntekijän kanssa, joista 80:n odotetaan menettävän työpaikkansa. Yritys on leikannut urakkahintoja 20 prosenttia viime vuoden aikana, ja se ilmoitti myös palkkojen jäädyttämisestä viime joulukuussa. Wood Group totesi lausunnossaan seuraavaa: "Vastaamme jatkuvasti markkinoiden haasteisiin. "Wood Group jatkaa useita toimia auttaakseen asiakkaitaan lisäämään toiminnan tehokkuutta, parantamaan öljy- ja kaasualan omaisuuden suorituskykyä turvallisesti ja alentamaan kustannuksiaan. "Kaikki tehdyt ja ehdotetut muutokset tehdään yhteistyössä työntekijöiden kanssa, ja heidän terveytensä ja hyvinvointinsa on meille ensisijainen tavoite". "Tarkastelemme edelleen resurssitarpeitamme, jotta voimme vastata asiakkaiden tarpeisiin ja palveluntarjontaan ja varmistaa, että keskitymme liiketoiminnan ylläpitämiseen pitkällä aikavälillä." Wood Group työllistää Yhdistyneessä kuningaskunnassa noin 12 000 ihmistä maalla ja merellä.</w:t>
      </w:r>
    </w:p>
    <w:p>
      <w:r>
        <w:rPr>
          <w:b/>
        </w:rPr>
        <w:t xml:space="preserve">Yhteenveto</w:t>
      </w:r>
    </w:p>
    <w:p>
      <w:r>
        <w:t xml:space="preserve">Öljypalveluyritys Wood Group PSN on ilmoittanut, että jopa 80 työpaikkaa on uhattuna.</w:t>
      </w:r>
    </w:p>
    <w:p>
      <w:r>
        <w:rPr>
          <w:b/>
          <w:u w:val="single"/>
        </w:rPr>
        <w:t xml:space="preserve">Asiakirjan numero 34879</w:t>
      </w:r>
    </w:p>
    <w:p>
      <w:r>
        <w:t xml:space="preserve">Rio Ferdinand: Man Utd-legendan rasistisen solvauksen jälkeen Wolves-fani pääsi vapaaksi takuita vastaan</w:t>
      </w:r>
    </w:p>
    <w:p>
      <w:r>
        <w:t xml:space="preserve">West Midlandsin poliisi pidätti 31-vuotiaan sunnuntaina Wolvesin ja Manchester Unitedin välisen ottelun aikana. Kyseessä oli ensimmäinen kerta, kun fanit olivat palanneet Molineuxiin Covid-19-pandemian jälkeen. Ferdinand twiittasi välikohtauksesta Unitedin 2-1-voiton tuoneen ottelun toisella puoliajalla ja kehotti miestä "kasvatettavaksi". "Parin viime viikon aikana on ollut epätodellista nähdä fanien palanneen", entinen englantilaispuolustaja sanoi. "Kuitenkin Wolves-fanille, joka on juuri heitetty ulos, koska hän teki apinalaulua minulle. Sinut pitää erottaa jalkapallosta ja kouluttaa." Jalkapalloseura sanoi olevansa "syvästi pahoillaan" tapahtuneesta ja että he "varmistavat, että ryhdytään ankarimpiin toimiin", mukaan lukien kannattajan elinikäinen porttikielto. Seuraa BBC West Midlandsia Facebookissa, Twitterissä ja Instagramissa. Lähetä juttuideasi osoitteeseen: newsonline.westmidlands@bbc.co.uk Aiheeseen liittyvät Internet-linkit West Midlandsin poliisi Wolverhampton Wanderers FC.</w:t>
      </w:r>
    </w:p>
    <w:p>
      <w:r>
        <w:rPr>
          <w:b/>
        </w:rPr>
        <w:t xml:space="preserve">Yhteenveto</w:t>
      </w:r>
    </w:p>
    <w:p>
      <w:r>
        <w:t xml:space="preserve">Mies, joka pidätettiin epäiltynä rasistisen eleen osoittamisesta jalkapalloasiantuntija Rio Ferdinandille, on vapautettu takuita vastaan.</w:t>
      </w:r>
    </w:p>
    <w:p>
      <w:r>
        <w:rPr>
          <w:b/>
          <w:u w:val="single"/>
        </w:rPr>
        <w:t xml:space="preserve">Asiakirjan numero 34880</w:t>
      </w:r>
    </w:p>
    <w:p>
      <w:r>
        <w:t xml:space="preserve">Äidin vetoomus siepatun tyttären palauttamiseksi Libyasta</w:t>
      </w:r>
    </w:p>
    <w:p>
      <w:r>
        <w:t xml:space="preserve">Mal Szymanowicz, 34, Barrystä, oli ostoksilla, kun hänen isänsä Maher Belaid sieppasi 15-viikkoisen Talian. Talia on nyt kaksivuotias. Isä ei suostu palauttamaan Taliaa Yhdistyneeseen kuningaskuntaan, ja Szymanowicz pelkää, ettei näe tytärtään enää koskaan. Belaid istuu kuuden ja puolen vuoden vankilatuomiota, ja Talia on edelleen sukulaistensa luona Afrikassa. Szymanowicz sanoi: "Se, mitä Belaid on tehnyt, on enemmän kuin julmaa. Hän on riistänyt Talialta äidin ja minulta ainoan lapseni. "Se on fyysinen kipu, joka ei koskaan katoa." Libyan kansalainen Belaid oli Britanniassa töissä pizzapaikassa, kun hän tapasi Szymanowiczin - he menivät naimisiin ja saivat yhteisen lapsen. Kun heidän avioliittonsa kuitenkin kariutui, hän vei tyttärensä kotimaahansa marraskuussa 2012. Hän palasi Yhdistyneeseen kuningaskuntaan vuonna 2014, mutta ei tuonut Taliaa mukanaan, ja hänet pidätettiin Gatwickin lentokentällä sieppauksesta.</w:t>
      </w:r>
    </w:p>
    <w:p>
      <w:r>
        <w:rPr>
          <w:b/>
        </w:rPr>
        <w:t xml:space="preserve">Yhteenveto</w:t>
      </w:r>
    </w:p>
    <w:p>
      <w:r>
        <w:t xml:space="preserve">Äiti, jonka lapsen hänen vieraantunut aviomiehensä sieppasi ja vei Libyaan, vetoaa lapsensa palauttamiseksi.</w:t>
      </w:r>
    </w:p>
    <w:p>
      <w:r>
        <w:rPr>
          <w:b/>
          <w:u w:val="single"/>
        </w:rPr>
        <w:t xml:space="preserve">Asiakirjan numero 34881</w:t>
      </w:r>
    </w:p>
    <w:p>
      <w:r>
        <w:t xml:space="preserve">Mies "heräsi siihen, että kansanedustaja Nigel Evans raiskasi hänet".</w:t>
      </w:r>
    </w:p>
    <w:p>
      <w:r>
        <w:t xml:space="preserve">Parikymppinen mies väittää heränneensä siihen, että 56-vuotias kansanedustaja oli hänen päällään, ja hänet raiskattiin, kun hän makasi "sokissa". Mies kertoi Prestonin kruununoikeudelle, että hän "jähmettyi paikoilleen" eikä pystynyt liikkumaan hyökkäyksen aikana. Evans kiistää yhdeksän seksisyytettä. Väitteen väitetään tapahtuneen sen jälkeen, kun kantelija oli osallistunut illallisjuhliin viime vuonna Evansin kotona hänen Ribble Valleyn vaalipiirissään. "Huono päätös" Kollegat olivat aiemmin varoittaneet häntä siitä, että hänestä tulisi "Nigelled", mutta hän ei ollut kovin huolissaan, hän kertoi oikeudelle todistaessaan näytön takana. Oikeus kuuli miehen sanovan, ettei hän ollut pyytänyt tai halunnut seksuaalista kontaktia, mutta hän sanoi menneensä peiton alle Evansin kanssa sen jälkeen, kun hänet oli "saatettu" hänen makuuhuoneeseensa. Syyttäjä Mark Heywood, QC, kysyi mieheltä, miksi hän oli seurannut kansanedustajaa tämän sänkyyn, vaikka hänen tarkoituksenaan oli ollut nukkua yksin ullakolla Pendletonin kylässä sijaitsevassa osoitteessa. Todistaja vastasi: "En tiedä. Nyt jälkikäteen ajateltuna se oli typerää, mutta tuolloin en nähnyt, että se välttämättä johtaisi johonkin muuhun. "Se oli huono päätös, mutta en järkeillyt sitä silloin." Kantelija jatkoi kuvaamalla kansanedustajan lukuisia yrityksiä ryhtyä seksuaaliseen kanssakäymiseen, kun he olivat yön aikana yhdessä sängyssä, jotka hän siveli pois. Mies heräsi myöhemmin ja kertoi oikeudelle: "Tunsin Nigelin olevan päälläni ja yrittävän tunkeutua minuun väkisin. Olin kasvot alaspäin." Hän lisäsi: "En liikkunut lainkaan. En pystynyt liikkumaan... olin shokissa. Evans kiistää yhden raiskauksen, kaksi epäsiveellistä pahoinpitelyä ja kuusi seksuaalista väkivaltaa. Oikeudenkäynti jatkuu.</w:t>
      </w:r>
    </w:p>
    <w:p>
      <w:r>
        <w:rPr>
          <w:b/>
        </w:rPr>
        <w:t xml:space="preserve">Yhteenveto</w:t>
      </w:r>
    </w:p>
    <w:p>
      <w:r>
        <w:t xml:space="preserve">Oikeus on kuullut, että kollegat varoittivat miestä, joka väittää entisen varapuhemiehen Nigel Evansin raiskanneen hänet, ennen kuin hän meni kansanedustajan kotiin.</w:t>
      </w:r>
    </w:p>
    <w:p>
      <w:r>
        <w:rPr>
          <w:b/>
          <w:u w:val="single"/>
        </w:rPr>
        <w:t xml:space="preserve">Asiakirjan numero 34882</w:t>
      </w:r>
    </w:p>
    <w:p>
      <w:r>
        <w:t xml:space="preserve">BAA hävisi viimeisimmän valituksen Stanstedin myynnistä</w:t>
      </w:r>
    </w:p>
    <w:p>
      <w:r>
        <w:t xml:space="preserve">Kuuleminen kolmen vetoomustuomioistuimen tuomarin edessä on viimeisin vuonna 2009 annettua päätöstä koskevien haasteiden pitkässä sarjassa. Helmikuussa BAA hävisi valituksen Yhdistyneen kuningaskunnan kilpailuasioiden muutoksenhakutuomioistuimessa. Espanjalaisomisteista yhtiötä on kehotettu myymään Gatwickin, Stanstedin ja joko Glasgow'n tai Edinburghin lentoasemat. Se on myynyt Gatwickin ja suostui hiljattain myymään Edinburghin, mutta se on jatkanut taistelua Stanstedin päätöstä vastaan. Se on tyytymätön siihen, että se joutuu myymään lentoasemia epäsuotuisassa taloustilanteessa. Kilpailukomissio ilmoitti olevansa tyytyväinen siihen, että sen päätös pysytettiin. "Päätös on edelleen oikea matkustajien ja lentoyhtiöiden etujen kannalta, ja BAA:n on nyt varmasti aika hyväksyä tuomio ja jatkaa myyntiä", sanoi Laura Carstensen, komission BAA:n korjaustoimenpiteiden täytäntöönpanoryhmän puheenjohtaja.</w:t>
      </w:r>
    </w:p>
    <w:p>
      <w:r>
        <w:rPr>
          <w:b/>
        </w:rPr>
        <w:t xml:space="preserve">Yhteenveto</w:t>
      </w:r>
    </w:p>
    <w:p>
      <w:r>
        <w:t xml:space="preserve">Lentoasemaoperaattori BAA on hävinnyt viimeisimmän valituksensa kilpailukomission päätöksestä, jonka mukaan sen on myytävä Stanstedin lentoasema.</w:t>
      </w:r>
    </w:p>
    <w:p>
      <w:r>
        <w:rPr>
          <w:b/>
          <w:u w:val="single"/>
        </w:rPr>
        <w:t xml:space="preserve">Asiakirjan numero 34883</w:t>
      </w:r>
    </w:p>
    <w:p>
      <w:r>
        <w:t xml:space="preserve">Nainen herää löytääkseen sonnin takapihalta</w:t>
      </w:r>
    </w:p>
    <w:p>
      <w:r>
        <w:t xml:space="preserve">Arnold-niminen painava nauta rysäytti sunnuntaina aidan läpi viereisellä pellollaan. Se talloi naisen nurmikon Raundsissa, Northamptonshiren osavaltiossa ja otti päiväunet ennen kuin maanviljelijä saapui siirtämään sitä eteenpäin ja korjaamaan vahingot. Kodinomistaja, joka ei halunnut nimeään mainita, sanoi, että vaikka hän nauttii lehmien vieressä asumisesta, hän ei odottanut näkevänsä Arnoldia näin lähellä. Hän kirjoitti Facebookissa: "En tiedä, pitäisikö nauraa vai itkeä. "Meistä on aivan ihanaa, että lehmät ovat naapurissa - mutta se on tuhonnut ruohomme. "Se on niin painava, että se on myös tehnyt puutarhaan valtavia reikiä." "Se on niin painava, että se on myös tehnyt puutarhaan valtavia reikiä." Saatat olla myös kiinnostunut:</w:t>
      </w:r>
    </w:p>
    <w:p>
      <w:r>
        <w:rPr>
          <w:b/>
        </w:rPr>
        <w:t xml:space="preserve">Yhteenveto</w:t>
      </w:r>
    </w:p>
    <w:p>
      <w:r>
        <w:t xml:space="preserve">Eräs nainen heräsi siihen, että hänen takapihaltaan häntä tuijotti härkä.</w:t>
      </w:r>
    </w:p>
    <w:p>
      <w:r>
        <w:rPr>
          <w:b/>
          <w:u w:val="single"/>
        </w:rPr>
        <w:t xml:space="preserve">Asiakirjan numero 34884</w:t>
      </w:r>
    </w:p>
    <w:p>
      <w:r>
        <w:t xml:space="preserve">Intian inflaatio hidastui joulukuussa 11 kuukauden matalalle joulukuussa</w:t>
      </w:r>
    </w:p>
    <w:p>
      <w:r>
        <w:t xml:space="preserve">Tukkuhintaindeksin - maan tärkeimmän inflaatiomittarin - mukaan vuotuinen inflaatio hidastui joulukuussa 7,18 prosenttiin, kun se marraskuussa oli 7,24 prosenttia. Inflaatio on nyt alhaisin 11 kuukauteen. Pieni lasku jatkaa lokakuussa alkanutta laskusuuntausta. Intian keskuspankki (RBI) kokoontuu 29. tammikuuta keskustelemaan koroista. Barclays Capitalin Intian pääekonomisti Siddhartha Sanyal sanoi odottavansa, että pääkorko lasketaan 8 prosentista 7,75 prosenttiin. "Luvut ovat helpotus, ja pohjainflaatio on hidastumassa", Sanyal sanoi. Talouskasvu on hidastunut viime vuodesta lähtien ja laski heinä-syyskuussa 5,3 prosentin vuosivauhtiin, ja korkojen laskun toivotaan auttavan talouden elvyttämisessä. Keskuspankki ei ole laskenut korkoja huhtikuun jälkeen, koska inflaatio, jota heikko rupia ja kalliimpi öljyntuonti ovat kiihdyttäneet, on pysynyt yli 7 prosentissa.</w:t>
      </w:r>
    </w:p>
    <w:p>
      <w:r>
        <w:rPr>
          <w:b/>
        </w:rPr>
        <w:t xml:space="preserve">Yhteenveto</w:t>
      </w:r>
    </w:p>
    <w:p>
      <w:r>
        <w:t xml:space="preserve">Intian inflaatio hidastui viime kuussa, mikä on lisännyt toiveita koronalennuksesta, kun keskuspankki kokoontuu myöhemmin tässä kuussa.</w:t>
      </w:r>
    </w:p>
    <w:p>
      <w:r>
        <w:rPr>
          <w:b/>
          <w:u w:val="single"/>
        </w:rPr>
        <w:t xml:space="preserve">Asiakirjan numero 34885</w:t>
      </w:r>
    </w:p>
    <w:p>
      <w:r>
        <w:t xml:space="preserve">Turkissa juna suistui raiteilta matkalla Istanbuliin, 24 kuoli</w:t>
      </w:r>
    </w:p>
    <w:p>
      <w:r>
        <w:t xml:space="preserve">Raporttien mukaan juna oli matkalla Istanbuliin Bulgarian rajalla sijaitsevasta Kapikulen kaupungista. Kuusi vaunua suistui raiteilta, ja junassa oli noin 360 matkustajaa, kertoi valtiollinen TRT Haber -televisiokanava. Onnettomuuden tarkka syy on epäselvä, mutta viranomaiset ovat syyttäneet onnettomuudesta huonoa säätä ja maanvyöryä. CNN Turk kertoi kuitenkin, että onnettomuuden syynä oli romahtanut silta. Juna suistui raiteilta Tekirdagin maakunnassa. Paikallinen kuvernööri Mehmet Ceylan kertoi NTV-kanavalle, että helikopterit olivat jo vieneet monia loukkaantuneita pois paikalta. Televisiokuvissa näkyy, kuinka pelastajat suuntaavat onnettomuuspaikalle ja uhreja vedetään ulos vaunuista. Venäläiset uutislähteet kertoivat sillä välin, että venäläisiä turisteja oli suistumisessa loukkaantuneiden joukossa. Presidentti Recep Tayyip Erdogan on lähettänyt surunvalittelunsa kuolleille, hänen kansliansa kertoi saatuaan tiedon onnettomuudesta ministereiltään.</w:t>
      </w:r>
    </w:p>
    <w:p>
      <w:r>
        <w:rPr>
          <w:b/>
        </w:rPr>
        <w:t xml:space="preserve">Yhteenveto</w:t>
      </w:r>
    </w:p>
    <w:p>
      <w:r>
        <w:t xml:space="preserve">Varapääministeri Recep Akdagin mukaan 24 ihmistä on kuollut junan suistuttua raiteilta Luoteis-Turkissa.</w:t>
      </w:r>
    </w:p>
    <w:p>
      <w:r>
        <w:rPr>
          <w:b/>
          <w:u w:val="single"/>
        </w:rPr>
        <w:t xml:space="preserve">Asiakirjan numero 34886</w:t>
      </w:r>
    </w:p>
    <w:p>
      <w:r>
        <w:t xml:space="preserve">6000 kilpailee Swansean puolimaratonilla</w:t>
      </w:r>
    </w:p>
    <w:p>
      <w:r>
        <w:t xml:space="preserve">Kilpailijoiden joukossa oli Swansea Harriersin juoksija Matthew Rees, joka pysähtyi lähellä huhtikuun Lontoon maratonin loppua auttaakseen uupumuksen kanssa kamppailevan David Wyethin maaliin. Uudelleen yhdistynyt pari suoritti Swansean kisan minuutin sisällä toisistaan. Pääkilpailu alkoi kello 09:00 BST. Tiesulut ympäri kaupunkia olivat voimassa kello 14:00 asti.</w:t>
      </w:r>
    </w:p>
    <w:p>
      <w:r>
        <w:rPr>
          <w:b/>
        </w:rPr>
        <w:t xml:space="preserve">Yhteenveto</w:t>
      </w:r>
    </w:p>
    <w:p>
      <w:r>
        <w:t xml:space="preserve">Swansean puolimaratonille osallistui sunnuntaina yli 6000 juoksijaa.</w:t>
      </w:r>
    </w:p>
    <w:p>
      <w:r>
        <w:rPr>
          <w:b/>
          <w:u w:val="single"/>
        </w:rPr>
        <w:t xml:space="preserve">Asiakirjan numero 34887</w:t>
      </w:r>
    </w:p>
    <w:p>
      <w:r>
        <w:t xml:space="preserve">Keskenmenotutkimus viittaa IVF:n onnistumismahdollisuuksiin</w:t>
      </w:r>
    </w:p>
    <w:p>
      <w:r>
        <w:t xml:space="preserve">Aberdeenin yliopiston tutkimuksessa tarkasteltiin yli 100 000 naisen tietoja. Tulokset osoittivat, että niillä, jotka saivat keskenmenon ensimmäisellä hedelmöityskierroksella, oli 40,9 prosentin mahdollisuus saada lapsi kahden seuraavan IVF-kierroksen aikana. Niillä, jotka eivät tulleet raskaaksi ensimmäisen kierron aikana, oli 30,1 prosentin mahdollisuus. Ja naisilla, jotka synnyttivät ensimmäisen täyden IVF-syklin jälkeen, oli 49 prosentin mahdollisuus synnyttää uudelleen seuraavien IVF-syklien aikana. Tutkimuksen toivotaan tarjoavan "rauhoittavaa tietoa" niille, jotka harkitsevat vaihtoehtojaan. Human Reproduction -lehdessä julkaistussa tutkimuksessa tutkittiin tietoja yli 112 000 naisesta, jotka aloittivat IVF-hoidon vuosina 1999-2008. Hedelmällisyysfaktat Tutkimuksen toteutti neljännen vuoden lääketieteen opiskelija Natalie Cameron, jota johtivat ja tukivat tohtori David McLernon, professori Siladitya Bhattacharya ja tohtori Sohinee Bhattacharya. Cameron sanoi: "Keskenmeno voi olla tuhoisa kokemus kaikille pariskunnille, mutta erityisesti niille, jotka ovat jo kamppailleet lapsettomuuden kanssa. Tämä yhdistettynä useiden hoitosyklien aiheuttamaan emotionaaliseen ja taloudelliseen taakkaan voi saada monet parit menettämään itseluottamuksensa ja luovuttamaan", hän jatkaa. "Toivomme, että tuloksemme rauhoittavat näitä pariskuntia, kun he pohtivat vaihtoehtojaan hoidon jatkamiseksi." IVF:n uranuurtaja oli biologi Robert Edwards, joka yhdessä gynekologi Patrick Steptoen kanssa hedelmöitti ensimmäisen ihmisen munasolun Cambridgen laboratoriossa vuonna 1978.</w:t>
      </w:r>
    </w:p>
    <w:p>
      <w:r>
        <w:rPr>
          <w:b/>
        </w:rPr>
        <w:t xml:space="preserve">Yhteenveto</w:t>
      </w:r>
    </w:p>
    <w:p>
      <w:r>
        <w:t xml:space="preserve">Tutkijat ovat todenneet, että ne tulevat äidit, jotka saavat keskenmenon ensimmäisen IVF-kierroksen aikana, saavat todennäköisemmin lapsen jatkohoidoilla kuin ne, jotka eivät tule raskaaksi.</w:t>
      </w:r>
    </w:p>
    <w:p>
      <w:r>
        <w:rPr>
          <w:b/>
          <w:u w:val="single"/>
        </w:rPr>
        <w:t xml:space="preserve">Asiakirjan numero 34888</w:t>
      </w:r>
    </w:p>
    <w:p>
      <w:r>
        <w:t xml:space="preserve">Vetoomus kidutuksen uhrin kuoleman vuosipäivänä</w:t>
      </w:r>
    </w:p>
    <w:p>
      <w:r>
        <w:t xml:space="preserve">Alan Wood, 50, kuoli kotonaan Loundissa, lähellä Bournea, lokakuussa 2009. Kolmea miestä, joita epäillään osallisuudesta murhaan, on kuulusteltu, mutta heidät on vapautettu takuita vastaan, Lincolnshiren poliisi kertoi. Woodin äiti Pauline Wood sanoi uskovansa, että jollakin on oltava tietoa Woodin kuolemasta. Kurkusta viilletty Wood nähtiin viimeksi elossa 21. lokakuuta paikallispubissaan Willoughby Armsissa läheisessä Little Bythamin kylässä. Hän ei tullut seuraavana päivänä töihin Sainsbury's-supermarkettiin, ja huolestunut kollega löysi hänen ruumiinsa kaksi päivää myöhemmin. Poliisin mukaan Woodia oli kidutettu useita päiviä, ja hänen kurkkunsa oli leikattu auki ja hänen päässään oli vakavia vammoja. Rouva Wood sanoi: "Minun on vaikea uskoa, ettei kukaan tiedä, kuka sen teki. Toivon vain, ettei kukaan ole piilottelemassa häntä. "Jotkut päivät ovat parempia kuin toiset - joinain päivinä selviän ilman, että hermostun, mutta joskus se on hyvin vaikeaa." Poliisin mukaan Woodsin pankkikorttia käytettiin hänen kuolemaansa edeltävinä päivinä, ja häntä on saatettu kiduttaa PIN-koodin saamiseksi kortteihin. Hänen kuolemastaan on tehty useita vetoomuksia, muun muassa Crimewatch-ohjelmassa, ja hänelle on luvattu 60 000 punnan palkkio. Poliisien mukaan Woodilla, joka asui yksin pienessä bungalowissa syrjäisellä alueella, ei ollut tunnettuja vihollisia, ja häntä kuvailtiin "lempeäksi, ystävälliseksi ja pidetyksi" mieheksi.</w:t>
      </w:r>
    </w:p>
    <w:p>
      <w:r>
        <w:rPr>
          <w:b/>
        </w:rPr>
        <w:t xml:space="preserve">Yhteenveto</w:t>
      </w:r>
    </w:p>
    <w:p>
      <w:r>
        <w:t xml:space="preserve">Useiden päivien kidutuksen jälkeen kuolleen Lincolnshiren miehen äiti on pyytänyt tietoja vuosi kuoleman jälkeen.</w:t>
      </w:r>
    </w:p>
    <w:p>
      <w:r>
        <w:rPr>
          <w:b/>
          <w:u w:val="single"/>
        </w:rPr>
        <w:t xml:space="preserve">Asiakirjan numero 34889</w:t>
      </w:r>
    </w:p>
    <w:p>
      <w:r>
        <w:t xml:space="preserve">BA:n lakonuhka poistui lentäjien palkkasopimuksen jälkeen</w:t>
      </w:r>
    </w:p>
    <w:p>
      <w:r>
        <w:t xml:space="preserve">British Airline Pilots' Associationin (Balpa) ja BA:n jäsenet pääsivät viime kuussa alustavaan sopimukseen, jossa luvattiin 11,5 prosentin palkankorotus kolmen vuoden aikana. Maanantaina lentäjät äänestivät lähes yhdeksän yhtä vastaan uuden sopimuksen hyväksymisen puolesta. Balpa ja BA eivät kuitenkaan vahvistaneet palkkasopimuksen ehtoja. Lentäjien työtaistelun vuoksi 9. ja 10. syyskuuta peruttiin yhteensä 2 325 lentoa. BA paljasti myöhemmin, että työtaisteluista aiheutui sille 137 miljoonan euron (121 miljoonan punnan) lasku. Toinen syyskuun lakko peruttiin reilu viikko ennen lentäjien ulosmarssia, mutta BA oli jo alkanut perua lentoja, mikä aiheutti lisää häiriöitä matkustajille. BA sanoi lausunnossaan: "Olemme tyytyväisiä tähän uutiseen, joka on hyvä tulos asiakkaidemme, työntekijöidemme ja liiketoimintamme kannalta."</w:t>
      </w:r>
    </w:p>
    <w:p>
      <w:r>
        <w:rPr>
          <w:b/>
        </w:rPr>
        <w:t xml:space="preserve">Yhteenveto</w:t>
      </w:r>
    </w:p>
    <w:p>
      <w:r>
        <w:t xml:space="preserve">British Airwaysin lentäjät ovat päässeet sopimukseen lentoyhtiön kanssa palkka- ja työehtokiistassa, joka johti syyskuussa joukkokieltoon.</w:t>
      </w:r>
    </w:p>
    <w:p>
      <w:r>
        <w:rPr>
          <w:b/>
          <w:u w:val="single"/>
        </w:rPr>
        <w:t xml:space="preserve">Asiakirjan numero 34890</w:t>
      </w:r>
    </w:p>
    <w:p>
      <w:r>
        <w:t xml:space="preserve">Twitterin joulusaarnat anglikaanisille piispoille</w:t>
      </w:r>
    </w:p>
    <w:p>
      <w:r>
        <w:t xml:space="preserve">Canterburyn arkkipiispa ja arkkipiispakandidaatti sekä papisto ja seurakunnat eri puolilla Yhdistynyttä kuningaskuntaa juhlistavat Jeesuksen syntymää kampanjassa, jossa hyödynnetään sosiaalista mediaa. Kirkon 16 000 seurakunnan jumalanpalvelijoita kannustetaan twiittaamaan jouluaattona ja joulupäivänä. Arkkipiispojen neuvoston mukaan se on mahdollisuus levittää joulun "hyviä uutisia". Canterburyn arkkipiispa, rovasti Rowan Williams, hänen pian tuleva seuraajansa Durhamin piispa, rovasti Justin Welby, ja Yorkin arkkipiispa, tohtori John Sentamu, twiittaavat. He todennäköisesti twiittaavat joululaulu-, kolehti- ja keskiyön jumalanpalveluksista ja jatkavat sitten jouluaamuna, jolloin Canterburyn katedraalissa, York Minsterissä ja Durhamin katedraalissa pidettyjen saarnojen kohokohdat twiitataan. Kampanjassa käytetään hashtagia #ChristmasStartsWithChrist. Arkkipiispojen neuvoston pastori Arun Arora sanoi: "Tämä on loistava tilaisuus seurakunnille viedä ensimmäisen joulun ilosanoma ulos kirkoista ja ihmisten elämään ja koteihin."</w:t>
      </w:r>
    </w:p>
    <w:p>
      <w:r>
        <w:rPr>
          <w:b/>
        </w:rPr>
        <w:t xml:space="preserve">Yhteenveto</w:t>
      </w:r>
    </w:p>
    <w:p>
      <w:r>
        <w:t xml:space="preserve">Britannian johtavat anglikaanipiispat twiittaavat joulupäivän saarnansa ensimmäistä kertaa tänä vuonna.</w:t>
      </w:r>
    </w:p>
    <w:p>
      <w:r>
        <w:rPr>
          <w:b/>
          <w:u w:val="single"/>
        </w:rPr>
        <w:t xml:space="preserve">Asiakirjan numero 34891</w:t>
      </w:r>
    </w:p>
    <w:p>
      <w:r>
        <w:t xml:space="preserve">BT kääntyy takaisin koko vuoden voittoon</w:t>
      </w:r>
    </w:p>
    <w:p>
      <w:r>
        <w:t xml:space="preserve">Kahden viime vuoden aikana BT on leikannut kulujaan muun muassa irtisanomalla noin 35 000 työntekijää eli viidenneksen työvoimastaan. BT on nyt valmis investoimaan vielä miljardi puntaa huippunopeaan laajakaistaan, sanoi toimitusjohtaja Ian Livingston. Tulokset saivat osakkeet nousemaan jyrkästi alkukaupankäynnissä. BT:n mukaan 1 miljardin punnan investointi, joka täydentää jo ilmoitettua 1,5 miljardin punnan investointia, merkitsee sitä, että kaksi kolmasosaa brittiläisistä kodeista saa huippunopean laajakaistan käyttöönsä vuoteen 2015 mennessä. Se sanoi, että neljä miljoonaa kotia saa käyttöönsä huippunopean laajakaistan tämän vuoden loppuun mennessä. Nopeampi laajakaista tukee BT:n suunnitelmaa laajentaa televisiotarjontaansa, joka tällä hetkellä perustuu sen tilaukseen perustuvaan digitaaliseen tv-palveluun BT Visioniin. Noin 20 000 työpaikkaa vähennettiin viime vuoden aikana. Tämän seurauksena BT:n kiinteistöissä on nyt paljon vapaata tilaa. BT toimii 170 maassa ja sanoo, että yksi sen tärkeimmistä suunnitelmista on investoida maailmanlaajuiseen palveluliiketoimintaansa.</w:t>
      </w:r>
    </w:p>
    <w:p>
      <w:r>
        <w:rPr>
          <w:b/>
        </w:rPr>
        <w:t xml:space="preserve">Yhteenveto</w:t>
      </w:r>
    </w:p>
    <w:p>
      <w:r>
        <w:t xml:space="preserve">Brittiläinen teleyritys BT kertoi, että se teki 31. maaliskuuta päättyneellä tilikaudella hieman yli 1 miljardin punnan (1,49 miljardin dollarin) voiton, kun se edellisvuonna teki 244 miljoonan punnan tappion.</w:t>
      </w:r>
    </w:p>
    <w:p>
      <w:r>
        <w:rPr>
          <w:b/>
          <w:u w:val="single"/>
        </w:rPr>
        <w:t xml:space="preserve">Asiakirjan numero 34892</w:t>
      </w:r>
    </w:p>
    <w:p>
      <w:r>
        <w:t xml:space="preserve">Lapset oppivat viittomakieltä walesin kielen avulla</w:t>
      </w:r>
    </w:p>
    <w:p>
      <w:r>
        <w:t xml:space="preserve">Mudiad Meithrinin johtama ja Bangorin yliopiston rahoittama ohjelma on ensimmäinen, jossa brittiläistä viittomakieltä (BSL) opetetaan englannin sijasta walesin kielellä. Ohjelmassa esitellään viikoittain yksi sana walesiksi ja BSL:ksi, jota näytetään jopa 12 500 alle nelivuotiaalle lapselle. Walesin hallituksen mukaan 85 prosenttia kuuroista lapsista ei saa erityishoitoa. Mudiad Meithrin (joka tarkoittaa "päiväkotiliike") on vapaaehtoisjärjestö, jonka tavoitteena on tarjota walesinkielistä varhaiskasvatusta. Bangorin yliopiston Widening Access Centerin tuella toteutettavan ohjelman tavoitteena on myös tehdä walesin viittomakielestä "nykyaikainen" kieli Welsh Joint Education Committeen GCSE-, AS- ja A2-oppimäärissä. Pätevien kuurojen viittomakielisten opettajien määrä on kuitenkin huolestuttava, ja 85 prosentilla 3 272 kuurosta lapsesta, jotka käyvät tavallisia kouluja, ei ole käytettävissään erityisopetusta. Yliopiston Widening Access Centre -yksikön johtaja Delyth Murphy sanoi, että oli "etuoikeus" olla mukana tässä "ainutlaatuisessa uraauurtavassa hankkeessa". Järjestelmä käynnistettiin keskiviikkona.</w:t>
      </w:r>
    </w:p>
    <w:p>
      <w:r>
        <w:rPr>
          <w:b/>
        </w:rPr>
        <w:t xml:space="preserve">Yhteenveto</w:t>
      </w:r>
    </w:p>
    <w:p>
      <w:r>
        <w:t xml:space="preserve">On käynnistetty uusi hanke, jonka tavoitteena on opettaa viittomakieltä pienille lapsille walesin kielellä.</w:t>
      </w:r>
    </w:p>
    <w:p>
      <w:r>
        <w:rPr>
          <w:b/>
          <w:u w:val="single"/>
        </w:rPr>
        <w:t xml:space="preserve">Asiakirjan numero 34893</w:t>
      </w:r>
    </w:p>
    <w:p>
      <w:r>
        <w:t xml:space="preserve">Maailmanlaajuinen ulottuvuus dating yritys Cupid</w:t>
      </w:r>
    </w:p>
    <w:p>
      <w:r>
        <w:t xml:space="preserve">Yritys, joka on tehnyt useita yritysostoja viime kuukausina, sanoi, että se on nyt kansainvälinen deittiyritys, joka on läsnä kaikilla mantereilla. Cupidon viimeisimmät tulokset osoittivat, että sen voitto kasvoi 2 miljoonalla punnalla 3,9 miljoonaan puntaan tämän vuoden ensimmäisellä puoliskolla. Myynti kasvoi samana aikana 189 prosenttia 25,4 miljoonaan puntaan. Yhtiö osti yrityksiä Saksasta ja Brasiliasta tämän vuoden ensimmäisten kuuden kuukauden aikana ja sanoi, että sillä on nyt verkkosivut kuudella kielellä, jotka "tuottavat merkittäviä ja kasvavia tuloja 12 maassa". Toimitusjohtaja Bill Dobbie sanoi: "Euroopan tulot kasvavat erityisen voimakkaasti, ja Ranska, Italia ja Espanja johtavat tätä kasvua." Hän lisäsi: "Palvelujemme markkinat ovat maailmanlaajuiset ja kasvavat, ja meillä on hyvät mahdollisuudet hyödyntää olemassa olevia lukuisia mahdollisuuksia".</w:t>
      </w:r>
    </w:p>
    <w:p>
      <w:r>
        <w:rPr>
          <w:b/>
        </w:rPr>
        <w:t xml:space="preserve">Yhteenveto</w:t>
      </w:r>
    </w:p>
    <w:p>
      <w:r>
        <w:t xml:space="preserve">Edinburghin online-deittiyritys Cupid on kaksinkertaistanut aktiivijäsenmääränsä kuudessa kuukaudessa 12 miljoonaan.</w:t>
      </w:r>
    </w:p>
    <w:p>
      <w:r>
        <w:rPr>
          <w:b/>
          <w:u w:val="single"/>
        </w:rPr>
        <w:t xml:space="preserve">Asiakirjan numero 34894</w:t>
      </w:r>
    </w:p>
    <w:p>
      <w:r>
        <w:t xml:space="preserve">25 miljoonan punnan elokuvateatteri- ja hotellikompleksin suunnittelua varten jätetty hakemus</w:t>
      </w:r>
    </w:p>
    <w:p>
      <w:r>
        <w:t xml:space="preserve">Mansaarelainen urakoitsija Kane Limited hakee rakennuslupaa entisen Lord Streetin linja-autoaseman 25 miljoonan punnan saneeraukselle. Hotellin ja elokuvateatterin lisäksi Kane haluaa rakentaa kuusikerroksisen pysäköintitalon, 20 asuntoa, ravintoloita ja kauppoja. Tontti on toiminut pysäköintialueena vuodesta 2002, jolloin vanha linja-autoasema purettiin. Kanen mukaan hanke loisi 110 pysyvää työpaikkaa ja synnyttäisi merkittäviä investointeja saarelle. Mark Johnston Peter Brett Associatesista, joka jätti hakemuksen Kanen puolesta, sanoi, että myös rakennusvaihe voisi tukea 130 uutta työpaikkaa. Kane kertoi, että se on jo vaihtanut sopimuksia Travelodge Hotelsin ja Omniplex-elokuvateattereiden kanssa, jotka ovat sitoutuneet 25 ja 20 vuoden vuokrasopimuksiin. Omniplexin toiminnanjohtaja Paul Anderson sanoi: "Se on jännittävä hanke. Odotamme innolla, että voimme tarjota maailmanluokan elokuvakokemuksen Manxin yleisölle lähitulevaisuudessa." Jos suunnitelmat hyväksytään, rakentaminen voisi alkaa maaliskuussa 2019.</w:t>
      </w:r>
    </w:p>
    <w:p>
      <w:r>
        <w:rPr>
          <w:b/>
        </w:rPr>
        <w:t xml:space="preserve">Yhteenveto</w:t>
      </w:r>
    </w:p>
    <w:p>
      <w:r>
        <w:t xml:space="preserve">Douglasin kaupunginosan muuttamiseksi on esitetty suunnitelmia, joihin sisältyy uuden elokuvateatterin ja hotellikompleksin rakentaminen.</w:t>
      </w:r>
    </w:p>
    <w:p>
      <w:r>
        <w:rPr>
          <w:b/>
          <w:u w:val="single"/>
        </w:rPr>
        <w:t xml:space="preserve">Asiakirjan numero 34895</w:t>
      </w:r>
    </w:p>
    <w:p>
      <w:r>
        <w:t xml:space="preserve">Pidätykset moottoripyöräilijöiden pelästytettyä hevosen metsässä</w:t>
      </w:r>
    </w:p>
    <w:p>
      <w:r>
        <w:t xml:space="preserve">Ratsastaja, 41, putosi hevosensa selästä, ja hevonen kaatui hänen päälleen Goring Heathin College Woodissa sijaitsevalla ratsastusreitillä. Thames Valleyn poliisi kertoi, että viisi maastomoottoripyörää oli ollut metsässä tuolloin sunnuntaina iltapäivällä. Woodleystä kotoisin oleva 22-vuotias mies on pidätetty epäiltynä vakavan vamman aiheuttamisesta vaarallisella ajotavalla. Hänet on myös pidätetty epäiltynä ajoneuvon kuljettamisesta huumausaineiden vaikutuksen alaisena. Toinen 22-vuotias Earleystä kotoisin oleva mies on pidätetty epäiltynä ajoneuvon kuljettamisesta huumausaineiden sallitun enimmäismäärän ylittyessä ja B-luokan huumausaineen hallussapidosta. Molemmat on vapautettu tutkinnan ajaksi. Nainen on edelleen sairaalassa vakavassa mutta vakaassa tilassa. Tutkinnan yhteydessä on takavarikoitu viisi maastomoottoripyörää ja valkoinen Ford Transit -pakettiauto. PC Chris Weatherley sanoi, että poliisi vetoaa silminnäkijöihin ja tutkii, missä tarkalleen ottaen pyörät ajoivat metsässä.</w:t>
      </w:r>
    </w:p>
    <w:p>
      <w:r>
        <w:rPr>
          <w:b/>
        </w:rPr>
        <w:t xml:space="preserve">Yhteenveto</w:t>
      </w:r>
    </w:p>
    <w:p>
      <w:r>
        <w:t xml:space="preserve">Kaksi miestä on pidätetty ratsastajan loukkaannuttua vakavasti, kun hänen hevosensa säikähti maastomoottoripyöriä.</w:t>
      </w:r>
    </w:p>
    <w:p>
      <w:r>
        <w:rPr>
          <w:b/>
          <w:u w:val="single"/>
        </w:rPr>
        <w:t xml:space="preserve">Asiakirjan numero 34896</w:t>
      </w:r>
    </w:p>
    <w:p>
      <w:r>
        <w:t xml:space="preserve">Kiinalainen nainen nostaa kanteen kuolemaan johtaneesta tiikerin hyökkäyksestä</w:t>
      </w:r>
    </w:p>
    <w:p>
      <w:r>
        <w:t xml:space="preserve">Nainen, sukunimeltään Zhao, vieraili heinäkuussa perheensä kanssa Pekingin Badaling Wildlife World -eläintarha-alueella. Valvontakameran kuvamateriaalissa näkyy, kuinka hän poistuu autostaan ja joutuu pian sen jälkeen tiikerin hyökkäyksen kohteeksi. Hänen äitinsä yritti auttaa, mutta muut tiikerit raatelivat hänet kuoliaaksi. Zhao, 32, sanoo, että puistolla oli "kiistaton vastuu". Hän vaatii 1,56 miljoonan juanin vahingonkorvauksia (0,23 miljoonaa dollaria; 0,19 miljoonaa puntaa) äitinsä hautajaiskulujen ja omien sairauskulujensa kattamiseksi. "Varoituksia annettiin riittävästi" Oikeudellisessa asiakirjassa Zhao sanoo, että puisto ei käynnistänyt mitään pelastustoimia hänen äitinsä pelastamiseksi ja että hänen äitinsä teko oli "rohkea teko oikeudenmukaisen asian puolesta". Zhao sanoo myös, että vierailijoiden ajoneuvojen päästäminen puistoon oli erittäin vaarallista, eikä tarvittavia turvatoimenpiteitä ja varasuunnitelmia ollut otettu käyttöön. Beijing Times -lehden haastattelussa Zhao sanoi, että hän poistui autosta, koska häntä huimasi ja hän luuli jo päässeensä turvalliselle alueelle. Elokuussa julkaistussa hallituksen raportissa todettiin, että puisto oli antanut riittävät varoitukset ja että onnettomuuden pääsyy oli se, että Zhao ei noudattanut puiston sääntöjä. Oikeusjuttu on herättänyt epäuskoisuutta verkossa, ja monet internetin käyttäjät ovat kutsuneet häntä häpeämättömäksi.</w:t>
      </w:r>
    </w:p>
    <w:p>
      <w:r>
        <w:rPr>
          <w:b/>
        </w:rPr>
        <w:t xml:space="preserve">Yhteenveto</w:t>
      </w:r>
    </w:p>
    <w:p>
      <w:r>
        <w:t xml:space="preserve">Nainen, jonka äidin tiikerit tappoivat kiinalaisessa eläinpuistossa, on saanut tuomioistuimessa kanteen puistoa vastaan.</w:t>
      </w:r>
    </w:p>
    <w:p>
      <w:r>
        <w:rPr>
          <w:b/>
          <w:u w:val="single"/>
        </w:rPr>
        <w:t xml:space="preserve">Asiakirjan numero 34897</w:t>
      </w:r>
    </w:p>
    <w:p>
      <w:r>
        <w:t xml:space="preserve">Yli 140 Aberdeenin vauvan tuhkaskandaalia koskevaa vaatimusta arvioidaan parhaillaan.</w:t>
      </w:r>
    </w:p>
    <w:p>
      <w:r>
        <w:t xml:space="preserve">Aberdeenin Hazleheadin krematoriota koskevia tapauksia käsitellään nyt yhteensä 143 kappaletta. Vauvan ja aikuisen tuhkat sekoitettiin krematoriossa keskenään ja annettiin takaisin aikuisen sukulaisille. Vanhemmille kerrottiin, ettei tuhkaa ollut. Aberdeenin kaupunginvaltuuston mukaan korvausvaatimusten määräaika oli keskiviikkoiltapäivä. Neuvosto ilmoitti viime vuoden joulukuussa, että se oli hyväksynyt uuden taloudellisen korvausjärjestelmän asianomaisille. BBC Scotland paljasti vuonna 2013, että Aberdeenissa tuhkattujen pikkulasten perheille ei ollut viiden vuoden aikana tarjottu yhtään tuhkaa. Se seurasi samankaltaisia paljastuksia Edinburghin Mortonhallin krematoriosta, joka oli haudannut vauvojen tuhkia salaa vuosikymmenien ajan. Dame Elish Angiolinin laatimassa skandaalia käsittelevässä raportissa käytäntöjä kuvailtiin "kammottaviksi".</w:t>
      </w:r>
    </w:p>
    <w:p>
      <w:r>
        <w:rPr>
          <w:b/>
        </w:rPr>
        <w:t xml:space="preserve">Yhteenveto</w:t>
      </w:r>
    </w:p>
    <w:p>
      <w:r>
        <w:t xml:space="preserve">Aberdeenin vauvan tuhkaskandaalin kohteeksi joutuneita perheitä edustavat asianajajat tarkastelevat yli 140 tapausta.</w:t>
      </w:r>
    </w:p>
    <w:p>
      <w:r>
        <w:rPr>
          <w:b/>
          <w:u w:val="single"/>
        </w:rPr>
        <w:t xml:space="preserve">Asiakirjan numero 34898</w:t>
      </w:r>
    </w:p>
    <w:p>
      <w:r>
        <w:t xml:space="preserve">Poliisi kuulustelee Israelin entistä pääministeriä Olmertia Holylandin tapauksesta</w:t>
      </w:r>
    </w:p>
    <w:p>
      <w:r>
        <w:t xml:space="preserve">Häntä kuulusteltiin hänen väitetystä osallisuudestaan jättimäiseen kiinteistökauppaan Jerusalemissa, kun hän oli kaupungin pormestari. Olmert on kiistänyt kaikki häntä vastaan esitetyt syytökset. Poliisin mukaan virkamiehille annettiin lahjuksia jättimäisen hotelli- ja kerrostalorakennuksen rakentamisesta. Kaupunkisuunnittelulakeja muutettiin, jotta Holyland-kompleksina tunnetun rakennuksen rakennuttajat saisivat rakentaa hotellien lisäksi myös asuntoja. Myös asuntojen määrää rakennuskohteessa lisättiin, poliisi kertoo. Olmert on kutsunut tutkintaa "noitavainoksi" ja kiistänyt ottaneensa minkäänlaista lahjusta. Olmertia koettelivat useat korruptioskandaalit hänen toimiessaan pääministerinä vuosina 2006-2009, ja häntä vastaan on tähän mennessä nostettu syytteet kolmessa eri tapauksessa. Poliisi on lopettanut kaksi muuta.</w:t>
      </w:r>
    </w:p>
    <w:p>
      <w:r>
        <w:rPr>
          <w:b/>
        </w:rPr>
        <w:t xml:space="preserve">Yhteenveto</w:t>
      </w:r>
    </w:p>
    <w:p>
      <w:r>
        <w:t xml:space="preserve">Poliisi on kuulustellut Israelin entistä pääministeriä Ehud Olmertia ensimmäistä kertaa sen jälkeen, kun hän luopui vallasta vastatakseen korruptiosyytteisiin.</w:t>
      </w:r>
    </w:p>
    <w:p>
      <w:r>
        <w:rPr>
          <w:b/>
          <w:u w:val="single"/>
        </w:rPr>
        <w:t xml:space="preserve">Asiakirjan numero 34899</w:t>
      </w:r>
    </w:p>
    <w:p>
      <w:r>
        <w:t xml:space="preserve">Kolme autoa jäänyt jumiin Holy Islandin padolle 24 tunnin aikana</w:t>
      </w:r>
    </w:p>
    <w:p>
      <w:r>
        <w:t xml:space="preserve">Yksi auto jäi veden alle noin kilometrin matkalla maanantaina. Toinen auto jäi myöhemmin noin metrin syvyiseen veteen. Rannikkovartiosto kutsuttiin paikalle tiistaina, kun Rover oli hylätty sillalle noin kello 14.00 BST. Rannikkovartioston asemapäällikkö Ryan Douglas sanoi, että ihmiset "vaaransivat henkensä". Hylätystä Roverista ilmoitettiin rannikkovartiostolle vasta noin klo 19.30 BST. Douglas sanoi, että tämä olisi voinut aiheuttaa "massiivisen pelastusoperaation", koska pelättiin, että auton neljä matkustajaa olisivat voineet joutua veden mukana. "Uskomatonta" Hän sanoi: "Rannikkovartiosto kehottaa ihmisiä tarkistamaan vuorovesiajat, kun he vierailevat rannikolla, koska he vaarantavat henkensä. "Jos ihmiset tarkistaisivat vuorovesiaikataulut ja muistaisivat poistua saarelta ajoissa, se on paras ratkaisu, jota voin kehottaa ihmisiä tekemään." Holy Islandin sillan lähestymisväylälle asetettiin huhtikuussa kokeiluluontoisesti turvamerkkejä, joiden tarkoituksena oli estää ajoneuvojen jääminen rannalle. Kyltit varoittivat autoilijoita vuorovesien aiheuttamista vaaroista ja muistuttivat heitä myös tarkistamaan vuorovesiaikataulut. Northumberlandin kreivikunnanvaltuusto toivoo voivansa asentaa pysyvät kyltit kesällä. Valtuutettu Dougie Watkin sanoi: "On uskomatonta, että ihmiset todella ajavat kahden tai kolmen metrin syvyiseen veteen. "Vuorovesi ei odota ketään, ja muutamat ihmiset ovat vielä huomanneet sen." Hän sanoi: "Vuorovesi ei odota ketään." Aiheeseen liittyvät Internet-linkit Northumberlandin kreivikunnanvaltuusto Holy Islandin rannikkovartiosto</w:t>
      </w:r>
    </w:p>
    <w:p>
      <w:r>
        <w:rPr>
          <w:b/>
        </w:rPr>
        <w:t xml:space="preserve">Yhteenveto</w:t>
      </w:r>
    </w:p>
    <w:p>
      <w:r>
        <w:t xml:space="preserve">Holy Islandin rannikkovartiosto on esittänyt autoilijoille uuden vetoomuksen, jossa se varoittaa autoilijoita padon vuoroveden aiheuttamista vaaroista sen jälkeen, kun kolme autoa oli jäänyt jumiin 24 tunnin aikana.</w:t>
      </w:r>
    </w:p>
    <w:p>
      <w:r>
        <w:rPr>
          <w:b/>
          <w:u w:val="single"/>
        </w:rPr>
        <w:t xml:space="preserve">Asiakirjan numero 34900</w:t>
      </w:r>
    </w:p>
    <w:p>
      <w:r>
        <w:t xml:space="preserve">Ofcom hahmottelee 4G-matkapuhelinten huutokaupan aikataulun</w:t>
      </w:r>
    </w:p>
    <w:p>
      <w:r>
        <w:t xml:space="preserve">Ofcomin mukaan 4G-matkaviestintätaajuuksista kiinnostuneiden yritysten on jätettävä hakemuksensa 11. joulukuuta mennessä. Taajuuksien huutokauppa alkaa tammikuussa, ja toimilupia odotetaan myönnettävän helmi- ja maaliskuussa. Palvelujen pitäisi olla käytössä touko- ja kesäkuussa. Ofcomin mukaan kaikkien huutokaupattavien taajuuksien varahinta on 1,3 miljardia puntaa. Sääntelyviranomaisen mukaan joulukuun 11. päivä on "alustava", ja se vahvistaisi päivämäärän 26. marraskuuta mennessä, kun huutokauppaa koskevat lopulliset määräykset tulevat voimaan. Vaikka tarjousten tekeminen alkaisi tammikuussa, koko prosessi voi Ofcomin mukaan kestää "useita viikkoja". Huutokaupan voittajat ja häviäjät saisivat tiedon kohtalostaan helmi- tai maaliskuussa, se sanoi. Huutokauppaprosessista kiinnostunut yleisö voi seurata kehitystä 4G:n kuluttajasivuston kautta. Valvontaviranomaisen mukaan kun 4G-palvelut ovat toiminnassa, kannettavia tietokoneita, tabletteja ja puhelimia liikkeellä käyttävien pitäisi saada selausnopeudet, jotka ovat verrattavissa kotona kiinteän verkon kautta käytettäviin nopeuksiin. Vertailun vuoksi se totesi, että musiikkialbumin lataaminen 3G:llä voi kestää jopa 20 minuuttia, mutta 4G:llä vain muutaman minuutin. Matkapuhelinoperaattori EE, entinen Orange ja T-Mobile, tarjoaa jo 4G-palveluja. Ofcom antoi sille luvan käyttää olemassa olevia taajuuksiaan arvioituaan, vaikuttaisiko lanseeraus operaattoreiden väliseen kilpailuun. Palvelut otettiin käyttöön 30. lokakuuta.</w:t>
      </w:r>
    </w:p>
    <w:p>
      <w:r>
        <w:rPr>
          <w:b/>
        </w:rPr>
        <w:t xml:space="preserve">Yhteenveto</w:t>
      </w:r>
    </w:p>
    <w:p>
      <w:r>
        <w:t xml:space="preserve">Uudet neljännen sukupolven (4G) matkaviestintäpalvelut voitaisiin käynnistää Yhdistyneessä kuningaskunnassa ensi kesäkuussa Yhdistyneen kuningaskunnan viestintäviranomaisen laatiman aikataulun mukaan.</w:t>
      </w:r>
    </w:p>
    <w:p>
      <w:r>
        <w:rPr>
          <w:b/>
          <w:u w:val="single"/>
        </w:rPr>
        <w:t xml:space="preserve">Asiakirjan numero 34901</w:t>
      </w:r>
    </w:p>
    <w:p>
      <w:r>
        <w:t xml:space="preserve">Kiinan toisinajattelija Li Wangyang löydettiin kuolleena Shaoyangista</w:t>
      </w:r>
    </w:p>
    <w:p>
      <w:r>
        <w:t xml:space="preserve">Viranomaisten mukaan Li Wangyang, joka vapautettiin vankilasta vuosi sitten, hirttäytyi sairaalassa, jossa häntä hoidettiin sydänsairauden ja diabeteksen vuoksi. Lanko kuitenkin kyseenalaisti kuoleman ja sanoi, että Li ei ollut osoittanut itsemurhan merkkejä äskettäisessä tapaamisessa. Li vietti yli 22 vuotta vankilassa. "Vahva henki" Zhao Baozhu sanoi nähneensä lankonsa ruumiin sairaalassa Shaoyangin kaupungissa Keski-Kiinassa. Zhao sanoi, että Li löydettiin huoneestaan, ja hänen kaulassaan oli valkoinen kangasnauha, joka oli liitetty yläpuolella olevaan ikkunapalkkiin. Hän sanoi, että viranomaiset olivat sitten vieneet Li'n ruumiin pois ilman perheen suostumusta. "Viime iltana, kun olimme yhdessä, Li Wangyang ei osoittanut mitään merkkejä itsemurhasta; se on outoa", Zhao sanoi uutistoimisto AFP:lle. "Li Wangyang on mies, jolla on vahva mieli ja vahva henki", hän lisäsi. Hän kertoi uutistoimistolle, ettei halunnut kommentoida asiaa enempää, koska pelkäsi, että hänen puhelintaan seurataan. Hongkongissa toimiva Kiinan ihmisoikeuksia ja demokratiaa käsittelevä tiedotuskeskus sanoi, että Li kuoli "epätavallisen epätavallisesti". "Emme voi sulkea pois sitä, että häntä valvovat turvamiehet kiduttivat hänet kuoliaaksi ja lavastivat itsemurhan", keskus sanoi lausunnossaan. Keskuksen mukaan Li, joka oli työväenoikeusaktivisti, tuomittiin 13 vuodeksi vankilaan roolistaan vuoden 1989 Tiananmenin mielenosoituksissa. Hänet vapautettiin vuonna 2001, mutta myöhemmin hänet tuomittiin vielä 10 vuodeksi "kumoukselliseen toimintaan yllyttämisestä".</w:t>
      </w:r>
    </w:p>
    <w:p>
      <w:r>
        <w:rPr>
          <w:b/>
        </w:rPr>
        <w:t xml:space="preserve">Yhteenveto</w:t>
      </w:r>
    </w:p>
    <w:p>
      <w:r>
        <w:t xml:space="preserve">Kiinan johtava toisinajattelija, joka oli vangittuna vuoden 1989 Tiananmenin mielenosoitusten jälkeen, on löydetty kuolleena oudoissa olosuhteissa, kertoivat hänen omaisensa ja oikeusryhmät.</w:t>
      </w:r>
    </w:p>
    <w:p>
      <w:r>
        <w:rPr>
          <w:b/>
          <w:u w:val="single"/>
        </w:rPr>
        <w:t xml:space="preserve">Asiakirjan numero 34902</w:t>
      </w:r>
    </w:p>
    <w:p>
      <w:r>
        <w:t xml:space="preserve">Uusi tutkimus Skyen hiiren kaltaisesta jurakauden eläimestä</w:t>
      </w:r>
    </w:p>
    <w:p>
      <w:r>
        <w:t xml:space="preserve">Borealestes serendipitus -eläimen leuka löydettiin yli 40 vuotta sitten, ja se oli ensimmäinen kerta, kun eläimestä tehtiin tällainen löytö. Skotlantilainen paleontologi Elsa Panciroli ja hänen kollegansa ovat nyt tunnistaneet fossiilissa tunnusmerkkejä. Niihin kuuluu muun muassa otuksen hampaiden muoto. Tutkijoiden mukaan nämä piirteet auttavat erottamaan keskijurakauden Borealestesin muista sukupuuttoon kuolleista nisäkkäistä. Journal of Vertebrate Paleontology -lehdessä julkaistussa uudessa tutkimuksessa fossiilista tehtiin ensimmäistä kertaa yksityiskohtainen sähköinen skannaus. Skyen eteläpuolelta löydetty fossiili oli ensimmäinen löydetty Borealestesin leuka. Nisäkkäästä on sittemmin tehty muitakin löytöjä. Panciroli kertoi BBC Radio Scotlandille: "Borealestes serendipitus kuulostaa hieman suupaltilta, mutta se on itse asiassa hyvin harkittu ja kaunis nimi. "Se tarkoittaa 'pohjoisen veijaria, joka löydettiin sattumalta'." Hän sanoi, että Skye on kuuluisa dinosaurusfossiileistaan ja että monet ihmiset eivät ehkä ole tietoisia sen tärkeistä esihistoriallisista nisäkäsfossiileista.</w:t>
      </w:r>
    </w:p>
    <w:p>
      <w:r>
        <w:rPr>
          <w:b/>
        </w:rPr>
        <w:t xml:space="preserve">Yhteenveto</w:t>
      </w:r>
    </w:p>
    <w:p>
      <w:r>
        <w:t xml:space="preserve">Tutkijat ovat tehneet tähän mennessä yksityiskohtaisimman tutkimuksen Skyeltä löydetystä fossiilista, joka on peräisin hiiren tai hiiren kaltaisesta olennosta, joka eli yli 165 miljoonaa vuotta sitten.</w:t>
      </w:r>
    </w:p>
    <w:p>
      <w:r>
        <w:rPr>
          <w:b/>
          <w:u w:val="single"/>
        </w:rPr>
        <w:t xml:space="preserve">Asiakirjan numero 34903</w:t>
      </w:r>
    </w:p>
    <w:p>
      <w:r>
        <w:t xml:space="preserve">Game of Thrones johtaa vuoden 2015 piraattisimpien ohjelmien listaa</w:t>
      </w:r>
    </w:p>
    <w:p>
      <w:r>
        <w:t xml:space="preserve">Torrentfreakin mukaan viidennen kauden finaali ladattiin laittomasti 14,4 miljoonaa kertaa. Yli puolet niistä tapahtui Yhdysvaltojen ensi-illan jälkeisellä viikolla. The Walking Dead ja The Big Bang Theory olivat myös kolmen kärjessä 6,6 miljoonalla ja 4,4 miljoonalla latauksella. Aiemmin tänä vuonna Game of Thrones rikkoi ennätyksen, kun yli 258 000 käyttäjää jakoi sarjan samanaikaisesti. HBO:n draaman laittomien latausten määrä on lähes kaksinkertainen verrattuna siihen kahdeksaan miljoonaan ihmiseen, jotka katsovat sarjaa säännöllisesti laillisesti Yhdysvalloissa. Viidennen kauden neljä ensimmäistä jaksoa vuotivat verkkoon ennen kuin ne esitettiin huhtikuussa, kun eräs piraatti latasi sisältöä kriitikoille arvostelua varten lähetetyistä DVD-levyistä. Game of Thrones oli heinäkuussa ehdolla 24 Emmy-palkinnon saajaksi, ja aiemmin tässä kuussa se sai Golden Globe -ehdokkuuden parhaasta draamasarjasta. Kuudennen sarjan on määrä alkaa huhtikuussa.</w:t>
      </w:r>
    </w:p>
    <w:p>
      <w:r>
        <w:rPr>
          <w:b/>
        </w:rPr>
        <w:t xml:space="preserve">Yhteenveto</w:t>
      </w:r>
    </w:p>
    <w:p>
      <w:r>
        <w:t xml:space="preserve">Fantasiasarja Game of Thrones on jo neljättä vuotta peräkkäin ollut piraattisimpien tv-sarjojen listan kärjessä.</w:t>
      </w:r>
    </w:p>
    <w:p>
      <w:r>
        <w:rPr>
          <w:b/>
          <w:u w:val="single"/>
        </w:rPr>
        <w:t xml:space="preserve">Asiakirjan numero 34904</w:t>
      </w:r>
    </w:p>
    <w:p>
      <w:r>
        <w:t xml:space="preserve">Swindonin Great Western Hospital varoittaa A&amp;E:n väärinkäytöksistä.</w:t>
      </w:r>
    </w:p>
    <w:p>
      <w:r>
        <w:t xml:space="preserve">Varoitus annettiin sen jälkeen, kun sairaala oli paljastanut, että osastolle oli saapunut ihmisiä vilustumisen ja hyönteisten puremien vuoksi. Kesäkuun 1. päivästä alkaen potilaat, joilla on muita kuin kiireellisiä sairauksia, lähetetään hoidettavaksi sopivampiin laitoksiin. Tiedottajan mukaan osaston tehtävänä on hoitaa ihmisiä, joilla on "vakavia tai hengenvaarallisia sairauksia". NHS Swindonin kiireellisen hoidon johtaja Philip Mayes sanoi, että monet sairaudet voidaan ratkaista käymällä apteekissa. "Tiimit joutuvat päivittäin hoitamaan esimerkiksi yskän ja vilustumisen, selkäkivun ja vatsavaivojen kaltaisia tapauksia. "[Nämä ovat] sairauksia, jotka voitaisiin usein hoitaa käymällä apteekissa tai käymällä muissa paikallisissa palveluissa."</w:t>
      </w:r>
    </w:p>
    <w:p>
      <w:r>
        <w:rPr>
          <w:b/>
        </w:rPr>
        <w:t xml:space="preserve">Yhteenveto</w:t>
      </w:r>
    </w:p>
    <w:p>
      <w:r>
        <w:t xml:space="preserve">Swindonissa sijaitsevan Great Western Hospitalin johtajat ovat varoittaneet potilaita käyttämään päivystysosastoa vain, jos heillä on kiireellinen lääketieteellinen ongelma.</w:t>
      </w:r>
    </w:p>
    <w:p>
      <w:r>
        <w:rPr>
          <w:b/>
          <w:u w:val="single"/>
        </w:rPr>
        <w:t xml:space="preserve">Asiakirjan numero 34905</w:t>
      </w:r>
    </w:p>
    <w:p>
      <w:r>
        <w:t xml:space="preserve">Blackpoolin pariskunta pelastettiin epäillyn tuhopolttoiskun jälkeen</w:t>
      </w:r>
    </w:p>
    <w:p>
      <w:r>
        <w:t xml:space="preserve">Tulipalo syttyi ennen 05:00 BST ja levisi Alfred Streetillä sijaitsevan kiinteistön kaikkiin kolmeen kerrokseen, kertoi Lancashiren palo- ja pelastuspalvelu. Nelikymppinen mies vietiin sairaalaan kasvovamman vuoksi, kun taas nainen kieltäytyi hoidosta. Tutkijat uskovat, että palo sytytettiin tahallaan, ja poliisi on käynnistänyt tuhopolttotutkinnan. "Alustavat tutkimukset sekä palokunnan että poliisin välillä viittaavat siihen, että palon sytyttämiseen on saatettu käyttää kiihdytysainetta", kertoi komisario Jamie Lillystone Lancashiren poliisista. "Tämä on selvästi hyvin huolestuttavaa, ja kehotamme kaikkia, joilla on tietoa tapauksesta, ilmoittautumaan." Seuraa BBC North West -kanavaa Facebookissa, Twitterissä ja Instagramissa. Voit myös lähettää juttuideoita osoitteeseen northwest.newsonline@bbc.co.uk</w:t>
      </w:r>
    </w:p>
    <w:p>
      <w:r>
        <w:rPr>
          <w:b/>
        </w:rPr>
        <w:t xml:space="preserve">Yhteenveto</w:t>
      </w:r>
    </w:p>
    <w:p>
      <w:r>
        <w:t xml:space="preserve">Palomiehet ovat pelastaneet pariskunnan Blackpoolissa sijaitsevaan taloon tehdyn epäillyn tuhopolttoiskun jälkeen.</w:t>
      </w:r>
    </w:p>
    <w:p>
      <w:r>
        <w:rPr>
          <w:b/>
          <w:u w:val="single"/>
        </w:rPr>
        <w:t xml:space="preserve">Asiakirjan numero 34906</w:t>
      </w:r>
    </w:p>
    <w:p>
      <w:r>
        <w:t xml:space="preserve">West Midlands PCC: "Ei halua hajottaa pikkujoulujuhlia.</w:t>
      </w:r>
    </w:p>
    <w:p>
      <w:r>
        <w:t xml:space="preserve">West Midlandsin poliisin poliisipäällikkö David Jamieson sanoi olevansa "hyvin yllättynyt", jos poliisi hajottaisi "vähäisiä rikkomuksia". Aiemmin tällä viikolla hallituksen ministeri varoitti, että ihmiset eivät ehkä pysty kokoontumaan suurempiin ryhmiin. Jamieson sanoi, että poliisitoiminnassa tarvitaan "harkintaa". Hän puhui viikoittaisessa West Midlands Combined Authorityn tiedotustilaisuudessa: "Poliisitoiminta on aina oikeasuhteista, ja harkintaa on oltava. "Onko halukkuutta tai resursseja hajottaa joulujuhlia ja pieniä lainrikkomuksia?", kysyi poliisi. Epäilen suuresti, ja olisin hyvin yllättynyt, jos näin tapahtuisi." Jamieson sanoi odottavansa, että poliisi "puuttuu asiaan ja valvoo lain noudattamista", kun on kyse suuremmista, noin 30-40 hengen kokoontumisista, jotka "selvästi ja räikeästi rikkovat" sääntöjä. "Joten pieniin rikkomuksiin ei vain ole aikaa tai mahdollisuuksia - poliisi ei tee sitä tässä maassa", raportoi Local Democracy Reporting Service. "Mutta olemme hyvin selvillä siitä, että jos ihmiset laiminlyövät lakeja ja asettavat itsensä ja yhteisön vaaraan, puutumme asiaan ja ryhdymme toimiin." Hän lisäsi, ettei hän halua "raskasta poliisitoimintaa" ja haluaa, että ihmiset voivat nauttia joulusta. Seuraa BBC West Midlandsia Facebookissa, Twitterissä ja Instagramissa. Lähetä juttuideasi osoitteeseen: newsonline.westmidlands@bbc.co.uk</w:t>
      </w:r>
    </w:p>
    <w:p>
      <w:r>
        <w:rPr>
          <w:b/>
        </w:rPr>
        <w:t xml:space="preserve">Yhteenveto</w:t>
      </w:r>
    </w:p>
    <w:p>
      <w:r>
        <w:t xml:space="preserve">Poliisi ei ole halukas hajottamaan pikkujoulujuhlia joulun aikana, poliisi- ja rikoskomissaari on sanonut.</w:t>
      </w:r>
    </w:p>
    <w:p>
      <w:r>
        <w:rPr>
          <w:b/>
          <w:u w:val="single"/>
        </w:rPr>
        <w:t xml:space="preserve">Asiakirjan numero 34907</w:t>
      </w:r>
    </w:p>
    <w:p>
      <w:r>
        <w:t xml:space="preserve">Western Isles -lampaiden villaa käytetään polkujen korjaamiseen.</w:t>
      </w:r>
    </w:p>
    <w:p>
      <w:r>
        <w:t xml:space="preserve">Paikallisilta tiloilta ostettu villa taitellaan ja kerrostetaan sitten kivillä. Villa estää kiviä uppoamasta turpeeseen ja mahdollistaa veden valumisen. Perinteistä tekniikkaa on käytetty muovikalvon sijasta polkujen kiinnittämiseen Pentland Hillsissä lähellä Edinburghia ja Lake Districtissä. RSPB Scotland on levittänyt villapolkuja Uistin suojelualueella. Suojelualueen vartija Heather Beaton sanoi, että villat tarjoavat ympäristöystävällisen ratkaisun polkujen kiinnittämiseen. Hän sanoi: "Normaalisti polut päällystettäisiin muovikalvolla ja sen päälle laitettaisiin kiviä. "Emme kuitenkaan halua sitä suojelualueelle. Kuulimme, että lampaanvillapolkuja kokeillaan muualla Skotlannissa, ja ajattelimme kokeilla sitä."</w:t>
      </w:r>
    </w:p>
    <w:p>
      <w:r>
        <w:rPr>
          <w:b/>
        </w:rPr>
        <w:t xml:space="preserve">Yhteenveto</w:t>
      </w:r>
    </w:p>
    <w:p>
      <w:r>
        <w:t xml:space="preserve">Lammasnahkaa käytetään polkujen korjaamiseen Länsisaarilla sijaitsevalla luonnonsuojelualueella.</w:t>
      </w:r>
    </w:p>
    <w:p>
      <w:r>
        <w:rPr>
          <w:b/>
          <w:u w:val="single"/>
        </w:rPr>
        <w:t xml:space="preserve">Asiakirjan numero 34908</w:t>
      </w:r>
    </w:p>
    <w:p>
      <w:r>
        <w:t xml:space="preserve">Readingin silta on tarkoitus avata uudelleen maanantaina suunnitellusti</w:t>
      </w:r>
    </w:p>
    <w:p>
      <w:r>
        <w:t xml:space="preserve">Silta on kaupungin tärkein Thames-joen ylityspaikka, ja se on suljettu vahvistamista, päällystämistä ja vedeneristystä varten. Sillan sulkeminen viime maanantaina kahdeksi viikoksi on aiheuttanut häiriöitä koko kaupungissa. Reading Borough Council sanoi, että työn oli määrä päättyä sunnuntaina, ja sen tavoitteena oli avata silta uudelleen "maanantaiaamun työmatkoja varten". Töiden vuoksi Cavershamin silta on jäänyt kaupungin ainoaksi Temmes-joen ylityspaikaksi. Neuvoston johtaja Jo Lovelock sanoi: "Sillä on tietysti ollut vaikutusta; mitään tällaista ei voi tehdä aiheuttamatta häiriöitä. "Tiesimme aina, että viime viikolla oli todennäköisesti pahempaa kuin tällä viikolla, koska tällä viikolla on puolivuotisloma", hän sanoi. Liikennehäiriöiden helpottamiseksi useilla Cavershamin ja Readingin keskustan välisillä reiteillä on tarjottu ylimääräisiä ja alennettuja bussikuljetuksia sulkemisen aikana. Asukkaat ovat joutuneet etsimään vaihtoehtoisia reittejä, ja eräs odottava äiti kertoi BBC Newsille, että sulkemisen vuoksi hän joutui vaihtamaan sairaalaa synnytystä varten. Lisätietoja sulkemisesta on BBC Radio Berkshiren tiedotussivulla.</w:t>
      </w:r>
    </w:p>
    <w:p>
      <w:r>
        <w:rPr>
          <w:b/>
        </w:rPr>
        <w:t xml:space="preserve">Yhteenveto</w:t>
      </w:r>
    </w:p>
    <w:p>
      <w:r>
        <w:t xml:space="preserve">Readingin silta on tarkoitus avata uudelleen maanantaina, sillä rakenteeseen kohdistuvat "tarvittavat" työt on määrä saada päätökseen ajallaan.</w:t>
      </w:r>
    </w:p>
    <w:p>
      <w:r>
        <w:rPr>
          <w:b/>
          <w:u w:val="single"/>
        </w:rPr>
        <w:t xml:space="preserve">Asiakirjan numero 34909</w:t>
      </w:r>
    </w:p>
    <w:p>
      <w:r>
        <w:t xml:space="preserve">Nottinghamin kaupunginvaltuusto aikoo tehdä leikkikentistä savuttomia.</w:t>
      </w:r>
    </w:p>
    <w:p>
      <w:r>
        <w:t xml:space="preserve">Nottinghamin kaupunginvaltuusto ilmoitti haluavansa suojella lapsia tupakoinnin vaikutuksilta ja vähentää tupakoinnin yleistymistä. Se lisäsi, että politiikka ei ole lain nojalla täytäntöönpanokelpoinen, mutta toivoo, että ihmiset noudattaisivat sitä. Tupakointia kannattava Forest-ryhmä (Freedom Organisation for the Right to Enjoy Smoking Tobacco) sanoi, että suunnitelmat olivat "kovakouraisia". Nottinghamin kaupunginvaltuustossa työskentelevä tupakoinnin vastustaja Eunice Campbell sanoi: "Vanhemmat eivät halua, että heidän lapsensa altistuvat tupakoinnille tai omaksuvat tupakoinnin. "Toivomme, että he tukevat tätä aloitetta." Simon Clark, Forestin johtaja, sanoi: "Paikallisneuvoston tehtävänä ei ole kertoa aikuisille, miten käyttäytyä. "Ei ole mitään näyttöä siitä, että tupakointi ulkoilmassa aiheuttaisi lapsille terveysriskin." Lasten suunnittelemat tupakointikieltokyltit asetetaan tiistaista alkaen Nottinghamin kaupunginvaltuuston ylläpitämille leikkipaikoille. Kyltit ovat myös Nottinghamin kaupungin alueella sijaitsevien alakoulujen saatavilla koulujensa porteilla. Halton Borough Council Cheshiressä ja Pendle Borough Council Lancashiressä olivat kaksi ensimmäistä paikallisviranomaista Yhdistyneessä kuningaskunnassa, jotka ottivat käyttöön savuttomuusaloitteen leikkikentillään.</w:t>
      </w:r>
    </w:p>
    <w:p>
      <w:r>
        <w:rPr>
          <w:b/>
        </w:rPr>
        <w:t xml:space="preserve">Yhteenveto</w:t>
      </w:r>
    </w:p>
    <w:p>
      <w:r>
        <w:t xml:space="preserve">Paikallisviranomaisesta on tullut ensimmäinen East Midlandsissa, joka on ottanut käyttöön tupakointikiellon leikkikentillä ja koulujen porttien läheisyydessä.</w:t>
      </w:r>
    </w:p>
    <w:p>
      <w:r>
        <w:rPr>
          <w:b/>
          <w:u w:val="single"/>
        </w:rPr>
        <w:t xml:space="preserve">Asiakirjan numero 34910</w:t>
      </w:r>
    </w:p>
    <w:p>
      <w:r>
        <w:t xml:space="preserve">Metodisti Charles Wesleyn mökkimaalaus 'alkuperäinen'</w:t>
      </w:r>
    </w:p>
    <w:p>
      <w:r>
        <w:t xml:space="preserve">Wesley Cottage -maalausta Trewintissä, lähellä Launcestonia, pidettiin aiemmin kopiona. Charles ja hänen veljensä John, jotka perustivat metodistiliikkeen, saarnasivat mökillä 1700-luvulla. Pastori Steve Wild sanoi, että maalauksen aitous on vahvistettu Cornwallin kuninkaallisessa museossa. Cornwallin metodistien puheenjohtaja Wild sanoi, että maalauksessa on Charles Wesley peruukissa, kävelykeppi toisessa kädessä ja kolmisarvinen hattu toisessa kädessä. Hän sanoi: "Viemme sen Cornwallin kuninkaalliseen museoon, jossa se oli muutaman viikon ajan ja jossa sitä tutkittiin ja testattiin, ja se on itse asiassa alkuperäinen". Maalauksen arvosta ei ole tietoa. Charles Wesley kirjoitti ja julkaisi tuhansia virsiä, muun muassa joululaulut "Hark the Herald Angels Sing" ja "Love Divine, all Loves Excelling".</w:t>
      </w:r>
    </w:p>
    <w:p>
      <w:r>
        <w:rPr>
          <w:b/>
        </w:rPr>
        <w:t xml:space="preserve">Yhteenveto</w:t>
      </w:r>
    </w:p>
    <w:p>
      <w:r>
        <w:t xml:space="preserve">Maalaus evankelista Charles Wesleystä Cornwallissa sijaitsevassa mökissä on tunnistettu hänen tyttärensä Sarahin maalaamaksi alkuperäiseksi.</w:t>
      </w:r>
    </w:p>
    <w:p>
      <w:r>
        <w:rPr>
          <w:b/>
          <w:u w:val="single"/>
        </w:rPr>
        <w:t xml:space="preserve">Asiakirjan numero 34911</w:t>
      </w:r>
    </w:p>
    <w:p>
      <w:r>
        <w:t xml:space="preserve">Naisen kuolema Stonhamin pubin juhlissa "ei epäilyttävä</w:t>
      </w:r>
    </w:p>
    <w:p>
      <w:r>
        <w:t xml:space="preserve">Irina Kuzmina, 45, Purfleetistä Essexistä, löydettiin 10. marraskuuta Suffolkin Little Stonhamissa sijaitsevasta Magpie Inn -ravintolasta, jossa hän ei vastannut mihinkään, ja hän kuoli tapahtumapaikalla. Poliisi sulki pois kolmannen osapuolen osallisuuden tutkimustensa ja patologisten raporttien avulla. Murhasta epäiltynä pidätetty 52-vuotias nainen Dagenhamista ei joudu jatkotoimiin kuolemantapauksen johdosta. Hänet on kuitenkin haastettu Ipswichin tuomaristuomioistuimeen heinäkuussa, ja häntä syytetään kahdesta pahoinpitelystä, jotka liittyvät väitteisiin, joiden mukaan Kuzminaa ja hänen kumppaniaan pahoinpideltiin pubin juhlissa.</w:t>
      </w:r>
    </w:p>
    <w:p>
      <w:r>
        <w:rPr>
          <w:b/>
        </w:rPr>
        <w:t xml:space="preserve">Yhteenveto</w:t>
      </w:r>
    </w:p>
    <w:p>
      <w:r>
        <w:t xml:space="preserve">Naisen kuolemaa kyläpubissa ei enää pidetä epäilyttävänä.</w:t>
      </w:r>
    </w:p>
    <w:p>
      <w:r>
        <w:rPr>
          <w:b/>
          <w:u w:val="single"/>
        </w:rPr>
        <w:t xml:space="preserve">Asiakirjan numero 34912</w:t>
      </w:r>
    </w:p>
    <w:p>
      <w:r>
        <w:t xml:space="preserve">BHP Billiton myy Arizonan kuparikaivoksen Capstonelle</w:t>
      </w:r>
    </w:p>
    <w:p>
      <w:r>
        <w:t xml:space="preserve">BHP on pyrkinyt järjestelemään liiketoimintaansa uudelleen ja myymään ydinliiketoimintaan kuulumattomia omaisuuseriä maailmanlaajuisen kysynnän laskun ja raaka-aineiden hintojen laskun vuoksi. Aiemmin tänä vuonna se ilmoitti 58 prosentin laskusta puolivuotisnettovoitoissaan. Kaivoskonserni on sanonut haluavansa keskittyä ydinliiketoimintoihin, kuten rautamalmiin ja hiileen. Se on ilmoittanut luopuvansa lähes 5 miljardin dollarin arvosta viimeisten 12 kuukauden aikana, muun muassa myyneensä osuutensa Länsi-Australiassa sijaitsevasta Browse LNG-hankkeesta PetroChinalle 1,63 miljardilla dollarilla. Se on myös myynyt Ekatin kaivoksensa Kanadassa ja timanttien markkinointitoimintansa Harry Winstonille 500 miljoonalla dollarilla ja luopunut omistuksistaan Richards Bay Mineralsissa Etelä-Afrikassa ja Yeelirriessä Länsi-Australiassa. "Pinto Valleyn myynti on erinomainen tulos BHP Billitonin osakkeenomistajille. Se on strategiamme mukainen", sanoi Peter Beaven, BHP Billitonin kuparijohtaja, lausunnossaan. Kauppa edellyttää viranomaishyväksyntää, ja sen odotetaan toteutuvan tämän vuoden jälkipuoliskolla,</w:t>
      </w:r>
    </w:p>
    <w:p>
      <w:r>
        <w:rPr>
          <w:b/>
        </w:rPr>
        <w:t xml:space="preserve">Yhteenveto</w:t>
      </w:r>
    </w:p>
    <w:p>
      <w:r>
        <w:t xml:space="preserve">Maailman suurin kaivosyhtiö BHP Billiton on sopinut myyvänsä kuparikaivoksensa ja rautatien Arizonassa Capstone Mining Corp:lle 650 miljoonalla dollarilla (419 miljoonalla punnalla).</w:t>
      </w:r>
    </w:p>
    <w:p>
      <w:r>
        <w:rPr>
          <w:b/>
          <w:u w:val="single"/>
        </w:rPr>
        <w:t xml:space="preserve">Asiakirjan numero 34913</w:t>
      </w:r>
    </w:p>
    <w:p>
      <w:r>
        <w:t xml:space="preserve">Sir Patrick Stewart lanseeraa 3,5 miljoonan punnan hiukkaskiihdyttimen.</w:t>
      </w:r>
    </w:p>
    <w:p>
      <w:r>
        <w:t xml:space="preserve">Kaksoissäteistä MIAMI-2:ta käytetään jo mikroskooppisiin kokeisiin, joissa tutkitaan hiukkasten vaikutuksia eri materiaaleihin meteoriiteista ydinfuusioon. Se on sekä yliopisto-opiskelijoiden että ulkopuolisten tutkijoiden käytettävissä ympäri Yhdistynyttä kuningaskuntaa ja kauempaakin. Star Trek -tähti kuvaili sitä maailmanlaajuisesti "ainutlaatuiseksi" lisäykseksi. Lisää tarinoita West Yorkshiren alueelta Tutkijat Euroopasta, Venäjältä ja Yhdysvalloista ovat jo käyttäneet MIAMI-2:ta, joka on lyhenne sanoista Microscope and Ion Accelerator for Materials Investigation. Tuoreessa kokeessa analysoitiin nanodiamantteja, joita löytyi Siperiaan laskeutuneen meteoriitin palasista, ja tulokset julkaistaan pian tieteellisessä lehdessä. Mirfieldissä syntynyt klassisen koulutuksen saanut näyttelijä, joka tunnetaan parhaiten rooleistaan Star Trek: The Next Generation -elokuvissa ja X-Men-elokuvissa, luopui yliopiston kanslerin tehtävästä vuonna 2015 yli kymmenen vuoden jälkeen. Hän sanoi: "Hän ei ole enää koskaan ollut rehtori: "Tämä yliopisto on kehittynyt niin, että joka kerta kun käyn siellä, siellä on jotain uutta ja merkittävää."</w:t>
      </w:r>
    </w:p>
    <w:p>
      <w:r>
        <w:rPr>
          <w:b/>
        </w:rPr>
        <w:t xml:space="preserve">Yhteenveto</w:t>
      </w:r>
    </w:p>
    <w:p>
      <w:r>
        <w:t xml:space="preserve">Sir Patrick Stewart on avannut virallisesti Huddersfieldin yliopiston 3,5 miljoonan punnan hiukkaskiihdyttimen.</w:t>
      </w:r>
    </w:p>
    <w:p>
      <w:r>
        <w:rPr>
          <w:b/>
          <w:u w:val="single"/>
        </w:rPr>
        <w:t xml:space="preserve">Asiakirjan numero 34914</w:t>
      </w:r>
    </w:p>
    <w:p>
      <w:r>
        <w:t xml:space="preserve">Fonsekaa syytetään salaliitosta</w:t>
      </w:r>
    </w:p>
    <w:p>
      <w:r>
        <w:t xml:space="preserve">Entinen kenraali ja hänen sihteerinsä, kapteeni Senaka de Silva, saivat maanantaina Colombon korkeimmassa oikeudessa yhteisen syytteen. Viranomaiset syyttävät heitä siitä, että he olivat värvänneet laittomasti 10 armeijakarkuria, jotka ovat tällä hetkellä myös pidätettyinä, maksaneet heille ja tarjonneet heille suojia sekä käyttäneet heitä vallankaappauksen järjestämiseen hallitusta vastaan. Presidentin sihteerin Lalith Weerathungan ja Sri Lankan armeijan operatiivisen johtajan, kenraalimajuri Savendra Silvan lausunnot toimitti oikeudelle poliisin rikostutkimusosasto (CID). Presidentinvaalit He sanoivat, että puolustusministeriö ei ollut valtuuttanut Fonsekaa värväämään karkureita vaalikampanjaansa varten tämän vuoden tammikuussa. Kenraali Fonseka oli opposition pääehdokas presidentti Rajapaksaa vastaan 26. tammikuuta pidetyissä presidentinvaaleissa. Sotilastuomioistuin totesi hänet syylliseksi politiikkaan osallistumiseen univormussa ja suositteli hänen erottamistaan. Presidentti Rajapaksa vahvisti perjantaina sotaoikeuden suositteleman tuomion. Colombon tuomioistuin määräsi Fonsekan ja hänen sihteerinsä pidettäväksi edelleen vangittuina 30. elokuuta asti, kun heidät tuotiin maanantaina oikeuden eteen. Hänellä on kaksi muuta sotilasoikeudenkäyntiä ja useita siviilioikeudenkäyntejä, jotka koskevat väitettyä korruptiota ja asehankintoja. Kansainvälinen yhteisö ja ihmisoikeusryhmät ovat kehottaneet hallitusta nostamaan syytteet Fonsekaa vastaan siviilituomioistuimessa, koska hän ei ole enää sotilasviranomainen.</w:t>
      </w:r>
    </w:p>
    <w:p>
      <w:r>
        <w:rPr>
          <w:b/>
        </w:rPr>
        <w:t xml:space="preserve">Yhteenveto</w:t>
      </w:r>
    </w:p>
    <w:p>
      <w:r>
        <w:t xml:space="preserve">Sri Lankan entinen sotilaskomentaja Sarath Fonseka sai 41 syytettä armeijan karkureiden laittomasta värväämisestä aiemmin tänä vuonna pidettyjen presidentinvaalien aikana.</w:t>
      </w:r>
    </w:p>
    <w:p>
      <w:r>
        <w:rPr>
          <w:b/>
          <w:u w:val="single"/>
        </w:rPr>
        <w:t xml:space="preserve">Asiakirjan numero 34915</w:t>
      </w:r>
    </w:p>
    <w:p>
      <w:r>
        <w:t xml:space="preserve">Dunsterin naisen kuolema aiheuttaa murhatutkimuksen</w:t>
      </w:r>
    </w:p>
    <w:p>
      <w:r>
        <w:t xml:space="preserve">Ensihoitajat kutsuttiin Dunsterin St George's Streetin alueella sijaitsevaan osoitteeseen torstaina noin klo 03:00 GMT. Uhri, jota ei ole virallisesti tunnistettu, todettiin vakavasti loukkaantuneeksi ja hän kuoli tapahtumapaikalla. Hänelle on tarkoitus tehdä ruumiinavaus. Epäilty, joka on noin 70-vuotias, on pidätettynä kuulusteluja varten, kertoi Avon ja Somersetin poliisi. Komisario Neil Meade kertoi, että uhrin perheelle on ilmoitettu asiasta, ja paikalla on eristyssulku. "Vaikka tutkimuksemme on alkuvaiheessa, uskomme tällä hetkellä, että kyseessä on yksittäistapaus." Hän lisäsi, että varotoimenpiteenä suoritetaan lisäpartioita. Seuraa BBC Westiä Facebookissa, Twitterissä ja Instagramissa. Lähetä juttuideasi osoitteeseen: bristol@bbc.co.uk</w:t>
      </w:r>
    </w:p>
    <w:p>
      <w:r>
        <w:rPr>
          <w:b/>
        </w:rPr>
        <w:t xml:space="preserve">Yhteenveto</w:t>
      </w:r>
    </w:p>
    <w:p>
      <w:r>
        <w:t xml:space="preserve">Mies on pidätetty epäiltynä naisen murhasta Somersetin kylässä.</w:t>
      </w:r>
    </w:p>
    <w:p>
      <w:r>
        <w:rPr>
          <w:b/>
          <w:u w:val="single"/>
        </w:rPr>
        <w:t xml:space="preserve">Asiakirjan numero 34916</w:t>
      </w:r>
    </w:p>
    <w:p>
      <w:r>
        <w:t xml:space="preserve">Lanka "toivottaa" Intian osallistumisen tervetulleeksi</w:t>
      </w:r>
    </w:p>
    <w:p>
      <w:r>
        <w:t xml:space="preserve">Suunnitelman toteuttamisesta vastaava ministeri Keheliya Rambukwella sanoi BBC Sandeshayalle, että Sri Lankan tärkeimpien avunantajien pitäisi auttaa maata saamaan LTTE takaisin neuvotteluihin "sen sijaan, että he esittävät uusia vaatimuksia". Hallitus on suhtautunut myönteisesti ehdotuksiin, joiden mukaan Sri Lankan jättiläisnaapurin Intian pitäisi myös osallistua rauhanprosessiin. "Uskon, että Intialla voi olla merkittävä rooli tiikerien saamisessa takaisin neuvottelupöytään", ministeri sanoi bbcsinhala.comille. Akashin vierailu Viimeisimmät kansainväliset ponnistelut eivät ole onnistuneet vakuuttamaan tamilitiikereitä palaamaan rauhanneuvotteluihin, joista ne vetäytyivät viime kuussa. Tavatessaan molemmat osapuolet Colombossa ja Kilinochchissa Japanin Sri Lankan erityislähettiläs Yasushi Akashi on ehdottanut, että Intian pitäisi toimia aktiivisesti ratkaisun löytämiseksi Sri Lankan pitkään jatkuneeseen konfliktiin. Hän on myös korostanut, että osapuolet ovat viime kädessä vastuussa rauhan aikaansaamisesta maassa ja että kansainvälisen yhteisön rooli on rajallinen tämän pyrkimyksen tukemisessa. Sri Lanka kuitenkin väittää, että tiikerit ovat kiihdyttäneet väkivaltaisuuksia ja "etsivät tekosyitä" välttääkseen Geneven neuvottelujen toisen kierroksen. Rambukwella sanoi, että vaikka hallitus tekee kaikkensa neuvottelujen välittömäksi jatkamiseksi, koska se on paras tapa toimia "sivistyneessä yhteiskunnassa", tiikerit reagoivat siihen "claymore-pommeilla".</w:t>
      </w:r>
    </w:p>
    <w:p>
      <w:r>
        <w:rPr>
          <w:b/>
        </w:rPr>
        <w:t xml:space="preserve">Yhteenveto</w:t>
      </w:r>
    </w:p>
    <w:p>
      <w:r>
        <w:t xml:space="preserve">Sri Lankan hallitus on kehottanut kansainvälistä yhteisöä painostamaan tamilitiikereitä enemmän, jotta nämä tulisivat neuvottelupöytään.</w:t>
      </w:r>
    </w:p>
    <w:p>
      <w:r>
        <w:rPr>
          <w:b/>
          <w:u w:val="single"/>
        </w:rPr>
        <w:t xml:space="preserve">Asiakirjan numero 34917</w:t>
      </w:r>
    </w:p>
    <w:p>
      <w:r>
        <w:t xml:space="preserve">22 Jump Street pysyy Britannian elokuvataulukon kärjessä</w:t>
      </w:r>
    </w:p>
    <w:p>
      <w:r>
        <w:t xml:space="preserve">21 Jump Streetin jatko-osa, jossa Jonah Hill ja Channing Tatum näyttelevät jälleen rooleissaan hölmöjä etsiviä, tuotti 2,25 miljoonaa puntaa. Angelina Jolien elokuva Maleficent pysytteli listan toisella sijalla kolmannella viikollaan ja keräsi 1,5 miljoonaa puntaa, kun X-Men: Days of Future Past oli kolmantena. Suurin uusi tulokas oli kauhuelokuva Oculus, joka nousi suoraan viidenneksi. Elokuvan pääosassa on entinen Doctor Who -tähti Karen Gillan. Muita uusia tulokkaita oli Belle, joka perustuu tositarinaan Dido Elizabeth Bellen, amiraali Sir John Lindsayn aviottoman sekarotuisen tyttären Dido Elizabeth Bellen tarinaan, jonka hänen aristokraattinen isosetänsä, lordi Mansfield, kasvattaa. Historiallinen draama nousi listan kuudennelle sijalle. Colin Firthin ja Reese Witherspoonin tähdittämä Devil's Knot oli myös uusi tulokas yhdeksäntenä. Elokuva perustuu tositarinaan kolmen nuoren pojan murhasta West Memphisissä Arkansasissa vuonna 1993 ja heidän murhaajiensa etsinnästä.</w:t>
      </w:r>
    </w:p>
    <w:p>
      <w:r>
        <w:rPr>
          <w:b/>
        </w:rPr>
        <w:t xml:space="preserve">Yhteenveto</w:t>
      </w:r>
    </w:p>
    <w:p>
      <w:r>
        <w:t xml:space="preserve">Peitepoliisikomedia 22 Jump Street on toista viikkoa peräkkäin Britannian lipputulotilastojen kärjessä.</w:t>
      </w:r>
    </w:p>
    <w:p>
      <w:r>
        <w:rPr>
          <w:b/>
          <w:u w:val="single"/>
        </w:rPr>
        <w:t xml:space="preserve">Asiakirjan numero 34918</w:t>
      </w:r>
    </w:p>
    <w:p>
      <w:r>
        <w:t xml:space="preserve">Bronglaisin sairaalan osasto suljetaan henkilöstöpulan vuoksi</w:t>
      </w:r>
    </w:p>
    <w:p>
      <w:r>
        <w:t xml:space="preserve">Hywel Dda Health Board sulki Aberystwythin Bronglais Hospitalin Rhiannon-osaston 18.-19. ja 25.-26. elokuuta. Lautakunnan mukaan pieni määrä potilaita siirrettiin muille osastoille. Mielenterveyspotilaita hoitava osasto suljettiin Bronglaisissa heinäkuussa henkilöstöongelmien vuoksi. Terveyslautakunta totesi tuolloin, että Afallonin osaston tulevaisuutta tarkastellaan jatkuvasti, mutta oli epäselvää, oliko se suljettava pysyvästi vai väliaikaisesti. Osa potilaista siirrettiin West Wales General Hospitaliin Carmartheniin, ja osa sai kunnallista hoitoa. Terveyslautakunnan tiedottaja sanoi viimeisimmästä osaston sulkemisesta seuraavaa: "Rhiannonin osasto kärsi edelleen juhlapyhäviikonlopun aikana tilapäisestä henkilöstöpulasta. "Normaalin toimintakäytännön mukaisesti pieni määrä potilaita ja henkilökuntaa siirrettiin muille osastoille. "Potilaiden hoitoon ei ollut vaikutusta."</w:t>
      </w:r>
    </w:p>
    <w:p>
      <w:r>
        <w:rPr>
          <w:b/>
        </w:rPr>
        <w:t xml:space="preserve">Yhteenveto</w:t>
      </w:r>
    </w:p>
    <w:p>
      <w:r>
        <w:t xml:space="preserve">Terveydenhuollon virkamiehet väittävät, että potilaiden hoito ei kärsinyt, kun Ceredigionin sairaalan osasto suljettiin kahdeksi viikonlopuksi elokuussa henkilöstöpulan vuoksi.</w:t>
      </w:r>
    </w:p>
    <w:p>
      <w:r>
        <w:rPr>
          <w:b/>
          <w:u w:val="single"/>
        </w:rPr>
        <w:t xml:space="preserve">Asiakirjan numero 34919</w:t>
      </w:r>
    </w:p>
    <w:p>
      <w:r>
        <w:t xml:space="preserve">Basildonin Irakin sodan veteraani, jolla oli PTSD, tappoi itsensä</w:t>
      </w:r>
    </w:p>
    <w:p>
      <w:r>
        <w:t xml:space="preserve">Poliisi löysi 29-vuotiaan Kevin Williamsin ruumiin maaliskuussa hänen kotoaan Basildonista, Essexistä. Essexin kuolinsyyntutkija Caroline Beasley-Murray sanoi, että Williams oli lähtenyt armeijasta seitsemän vuotta aiemmin ja että hänen oli ollut vaikea sopeutua siviilielämään. Chelmsfordissa suoritetussa tutkinnassa todettiin, että Williams oli riistänyt itseltään hengen. Kuulemisen mukaan poliisi kutsuttiin maaliskuussa hänen asuntoonsa Vangessa, Basildonissa, jossa hänet löydettiin roikkumasta yhteisessä portaikossa. Hän oli jättänyt viestin makuuhuoneeseensa. Kaksi vuotta sitten läheinen ystävä ja elokuvantekijä teki lyhyen dokumenttielokuvan Williamsista, joka oli palvellut vihreissä takkeissa. Elokuvassa hän kertoi läheisen ystävänsä kuolemasta Irakissa ja siitä, miten hän kamppaili sen menetyksen kanssa. Armeijasta lähdettyään hän oli toivonut ryhtyvänsä yksityiseksi sotilasurakoitsijaksi tai palkkasoturiksi. Sitten hän aloitti thainyrkkeilyn ja osallistui kilpailuihin Thaimaassa. Williams puhui kuitenkin myös "surusta". Kuolinsyyntutkijan lukemassa kirjeessä Williamsin sisar Jennifer kertoi, että Williamsin kuolema oli järkyttänyt häntä, mutta se ei tullut hänelle yllätyksenä. Kuolinsyyntutkija totesi, että Williams oli ongelmallinen nuori mies, joka aikoi riistää itseltään hengen. Beasley-Murray kertoi, että Williamsin perheelle oli selvää, että hän oli rakastettu nuori mies ja että hän kuoli "traagisissa olosuhteissa".</w:t>
      </w:r>
    </w:p>
    <w:p>
      <w:r>
        <w:rPr>
          <w:b/>
        </w:rPr>
        <w:t xml:space="preserve">Yhteenveto</w:t>
      </w:r>
    </w:p>
    <w:p>
      <w:r>
        <w:t xml:space="preserve">Entinen sotilas, joka lähetettiin Irakiin 18-vuotissyntymäpäivänään, tappoi itsensä taisteltuaan pitkään posttraumaattisen stressihäiriön kanssa, on todettu tutkinnassa.</w:t>
      </w:r>
    </w:p>
    <w:p>
      <w:r>
        <w:rPr>
          <w:b/>
          <w:u w:val="single"/>
        </w:rPr>
        <w:t xml:space="preserve">Asiakirjan numero 34920</w:t>
      </w:r>
    </w:p>
    <w:p>
      <w:r>
        <w:t xml:space="preserve">Basildonin perintätoimiston murha: Citroen Saxon kuljettajaa etsitään</w:t>
      </w:r>
    </w:p>
    <w:p>
      <w:r>
        <w:t xml:space="preserve">Tina Cantello, 49, löydettiin kuolleena Langdon Hillsissä Derby Closessa sijaitsevasta kiinteistöstä 9. kesäkuuta. Ruumiinavauksessa todettiin, että hän oli kuollut useisiin puukoniskuihin rinnassa. Derby Closessa asuvaa 38-vuotiasta Geoffrey Huttonia on syytetty hänen murhastaan, ja hänen on määrä astua oikeuteen marraskuussa. Tutkinnanjohtaja, komisario Martin Pasmore sanoi: "Jos ajoit hopeisella Citroen Saxonilla Durham Roadilla perjantaina 8. kesäkuuta tai jos tiedät jonkun, joka on saattanut ajaa, haluaisimme kuulla sinusta. "Uskomme, että tällä henkilöllä voi olla tärkeitä tietoja, jotka voivat auttaa Tinan murhan tutkinnassa." Cantello nähtiin viimeksi 8. kesäkuuta kello 17.00 BST, kun hän lähti kotoaan Hoist Avenuella Laindonissa töihin. Poliisit haluaisivat kuulla kaikkia, jotka ovat saattaneet ajaa ajoneuvoa Durham Roadilla Laindonissa 8. kesäkuuta.</w:t>
      </w:r>
    </w:p>
    <w:p>
      <w:r>
        <w:rPr>
          <w:b/>
        </w:rPr>
        <w:t xml:space="preserve">Yhteenveto</w:t>
      </w:r>
    </w:p>
    <w:p>
      <w:r>
        <w:t xml:space="preserve">Basildonissa toimivan perintätoimiston murhaa tutkivat rikostutkijat etsivät Durham Roadilla nähdyn hopeanvärisen Citroen Saxon kuljettajaa.</w:t>
      </w:r>
    </w:p>
    <w:p>
      <w:r>
        <w:rPr>
          <w:b/>
          <w:u w:val="single"/>
        </w:rPr>
        <w:t xml:space="preserve">Asiakirjan numero 34921</w:t>
      </w:r>
    </w:p>
    <w:p>
      <w:r>
        <w:t xml:space="preserve">BBC:n demokratiapäivä: Dissentti, keskustelu, väittely</w:t>
      </w:r>
    </w:p>
    <w:p>
      <w:r>
        <w:t xml:space="preserve">Eri puolilla Yhdistynyttä kuningaskuntaa järjestetään useita tapahtumia näiden merkkipaalujen muistoksi, jotka ovat tukeneet parlamentaarisen demokratian ja oikeusjärjestelmän perustamista Yhdistyneessä kuningaskunnassa ja kaikkialla maailmassa. Protestit, eriävät mielipiteet, keskustelu ja väittely ovat olennainen osa demokratiaa kaikkialla maailmassa - Martin Luther King Jr:n johtamasta Työpaikkojen ja vapauden puolesta järjestetystä marssista Washingtoniin vuonna 1963 aina Pariisissa ja eri puolilla maailmaa järjestettyihin JeSuisCharlie-tapahtumiin, joissa miljoonat ihmiset osallistuivat yhtenäisyysmarsseihin. BBC lähettää yhteistyössä parlamentin alahuoneen ja ylähuoneen kanssa tiistaina 20. tammikuuta demokratian päivän erikoislähetyksen. Tapahtumia, keskusteluja ja väittelyjä järjestetään suorana Westminsterissä ja BBC:n radioteatterissa Lontoossa, ja ne lähetetään koko BBC:n alueella, myös kaikissa BBC:n 27 kielipalvelussa. BBC tarkastelee radiossa, televisiossa ja verkossa demokratiaa menneisyydessä ja nykyisyydessä, kuinka demokraattisia me todella olemme, ja kannustaa keskustelemaan demokratian tulevaisuudesta. Voit osallistua jakamalla valokuvasi ja näyttämällä meille, mitkä kuvat kuvastavat mielestäsi demokratian todellista henkeä. Katso joitakin kuvia: Demokratiapäivä: Democracy Day: Your protest posters ja Democracy Day: Viikko mielenosoituksissa</w:t>
      </w:r>
    </w:p>
    <w:p>
      <w:r>
        <w:rPr>
          <w:b/>
        </w:rPr>
        <w:t xml:space="preserve">Yhteenveto</w:t>
      </w:r>
    </w:p>
    <w:p>
      <w:r>
        <w:t xml:space="preserve">Tänä vuonna tulee kuluneeksi 750 vuotta ensimmäisestä Westminsterin parlamentista ja 800 vuotta Magna Cartan sinetöimisestä.</w:t>
      </w:r>
    </w:p>
    <w:p>
      <w:r>
        <w:rPr>
          <w:b/>
          <w:u w:val="single"/>
        </w:rPr>
        <w:t xml:space="preserve">Asiakirjan numero 34922</w:t>
      </w:r>
    </w:p>
    <w:p>
      <w:r>
        <w:t xml:space="preserve">Parkinsonin taudin anturikynälle lisärahoitusta</w:t>
      </w:r>
    </w:p>
    <w:p>
      <w:r>
        <w:t xml:space="preserve">Edinburghissa toimiva Manus Neurodynamica tuo NeuroMotor Pen -kynänsä markkinoille myöhemmin tänä vuonna saatuaan päätökseen 1,2 miljoonan punnan rahoituskierroksen. Se keskittyy aluksi Yhdistyneen kuningaskunnan ja Benelux-maiden markkinoille ja pyrkii samalla saamaan viranomaishyväksynnän Yhdysvalloissa. Yrityksen mukaan Yhdistyneessä kuningaskunnassa noin 145 000 ihmistä sairastaa Parkinsonin tautia. Anturikynä on suunniteltu auttamaan neuromotoristen häiriöiden diagnosoinnissa ja seurannassa analysoimalla pienimmätkin raajojen ja käsien liikkeet. Manus kertoi, että se on nyt "pitkälle edenneissä neuvotteluissa" kynien toimittamisesta johtavalle brittiläiselle perusterveydenhuoltoryhmälle sen jälkeen, kun se on tehnyt sopimuksen NHS Englandin kanssa sellaisen version kehittämisestä, jota voidaan käyttää yleislääkärin vastaanotoilla. Kynä on läpäissyt kliiniset kokeet NHS:n kanssa Koillis-Englannissa ja Skotlannissa, ja sitä käyttää parhaillaan Northumbria NHS Foundation Trust. Manus on kerännyt tähän mennessä yhteensä 5 miljoonaa puntaa useilla rahoituskierroksilla. Viimeisimmän rahoituskierroksen sijoittajiin kuuluivat North East Innovation Fund, SIS Ventures ja Old College Capital, Edinburghin yliopiston riskirahasto. Manuksen toimitusjohtaja Rutger Zietsma sanoi: "Vietettyämme yli 10 vuotta ensimmäisen tuotteemme kehittämiseen, kokeilemiseen ja hiomiseen voimme vihdoin odottaa innolla, että NeuroMotor Pens -järjestelmämme otetaan laajemmin käyttöön ja että se todella vaikuttaa Parkinsonin tautia ja muita neurologisia sairauksia sairastavien ihmisten elämään."</w:t>
      </w:r>
    </w:p>
    <w:p>
      <w:r>
        <w:rPr>
          <w:b/>
        </w:rPr>
        <w:t xml:space="preserve">Yhteenveto</w:t>
      </w:r>
    </w:p>
    <w:p>
      <w:r>
        <w:t xml:space="preserve">Lääkintäteknologiayritys aikoo tuoda markkinoille "digitaalisen kynän", jonka tarkoituksena on varoittaa varhaisessa vaiheessa Parkinsonin taudista ja muista neurologisista sairauksista.</w:t>
      </w:r>
    </w:p>
    <w:p>
      <w:r>
        <w:rPr>
          <w:b/>
          <w:u w:val="single"/>
        </w:rPr>
        <w:t xml:space="preserve">Asiakirjan numero 34923</w:t>
      </w:r>
    </w:p>
    <w:p>
      <w:r>
        <w:t xml:space="preserve">6,3 miljoonan punnan uimaranta ei ehkä avaudu tänä vuonna Dennis-myrskyn tulvan jälkeen.</w:t>
      </w:r>
    </w:p>
    <w:p>
      <w:r>
        <w:t xml:space="preserve">Pontypriddin uimaranta vaurioitui, kun Ynysangharadin sotamuistopuisto tulvi Dennis-myrskyn aikana. Rhondda Cynon Taf Councilin mukaan vesi oli pumpattava laitoshuoneesta, ennen kuin vahinkoja, kustannuksia ja aikatauluja voitiin arvioida. Se sanoi, että puisto ja uimaranta pysyvät suljettuina toistaiseksi. Se totesi lausunnossaan, että arvioinnissa määritettäisiin, voisiko uimahalli avata uudelleen myöhemmin tänä vuonna, mutta lisäsi, että "se vaikuttaa tällä hetkellä epätodennäköiseltä". Uimahalli avattiin ensimmäisen kerran vuonna 1927, mutta se suljettiin vuonna 1991 sen jälkeen, kun se oli rappeutunut. Vuonna 2015 se avattiin uudelleen sen jälkeen, kun 6,3 miljoonaa puntaa oli käytetty laitoksen elvyttämiseen. Pontypriddin työväenpuolueen kansanedustaja Mick Antoniw kertoi BBC Radio Walesin aamiaisohjelmassa Claire Summersille, että asia on "sydäntäsärkevä". "Aluksi ajateltiin, että se voitaisiin korjata 250 000 punnalla, mutta vahingot ovat selvästi paljon laajemmat", hän sanoi. "Se on ulottunut koko pumppujärjestelmään." Hän sanoi, että korjausrahoitusta oli saatavilla, mutta "pumppujärjestelmän, puhdistusjärjestelmien ja kaikkien muiden vahinkojen korjaamiseen kuluu aikaa". "Se saadaan toimimaan heti, kun se voidaan tehdä", hän selitti. "Valitettavasti saatamme menettää sen tänä kesänä."</w:t>
      </w:r>
    </w:p>
    <w:p>
      <w:r>
        <w:rPr>
          <w:b/>
        </w:rPr>
        <w:t xml:space="preserve">Yhteenveto</w:t>
      </w:r>
    </w:p>
    <w:p>
      <w:r>
        <w:t xml:space="preserve">Alle viisi vuotta sitten 6,3 miljoonaa puntaa maksanut uimaranta on suljettu loppuvuodeksi, kun se tulvi Dennis-myrskyn aikana.</w:t>
      </w:r>
    </w:p>
    <w:p>
      <w:r>
        <w:rPr>
          <w:b/>
          <w:u w:val="single"/>
        </w:rPr>
        <w:t xml:space="preserve">Asiakirjan numero 34924</w:t>
      </w:r>
    </w:p>
    <w:p>
      <w:r>
        <w:t xml:space="preserve">Newportin kaupungin lukko saa 40 000 punnan suuruisen kohotuksen</w:t>
      </w:r>
    </w:p>
    <w:p>
      <w:r>
        <w:t xml:space="preserve">Newport Town Lock ja Lower Barin silta ovat muinaismuistomerkkejä, ja ne ovat osa Shrewsburyn ja Newportin kanavaa. Lukon viereen asennetaan uusi kävelytie, luiska ja portaat. Telford and Wrekin Councilin valtuutettu Charles Smith sanoi, että alue on "historiallisesti merkittävä kaupungille". Shrewsburyn ja Newportin kanava suljettiin vuonna 1944, ja neuvoston omistama 1,5 mailin (2,4 kilometrin) pituinen osuus kaupungin sulun ympärillä on yksi harvoista säilyneistä osista. Kaupunginhallituksen mukaan Canal Cornerin alueella saatetaan tehdä lisää päällystystöitä, mutta niiden laajuus riippuu käytettävissä olevasta rahoituksesta. Työt kestävät kuusi viikkoa, sanoi tiedottaja. Vuonna 1797 avattu kanava yhdisti Shrewsburyn Shropshire Unionin kanavaan. Shrewsbury and Newport Canals Trust perustettiin vuonna 2000 säilyttämään ja kunnostamaan vesireittiä.</w:t>
      </w:r>
    </w:p>
    <w:p>
      <w:r>
        <w:rPr>
          <w:b/>
        </w:rPr>
        <w:t xml:space="preserve">Yhteenveto</w:t>
      </w:r>
    </w:p>
    <w:p>
      <w:r>
        <w:t xml:space="preserve">Shropshiressä on aloitettu 40 000 punnan hanke, jolla parannetaan käytöstä poistetun kanavan jäljellä olevaa osaa.</w:t>
      </w:r>
    </w:p>
    <w:p>
      <w:r>
        <w:rPr>
          <w:b/>
          <w:u w:val="single"/>
        </w:rPr>
        <w:t xml:space="preserve">Asiakirjan numero 34925</w:t>
      </w:r>
    </w:p>
    <w:p>
      <w:r>
        <w:t xml:space="preserve">Kahdeksan kuoli asemiesten hyökätessä bussiin Hondurasissa</w:t>
      </w:r>
    </w:p>
    <w:p>
      <w:r>
        <w:t xml:space="preserve">Heidän mukaansa neljä naista ja neljä lasta ammuttiin kuoliaaksi ja useita muita ihmisiä haavoittui. Minibussi oli matkalla Catacamasin ja Juticalpan välillä Hondurasin keskiosassa. Hondurasissa on yksi maailman korkeimmista murhien määrästä, ja suurimmasta osasta murhista syytetään väkivaltaisia jengejä, jotka tunnetaan nimellä Maras. Turvallisuusministeriön tiedottaja Leonel Sauceda sanoi, että hyökkäys "kohdistui yhteen tai kahteen ajoneuvossa olleeseen henkilöön". Hyökkääjät yrittivät pakottaa kuljettajan pysähtymään ja avasivat tulen rynnäkkökiväärillä, kun kuljettaja ei tehnyt niin, Sauceda sanoi. Hyökkäyksen motiivia tutkitaan parhaillaan. Hondurasin Herald-sanomalehti kertoi, että poliisi tutkii mahdollisia yhteyksiä huumekauppiaisiin. Lehti siteerasi nimettömiä lähteitä, joiden mukaan asemiesten kohteena oli nainen, joka tunnetaan vain nimellä "tohtori".</w:t>
      </w:r>
    </w:p>
    <w:p>
      <w:r>
        <w:rPr>
          <w:b/>
        </w:rPr>
        <w:t xml:space="preserve">Yhteenveto</w:t>
      </w:r>
    </w:p>
    <w:p>
      <w:r>
        <w:t xml:space="preserve">Asemiehet ovat avanneet tulen minibussia kohti Hondurasissa ja tappaneet kahdeksan ihmistä, kertoo poliisi.</w:t>
      </w:r>
    </w:p>
    <w:p>
      <w:r>
        <w:rPr>
          <w:b/>
          <w:u w:val="single"/>
        </w:rPr>
        <w:t xml:space="preserve">Asiakirjan numero 34926</w:t>
      </w:r>
    </w:p>
    <w:p>
      <w:r>
        <w:t xml:space="preserve">Poliisi tutkii entisen palopäällikön Land Roverin myyntiä</w:t>
      </w:r>
    </w:p>
    <w:p>
      <w:r>
        <w:t xml:space="preserve">Stewart Edgar luopui tehtävästään sen jälkeen, kun hän huutokauppasi jopa 8 000 punnan arvoisen "ylijäämäajoneuvon" 500 punnalla ja osti sen sitten itse. Gloucestershiren kreivikunnanvaltuusto ilmoitti tukevansa poliisia meneillään olevissa tutkimuksissa. Gloucestershiren poliisi ilmoitti "tarkastelevansa" tietoja. Maakuntaneuvosto totesi aiemmin, että Stewart Edgar osoitti "huonoa harkintakykyä" ajoneuvon hävittämisen suhteen. Edgar kertoi eronpyyntönsä yhteydessä henkilöstölle, että hän luopuu tehtävästään antaakseen "aikaa perheelleni". BBC on yrittänyt ottaa yhteyttä Edgariin, mutta hän ei ole vastannut. Poliisin edustaja sanoi: "Meille on annettu tietoja Gloucestershiren palo- ja pelastuspalvelun omistaman ajoneuvon myynnistä. "Tarkastelemme nyt tietoja ja teemme tiivistä yhteistyötä lääninhallituksen tilintarkastusryhmän kanssa." Konservatiivien johtaman neuvoston liberaalidemokraattinen johtaja Paul Hodgkinson sanoi, että neuvoston virkamiehet vahvistivat hänelle, että Land Rover on edelleen Skotlannissa. "On kuitenkin epäselvää, yrittääkö Gloucestershiren kreivikunnanvaltuusto saada sen takaisin, kun tämä ulkoinen tutkimus on saatu päätökseen", hän sanoi. Hodgkinson sanoi, että Land Rover olisi otettava takaisin ja myytävä "kohtuulliseen hintaan".</w:t>
      </w:r>
    </w:p>
    <w:p>
      <w:r>
        <w:rPr>
          <w:b/>
        </w:rPr>
        <w:t xml:space="preserve">Yhteenveto</w:t>
      </w:r>
    </w:p>
    <w:p>
      <w:r>
        <w:t xml:space="preserve">Poliisi tutkii entistä palopäällikköä palokunnan Land Roverin myynnistä, joka johti hänen eroamiseensa.</w:t>
      </w:r>
    </w:p>
    <w:p>
      <w:r>
        <w:rPr>
          <w:b/>
          <w:u w:val="single"/>
        </w:rPr>
        <w:t xml:space="preserve">Asiakirjan numero 34927</w:t>
      </w:r>
    </w:p>
    <w:p>
      <w:r>
        <w:t xml:space="preserve">Elmleyn vankilan vanki "yhdeksäs kuolee vuonna 2014</w:t>
      </w:r>
    </w:p>
    <w:p>
      <w:r>
        <w:t xml:space="preserve">Yhdistys kertoi, että Sheppeyn saarella sijaitsevassa vankilassa oli tapahtunut yhdeksän kuolemantapausta vuonna 2014. Marraskuussa Her Majesty's Inspectorate of Prisons (HMIP) totesi, että korkean riskin vankeja ei arvioitu ja hoidettu asianmukaisesti. Oikeusministeriön (MoJ) mukaan vangin ruumis löydettiin tiistaina. "HMP Elmleyn vanki löydettiin sellissään vastaamattomana noin klo 17:20 GMT", tiedottaja sanoi. Kesäkuussa tehdyssä ja marraskuussa julkaistussa HMIP:n tutkimuksessa tuotiin esiin vankilan henkilöstöpula ja tilanahtaus. Raportin mukaan vankilassa on 1 252 vankia, mutta se on suunniteltu vain 985 vangille. "Tragedia" Oikeusministeriön tiedottaja sanoi, että viimeisin vanki julistettiin kuolleeksi pian ensihoitajien saapumisen jälkeen. "Kuten kaikkien vankilakuolemien kohdalla, riippumaton vankiloiden ja ehdonalaisvalvonnan oikeusasiamies suorittaa tutkimuksen", hän jatkoi. "Jokainen kuolema on tragedia yksilölle ja hänen perheelleen." Oikeusministeriö vahvisti, että vankilassa kuoli yhdeksän ihmistä vuonna 2014. Neljä oli ilmeisesti itse aiheutettuja kuolemantapauksia, neljä luonnollisista syistä johtuvia kuolemantapauksia ja yhtä ei ole luokiteltu.</w:t>
      </w:r>
    </w:p>
    <w:p>
      <w:r>
        <w:rPr>
          <w:b/>
        </w:rPr>
        <w:t xml:space="preserve">Yhteenveto</w:t>
      </w:r>
    </w:p>
    <w:p>
      <w:r>
        <w:t xml:space="preserve">Vankilavirkailijoiden yhdistys on kertonut, että Kentissä sijaitsevassa vankilassa on löydetty mies kuolleena selliinsä - kolmas tapaus yhtä monen viikon aikana.</w:t>
      </w:r>
    </w:p>
    <w:p>
      <w:r>
        <w:rPr>
          <w:b/>
          <w:u w:val="single"/>
        </w:rPr>
        <w:t xml:space="preserve">Asiakirjan numero 34928</w:t>
      </w:r>
    </w:p>
    <w:p>
      <w:r>
        <w:t xml:space="preserve">Cornwall ja Simon Reeve: ruokapankki saa 280 000 puntaa lahjoituksia</w:t>
      </w:r>
    </w:p>
    <w:p>
      <w:r>
        <w:t xml:space="preserve">Amy GladwellBBC News Online Don Gardneria, 76, Cornwallissa sijaitsevasta Transformation CPR Foodbankista haastateltiin päivää ennen hänen vaimonsa Jenin hautajaisia. Sen jälkeen, kun Cornwall with Simon Reeve -ohjelma esitettiin marraskuussa, hyväntekeväisyysjärjestö on saanut 280 000 puntaa käteislahjoituksina. Pariskunta perusti hyväntekeväisyysjärjestön 11 vuotta sitten. Televisio-ohjelmassa Reeve kutsui Gardneria "ehdottomaksi sankariksi", joka auttaa haavoittuvassa asemassa olevia ihmisiä. Gardner kertoi, että hän on saanut runsaasti kirjeitä, sähköposteja, puheluita ja sekkejä ohjelman jälkeen. Hän sanoi saavansa edelleen päivittäin lahjoituksia. "On nöyryyttävää nähdä osa kirjeistä, joita saan...", sanoi Gardner. Se saa minut joskus itkemään." "Palvelun [kysyntä] on kasvanut valtavasti tänä vuonna Covidin, työpaikkansa menettäneiden ja lomalla olevien ihmisten vuoksi." "Uskon, että joulun lähestyminen tulee olemaan toinen vakava ongelma ihmisille, koska he aikovat käyttää rahaa... Näen suuria velkoja", hän varoitti. Gardner sanoi, että ruokapankkia käyttävät nyt erilaisista taustoista tulevat ihmiset, joita pandemia on yllättäen koetellut. Eräs ruokaa kerännyt kolmen lapsen äiti kertoi BBC:lle, että hän oli itsenäinen ammatinharjoittaja, jolla oli vaikeuksia saada töitä ja jolla oli ollut "kauhea vuosi". "Minua nolottaa liikaa tulla tunnistetuksi.... Olen tehnyt töitä koko ikäni, ja nyt minulla on vaikeuksia tarjota terveellisiä aterioita lapsilleni", hän sanoi.</w:t>
      </w:r>
    </w:p>
    <w:p>
      <w:r>
        <w:rPr>
          <w:b/>
        </w:rPr>
        <w:t xml:space="preserve">Yhteenveto</w:t>
      </w:r>
    </w:p>
    <w:p>
      <w:r>
        <w:t xml:space="preserve">"Sankari" ruokapankin johtaja, joka kosketti BBC:n dokumentissa monien sydämiä, kertoi, että hyväntekeväisyysjärjestölle on lahjoitettu viiden vuoden rahoitus kuudessa viikossa.</w:t>
      </w:r>
    </w:p>
    <w:p>
      <w:r>
        <w:rPr>
          <w:b/>
          <w:u w:val="single"/>
        </w:rPr>
        <w:t xml:space="preserve">Asiakirjan numero 34929</w:t>
      </w:r>
    </w:p>
    <w:p>
      <w:r>
        <w:t xml:space="preserve">Jerseyn kirurgin työpaikka vähentää vierailuja Yhdistyneessä kuningaskunnassa</w:t>
      </w:r>
    </w:p>
    <w:p>
      <w:r>
        <w:t xml:space="preserve">Miklos Kassai on kolorektaalikirurgiaan erikoistunut konsultti. Hänen mukaansa 95 prosenttia paksu- ja peräsuolen syöpäpotilaista voidaan nyt hoitaa saarella, kun aiemmin 50 prosenttia olisi pitänyt matkustaa Yhdistyneeseen kuningaskuntaan. Terveydenhuollon tiedottajan mukaan paksu- ja peräsuolisyöpäpotilaat tekevät vuosittain satoja matkoja Yhdistyneeseen kuningaskuntaan. Joka vuosi diagnosoidaan noin 60 uutta paksusuolisyöpätapausta, ja se on yksi kolmesta yleisimmästä syövästä sekä miehillä että naisilla Jerseyssä. Sairaalan johtaja Helen O'Shea sanoi, että hänen nimityksensä oli merkittävä edistysaskel saaren syöpäpotilaille. Hän sanoi: "Matkustaminen Yhdistyneeseen kuningaskuntaan, näissä tapauksissa yleensä Lontooseen, on potilaille ylimääräinen rasite, varsinkin kun suuret toimenpiteet voivat vaatia jopa viikon sairaalassaoloa ja lisäksi heidän on järjestettävä muita matkajärjestelyjä seurantakäyntejä varten. "Suurin osa tästä työstä tehdään nyt lähellä potilaiden koteja ja heidän perhe- ja ystäväverkostonsa ulottuvilla." Kassai aloitti tehtävässään marraskuussa ja sanoi, että kaikki muut paitsi kaikkein monimutkaisimmat tapaukset voidaan hoitaa saarella. Hän sanoi: "Tämä on jotain, mitä monet potilaat Yhdistyneessä kuningaskunnassa eivät voi käyttää. "Tämä auttaa potilaita toipumaan nopeammin ja kärsimään vähemmän kipua sekä parantamaan kosmeettisia ominaisuuksia."</w:t>
      </w:r>
    </w:p>
    <w:p>
      <w:r>
        <w:rPr>
          <w:b/>
        </w:rPr>
        <w:t xml:space="preserve">Yhteenveto</w:t>
      </w:r>
    </w:p>
    <w:p>
      <w:r>
        <w:t xml:space="preserve">Uuden kirurgin nimittäminen on terveysministeriön mukaan johtanut Yhdistyneeseen kuningaskuntaan suuntautuvien hoitokäyntien määrän laskuun.</w:t>
      </w:r>
    </w:p>
    <w:p>
      <w:r>
        <w:rPr>
          <w:b/>
          <w:u w:val="single"/>
        </w:rPr>
        <w:t xml:space="preserve">Asiakirjan numero 34930</w:t>
      </w:r>
    </w:p>
    <w:p>
      <w:r>
        <w:t xml:space="preserve">Teini oikeudessa poliisin takaa-ajo-onnettomuudesta St Madoesissa</w:t>
      </w:r>
    </w:p>
    <w:p>
      <w:r>
        <w:t xml:space="preserve">Auto kaatui A90-tiellä lähellä St Madoesia Perthshiressä 20. helmikuuta. Vauxhall Corsan kaikki neljä teini-ikäistä matkustajaa vietiin hoitoon Ninewellsin sairaalaan Dundeessa. Syyttäjät väittävät, että Dundeesta kotoisin oleva poika ajoi vaarallisesti useilla teillä Perthin ympäristössä ennen auton kolaria. Häntä syytetään siitä, että hän aiheutti vakavia vammoja autossa olleille kahdelle 14-vuotiaalle tytölle ja 14-vuotiaalle pojalle ajamalla vaarallisesti Bridge of Earnin ja A90-tien välillä. Hänen väitetään myös törmänneen tahallaan Volvo V90 -poliisiautoon, ennen kuin hän yritti ohittaa toisen poliisiauton ja ajoi sivuraiteelle, jolloin Corsa kaatui. Jutun käsittelyä jatkettiin Perthin sheriffituomioistuimessa, ja sheriffi Neil Bowie määräsi hänet tutkintavankeuteen. Skotlannin poliisi on siirtänyt tapauksen poliisitutkinta- ja tarkastuskomissaarin käsiteltäväksi. Aiheeseen liittyvät Internet-linkit Poliisi Skotlanti Muut kuin hätätilanteet - puhelin 101 - Poliisi Skotlanti.</w:t>
      </w:r>
    </w:p>
    <w:p>
      <w:r>
        <w:rPr>
          <w:b/>
        </w:rPr>
        <w:t xml:space="preserve">Yhteenveto</w:t>
      </w:r>
    </w:p>
    <w:p>
      <w:r>
        <w:t xml:space="preserve">17-vuotias poika on saapunut oikeuteen Perthshiressä poliisin takaa-ajon jälkeen tapahtuneen auto-onnettomuuden vuoksi.</w:t>
      </w:r>
    </w:p>
    <w:p>
      <w:r>
        <w:rPr>
          <w:b/>
          <w:u w:val="single"/>
        </w:rPr>
        <w:t xml:space="preserve">Asiakirjan numero 34931</w:t>
      </w:r>
    </w:p>
    <w:p>
      <w:r>
        <w:t xml:space="preserve">NI jää jälkeen OECD:n luku- ja laskutaitotutkimuksessa</w:t>
      </w:r>
    </w:p>
    <w:p>
      <w:r>
        <w:t xml:space="preserve">Taloudellisen yhteistyön ja kehityksen järjestön (OECD) laajassa tutkimuksessa Pohjois-Irlanti sijoittuu sekä laskutaidossa että lukutaidossa 19. sijalle 24:stä. Pohjois-Irlannin keskiarvo oli huomattavasti OECD:n keskiarvoa alhaisempi. Kansainvälistä raporttia varten Pohjois-Irlannissa haastateltiin 3 761 16-65-vuotiasta henkilöä. Jokaisen henkilön oli vastattava taustakyselyyn ja suoritettava joukko arviointeja. Raportin mukaan Pohjois-Irlannin yleinen lukutaitotaso oli parantunut huomattavasti vuodesta 1996. Pohjois-Irlannin luku- ja laskutaito oli parempi kuin Ranskassa, Italiassa ja Espanjassa ja suurin piirtein samanlainen kuin Englannissa ja Irlannin tasavallassa, mutta Japanin, Suomen ja Alankomaiden kärkimaat olivat jonkin verran edellä. Tutkimuksen tuloksiin perustuvassa raportissa, joka laadittiin työllisyys- ja oppimisministeriölle, todettiin, että Pohjois-Irlannin aikuisten luku- ja kirjoitustaito on yhä harvemmalla heikoimmalla tasolla. Raportin mukaan tulokset osoittavat, että luku- ja kirjoitustaito, laskutaito ja ongelmanratkaisutaidot palkitaan hyvin Pohjois-Irlannin työmarkkinoilla, ja ne henkilöt, joilla on parhaat taidot, ansaitsevat eniten. "Parannuksista huolimatta työikäisten aikuisten osaamisessa on kuitenkin vielä matkaa parhaiden maiden tasolle luku- ja kirjoitustaidossa, laskutaidossa ja ongelmanratkaisussa." Tässä OECD:n uraauurtavassa tutkimuksessa mitattiin aikuisväestön osaamistasoa - testattiin todellista luku- ja kirjoitustaitoa, laskutaitoa ja digitaalisia taitoja sen sijaan, että tutkintotodistuksia tarkasteltaisiin. Tutkimukseen osallistui 166 000 aikuista, jotka tekivät testejä 24 koulutusjärjestelmässä, jotka edustavat 724 miljoonan ihmisen väestöä. Yhdistyneestä kuningaskunnasta tutkimukseen osallistui aikuisia Englannissa ja Pohjois-Irlannissa. Tutkimuksessa tarkasteltiin 16-65-vuotiaiden aikuisväestön taitotasoa.</w:t>
      </w:r>
    </w:p>
    <w:p>
      <w:r>
        <w:rPr>
          <w:b/>
        </w:rPr>
        <w:t xml:space="preserve">Yhteenveto</w:t>
      </w:r>
    </w:p>
    <w:p>
      <w:r>
        <w:t xml:space="preserve">Aikuisten luku- ja laskutaito Pohjois-Irlannissa on suurin piirtein samanlainen kuin Englannissa ja Irlannin tasavallassa, mutta huomattavasti heikompi kuin esimerkiksi Japanissa, Suomessa ja Alankomaissa.</w:t>
      </w:r>
    </w:p>
    <w:p>
      <w:r>
        <w:rPr>
          <w:b/>
          <w:u w:val="single"/>
        </w:rPr>
        <w:t xml:space="preserve">Asiakirjan numero 34932</w:t>
      </w:r>
    </w:p>
    <w:p>
      <w:r>
        <w:t xml:space="preserve">Lib Dems kohtaa "valtavan haasteen" edustajistovaaleissa.</w:t>
      </w:r>
    </w:p>
    <w:p>
      <w:r>
        <w:t xml:space="preserve">Mark Williams sanoi kuitenkin, että puolue voi silti saada kokoon "huomattavan ryhmän" kampanjoimalla paikan päällä keskeisillä alueilla. Ceredigionin kansanedustaja sanoi Sunday Politics Walesille, että puolueen ei pitäisi "häiritä" spekulaatioita mahdollisesta koalitiosta muiden puolueiden kanssa. Walesin liberaalidemokraatit puolustavat ensi vuonna viittä paikkaa. He menettivät viime toukokuussa kaksi kolmesta Westminsterin paikastaan. Williams puhui Bournemouthissa pidetystä puolueen Britannian konferenssista ja sanoi: "Näemme, mitä äänestäjät antavat meille vaalien jälkeen, mutta emme aio missään vaiheessa nyt ryhtyä puhumaan koalitiosta." Williams sanoi, että tämänvuotisen "katastrofaalisen" vaalituloksen jälkeen liberaalidemokraattien on "luotava ja määriteltävä uudelleen liberaalien tarina" ja tehtävä selväksi, mitä he edustavat. Williams sanoi, että liberaalidemokraatit korostaisivat sosiaalista oikeudenmukaisuutta, kansainvälisyyttä, vihreää agendaa ja kansalaisvapauksia koskevia kampanjoita. "Tory-puolueen siirtyessä oikealle ja työväenpuolueen siirtyessä vasemmalle liberaalipuolueelle ei ole koskaan ollut suurempaa tarvetta kampanjoida ihmisten puolesta", hän sanoi.</w:t>
      </w:r>
    </w:p>
    <w:p>
      <w:r>
        <w:rPr>
          <w:b/>
        </w:rPr>
        <w:t xml:space="preserve">Yhteenveto</w:t>
      </w:r>
    </w:p>
    <w:p>
      <w:r>
        <w:t xml:space="preserve">Walesin ainoa liberaalidemokraattien kansanedustaja on myöntänyt, että puolueella on edessään "valtava haaste" ensi toukokuun parlamenttivaaleissa.</w:t>
      </w:r>
    </w:p>
    <w:p>
      <w:r>
        <w:rPr>
          <w:b/>
          <w:u w:val="single"/>
        </w:rPr>
        <w:t xml:space="preserve">Asiakirjan numero 34933</w:t>
      </w:r>
    </w:p>
    <w:p>
      <w:r>
        <w:t xml:space="preserve">Herefordin mysteerin vuoksi nostettu rikossyyte haavoittuvassa asemassa olevasta miehestä</w:t>
      </w:r>
    </w:p>
    <w:p>
      <w:r>
        <w:t xml:space="preserve">Roger Curry löydettiin Herefordin linja-autoaseman parkkipaikalta, ja testit osoittivat, että hänellä oli dementia. Poliisin mukaan hän saattoi olla yli 70-vuotias. Simon Hayesia, 52, Henladesta, Tauntonista, syytetään kolmesta petoksesta ja oikeudenkäynnin vääristämisestä. Ollessaan sairaalassa Yhdistyneessä kuningaskunnassa vuonna 2015 iäkäs mies, jolla ei ollut henkilöllisyystodistusta eikä tietoa siitä, kuka hän oli, kertoi nimensä vain kerran - Roger Curry. Saadakseen selville, oliko Curry se, joka hän sanoi olevansa, ja mistä hän oli kotoisin, poliisi tutki valvontakamerakuvia, käynnisti lehdistössä vetoomuksen, otti yhteyttä kansalliseen rikostorjuntavirastoon, Interpoliin sekä Kanadan ja Yhdysvaltojen viranomaisiin, mutta tuloksetta. Naapurit muistavat BBC:n Panorama-tutkimus tammikuussa 2017 paljasti sitten, että mysteerimiehen nimi oli todellakin Roger Curry ja että hänen kotinsa oli Los Angelesissa. Hänen kotinsa todettiin palovaurioituneeksi ja hylätyksi. Naapurit muistivat hänet hyvin ja pystyivät tunnistamaan hänet vuodelta 1985 peräisin olevan vuosikirjakuvan perusteella. Takaisin Yhdistyneessä kuningaskunnassa herra Currya hoidettiin kahdeksan kuukauden ajan vanhainkodissa, ennen kuin hänet lennätettiin takaisin Yhdysvaltoihin heinäkuussa 2016. Sen jälkeen häntä on hoidettu Yhdysvalloissa sijaitsevassa asuinkodissa, ja Los Angelesin viranomaiset ovat ottaneet hänen hoitonsa vastuulleen. Hayes pidätettiin huhtikuussa 2016.</w:t>
      </w:r>
    </w:p>
    <w:p>
      <w:r>
        <w:rPr>
          <w:b/>
        </w:rPr>
        <w:t xml:space="preserve">Yhteenveto</w:t>
      </w:r>
    </w:p>
    <w:p>
      <w:r>
        <w:t xml:space="preserve">Mies on saanut syytteen, joka liittyy Herefordista marraskuussa 2015 kadonneen, amerikkalaisella aksentilla puhuneen haavoittuvaisen salaperäisen miehen tapaukseen.</w:t>
      </w:r>
    </w:p>
    <w:p>
      <w:r>
        <w:rPr>
          <w:b/>
          <w:u w:val="single"/>
        </w:rPr>
        <w:t xml:space="preserve">Asiakirjan numero 34934</w:t>
      </w:r>
    </w:p>
    <w:p>
      <w:r>
        <w:t xml:space="preserve">Yum kääntyy tappiolle Kiinan myynnin laskettua</w:t>
      </w:r>
    </w:p>
    <w:p>
      <w:r>
        <w:t xml:space="preserve">Yhdysvaltalainen yritys menetti 86 miljoonaa dollaria (57 miljoonaa puntaa) joulukuuhun päättyneellä kolmen kuukauden jaksolla, kun vuotta aiemmin voitto oli 321 miljoonaa dollaria. Myynti Kiinassa, sen suurimmilla markkinoilla, laski 16 prosenttia neljänneksellä, mikä oli suurin pudotus 18 kuukauteen. Yritys on kamppaillut saadakseen asiakkaita takaisin sen jälkeen, kun entisen toimittajan väitettiin käyttäneen vanhentunutta lihaa. Viime vuosina kiinalaiset kuluttajat ovat joutuneet kohtaamaan lukuisia ruokaskandaaleja, jotka ovat ulottuneet pilaantuneesta maitojauheesta rotanlihaan, jota on pidetty lampaanlihana. Tämä on saanut heidät suhtautumaan varovaisesti kaikkiin yrityksiin, jotka ovat joutuneet elintarvikkeisiin liittyviin skandaaleihin. Yumin toimitusjohtaja Greg Creed sanoi luottavansa siihen, että heidän Kiinan liiketoimintansa elpyy tänä vuonna. "Vuoden 2014 kokonaistulos oli pettymys, sillä heinäkuussa sattunut Kiinan tavarantoimittajien tapaus kumosi vahvan ensimmäisen vuosipuoliskomme", hän sanoi lausunnossaan. "Ensisijainen tavoitteemme on saada Kiinan myynti takaisin ja hyödyntää tässä liiketoiminnassa oleva merkittävä voittovoima. Vaikka myynnin elpyminen Kiinassa on edelleen odotettua hitaampaa, odotamme vahvaa vuoden 2015 toista puoliskoa, kun käänne saa vauhtia, jota johtaa koko vuoden ajan tapahtuva valikkoinnovaatio." Yum aikoo avata vähintään 700 uutta myymälää Kiinassa, jossa sillä on jo yli 6 700 ravintolaa.</w:t>
      </w:r>
    </w:p>
    <w:p>
      <w:r>
        <w:rPr>
          <w:b/>
        </w:rPr>
        <w:t xml:space="preserve">Yhteenveto</w:t>
      </w:r>
    </w:p>
    <w:p>
      <w:r>
        <w:t xml:space="preserve">KFC:n ja Taco Bellin omistava Yum Brands teki tappiota, kun myynti Kiinassa ei toipunut elintarviketurvallisuusskandaalien jälkeen.</w:t>
      </w:r>
    </w:p>
    <w:p>
      <w:r>
        <w:rPr>
          <w:b/>
          <w:u w:val="single"/>
        </w:rPr>
        <w:t xml:space="preserve">Asiakirjan numero 34935</w:t>
      </w:r>
    </w:p>
    <w:p>
      <w:r>
        <w:t xml:space="preserve">Kincora Boys Home pysyy osana historiallisen institutionaalisen väärinkäytön tutkimusta</w:t>
      </w:r>
    </w:p>
    <w:p>
      <w:r>
        <w:t xml:space="preserve">Korkein oikeus Belfastissa hylkäsi Kincoran uhrin hakemuksen oikeudellisesta uudelleentarkastelusta "ennenaikaisena ja väärin perusteltuna". Gary Hoy haastoi Pohjois-Irlannin ministeri Theresa Villiersin ja HIA-tutkimuksen. Englannissa ja Walesissa tehtävää erillistä riippumatonta uudelleentarkastelua johtaa Justice Lowell Goddard. Hoy väitti kanteessaan, että armeijan tai turvallisuuspalvelun jäsenet olivat osallisia hyväksikäyttöön. Aiemmin on esitetty väitteitä, joiden mukaan MI5 oli mukana peittelemässä hyväksikäyttöä nyt suljetussa hoitokodissa. Sisäministeri Theresa May sulki viime vuonna pois mahdollisuuden laajentaa kansallista tutkintaa koskemaan myös Kincoraa. Aiemmin korkeimman oikeuden tuomari totesi, että HIA:n tutkinnan tarkoituksena on "koota ja saattaa julkisesti saataville mahdollisimman paljon tietoa siitä, mitä Kincorassa tapahtui". Tämän jälkeen viranomaiset ovat "parhaassa asemassa määrittämään, onko Yhdistyneen kuningaskunnan hallituksella muita velvoitteita", hän lisäsi. Hän sanoi, että HIA:n tutkinta on luvannut tutkia, olivatko poliisi, armeija tai tiedusteluviranomaiset "vastuussa järjestelmävirheistä, jotka aiheuttivat, helpottivat tai eivät estäneet väärinkäytöksiä Kincorassa". HIA perustettiin vuonna 2013 tutkimaan lasten hyväksikäyttöä Pohjois-Irlannissa sijaitsevissa laitoksissa 73 vuoden ajalta vuoteen 1995 asti. Näihin laitoksiin kuului useita kirkon, valtion ja vapaaehtoissektorin ylläpitämiä laitoksia. Goddardin tutkimuksessa selvitetään, ovatko julkiset elimet, kuten poliisi, NHS ja BBC, laiminlyöneet huolellisuusvelvoitteensa suojella lapsia seksuaaliselta hyväksikäytöltä.</w:t>
      </w:r>
    </w:p>
    <w:p>
      <w:r>
        <w:rPr>
          <w:b/>
        </w:rPr>
        <w:t xml:space="preserve">Yhteenveto</w:t>
      </w:r>
    </w:p>
    <w:p>
      <w:r>
        <w:t xml:space="preserve">Syytökset lasten seksuaalisesta hyväksikäytöstä Kincoran poikakodissa Belfastissa jäävät osaksi Pohjois-Irlannin historiallista institutionaalista hyväksikäyttöä (HIA) koskevaa tutkimusta, tuomari on päättänyt.</w:t>
      </w:r>
    </w:p>
    <w:p>
      <w:r>
        <w:rPr>
          <w:b/>
          <w:u w:val="single"/>
        </w:rPr>
        <w:t xml:space="preserve">Asiakirjan numero 34936</w:t>
      </w:r>
    </w:p>
    <w:p>
      <w:r>
        <w:t xml:space="preserve">Admiral palkkaa yli 280 työntekijää Etelä-Walesissa</w:t>
      </w:r>
    </w:p>
    <w:p>
      <w:r>
        <w:t xml:space="preserve">Yritys etsii 150 työpaikkaa Cardiffissa, yli 100 Swanseassa ja yli 30 Newportissa. Tehtävät sijoittuvat yhteyskeskuksiin, IT-osastolle ja asianajotoimistoihin. Uutinen tulee samaan aikaan, kun uudet luvut paljastivat, että Walesin työttömyysaste on laskenut 7 prosenttiin, ja 103 000 ihmistä oli työttömänä marraskuuhun 2014 päättyneen kolmen kuukauden aikana. Admiralin henkilöstöpalveluista vastaava johtaja Ceri Assiratti sanoi: "Olemme hyvin luottavaisia sen suhteen, että löydämme lisää laadukkaita ihmisiä vastaamaan nykyisiä rekrytointitarpeitamme."</w:t>
      </w:r>
    </w:p>
    <w:p>
      <w:r>
        <w:rPr>
          <w:b/>
        </w:rPr>
        <w:t xml:space="preserve">Yhteenveto</w:t>
      </w:r>
    </w:p>
    <w:p>
      <w:r>
        <w:t xml:space="preserve">Vakuutusyhtiö Admiral rekrytoi yli 280 työntekijää Etelä-Walesissa.</w:t>
      </w:r>
    </w:p>
    <w:p>
      <w:r>
        <w:rPr>
          <w:b/>
          <w:u w:val="single"/>
        </w:rPr>
        <w:t xml:space="preserve">Asiakirjan numero 34937</w:t>
      </w:r>
    </w:p>
    <w:p>
      <w:r>
        <w:t xml:space="preserve">Castlebawn: Newtownardsin vähittäiskauppasuunnitelman tulevaisuus on epävarma</w:t>
      </w:r>
    </w:p>
    <w:p>
      <w:r>
        <w:t xml:space="preserve">John CampbellBBC News NI Economics &amp; Business Editor Castlebawnin kehityshankkeeseen oli määrä kuulua 20 000 neliömetrin kauppakeskus, liikekeskus, hotelli ja hoitokoti. Suunnitelman ensimmäinen vaihe on jo rakennettu. Sijoitusrahasto Cerberus nimitti viime viikolla KPMG:n Castlebawn Ltd:n pesänhoitajaksi. Castlebawn on Eastwood Propertyn ja R&amp;A Developmentsin yhteisyritys. Yrityksen johtaja Fearghal Eastwood sanoi, että hallinto oli sovittu yhteisymmärryksessä ja että hän jatkaa Cerberuksen kanssa neuvonantajana. Kauppakeskusta koskeva osa oli saanut rakennusluvan, mutta se kumottiin viime vuonna oikeudellisen uudelleentarkastelun jälkeen. Suunnittelulupahakemusta tarkastellaan nyt uudelleen, mutta Cerberus voi tehdä uusia hakemuksia. On mahdollista, että asunnot ovat osa tarkistettua suunnitelmaa. Castlebawnin viimeisimmän, elokuussa 2013 päättyneen vuoden tilinpäätöksen mukaan sen omaisuuden arvo oli hieman yli 17 miljoonaa puntaa ja velat yli 26 miljoonaa puntaa.</w:t>
      </w:r>
    </w:p>
    <w:p>
      <w:r>
        <w:rPr>
          <w:b/>
        </w:rPr>
        <w:t xml:space="preserve">Yhteenveto</w:t>
      </w:r>
    </w:p>
    <w:p>
      <w:r>
        <w:t xml:space="preserve">Newtownardsissa, Downin kreivikunnassa sijaitsevan merkittävän saneeraushankkeen tulevaisuus on epävarma sen jälkeen, kun sen takana oleva yritys asetettiin selvitystilaan.</w:t>
      </w:r>
    </w:p>
    <w:p>
      <w:r>
        <w:rPr>
          <w:b/>
          <w:u w:val="single"/>
        </w:rPr>
        <w:t xml:space="preserve">Asiakirjan numero 34938</w:t>
      </w:r>
    </w:p>
    <w:p>
      <w:r>
        <w:t xml:space="preserve">Guernseyn viimeinen punahirvi kuolee</w:t>
      </w:r>
    </w:p>
    <w:p>
      <w:r>
        <w:t xml:space="preserve">Guernseyn ainoat peurat tuotiin alun perin maahan kasvatettaviksi hirvenlihaksi, mutta niistä tuli paikallinen nähtävyys. Sue Vidamour hyväntekeväisyysjärjestö Animal Aidista huolehti peuroista ja kuvaili sitä "surulliseksi uutiseksi", jota jotkut olivat kutsuneet "aikakauden lopuksi". Hänen mukaansa viimeinen peura oli elänyt noin 20-vuotiaaksi, mikä oli enemmän kuin lajin keskimääräinen ikä, joka on 12-15 vuotta. Vidamour sanoi, että peurat olivat olleet erityisen suosittuja lasten keskuudessa joulun alla. Hän sanoi, ettei suunnitelmissa ole tuoda lisää peuroja, koska Deer Farm, hyväntekeväisyysjärjestön tukikohta, on myynnissä.</w:t>
      </w:r>
    </w:p>
    <w:p>
      <w:r>
        <w:rPr>
          <w:b/>
        </w:rPr>
        <w:t xml:space="preserve">Yhteenveto</w:t>
      </w:r>
    </w:p>
    <w:p>
      <w:r>
        <w:t xml:space="preserve">Aikoinaan satapäisen lauman viimeinen metsäpeura on kuollut.</w:t>
      </w:r>
    </w:p>
    <w:p>
      <w:r>
        <w:rPr>
          <w:b/>
          <w:u w:val="single"/>
        </w:rPr>
        <w:t xml:space="preserve">Asiakirjan numero 34939</w:t>
      </w:r>
    </w:p>
    <w:p>
      <w:r>
        <w:t xml:space="preserve">Harry Studley: Pikkulapsi, jota ammuttiin päähän, voi olla sairaalassa "kuukausia tai vuosia".</w:t>
      </w:r>
    </w:p>
    <w:p>
      <w:r>
        <w:t xml:space="preserve">Kahdeksantoista kuukauden ikäistä Harry Studleyta, jota ammuttiin 1. heinäkuuta, hoidetaan Bristolin kuninkaallisessa lastensairaalassa. Hänen isänsä Edward Studley sanoi kuitenkin, että on olemassa myönteisiä merkkejä ja että Harry "toipuu todella hyvin". Hän sanoi: Studley sanoi: "Toipuminen on pitkä tie, mutta hän on pääsemässä sinne, takaisin pieneksi pojaksi, joka hän oli ennen." Hän sanoi: "Se on pitkä tie toipumiseen, mutta hän on pääsemässä sinne." Studley ja Harryn äiti Amy Allen halusivat kiittää sairaalaa ja ambulanssiryhmiä, jotka auttoivat heidän poikaansa. Neiti Allen sanoi: "Tämä on ollut raskasta ja tunteikasta aikaa perheelle ja kaikille, jotka ovat tukeneet meitä". Jordan Walters, 24, Bishport Avenuelta, on myöntänyt aiheuttaneensa vakavia ruumiinvammoja ampumisen yhteydessä Hartcliffessä Bristolissa sijaitsevassa kerrostalossa. Hänen 23-vuotiasta kumppaniaan Emma Horsemania syytetään avunannosta ruumiinvamman aiheuttamiseen, ja hänen on määrä saapua oikeuteen seuraavan kerran syyskuussa.</w:t>
      </w:r>
    </w:p>
    <w:p>
      <w:r>
        <w:rPr>
          <w:b/>
        </w:rPr>
        <w:t xml:space="preserve">Yhteenveto</w:t>
      </w:r>
    </w:p>
    <w:p>
      <w:r>
        <w:t xml:space="preserve">Ilma-aseella päähän ammutun pikkulapsen isä sanoo, että lääkärit ovat varoittaneet häntä siitä, että hänen poikansa voi olla sairaalassa kuukausia tai jopa vuosia.</w:t>
      </w:r>
    </w:p>
    <w:p>
      <w:r>
        <w:rPr>
          <w:b/>
          <w:u w:val="single"/>
        </w:rPr>
        <w:t xml:space="preserve">Asiakirjan numero 34940</w:t>
      </w:r>
    </w:p>
    <w:p>
      <w:r>
        <w:t xml:space="preserve">Manchesterin lentoturma: Anteeksipyyntö eloonjääneille 30. vuosipäivänä</w:t>
      </w:r>
    </w:p>
    <w:p>
      <w:r>
        <w:t xml:space="preserve">Viisikymmentäkolme matkustajaa ja kaksi miehistön jäsentä kuoli, kun suihkukoneen moottori syttyi tuleen 22. elokuuta 1985. Aikaisemmin oli pidetty kokous, johon osallistuivat lentoaseman ja lentoyhtiön johtajat ja 55 kuolleen omaiset. BA:n mukaan anteeksipyyntö koskee "heidän menetystään" ja "muistoja, joiden kanssa he ovat joutuneet elämään viimeisten 30 vuoden aikana". Eloonjääneet, surmansa saaneiden sukulaiset ja lentoaseman henkilökunta osallistuivat 30-vuotispäivän kunniaksi lentoasemalla pidettyyn muistotilaisuuteen. Simon Beardmore, joka oli tuolloin 15-vuotias ja selvisi palosta hengissä, sanoi: "Tapasimme pienenä ryhmänä puhuaksemme siitä, mitä tuona päivänä tapahtui. Olen todella iloinen ja hämmästynyt voidessani kertoa, että molemmat [BA ja Manchesterin lentoasema] ovat pyytäneet meiltä anteeksi tänään. "Nuo sanat, vaikka ne ovatkin todella pieniä, merkitsevät meille hirveän paljon." Kuolemaan johtanut tulipalo British Airtoursin 737-koneessa, jonka oli määrä lentää Korfuun, johti lopulta lukuisten turvatoimien käyttöönottoon. Lentäjä keskeytti lentoonlähdön, mutta matkustajat jäivät loukkuun, kun liekit valtasivat koneen takaosan. Useimmat uhreista kuolivat savun hengittämiseen, kun matkustajat yrittivät paeta koneesta. Tutkinnassa todettiin, että katastrofi johtui useista vioista. Monia estivät istuinten sijoittelu ja uloskäytävien kapeus. Miten vuoden 1985 Manchesterin onnettomuus muutti lentoliikennettä?</w:t>
      </w:r>
    </w:p>
    <w:p>
      <w:r>
        <w:rPr>
          <w:b/>
        </w:rPr>
        <w:t xml:space="preserve">Yhteenveto</w:t>
      </w:r>
    </w:p>
    <w:p>
      <w:r>
        <w:t xml:space="preserve">British Airways (BA) ja Manchesterin lentoasema ovat pyytäneet anteeksi Manchesterin lento-onnettomuudessa kuolleiden perheiltä ja eloonjääneiltä.</w:t>
      </w:r>
    </w:p>
    <w:p>
      <w:r>
        <w:rPr>
          <w:b/>
          <w:u w:val="single"/>
        </w:rPr>
        <w:t xml:space="preserve">Asiakirjan numero 34941</w:t>
      </w:r>
    </w:p>
    <w:p>
      <w:r>
        <w:t xml:space="preserve">Durhamin The Gates -keskuksen uudistaminen voi luoda 120 työpaikkaa.</w:t>
      </w:r>
    </w:p>
    <w:p>
      <w:r>
        <w:t xml:space="preserve">Gates joutui viime vuonna hallintoon, ja lontoolainen rakennuttaja Clearbell Capital LLP osti sen lähes 12 miljoonalla punnalla. Yritys aikoo rakentaa elokuvateatterin ja ravintoloita sekä kävelykadun Wear-joelle. Yritys toivoi luovansa 120 työpaikkaa ja halusi kuulla yleisön mielipiteitä ennen suunnitteluhakemuksen tekemistä. Suunnitelmat ovat nähtävillä keskuksessa 28. ja 29. marraskuuta. Clearbellin osakas Nick Berry sanoi: "Durham on pitkään kaivannut elokuvateatteria, ja mielestämme kaupungin ja lähialueen asukkaat ansaitsevat paremman paikan, jossa voi syödä, käydä ostoksilla ja viihdyttää itseään."</w:t>
      </w:r>
    </w:p>
    <w:p>
      <w:r>
        <w:rPr>
          <w:b/>
        </w:rPr>
        <w:t xml:space="preserve">Yhteenveto</w:t>
      </w:r>
    </w:p>
    <w:p>
      <w:r>
        <w:t xml:space="preserve">Durham Cityn 40 vuotta vanhan ostoskeskuksen saneeraus voisi luoda 120 työpaikkaa, kertoo sen uusi omistaja.</w:t>
      </w:r>
    </w:p>
    <w:p>
      <w:r>
        <w:rPr>
          <w:b/>
          <w:u w:val="single"/>
        </w:rPr>
        <w:t xml:space="preserve">Asiakirjan numero 34942</w:t>
      </w:r>
    </w:p>
    <w:p>
      <w:r>
        <w:t xml:space="preserve">Asiantuntijoiden mukaan Angleseyn punaisia oravia on nähty kaupungin puutarhoissa.</w:t>
      </w:r>
    </w:p>
    <w:p>
      <w:r>
        <w:t xml:space="preserve">He arvioivat, että saarella on nykyisin jopa 500 punasimppua, kun vuonna 1997 aloitettiin hanke kannan lisäämiseksi, jolloin määrä oli 40. Ihmiset ovat lähettäneet hankkeelle valokuvia ja videoita metsäneläimistä, joita he ovat nähneet muun muassa Llanfegnin kaupungeissa ja jopa Bangorissa mantereella. Anglesey on yksi Walesin kolmesta alueesta, joilla on punaisia oravia. Luonnonsuojelijat sanovat, että saarella on Walesin suurin rekisteröity yksittäinen punaoravakanta. Niiden määrä on kasvanut sen jälkeen, kun harmaita oravia on jatkuvasti hävitetty saarella ja Menai Straitsin mantereen puolella. Red Squirrels Trust Wales -järjestön mukaan harmaaoravat kantavat punaisille tappavaa virusta ja riistävät paljon enemmän puissa eläviltä punaisilta elinympäristöä tuhoamalla metsäalueita. Angleseylla työskentelevä projektipäällikkö ja oravabiologi, tohtori Craig Shuttleworth sanoi, että saaren asukkaat ovat tietoisia siitä, että punaiset oravat ovat ponnistelujen keskipisteenä, joilla pyritään varmistamaan niiden elinvoimaisuus. Hän sanoi: "Yhä useammat ihmiset näkevät niitä joka päivä. "Ennen niitä nähtiin vain kerran sinisessä kuussa, mutta nyt jotkut oravat asuvat alueilla, joilla ei ole paljon metsää. Ne ovat levittäytymässä. "Ihmiset lähettävät meille valokuvia ja toisinaan saamme pieniä videopätkiä. "Puutarhoissa on yleensä mosaiikki eri puulajeja, myös hedelmäpuita, joista oravat voivat hyötyä", sanoo hän. "Ne myös hyödyntävät linnuille tarjottavaa ruokaa."</w:t>
      </w:r>
    </w:p>
    <w:p>
      <w:r>
        <w:rPr>
          <w:b/>
        </w:rPr>
        <w:t xml:space="preserve">Yhteenveto</w:t>
      </w:r>
    </w:p>
    <w:p>
      <w:r>
        <w:t xml:space="preserve">Punaisen oravan määrä Angleseylla on kasvanut viime vuosina niin paljon, että kaupunkilaiset löytävät niitä nyt takapihoiltaan, sanovat luonnonsuojelijat.</w:t>
      </w:r>
    </w:p>
    <w:p>
      <w:r>
        <w:rPr>
          <w:b/>
          <w:u w:val="single"/>
        </w:rPr>
        <w:t xml:space="preserve">Asiakirjan numero 34943</w:t>
      </w:r>
    </w:p>
    <w:p>
      <w:r>
        <w:t xml:space="preserve">Tuhoaminen oikeudellinen korkea "pitäisi kieltää</w:t>
      </w:r>
    </w:p>
    <w:p>
      <w:r>
        <w:t xml:space="preserve">Huumausaineiden väärinkäyttöä käsittelevän neuvoa-antavan toimikunnan professori Les Iversen sanoi, että Annihilation-nimellä tunnettu kannabiksen synteettinen muoto oli "erityisen voimakas". Sisäministeri Theresa Maylle toimitetaan ensi viikolla virallinen suositus aineen kieltämisestä koko Yhdistyneessä kuningaskunnassa. Aine on tällä hetkellä laillista, ja sitä voi ostaa verkosta. Skotlannissa on raportoitu useita sen käyttöön liittyviä sairaalatapauksia. Huumausaineasiain pääneuvonantajana toimiva professori Iversen sanoi, että jotkut Annihilationin käyttäjät muuttuvat "vakavasti kiihtyneiksi" ja "ylivirittyneiksi". Hänen mukaansa laillinen kielto kattaisi satoja erilaisia kemiallisia yhdisteitä, jotka muistuttavat Annihilationia. Huumausaineiden väärinkäyttöä käsittelevä neuvoa-antava toimikunta kehottaa myös lisäämään yleistä tietoisuutta naurukaasun - dityppioksidin - ja heliumin vaaroista. Molemmat kaasut ovat laillisia ja niillä on lääketieteellisiä tai kaupallisia käyttötarkoituksia, mutta ne voivat olla tappavia. Heliumin aiheuttamia kuolemantapauksia oli viime vuonna 42. Useimpien niistä uskottiin olevan itsemurhia. Myös typpioksiduuli on yhdistetty pieneen määrään kuolemantapauksia.</w:t>
      </w:r>
    </w:p>
    <w:p>
      <w:r>
        <w:rPr>
          <w:b/>
        </w:rPr>
        <w:t xml:space="preserve">Yhteenveto</w:t>
      </w:r>
    </w:p>
    <w:p>
      <w:r>
        <w:t xml:space="preserve">Hallituksen huumeneuvonantajat suosittelevat, että "laillinen huumaava" aine, jonka vuoksi yhdeksän ihmistä on tarvinnut sairaalahoitoa, pitäisi kieltää.</w:t>
      </w:r>
    </w:p>
    <w:p>
      <w:r>
        <w:rPr>
          <w:b/>
          <w:u w:val="single"/>
        </w:rPr>
        <w:t xml:space="preserve">Asiakirjan numero 34944</w:t>
      </w:r>
    </w:p>
    <w:p>
      <w:r>
        <w:t xml:space="preserve">Järjestäjät peruuttivat New Forest Marathonin</w:t>
      </w:r>
    </w:p>
    <w:p>
      <w:r>
        <w:t xml:space="preserve">Järjestäjien mukaan vuonna 2013 maratonin ja puolimaratonin osallistujamäärät vähenivät, kun taas kulut kasvoivat jyrkästi, minkä vuoksi he eivät voineet tehdä lahjoitusta hyväntekeväisyyteen. Yksittäiset juoksijat keräsivät henkilökohtaisen sponsoroinnin kautta 9 000 puntaa yksittäisille asioille. Syyskuussa järjestetty tapahtuma olisi ollut 32. peräkkäinen vuosi. Järjestäjät toivovat, että maraton järjestetään uudelleen vuonna 2015.</w:t>
      </w:r>
    </w:p>
    <w:p>
      <w:r>
        <w:rPr>
          <w:b/>
        </w:rPr>
        <w:t xml:space="preserve">Yhteenveto</w:t>
      </w:r>
    </w:p>
    <w:p>
      <w:r>
        <w:t xml:space="preserve">Vuoden 2014 New Forest Marathon on peruttu osallistujamäärän vähenemisen vuoksi.</w:t>
      </w:r>
    </w:p>
    <w:p>
      <w:r>
        <w:rPr>
          <w:b/>
          <w:u w:val="single"/>
        </w:rPr>
        <w:t xml:space="preserve">Asiakirjan numero 34945</w:t>
      </w:r>
    </w:p>
    <w:p>
      <w:r>
        <w:t xml:space="preserve">Elinsiirto onnistui, kun lahjoitettu sydän löydettiin LA:n helikopteriturmasta.</w:t>
      </w:r>
    </w:p>
    <w:p>
      <w:r>
        <w:t xml:space="preserve">Tapahtumasta otetussa kuvamateriaalissa helikopteri makasi kyljellään sairaalan katolla. Kun palomiehet olivat onnistuneet nostamaan elimen talteen, lääkintätyöntekijä kompastui ja pudotti sen, ennen kuin se nostettiin uudelleen ylös ja vietiin sisälle. Sairaalan edustaja kertoi uutistoimisto AFP:lle, että potilas voi hyvin. "Sydän itsessään oli kunnossa pudotuksen jälkeen", tiedottaja sanoi. Etelä-Kalifornian yliopiston Keck-sairaalassa Los Angelesissa sattunut tapaus sattui perjantaina. Viranomaisten mukaan lentäjä sai lieviä vammoja, kun kone putosi katolleen helikopterikentälle, kun taas kaksi muuta kyydissä ollutta ihmistä ovat tiettävästi vahingoittumattomia. Kukaan maassa tai sairaalassa olleista ei loukkaantunut, sairaala kertoi, eikä potilaiden hoito häiriintynyt. Viranomaiset tutkivat onnettomuuden syytä.</w:t>
      </w:r>
    </w:p>
    <w:p>
      <w:r>
        <w:rPr>
          <w:b/>
        </w:rPr>
        <w:t xml:space="preserve">Yhteenveto</w:t>
      </w:r>
    </w:p>
    <w:p>
      <w:r>
        <w:t xml:space="preserve">Kalifornialaisessa sairaalassa on suoritettu onnistunut sydämensiirtoleikkaus sen jälkeen, kun luovutettua elintä kuljettanut helikopteri syöksyi maahan laskeutuessaan.</w:t>
      </w:r>
    </w:p>
    <w:p>
      <w:r>
        <w:rPr>
          <w:b/>
          <w:u w:val="single"/>
        </w:rPr>
        <w:t xml:space="preserve">Asiakirjan numero 34946</w:t>
      </w:r>
    </w:p>
    <w:p>
      <w:r>
        <w:t xml:space="preserve">Jamie Oliver haluaa kokata Ed Sheeranin häissä</w:t>
      </w:r>
    </w:p>
    <w:p>
      <w:r>
        <w:t xml:space="preserve">Natalie JamiesonNewsbeat-viihdetoimittaja Jamien ja Blurin Alex Jamesin järjestämä Big Feastival 2014 järjestettiin viikonloppuna. Siellä esiintyivät Laura Mvula, Kelis ja De La Soul. Emme edes tienneet, että Ed Sheeran suunnittelee menevänsä naimisiin lähiaikoina, mutta aina kun se tapahtuu, pitopalvelu on jo järjestetty. "Lupaan tehdä hääruokasi, jos tulet esiintymään Feastivaliin ensi vuonna", lupasi Jamie Oliver. "Se on ainoa toiveeni. "Alan nyt kerjäämään, virallisesti, joten Ed Sheeran, tule ensi vuonna, veli, lupaan tehdä sinulle ruokaa." Julkkiskokilla on jo yhteys Sheeraniin, mutta toistaiseksi hän on kieltäytynyt käyttämästä sitä. "Hänen tyttöystävänsä työskentelee minulle, enkä ole vielä uskaltanut pyytää häntä, koska en halua koetella onneani", hän myönsi. Jamie Oliver jatkoi sanovansa, että hän "todella kunnioittaa ja ihailee" Sheerania eikä häntä haittaa, kuinka monelle ihmiselle hän mahdollisesti päätyy kokkaamaan häissään, mutta myönsi, että "mieluiten noin 150" olisi hyvä häihin. Seuraa @BBCNewsbeat Twitterissä ja Radio1Newsbeat YouTubessa.</w:t>
      </w:r>
    </w:p>
    <w:p>
      <w:r>
        <w:rPr>
          <w:b/>
        </w:rPr>
        <w:t xml:space="preserve">Yhteenveto</w:t>
      </w:r>
    </w:p>
    <w:p>
      <w:r>
        <w:t xml:space="preserve">Jamie Oliver on luvannut, että hän valmistaa henkilökohtaisesti ruoan Ed Sheeranin häissä, jos tähti liittyy hänen musiikkifestivaalinsa vuoden 2015 ohjelmistoon.</w:t>
      </w:r>
    </w:p>
    <w:p>
      <w:r>
        <w:rPr>
          <w:b/>
          <w:u w:val="single"/>
        </w:rPr>
        <w:t xml:space="preserve">Asiakirjan numero 34947</w:t>
      </w:r>
    </w:p>
    <w:p>
      <w:r>
        <w:t xml:space="preserve">Uudet äidit kohteena Sheffieldin imetyskuva huijaus</w:t>
      </w:r>
    </w:p>
    <w:p>
      <w:r>
        <w:t xml:space="preserve">Sheffieldissä asuviin naisiin otti yhteyttä henkilö, joka väitti olevansa kaupungin vastasyntyneiden yksikön vanhempi työntekijä. Heitä pyydettiin lähettämään kuvia viestisovellusten kautta, kertoi South Yorkshiren poliisi. Pyynnöt olivat kuitenkin vilpillisiä, ja kaikkien, joihin on otettu yhteyttä, tulisi ottaa yhteyttä poliisiin. Poliisi on haastatellut 27-vuotiasta miestä epäiltyyn petokseen liittyen. Sheffield Teaching Hospitals sai puheluita useilta äideiltä, ja kävi ilmi, että henkilö, joka otti yhteyttä, ei työskennellyt NHS Trustissa. Poliisivoimat kertoi, että miestä oli vapaaehtoisesti haastateltu varoituksen perusteella epäiltynä ilkivaltaisesta viestinnästä ja seksuaalisen vahingon estämismääräyksen rikkomisesta. Hänet on vapautettu tutkinnan jatkuessa. Poliisi sanoi lausunnossaan: "Poliisit haluavat kuulla kaikista muista henkilöistä, joihin on mahdollisesti otettu yhteyttä ja jotka eivät ole vielä ilmoittaneet asiasta sairaalalle tai poliisille." Seuraa BBC Yorkshirea Facebookissa, Twitterissä ja Instagramissa. Lähetä juttuideoita osoitteeseen yorkslincs.news@bbc.co.uk.</w:t>
      </w:r>
    </w:p>
    <w:p>
      <w:r>
        <w:rPr>
          <w:b/>
        </w:rPr>
        <w:t xml:space="preserve">Yhteenveto</w:t>
      </w:r>
    </w:p>
    <w:p>
      <w:r>
        <w:t xml:space="preserve">Uusien äitien kohteeksi on joutunut väärennetty NHS-työntekijä, joka pyysi heitä lähettämään imetyskuvia vastineeksi käsihuuhdeaineesta ja ruoasta.</w:t>
      </w:r>
    </w:p>
    <w:p>
      <w:r>
        <w:rPr>
          <w:b/>
          <w:u w:val="single"/>
        </w:rPr>
        <w:t xml:space="preserve">Asiakirjan numero 34948</w:t>
      </w:r>
    </w:p>
    <w:p>
      <w:r>
        <w:t xml:space="preserve">Brits Critics' Choice Awardin ehdokaslista julki</w:t>
      </w:r>
    </w:p>
    <w:p>
      <w:r>
        <w:t xml:space="preserve">Kunniapalkinto juhlistaa parasta uutta musiikkia, joka tähtää valtavirran menestykseen, ja se on avoin levy-yhtiön kanssa sopimuksen tehneille artisteille, jotka julkaisevat debyyttialbuminsa tulevan vuoden aikana. Ehdokkaat ovat James Blake, Jessie J ja The Vaccines. Viime vuoden voittaja oli Ellie Goulding, jota ennen palkinnon veivät Florence and the Machine ja Adele. Artistit valitsee musiikkibisneksessä mukana olevista asiantuntijoista koostuva ryhmä. Jotkut työskentelevät radio- ja tv-asemilla, toiset taas ovat musiikkisivustojen ja -lehtien takana. Voittaja julkistetaan 15. joulukuuta, hyvissä ajoin ennen Brit Awards -gaalan pääjuhlaa. Siihen on tulossa uudistuksia ja uusi paikka. Se järjestetään Lontoon O2-areenalla helmikuussa 2011. Järjestäjät ovat jo paljastaneet, että Take That ja Robbie Williams sekä Plan B ovat jo kiinnitetty esiintyjiksi.</w:t>
      </w:r>
    </w:p>
    <w:p>
      <w:r>
        <w:rPr>
          <w:b/>
        </w:rPr>
        <w:t xml:space="preserve">Yhteenveto</w:t>
      </w:r>
    </w:p>
    <w:p>
      <w:r>
        <w:t xml:space="preserve">Vuoden 2011 Brit Awards -gaalan järjestäjät ovat paljastaneet, ketkä ovat ehdolla Brits Critics' Choice Award -palkinnon saajiksi.</w:t>
      </w:r>
    </w:p>
    <w:p>
      <w:r>
        <w:rPr>
          <w:b/>
          <w:u w:val="single"/>
        </w:rPr>
        <w:t xml:space="preserve">Asiakirjan numero 34949</w:t>
      </w:r>
    </w:p>
    <w:p>
      <w:r>
        <w:t xml:space="preserve">Christopher Nolan Vanity Fairin rikkaiden listan kärkisijoilla</w:t>
      </w:r>
    </w:p>
    <w:p>
      <w:r>
        <w:t xml:space="preserve">Yhdysvaltalaislehti arvioi, että hän tienasi Inceptionista 69 miljoonaa dollaria (42,8 miljoonaa puntaa) ja vanhemmista elokuvista 2,5 miljoonaa dollaria (1,6 miljoonaa puntaa). Sen vuotuisessa Top 40 -listassa Avatar-ohjaaja James Cameron on ykkösenä arviolta 257 miljoonalla dollarilla (159,4 miljoonalla punnalla). Brittiläinen Twilight-näyttelijä Robert Pattinson oli listan 15. sijalla 27,5 miljoonan dollarin (17,1 miljoonan punnan) arvioiduilla tuloillaan. Näin hän jäi yhdysvaltalaisten näyttelijätovereidensa Kristen Stewartin ja Taylor Lautnerin alapuolelle, mutta Angelina Jolien ja Jennifer Anistonin edelle. Johnny Depp sijoittui Vanity Fairin listalla toiseksi 100 miljoonan dollarin (62 miljoonan punnan) arvioiduilla tuloillaan muun muassa elokuvista Liisa ihmemaassa ja The Tourist, joissa hän näytteli Jolien kanssa. Viime vuonna toiseksi sijoittunut Steven Spielberg putosi sijalle 80 miljoonalla dollarilla (49,6 miljoonalla punnalla), josta Vanity Fairin mukaan 50 miljoonaa dollaria (31 miljoonaa puntaa) tuli Universalin teemapuistojen rojalteista. Näyttelijät Leonardo DiCaprio, Adam Sandler ja Robert Downey Jr pääsivät kaikki kymmenen parhaan joukkoon, kun taas Stewart oli parhaiten tienaava näyttelijä. Hänen arvioitu vuoden 2010 ansiotulonsa, 28,5 miljoonaa dollaria (17,7 miljoonaa puntaa), sijoittivat hänet listan 13. sijalle. Vanity Fairin lista rajoittuu "luoviin lukuihin" eikä sisällä ansioita "muista kuin elokuviin liittyvistä projekteista". Transformers-ohjaaja Michael Bay oli viime vuoden listan kärjessä 125 miljoonan dollarin (77,6 miljoonan punnan) arvioiduilla tuloillaan.</w:t>
      </w:r>
    </w:p>
    <w:p>
      <w:r>
        <w:rPr>
          <w:b/>
        </w:rPr>
        <w:t xml:space="preserve">Yhteenveto</w:t>
      </w:r>
    </w:p>
    <w:p>
      <w:r>
        <w:t xml:space="preserve">Brittiläinen ohjaaja Christopher Nolan oli Hollywoodin neljänneksi eniten tienaava elokuva vuonna 2010 ansaittuaan Vanity Fairin mukaan arviolta 71,5 miljoonaa dollaria (44,3 miljoonaa puntaa).</w:t>
      </w:r>
    </w:p>
    <w:p>
      <w:r>
        <w:rPr>
          <w:b/>
          <w:u w:val="single"/>
        </w:rPr>
        <w:t xml:space="preserve">Asiakirjan numero 34950</w:t>
      </w:r>
    </w:p>
    <w:p>
      <w:r>
        <w:t xml:space="preserve">Julkisen talouden valiokunta tarkastelee Guernseyn osavaltioiden säästöjä</w:t>
      </w:r>
    </w:p>
    <w:p>
      <w:r>
        <w:t xml:space="preserve">Julkisten tilien valiokunnan puheenjohtaja Heidi Soulsby kyseenalaisti joitakin rahoitusalan muutosohjelman (FTP) säästöjä. Hän sanoi, että joitakin säästöjä oli siirretty osastolta toiselle, eikä niitä ollut leikattu. FTP-ohjelma käynnistettiin vuonna 2009, jotta osavaltioiden tehokkuutta voitaisiin parantaa yhtiöveron poistamisen jälkeen. Varapuheenjohtaja Soulsby sanoi: "Olemme kyseenalaistaneet poliittisen neuvoston päätöksen, joka on käytännössä rahoituksen siirto. "Sanomme, että se ei ole säästö. Samaa rahaa käytetään, se vain tulee eri potista. "Se on huolemme, se ei ole säästöä eikä se ole muutosta."</w:t>
      </w:r>
    </w:p>
    <w:p>
      <w:r>
        <w:rPr>
          <w:b/>
        </w:rPr>
        <w:t xml:space="preserve">Yhteenveto</w:t>
      </w:r>
    </w:p>
    <w:p>
      <w:r>
        <w:t xml:space="preserve">Guernseyn osavaltioiden suunnitelmaa leikata kuluvia menoja tänä vuonna 31 miljoonalla punnalla tarkastellaan parhaillaan.</w:t>
      </w:r>
    </w:p>
    <w:p>
      <w:r>
        <w:rPr>
          <w:b/>
          <w:u w:val="single"/>
        </w:rPr>
        <w:t xml:space="preserve">Asiakirjan numero 34951</w:t>
      </w:r>
    </w:p>
    <w:p>
      <w:r>
        <w:t xml:space="preserve">Barclays maksaa 150 miljoonan dollarin lisäsakon valuuttakurssivirheistä</w:t>
      </w:r>
    </w:p>
    <w:p>
      <w:r>
        <w:t xml:space="preserve">Osana sovintoa pankki myös "irtisanoo" maailmanlaajuisen johtajansa, joka vastaa elektronisista korkotuloista, valuutoista ja hyödykkeistä. Sääntelyviranomaisten mukaan pankki käytti supernopeita kaupankäyntijärjestelmiä hylätäkseen kannattamattomia asiakastoimeksiantoja ja jätti sitten ilmoittamatta, miksi ne hylättiin. Toukokuussa Barclaysille määrättiin 2,4 miljardin dollarin sakko valuuttamarkkinoiden manipuloinnista. "Olemme tyytyväisiä siihen, että Barclays teki yhteistyötä kanssamme tämän asian ratkaisemiseksi", sanoi Anthony Albanese, New Yorkin osavaltion rahoituspalveluviraston vt. ylitarkastaja. "Tämä tapaus korostaa tarvetta lisätä valvontaa ja toimia, joilla estetään automatisoitujen, sähköisten kaupankäyntijärjestelmien väärinkäyttö Wall Streetillä, mikä on laajempi alan ongelma, joka vaatii vakavaa lisätarkastelua." Barclays oli yksi viidestä suuresta pankista, joille määrättiin tänä kesänä sakko valuuttamarkkinoiden manipuloinnista. JP Morgan, Citibank, RBS ja UBS saivat yhteensä 5,7 miljardin dollarin sakot. Viranomaisten mukaan vuosina 2008-2012 useat kauppiaat muodostivat kartellin ja käyttivät keskustelupalstoja manipuloidakseen hintoja omaksi edukseen.</w:t>
      </w:r>
    </w:p>
    <w:p>
      <w:r>
        <w:rPr>
          <w:b/>
        </w:rPr>
        <w:t xml:space="preserve">Yhteenveto</w:t>
      </w:r>
    </w:p>
    <w:p>
      <w:r>
        <w:t xml:space="preserve">Barclays maksaa 150 miljoonan dollarin (99 miljoonan punnan) ylimääräisen sakon valuuttakaupassa tapahtuneista väärinkäytöksistä, ilmoittivat Yhdysvaltain sääntelyviranomaiset.</w:t>
      </w:r>
    </w:p>
    <w:p>
      <w:r>
        <w:rPr>
          <w:b/>
          <w:u w:val="single"/>
        </w:rPr>
        <w:t xml:space="preserve">Asiakirjan numero 34952</w:t>
      </w:r>
    </w:p>
    <w:p>
      <w:r>
        <w:t xml:space="preserve">Kuningatar ja prinssi Charles osallistuvat Braemar Gatheringiin</w:t>
      </w:r>
    </w:p>
    <w:p>
      <w:r>
        <w:t xml:space="preserve">Hänen majesteettinsa on suojelija Highland Games -tapahtumassa, joka järjestetään lyhyen matkan päässä kuninkaallisten kesäasunnosta Balmoralista. Tapahtumaan, joka järjestetään joka vuosi syyskuun ensimmäisenä lauantaina, odotetaan tuhansia ihmisiä. Se vetää puoleensa sekä paikallisia ihmisiä että vierailijoita kaikkialta maailmasta. Kuningatar isännöi Boris Johnsonia Balmoralissa perjantai-iltana, mutta pääministerin ei odotettu osallistuvan kisoihin, sillä hän oli keskeyttänyt odotetun viikonlopun mittaisen vierailunsa palatakseen Downing Streetille Britannian politiikan myrskyisän viikon jälkeen. Prinsessa Royalin ja Fifen herttuan muistopuistossa järjestettäviin kisoihin kuuluu muun muassa keihäänheittoa, vasaranheittoa ja köydenvetoa. Braemar Royal Highland Society -yhdistyksen järjestämässä kokoontumisessa esiintyy myös putkibändejä ja highland-tanssijoita. Se on järjestetty nykyisessä muodossaan vuodesta 1832 lähtien. Kuningatar Victoria osallistui kokoontumiseen ensimmäisen kerran vuonna 1848, ja sen jälkeen hallitseva monarkki ja muut kuninkaallisen perheen jäsenet ovat käyneet siellä säännöllisesti. Kaikki kuvat ovat tekijänoikeuden alaisia.</w:t>
      </w:r>
    </w:p>
    <w:p>
      <w:r>
        <w:rPr>
          <w:b/>
        </w:rPr>
        <w:t xml:space="preserve">Yhteenveto</w:t>
      </w:r>
    </w:p>
    <w:p>
      <w:r>
        <w:t xml:space="preserve">Kuningatar ja prinssi Charles liittyivät Royal Deesidessa tuhansien katsojien joukkoon vuosittaisessa Braemar Gathering -tapahtumassa.</w:t>
      </w:r>
    </w:p>
    <w:p>
      <w:r>
        <w:rPr>
          <w:b/>
          <w:u w:val="single"/>
        </w:rPr>
        <w:t xml:space="preserve">Asiakirjan numero 34953</w:t>
      </w:r>
    </w:p>
    <w:p>
      <w:r>
        <w:t xml:space="preserve">Etelä-Korea: Korea: Entiset vakoilupäälliköt pidätetty korruptiosta</w:t>
      </w:r>
    </w:p>
    <w:p>
      <w:r>
        <w:t xml:space="preserve">Nam Jae-Joonia ja Lee Byung-Keetä syytetään kavalluksesta ja lahjonnasta, jotka liittyvät noin 3,6 miljoonan dollarin (2,7 miljoonan punnan) maksuihin turvallisuusviraston budjetista. He kiistävät syyllistyneensä väärinkäytöksiin ja sanovat uskoneensa, että maksut olivat laillisia. Park asetettiin viralta aiemmin tänä vuonna, ja häntä syytettiin lahjonnasta, valtiovallan väärinkäytöstä ja salaisuuksien vuotamisesta. Etelä-Korean presidenttiskandaali Park Geun-hyen tragedia Etelä-Korean profiili Kaksi miestä johti kansallista tiedustelupalvelua vuosina 2013-2017. Kaksi Parkin entistä avustajaa, Ahn Bong-geun ja Lee Jae-man, pidätettiin aiemmin tässä kuussa lahjonnasta ja muista syytteistä. Nam Jae-Joon ja Lee Byung-Kee myöntävät maksaneensa avustajille säännöllisesti, mutta vaativat, että he luulivat, että kyseessä oli presidentin pyyntö, jota he eivät voineet kiistää, kertoo eteläkorealainen uutistoimisto Yonhap. Viimeisimmät pidätykset ovat osa laajenevaa korruptiotutkimusta. Presidentti Moon Jae-in valittiin Parkin seuraajaksi luvattuaan taistella korruptiota vastaan.</w:t>
      </w:r>
    </w:p>
    <w:p>
      <w:r>
        <w:rPr>
          <w:b/>
        </w:rPr>
        <w:t xml:space="preserve">Yhteenveto</w:t>
      </w:r>
    </w:p>
    <w:p>
      <w:r>
        <w:t xml:space="preserve">Etelä-Korean poliisi on pidättänyt kaksi entistä vakoilupäällikköä, koska heitä syytetään varojen laittomasta ohjaamisesta entisen presidentin Park Geun-hyen avustajille.</w:t>
      </w:r>
    </w:p>
    <w:p>
      <w:r>
        <w:rPr>
          <w:b/>
          <w:u w:val="single"/>
        </w:rPr>
        <w:t xml:space="preserve">Asiakirjan numero 34954</w:t>
      </w:r>
    </w:p>
    <w:p>
      <w:r>
        <w:t xml:space="preserve">Beyonce tuhlaa lähes 1500 puntaa Nando'sissa</w:t>
      </w:r>
    </w:p>
    <w:p>
      <w:r>
        <w:t xml:space="preserve">Pääesiintyjän kuitti julkaistiin Twitterissä, ja Nando's Chelmsfordin johtaja vahvisti, että Beyoncen seurueen jäsen soitti tilauksen. Tilaus sisälsi 48 kokonaista kanaa, 24 tuubillista coleslaw'ta, 58 kanansiipilautasta ja 48 annosta ranskalaisia. Kuitin mukaan ateria oli ilmeisesti maksettu käteisellä. Beyonce oli V-festivaalin pääesiintyjä, mutta myöhästyi paikaltaan 25 minuuttia. Hän jätti fanit odottamaan rankkasateessa, ja jotkut buuasivat hänelle, kun hän pääsi lavalle. Beycey käänsi kuitenkin pian yleisön suosionsa setillään, johon kuului useita puvunvaihtoja, kun hän esitti muun muassa Run the World- ja Halo-biisejä. Mrs Carter Show -maailmankiertue matkustaa seuraavaksi Philadelphiaan Yhdysvaltoihin, minkä jälkeen hän suuntaa Etelä-Amerikkaan, jossa hän esiintyy Brasiliassa, Venezuelassa, Kolumbiassa ja Puerto Ricossa.</w:t>
      </w:r>
    </w:p>
    <w:p>
      <w:r>
        <w:rPr>
          <w:b/>
        </w:rPr>
        <w:t xml:space="preserve">Yhteenveto</w:t>
      </w:r>
    </w:p>
    <w:p>
      <w:r>
        <w:t xml:space="preserve">Poptähti Beyonce käytti lähes 1 500 puntaa kanaketju Nando'sin Essexin toimipisteessä esiintymisensä jälkeen V-festivaaleilla lauantaina.</w:t>
      </w:r>
    </w:p>
    <w:p>
      <w:r>
        <w:rPr>
          <w:b/>
          <w:u w:val="single"/>
        </w:rPr>
        <w:t xml:space="preserve">Asiakirjan numero 34955</w:t>
      </w:r>
    </w:p>
    <w:p>
      <w:r>
        <w:t xml:space="preserve">Pickles pyysi lopettamaan kakkosasunnon kunnallisveron alennuksen</w:t>
      </w:r>
    </w:p>
    <w:p>
      <w:r>
        <w:t xml:space="preserve">Brightonin ja Hoven kaupunginvaltuuston talousasioista vastaava kabinettijäsen Jason Kitcat on kirjoittanut Picklesille ja pyytänyt häntä antamaan valtuuksille valtuudet olla soveltamatta toisen asunnon alennusta. Vihreän puolueen valtuutettu väittää, että se maksaa kaupungille 177 000 puntaa vuodessa. Picklesin osaston tiedottaja sanoi, että alennusta tarkastellaan uudelleen. Neuvostojen on tällä hetkellä pakko soveltaa 10-50 prosentin alennusta. Kitcatin mukaan niillä pitäisi olla vapaus päättää itse paikallisesta verotuksesta. "Vaikka meillä ei ole muuta vaihtoehtoa kuin periä kunnallisveroa, mielestäni Brighton and Hoven pitäisi saada harkintavalta lopettaa alennusten tarjoaminen kakkosasunnon omistajille", hän sanoi. "177 000 puntaa, jotka tämä veroalennus maksoi kaupungille tänä vuonna, olisi auttanut torjumaan eriarvoisuutta ja tukemaan nuorille, vanhuksille ja haavoittuvassa asemassa oleville suunnattuja palveluja." Yhteisöjen ja paikallishallinnon ministeriön tiedottaja sanoi: "Nykyisin kakkosasunnot saavat paikallisviranomaisen harkinnan mukaan 10-50 prosentin alennuksen, mikä heijastaa sitä, että ne käyttävät paikallisia palveluja vähemmän kuin pääasialliset kotitaloudet. "Seuraamme tällaisia kysymyksiä jatkuvasti."</w:t>
      </w:r>
    </w:p>
    <w:p>
      <w:r>
        <w:rPr>
          <w:b/>
        </w:rPr>
        <w:t xml:space="preserve">Yhteenveto</w:t>
      </w:r>
    </w:p>
    <w:p>
      <w:r>
        <w:t xml:space="preserve">Yhteisöministeri Eric Picklesiä on kehotettu antamaan kunnille mahdollisuus periä kunnallisvero täysimääräisenä kakkosasunnon omistajilta.</w:t>
      </w:r>
    </w:p>
    <w:p>
      <w:r>
        <w:rPr>
          <w:b/>
          <w:u w:val="single"/>
        </w:rPr>
        <w:t xml:space="preserve">Asiakirjan numero 34956</w:t>
      </w:r>
    </w:p>
    <w:p>
      <w:r>
        <w:t xml:space="preserve">Jouluherkku Devonissa asuville merimiehille</w:t>
      </w:r>
    </w:p>
    <w:p>
      <w:r>
        <w:t xml:space="preserve">Merivoimien tiedottajan mukaan HMS Cumberlandin upseerit säilyttävät perinteen, jonka mukaan merimiehille tarjoillaan jouluateria. Type 22 -fregatti toimii väliaikaisesti ranskalaisen lentotukialus Charles de Gaullen rinnalla. Charles de Gaulle tarjoaa nopeaa suihkukoneellista tukea maassa oleville sotilaille. HMS Cumberlandin kapteeni Steve Dainton sanoi: "Vaikka meillä on jouluna vähän vapaata, on tärkeää, että joulu merkitään. "Kuninkaallisen merivoimien perinteeseen kuuluu, että upseerit tarjoilevat jouluaterian. "Järjestämme myös laulukonsertin, enkä epäile, etteikö joulupukki ilmestyisi paikalle." HMS Cumberland on ollut Persianlahdella 31. lokakuuta lähtien. Fregatin on määrä palata Plymouthin Devonportin laivastotukikohtaan maaliskuussa. Se on määrä poistaa käytöstä kesällä osana hallituksen strategista puolustus- ja turvallisuuskatsausta.</w:t>
      </w:r>
    </w:p>
    <w:p>
      <w:r>
        <w:rPr>
          <w:b/>
        </w:rPr>
        <w:t xml:space="preserve">Yhteenveto</w:t>
      </w:r>
    </w:p>
    <w:p>
      <w:r>
        <w:t xml:space="preserve">Devonissa sijaitsevan sota-aluksen miehistö ei jätä jouluillallista väliin, vaikka se on operaatiossa tukemassa joukkoja Afganistanissa.</w:t>
      </w:r>
    </w:p>
    <w:p>
      <w:r>
        <w:rPr>
          <w:b/>
          <w:u w:val="single"/>
        </w:rPr>
        <w:t xml:space="preserve">Asiakirjan numero 34957</w:t>
      </w:r>
    </w:p>
    <w:p>
      <w:r>
        <w:t xml:space="preserve">VW tutkii toista moottorityyppiä "huijauslaitteen" vuoksi</w:t>
      </w:r>
    </w:p>
    <w:p>
      <w:r>
        <w:t xml:space="preserve">Jos moottoreissa on niin sanottu "defektilaite", tämä voi laajentaa niiden ajoneuvojen määrää, joita asia koskee. VW on joutunut skandaaliin EA 189 -moottoreidensa päästötestien manipuloinnista. Nyt se tutkii EA 288 -moottoreiden vanhempia versioita, vaikka Euroopassa myytävät versiot eivät olekaan kyseessä. Syyskuussa Volkswagen kertoi, että 11 miljoonaa dieselajoneuvoa on kärsinyt skandaalista, jonka Yhdysvaltain ympäristöviranomainen EPA (Environmental Protection Agency) paljasti ensimmäisenä. EPA havaitsi, että tiettyihin moottoreihin oli asennettu huijauslaite, joka havaitsi, milloin auto oli testissä, ja vähensi päästöjä tulosten parantamiseksi. VW oli aiemmin sanonut, että ohjelmisto oli asennettu autoihin, joissa oli Euro 5 -päästöstandardin mukaisia EA 189 -dieselmoottorivaihtoehtoja. Yhtiö tarkistaa nyt, voisiko ohjelmisto löytyä myös malleista, joissa on samaan päästöstandardiin rakennettu EA 288 -dieselmoottori. Euro 6 -standardin mukaisesti rakennetut uudemmat EA 288 -autot eivät kuulemma ole alttiita. Saksassa sekä Ranskassa ja Italiassa on käynnistetty rikostutkinnat, ja VW on joutunut parlamentin jäsenten kuultavaksi Yhdistyneessä kuningaskunnassa. Yritys on varannut 6,5 miljardia euroa kattamaan skandaalin kustannukset, mutta monet analyytikot odottavat, ettei tämä riitä.</w:t>
      </w:r>
    </w:p>
    <w:p>
      <w:r>
        <w:rPr>
          <w:b/>
        </w:rPr>
        <w:t xml:space="preserve">Yhteenveto</w:t>
      </w:r>
    </w:p>
    <w:p>
      <w:r>
        <w:t xml:space="preserve">Volkswagen sanoo tutkivansa lisää dieselmoottoreitaan selvittääkseen, onko niissä myös päästötestien tietojen manipulointiin käytettyjä ohjelmistoja.</w:t>
      </w:r>
    </w:p>
    <w:p>
      <w:r>
        <w:rPr>
          <w:b/>
          <w:u w:val="single"/>
        </w:rPr>
        <w:t xml:space="preserve">Asiakirjan numero 34958</w:t>
      </w:r>
    </w:p>
    <w:p>
      <w:r>
        <w:t xml:space="preserve">Yleiset vaalit 2019: Äänestyspaikat Englannissa</w:t>
      </w:r>
    </w:p>
    <w:p>
      <w:r>
        <w:t xml:space="preserve">Äänestäjät saivat hieman hengähdystaukoa kylmältä äänestäessään, mutta lemmikkikoira ei ollut yhtä onnekas. Joissakin paikoissa niiden on täytynyt raahautua lumen läpi päästäkseen vaaliuurnille. Koska kyseessä ovat ensimmäiset joulukuun parlamenttivaalit sitten vuoden 1923, ei ole yllättävää, että epäsuotuisat sääolot ovat osa kokemusta. Äänestä 12. joulukuuta 2019 kello 07:00-22:00 650 kansanedustajaa valitaan 533 Englannin vaalipiirissä 3 322 rekisteröityä ehdokasta 917päivää edellisistä parlamenttivaaleista kesäkuussa 2017 Mistä löydän tulokset? BBC, kuten muutkaan lähetystoiminnan harjoittajat, ei saa raportoida yksityiskohtia kampanjoinnista, kun äänestyspaikat ovat auki. Lisätietoja vaalilainsäädännöstä ja BBC:n käytännesäännöistä löydät täältä. Kun tulokset alkavat näkyä, BBC Newsin verkkosivuilla on täydellinen erittely tuloksista eri puolilla Yhdistynyttä kuningaskuntaa. Lukijat voivat myös seurata viimeisintä kehitystä omassa vaalipiirissään BBC:n suorilla sivuilla ja tulostauluilla. Sosiaalisessa mediassa @BBCElection twiittaa jokaisen vaalipiirin tuloksen. Huw Edwards on BBC One -kanavan vaali-illan erikoislähetyksen pääjuontaja, kun taas Jim Naughtie ja Emma General election 2019: Polls open across EnglandBarnett juontavat suoraa vaali-illan lähetystä BBC Radio 4:ssä perjantaiaamuun asti. .</w:t>
      </w:r>
    </w:p>
    <w:p>
      <w:r>
        <w:rPr>
          <w:b/>
        </w:rPr>
        <w:t xml:space="preserve">Yhteenveto</w:t>
      </w:r>
    </w:p>
    <w:p>
      <w:r>
        <w:t xml:space="preserve">Joulupukki auttoi levittämään äänestäjille joulumieltä, kun joulupukin luola oli yksi monista epätavallisista paikoista, jotka muutettiin äänestyspaikoiksi ennenaikaisia parlamenttivaaleja varten.</w:t>
      </w:r>
    </w:p>
    <w:p>
      <w:r>
        <w:rPr>
          <w:b/>
          <w:u w:val="single"/>
        </w:rPr>
        <w:t xml:space="preserve">Asiakirjan numero 34959</w:t>
      </w:r>
    </w:p>
    <w:p>
      <w:r>
        <w:t xml:space="preserve">Kaksinkertaiset keltaiset viivat maalattu kuopan ympärille</w:t>
      </w:r>
    </w:p>
    <w:p>
      <w:r>
        <w:t xml:space="preserve">Uudet tiemerkinnät on ilmeisesti maalattu huolellisesti Weston-super-Maren Frenchay Roadilla sijaitsevan 1,2 metrin pituisen reunakiven reunan ympärille. Paikalliset syyttivät punaisia kasvojaan näyttävää North Somerset Councilia "epäpätevyydestä" ja "puhtaasta laiskuudesta" ja ilmaisivat epäuskonsa siihen, että kuoppa oli jätetty koskematta. "Emme voi puolustaa tätä. Me teimme tämän väärin", eräs edustaja sanoi. "Korjaamme tienpinnan ja seuraamme sen jälkeen, että tiemerkinnät saadaan takaisin - tällä kertaa oikein", hän lisäsi. You may also like Postaus valtuuston Facebook-sivulla Daniel Devey sanoi, että he "eivät tehneet virhettä" ja että kyseessä oli "pelkkää laiskuutta ja epäpätevyyttä", kun taas Allan Squire sanoi, että kyseessä oli "terveen järjen puute". Viranomainen sanoi, että asia otetaan esille ryhmän avainhenkilöiden kanssa, "jotta se ei toistuisi".</w:t>
      </w:r>
    </w:p>
    <w:p>
      <w:r>
        <w:rPr>
          <w:b/>
        </w:rPr>
        <w:t xml:space="preserve">Yhteenveto</w:t>
      </w:r>
    </w:p>
    <w:p>
      <w:r>
        <w:t xml:space="preserve">Asukkaat ovat moittineet "laiskaa" neuvostoa, joka maalasi keltaisia viivoja kuopan ympärille sen sijaan, että olisi korjannut sen.</w:t>
      </w:r>
    </w:p>
    <w:p>
      <w:r>
        <w:rPr>
          <w:b/>
          <w:u w:val="single"/>
        </w:rPr>
        <w:t xml:space="preserve">Asiakirjan numero 34960</w:t>
      </w:r>
    </w:p>
    <w:p>
      <w:r>
        <w:t xml:space="preserve">eBay tähtää kasvuun Kiinassa uudella kumppanuudella</w:t>
      </w:r>
    </w:p>
    <w:p>
      <w:r>
        <w:t xml:space="preserve">Se käynnistää yhteistyössä kiinalaisen verkkokauppiaan Xiu.comin kanssa paikallistetun ostosportaalin eBay Style. Ulkomaiset yritykset pyrkivät hyödyntämään Kiinan kukoistavia internet-markkinoita kehittyneiden maiden vaisun kasvun keskellä. Kiina on yli 500 miljoonalla käyttäjällään maailman suurimmat internet-markkinat. Markkinoiden odotetaan kasvavan entisestään tulevina vuosina, kun yhä useammat maaseutualueiden asukkaat saavat internetin käyttöönsä. Verkko-ostosten suosion kasvaessa maassa Kiinasta on tullut keskeinen markkina-alue internet-yritysten harjoittamalle sähköiselle kaupankäynnille. Eri arvioiden mukaan verkkokaupan kokonaisvolyymi Kiinassa oli noin 800 miljardia juania (129 miljardia dollaria, 80 miljardia puntaa) vuonna 2011, ja sen odotetaan kasvavan edelleen tänä vuonna. eBayn varatoimitusjohtaja Melanie Tan sanoi, että yrityksen myynti Kiinassa on kasvanut ja että se haluaa tutkia uusia kasvumahdollisuuksia. "Kiinalaiset kuluttajat tulevat yhä useammin eBayn käyttäjiksi, ja olemme nähneet, että kiinalaisten kuluttajien ostamat tavarat ovat lisääntyneet 40 prosenttia vuodesta eBay.comin englanninkielisessä navigoinnissa", Tan sanoi. "Uskomme, että tulevaisuudessa kiinalaiset kuluttajat käyttävät eBayta passina globaaliin muotityyliin, erityisesti johtavien naisten tuotemerkkien ja asusteiden sekä miesten vaatteiden osalta", hän lisäsi.</w:t>
      </w:r>
    </w:p>
    <w:p>
      <w:r>
        <w:rPr>
          <w:b/>
        </w:rPr>
        <w:t xml:space="preserve">Yhteenveto</w:t>
      </w:r>
    </w:p>
    <w:p>
      <w:r>
        <w:t xml:space="preserve">Maailman suurimman verkkokauppapaikan ylläpitäjä eBay on sopinut kumppanuudesta kiinalaisen yrityksen kanssa lisätäkseen myyntiään maassa.</w:t>
      </w:r>
    </w:p>
    <w:p>
      <w:r>
        <w:rPr>
          <w:b/>
          <w:u w:val="single"/>
        </w:rPr>
        <w:t xml:space="preserve">Asiakirjan numero 34961</w:t>
      </w:r>
    </w:p>
    <w:p>
      <w:r>
        <w:t xml:space="preserve">Roger Daltrey tukee Ashfordin pienoisrautatiemuseon suunnitelmia</w:t>
      </w:r>
    </w:p>
    <w:p>
      <w:r>
        <w:t xml:space="preserve">The Who -yhtyeen keulahahmo keskusteli neuvoston johtajien kanssa ehdotuksista, jotka koskevat kahden ja puolen hehtaarin kokoista aluetta Ashfordin aseman lähellä Kentissä. Sussexissa asuva Daltrey on aiemmin puhunut mieltymyksestään pienoisrautatietä kohtaan. Ashford Borough Council sanoi olevansa "iloinen" hänen tuestaan ja kutsui perjantaista kokousta "hedelmälliseksi". BBC Radio 2:n Chris Evansin haastattelussa maaliskuussa Daltrey sanoi, että mallirautatiet ovat hänen "tärkein intohimonsa". "Pienoisrautatien hienous on siinä, että voit tehdä puutöitä, maalata, tehdä sitä ja tätä ja pitää hauskaa kavereidesi kanssa", hän sanoi. Tuolloin hän kertoi työskennelleensä "muutaman Kentissä asuvan kaverin kanssa" kehittääkseen Ashfordiin kansallisen pienoisrautatiemuseon. Pienoisrautatiemuseossa olisi 20 pysyvää rataa sekä useita vierailevia ratoja, jotka vaihtuisivat kolmen kuukauden välein. Ashfordin kaupunginvaltuusto sanoi, että virallinen suunnitteluesitys jätettäisiin "aivan lähitulevaisuudessa".</w:t>
      </w:r>
    </w:p>
    <w:p>
      <w:r>
        <w:rPr>
          <w:b/>
        </w:rPr>
        <w:t xml:space="preserve">Yhteenveto</w:t>
      </w:r>
    </w:p>
    <w:p>
      <w:r>
        <w:t xml:space="preserve">Rokkitähti Roger Daltrey on tukenut suunnitelmia kansainvälisen pienoisrautatiemuseon perustamiseksi.</w:t>
      </w:r>
    </w:p>
    <w:p>
      <w:r>
        <w:rPr>
          <w:b/>
          <w:u w:val="single"/>
        </w:rPr>
        <w:t xml:space="preserve">Asiakirjan numero 34962</w:t>
      </w:r>
    </w:p>
    <w:p>
      <w:r>
        <w:t xml:space="preserve">Norovirus: Manchesterin sairaalan osastot pysyvät suljettuina</w:t>
      </w:r>
    </w:p>
    <w:p>
      <w:r>
        <w:t xml:space="preserve">Sairaala sulki tilapäisesti kaikki osastot vierailijoilta 20. joulukuuta. Pennine Acute Trustin mukaan viisi osastoa pysyisi suljettuna ainakin lauantaihin asti, jotta erittäin tarttuva virus saataisiin hallintaan. Vierailu on rajoitettu 30 minuuttiin, ja vierailijoita saa olla enintään kaksi potilasta kohti, Trustin mukaan. Yleisön jäsenten, jotka haluavat vierailla vakavasti sairaiden luona, on soitettava etukäteen osastolle ja sovittava vierailusta. Norovirus, joka aiheuttaa oksentelua, vatsakramppeja, kuumetta ja ripulia, leviää helposti ihmisestä toiseen. Oireet alkavat yleensä 12-48 tunnin kuluttua tartunnan saamisesta, ja useimmat terveet ihmiset toipuvat yhdestä kolmeen päivään.</w:t>
      </w:r>
    </w:p>
    <w:p>
      <w:r>
        <w:rPr>
          <w:b/>
        </w:rPr>
        <w:t xml:space="preserve">Yhteenveto</w:t>
      </w:r>
    </w:p>
    <w:p>
      <w:r>
        <w:t xml:space="preserve">North Manchesterin yleissairaalassa on edelleen vierailurajoituksia talven oksenteluviruksen, noroviruksen, puhjettua.</w:t>
      </w:r>
    </w:p>
    <w:p>
      <w:r>
        <w:rPr>
          <w:b/>
          <w:u w:val="single"/>
        </w:rPr>
        <w:t xml:space="preserve">Asiakirjan numero 34963</w:t>
      </w:r>
    </w:p>
    <w:p>
      <w:r>
        <w:t xml:space="preserve">Laulavat YK-lähettiläät julkaisevat rauhanaiheisen CD:n</w:t>
      </w:r>
    </w:p>
    <w:p>
      <w:r>
        <w:t xml:space="preserve">By News from Elsewhere......as löysi BBC Monitoring Bändinimellä UNRocks levyttävät diplomaatit julkaisivat torstaina debyyttikappaleensa Strong UN, Better World. Siinä soittavat Tanskan suurlähettiläs bassokitaralla ja Etelä-Korean edustaja rummuissa sekä Serbian, Tongan ja Thaimaan suurlähettiläät. Yhtyeen laulaja on YK:n Belgradin toimiston päällikkö Simona Miculescu, joka on myös kirjoittanut sanat. Levyn tuottaneen voittoa tavoittelemattoman Friendship Ambassadors Foundation -säätiön mukaan kappaleen tarkoituksena on "sytyttää ihmisten sydämet musiikin pehmeällä voimalla". Levy julkaistaan YK:n 70-vuotisjuhlan yhteydessä. Sopivasti musiikkidiplomaatit ovat myös levyttäneet coverin Rockin' All Over the World -kappaleesta. "Väkivalta synnyttää vain lisää väkivaltaa, joten mielestämme maailma tarvitsee enemmän aloitteita konfliktien ratkaisemiseksi rauhanomaisesti", ryhmä sanoi lausunnossaan ja lisäsi, että "kulttuuridiplomatiaan" on panostettava enemmän. Ryhmän aiempi inkarnaatio levytti albumin rauhaan liittyviä cover-versioita. Seuraava juttu: Käytä #NewsfromElsewhere, jotta pysyt ajan tasalla uutisistamme Twitterin kautta.</w:t>
      </w:r>
    </w:p>
    <w:p>
      <w:r>
        <w:rPr>
          <w:b/>
        </w:rPr>
        <w:t xml:space="preserve">Yhteenveto</w:t>
      </w:r>
    </w:p>
    <w:p>
      <w:r>
        <w:t xml:space="preserve">Ryhmä Yhdistyneiden Kansakuntien suurlähettiläitä on pitänyt taukoa korkean tason diplomatian työstä ja levyttänyt rauhanaiheisen singlen.</w:t>
      </w:r>
    </w:p>
    <w:p>
      <w:r>
        <w:rPr>
          <w:b/>
          <w:u w:val="single"/>
        </w:rPr>
        <w:t xml:space="preserve">Asiakirjan numero 34964</w:t>
      </w:r>
    </w:p>
    <w:p>
      <w:r>
        <w:t xml:space="preserve">Ammattiliitto keskeyttää suunnitellut Tube-lakot</w:t>
      </w:r>
    </w:p>
    <w:p>
      <w:r>
        <w:t xml:space="preserve">Lakkoilijat protestoivat palkkausta ja työehtoja vastaan tässä kuussa alkavaa yöjunaliikennettä silmällä pitäen. Ammattiliitto oli ainoa, joka oli asettanut uusia lakkoja 24 tunnin palvelun vuoksi sen jälkeen, kun London Underground (LU) lykkäsi pidennetyn aukioloajan alkamista. RMT sanoi, että se "pysyy kiistanalaisena", ja LU sanoi, että neuvotteluja jatketaan. RMT:n edustaja sanoi, että se "jatkaa keskusteluja ja neuvotteluja" ja että "kaikki työtaistelutoimenpiteet, joita on pyydetty olemaan tekemättä yhteistyötä yöjunan kanssa paikallisella tasolla, mukaan lukien mallinnus ja kokeilut, ovat edelleen voimassa". Tiedottaja lisäsi: "Jos jatkoneuvottelut osoittautuvat kielteisiksi, ryhdytään uusiin työtaistelutoimiin sopimuksiemme puolustamiseksi ja jäsentemme asianmukaisen palkan saamiseksi." Lontoon metron operatiivinen johtaja Steve Griffiths sanoi: "Neuvottelut jatkuvat tällä viikolla, kun pyrimme löytämään pitkän aikavälin ratkaisun kiistaan." BBC Londonin Tom Edwardsin mukaan näyttää siltä, että "pitkään jatkunut katkera kiista on ohi".</w:t>
      </w:r>
    </w:p>
    <w:p>
      <w:r>
        <w:rPr>
          <w:b/>
        </w:rPr>
        <w:t xml:space="preserve">Yhteenveto</w:t>
      </w:r>
    </w:p>
    <w:p>
      <w:r>
        <w:t xml:space="preserve">Rail, Maritime and Transport (RMT) -liitto on keskeyttänyt 8. ja 10. syyskuuta suunnitellut metroliikenteen lakot.</w:t>
      </w:r>
    </w:p>
    <w:p>
      <w:r>
        <w:rPr>
          <w:b/>
          <w:u w:val="single"/>
        </w:rPr>
        <w:t xml:space="preserve">Asiakirjan numero 34965</w:t>
      </w:r>
    </w:p>
    <w:p>
      <w:r>
        <w:t xml:space="preserve">Rochdalen onnettomuus: Jalankulkija kriittisessä tilassa yliajon jälkeen</w:t>
      </w:r>
    </w:p>
    <w:p>
      <w:r>
        <w:t xml:space="preserve">56-vuotias käveli Rochdalessa Hurst Streetin ja Fletcher Streetin risteyksen yli, "kun hänen uskotaan pudonneen ajoradalle" noin kello 17.55 GMT uudenvuodenpäivänä, Greater Manchesterin poliisi (GMP) sanoi. Vähän myöhemmin hän jäi auton alle, jonka uskotaan olevan valkoinen Mercedes, mutta kuljettaja ei pysähtynyt. GMP pyytää tietoja. Ylikonstaapeli Matt Wagget sanoi: "Mies on tällä hetkellä sairaalassa hengenvaarallisten vammojen kanssa tämän törmäyksen seurauksena, ja ajatuksemme ovat hänen kanssaan, kun hän saa tarvitsemaansa kiireellistä hoitoa." Aiheeseen liittyvät Internet-linkit Greater Manchester Police</w:t>
      </w:r>
    </w:p>
    <w:p>
      <w:r>
        <w:rPr>
          <w:b/>
        </w:rPr>
        <w:t xml:space="preserve">Yhteenveto</w:t>
      </w:r>
    </w:p>
    <w:p>
      <w:r>
        <w:t xml:space="preserve">Tiellä kaatunut ja myöhemmin auton alle jäänyt mies on hengenvaarallisessa tilassa, kertoo poliisi.</w:t>
      </w:r>
    </w:p>
    <w:p>
      <w:r>
        <w:rPr>
          <w:b/>
          <w:u w:val="single"/>
        </w:rPr>
        <w:t xml:space="preserve">Asiakirjan numero 34966</w:t>
      </w:r>
    </w:p>
    <w:p>
      <w:r>
        <w:t xml:space="preserve">Pakistan määrää tutkimukset valtakunnallisesta sähkökatkoksesta</w:t>
      </w:r>
    </w:p>
    <w:p>
      <w:r>
        <w:t xml:space="preserve">Sähköverkko katkesi sunnuntaina, kun lounaisessa Balochistanin maakunnassa sijaitsevassa voimalaitoksessa ilmeni tekninen vika, kertovat viranomaiset. Sähkökatkokset koskivat muun muassa Islamabadin, Lahoren, Peshawarin ja Rawalpindin kaupunkeja. Sähkökatkot ovat yleisiä Pakistanissa, mutta koko maan kattava vika on harvinainen. Vesi- ja energiaministeriön virkamiehen Rai Sikandarin mukaan Balochistanin voimalan - joka tuottaa päivittäin 1 200 megawattia sähköä - vika aiheutti muiden voimaloiden sulkemisen. "Kyseessä oli tekninen vika yhdessä voimalaitoksessamme eikä kansallisessa verkossa", hän sanoi Agence France-Presse -uutistoimistolle. Sähkökatkokset eivät ole Pakistanissa mitään uutta, sillä Pakistanissa on krooninen sähköpula, ja monilla alueilla ei ole sähköä useita tunteja päivässä, kertoo BBC:n Orla Guerin Islamabadista. Sunnuntai-iltana maan yllättäen peittänyt pimeys sai jotkut pelkäämään, että maassa oli tapahtunut terrori-isku tai sotilasvallankaappaus, kirjeenvaihtajamme lisää. Viranomaiset sanovat, että sähköä palautetaan vaiheittain.</w:t>
      </w:r>
    </w:p>
    <w:p>
      <w:r>
        <w:rPr>
          <w:b/>
        </w:rPr>
        <w:t xml:space="preserve">Yhteenveto</w:t>
      </w:r>
    </w:p>
    <w:p>
      <w:r>
        <w:t xml:space="preserve">Pakistanin hallitus on määrännyt tutkimaan, mistä johtui maanlaajuinen sähkökatko, joka aiheutti pimeyden muutaman tunnin ajan.</w:t>
      </w:r>
    </w:p>
    <w:p>
      <w:r>
        <w:rPr>
          <w:b/>
          <w:u w:val="single"/>
        </w:rPr>
        <w:t xml:space="preserve">Asiakirjan numero 34967</w:t>
      </w:r>
    </w:p>
    <w:p>
      <w:r>
        <w:t xml:space="preserve">Boeing vahvistaa 4 miljardin dollarin tilauksen GE:ltä</w:t>
      </w:r>
    </w:p>
    <w:p>
      <w:r>
        <w:t xml:space="preserve">Tilaus käsittää 20 737 MAX 8 -konetta ja 20 seuraavan sukupolven 737-800-konetta. Tilaus kirjattiin viime vuonna, mutta Boeing on toistaiseksi ilmoittanut sen "tuntemattomalle asiakkaalle". GE Capital Aviation Services (GECAS) sanoi, että uudet koneet auttavat sitä vastaamaan asiakkaidensa kasvavaan polttoainetehokkaampien lentokoneiden kysyntään. "Lentoyhtiöasiakkaamme tarvitsevat polttoainetehokkaampia lentokoneita voidakseen kilpailla markkinoilla", GECAS:n toimitusjohtaja Norman CT Liu sanoi lausunnossaan. GECAS on nyt tilannut yhteensä 95 kappaletta 737 MAX 8 -lentokoneita ja 387 seuraavan sukupolven 737-800-konetta, mikä tekee siitä näiden kahden mallin suurimman ostajan leasing-alalla. Kasvava kysyntä Maailmanlaajuisen matkustuskysynnän hidastuminen yhdessä korkeiden polttoainehintojen kanssa on viime vuosina heikentänyt monien lentoyhtiöiden kannattavuutta eri puolilla maailmaa. Tämän seurauksena lentoyhtiöt ovat pyrkineet pitämään kustannuksensa kurissa yrittäessään ylläpitää kannattavuuttaan. Tämä on puolestaan lisännyt polttoainetehokkaiden lentokoneiden kysyntää. 100-200-paikkaisten kapearunkoisten eli yksikäytäväisten lentokoneiden markkinoiden ennustetaan tuottavan 20 biljoonaa dollaria (12,8 miljardia puntaa) seuraavien 20 vuoden aikana. Alaa hallitsevat tällä hetkellä Airbusin A320- ja Boeingin 737-koneet, mutta myös muut yritykset pyrkivät pääsemään markkinoille. Boeing on väittänyt, että sen seuraavan sukupolven 737-koneet tarjoavat "luokkansa alhaisimmat käyttökustannukset".</w:t>
      </w:r>
    </w:p>
    <w:p>
      <w:r>
        <w:rPr>
          <w:b/>
        </w:rPr>
        <w:t xml:space="preserve">Yhteenveto</w:t>
      </w:r>
    </w:p>
    <w:p>
      <w:r>
        <w:t xml:space="preserve">General Electricin lentokoneiden leasing- ja rahoitusosasto on vahvistanut tehneensä 40 Boeing-koneen tilauksen, jonka arvo on listahinnoin 4 miljardia dollaria (2,3 miljardia puntaa).</w:t>
      </w:r>
    </w:p>
    <w:p>
      <w:r>
        <w:rPr>
          <w:b/>
          <w:u w:val="single"/>
        </w:rPr>
        <w:t xml:space="preserve">Asiakirjan numero 34968</w:t>
      </w:r>
    </w:p>
    <w:p>
      <w:r>
        <w:t xml:space="preserve">Kaksi kiistää rikkoneensa ketunmetsästyksen koirilla kieltävää lakia</w:t>
      </w:r>
    </w:p>
    <w:p>
      <w:r>
        <w:t xml:space="preserve">John Greenall, 52, Woottonista, läheltä Ashbournea, Derbyshirestä, ja metsästystyöntekijä Glenn Morris, 44, Tutburystä, Staffordshirestä, kiistävät metsästäneensä luonnonvaraista nisäkästä koiran kanssa. Derbyn tuomarit kuulivat, että metsästyksen valvojien tekemä video osoitti laittoman metsästyksen. Puolustus kuitenkin sanoi, että koirat harjoittelivat ja seurasivat keinotekoista hajua. Kaksi metsästysvalvojaa kuvasi Meynell and South Staffordshire Huntin jäseniä Sutton on the Hillissä Derbyshiressä viime lokakuussa. Kettuasiantuntija, professori Stephen Harris kertoi oikeudelle, että videolla kuului metsän sisältä kettukoirien kiihkeää vinkumista. Hän sanoi: "Tuo ääni on, että ne ovat löytäneet ketun, se on tuore, ne ovat sen päällä." Puolustusasian käsittelyn on määrä alkaa torstaina.</w:t>
      </w:r>
    </w:p>
    <w:p>
      <w:r>
        <w:rPr>
          <w:b/>
        </w:rPr>
        <w:t xml:space="preserve">Yhteenveto</w:t>
      </w:r>
    </w:p>
    <w:p>
      <w:r>
        <w:t xml:space="preserve">Meynellin ja South Staffordshiren metsästysseuran päällikkö on kiistänyt rikkoneensa lakia, joka kieltää metsästyksen koirien kanssa.</w:t>
      </w:r>
    </w:p>
    <w:p>
      <w:r>
        <w:rPr>
          <w:b/>
          <w:u w:val="single"/>
        </w:rPr>
        <w:t xml:space="preserve">Asiakirjan numero 34969</w:t>
      </w:r>
    </w:p>
    <w:p>
      <w:r>
        <w:t xml:space="preserve">Frankfurtin rautatieisku: Pojan tappaja sai elinkautisen psykiatrisella osastolla</w:t>
      </w:r>
    </w:p>
    <w:p>
      <w:r>
        <w:t xml:space="preserve">Poika kuoli, mutta hänen äitinsä jäi henkiin. Myös 79-vuotias nainen loukkaantui. 41-vuotias hyökkääjä, Eritreasta tullut pakolainen, todettiin syyntakeettomaksi sen jälkeen, kun raportissa todettiin, että hänellä oli vainoharhainen skitsofrenia. Tappo käynnisti kiivaan keskustelun maahanmuutosta ja rikollisuudesta. Frankfurtin tuomioistuin päätti perjantaina, että teko oli sekä murha että murhan yritys. Mitä hyökkääjästä tiedetään? Kolmen lapsen isä Habte Araya oli asunut Sveitsissä useita vuosia, mutta oli hiljattain tullut Frankfurtiin, ennen kuin hän työnsi Leo-nimisen pojan ja tämän äidin Frankfurtin päärautatieaseman laiturilta 7. Hän ei ollut tehnyt mitään. Nainen onnistui viime hetkellä väistämään ICE-junan intercity-pikajunan tieltä. Hyökkääjä pakeni asemalta, mutta sivustakatsojat ajoivat häntä takaa. Syyttäjien teettämässä psykiatrisessa selvityksessä todettiin, että hän kärsi akuutista paranoidisesta skitsofreniasta ja oli vaaraksi yleisölle, mutta ei ollut rikosoikeudellisesti vastuussa. Tuomioistuin vahvisti sen tulokset. Oikeudelle antamassaan lausunnossa hän sanoi olevansa "hyvin vakavasti sairas" eikä muistanut tapahtunutta: "Olen äärimmäisen pahoillani, erityisesti sen nuoren kahdeksanvuotiaan Leon perheen puolesta, joka kuoli tekoni vuoksi." Mitä oikeudessa tapahtui? 79-vuotias nainen, joka itse joutui tönäistyksi, kertoi Frankfurtissa käydyssä oikeudenkäynnissä, että mies oli käyttänyt huomattavaa voimaa Leon ja tämän äidin kimppuun, ja hän näki heidän molempien "lentävän ilmassa". Toinen todistaja kertoi oikeudessa, kuinka hän oli auttanut äidin pois radalta ja hoitanut häntä, kunnes ambulanssi saapui paikalle. Uhrin äiti ei osallistunut oikeudenkäyntiin huonon terveydentilansa vuoksi, mutta hänen miehensä osallistui. Perheen asianajaja Ulrich Warncke sanoi, että tekoa ei voi puolustella millään tavalla.</w:t>
      </w:r>
    </w:p>
    <w:p>
      <w:r>
        <w:rPr>
          <w:b/>
        </w:rPr>
        <w:t xml:space="preserve">Yhteenveto</w:t>
      </w:r>
    </w:p>
    <w:p>
      <w:r>
        <w:t xml:space="preserve">Mies, joka työnsi kahdeksanvuotiaan pojan ja tämän äidin vastaantulevan junan tielle Frankfurtin päärautatieasemalla Saksassa, on määrätty pysyvään psykiatriseen hoitoon.</w:t>
      </w:r>
    </w:p>
    <w:p>
      <w:r>
        <w:rPr>
          <w:b/>
          <w:u w:val="single"/>
        </w:rPr>
        <w:t xml:space="preserve">Asiakirjan numero 34970</w:t>
      </w:r>
    </w:p>
    <w:p>
      <w:r>
        <w:t xml:space="preserve">West Midlandsin poliisi sai potkut naisen "pilkkaamisesta" tehdyn videon vuoksi</w:t>
      </w:r>
    </w:p>
    <w:p>
      <w:r>
        <w:t xml:space="preserve">Poliisi Neil Tong nauhoitti useita halventavia klippejä kahden Walsallissa sijaitsevan naisen kotona käydyn vierailun aikana. Hänet erotettiin West Midlandsin poliisista torstaina sen jälkeen, kun lautakunta päätti, että hän oli rikkonut ammatillisia normeja. Independent Office for Police Conduct (IOPC) kutsui videoita "häpeällisiksi ja luottamuksen väärinkäytöksi". Riippumaton kurinpitolautakunta kuuli, että PC Tong käytti henkilökohtaista kännykkäänsä kuvatakseen videoklippejä, joista osassa häntä heitettiin esineillä. Joissakin klipeissä oli "itku naurusta" -hymiö, ja ne lähetettiin viestisovelluksella yleisölle ja kollegalle, lautakunta totesi. Videomateriaalit löydettiin lokakuussa 2016, kun hänen puhelimensa takavarikoitiin erillisen asian yhteydessä. IOPC:n West Midlandsin aluejohtaja Derrick Campbell sanoi: "Se halventava tapa, jolla PC Tong pilkkasi ja muutoin kohteli kyseistä naista, oli häpeällistä ja selvää luottamusaseman väärinkäyttöä." West Midlandsin poliisin järjestämä kolmipäiväinen kuuleminen oli seurausta IOPC:n tutkimuksesta. IOPC:n mukaan poliisi päätteli, että Tongin toiminta oli törkeä väärinkäytös ja että hänet olisi erotettava välittömästi. West Midlandsin poliisi kieltäytyi kommentoimasta tapausta. Aiheeseen liittyvät Internet-linkit Independent Office for Police Conduct West Midlandsin poliisi</w:t>
      </w:r>
    </w:p>
    <w:p>
      <w:r>
        <w:rPr>
          <w:b/>
        </w:rPr>
        <w:t xml:space="preserve">Yhteenveto</w:t>
      </w:r>
    </w:p>
    <w:p>
      <w:r>
        <w:t xml:space="preserve">Poliisi on saanut potkut sen jälkeen, kun kurinpitokäsittelyssä todettiin, että hän kuvasi itseään pilkkaamassa haavoittuvaa naista ja jakoi videot Snapchatissa.</w:t>
      </w:r>
    </w:p>
    <w:p>
      <w:r>
        <w:rPr>
          <w:b/>
          <w:u w:val="single"/>
        </w:rPr>
        <w:t xml:space="preserve">Asiakirjan numero 34971</w:t>
      </w:r>
    </w:p>
    <w:p>
      <w:r>
        <w:t xml:space="preserve">Coronavirus: Hertsmere-tartuntojen lisääntyminen "teini-ikäisten kotibileiden vuoksi".</w:t>
      </w:r>
    </w:p>
    <w:p>
      <w:r>
        <w:t xml:space="preserve">Hertfordshiren Hertsmere oli kolmanneksi korkein tartuntaprosentti Luoteis-Englannin ulkopuolisista alueista. Kaupunginvaltuusto varoitti, että kouluja saatetaan sulkea, jos asukkaat eivät "ryhdistäydy". Hertsmere, jossa asuu vajaat 105 000 ihmistä, kirjasi 60 positiivista Covid-19-tapausta seitsemän päivän aikana 4. syyskuuta asti. "Vakava varoitus" Alueella, johon kuuluvat Radlett, Bushey, Elstree ja Borehamwood, todettiin 57,2 tapausta 100 000 asukasta kohti. Vain Birminghamissa, Bradfordissa ja joillakin Luoteis-Euroopan alueilla tartuntaluku oli korkeampi 100 000:ta kohti. Viikkoa ennen kuin Hertsmereen kirjattiin 60 positiivista tapausta, siellä oli vain 13 tapausta. Valtuuston kansanterveydestä vastaava valtuutettu Tim Hutchings sanoi, että tapausten lisääntyminen Hertsmereen oli "merkittävää". Hänen mukaansa tautitapaus puhkesi "nuorten keskuudessa useissa suurissa sosiaalisissa kokoontumisissa yksityiskodeissa elokuun viimeisellä viikolla". Konservatiiveista Hutchings sanoi, että neuvosto oli kirjoittanut niiden koulujen lasten vanhemmille, joissa oppilaat eristivät itseään, ja antanut "ankaran varoituksen: lopettakaa nämä kotibileet ja yksityistilaisuudet tai kohtaatte jopa 10 000 punnan sakot". Etsi BBC News: East of England Facebookissa, Instagramissa ja Twitterissä. Jos sinulla on juttuehdotuksia, lähetä sähköpostia osoitteeseen eastofenglandnews@bbc.co.uk.</w:t>
      </w:r>
    </w:p>
    <w:p>
      <w:r>
        <w:rPr>
          <w:b/>
        </w:rPr>
        <w:t xml:space="preserve">Yhteenveto</w:t>
      </w:r>
    </w:p>
    <w:p>
      <w:r>
        <w:t xml:space="preserve">Suuret kotibileet, joihin 16-19-vuotiaat osallistuivat, olivat syynä yhteen suurimmista koronavirustapausten nousuista Englannissa, sanoi neuvosto.</w:t>
      </w:r>
    </w:p>
    <w:p>
      <w:r>
        <w:rPr>
          <w:b/>
          <w:u w:val="single"/>
        </w:rPr>
        <w:t xml:space="preserve">Asiakirjan numero 34972</w:t>
      </w:r>
    </w:p>
    <w:p>
      <w:r>
        <w:t xml:space="preserve">Margate Dreamland: Omistajat voivat valittaa myynnistä</w:t>
      </w:r>
    </w:p>
    <w:p>
      <w:r>
        <w:t xml:space="preserve">Yhdyskunnista ja paikallishallinnosta vastaava valtiosihteeri antoi perjantaina Thanetin piirineuvostolle vihreää valoa alueen ostamiseen. Viranomainen haluaa tehdä Dreamlandista 10 miljoonan punnan arvoisen perinnepuiston. DreamlandLiven nykyisten omistajien Toby Hunter sanoi, että he harkitsevat valituksen tekemistä. Hän sanoi: "Yritämme järjestää tapaamisen lakimiehemme kanssa, jotta voimme tarkastella sitä [pakkolunastuspäätöstä], tarkastella vaihtoehtoja ja jatkaa siitä eteenpäin." Kun Hunterilta kysyttiin, aikovatko he valittaa, hän vastasi: "Se on varmasti yksi vaihtoehdoistamme. "Katsomme, mitä lakimiehemme sanoo." DreamlandLiven suunnitelma sisälsi 400 asunnon rakentamisen sekä Grade II -luokitellun Scenic Railway -radan kunnostamisen huvipuiston ja digitaalisen mediastudion ympärille. Kaksi kilpailevaa visiota alueesta esiteltiin tammikuussa järjestetyssä julkisessa kyselyssä. Sunnuntaina North Thanetin kansanedustaja Roger Gale oli tyytyväinen pakkolunastuspäätöksen hyväksymispäätökseen ja totesi, että huvipuisto on ollut Margaten rantakadun turmioksi "aivan liian kauan". Dreamland Trust, joka saa Dreamlandin kaupunginhallituksen haltuunsa pienellä vuokralla, toivoi voivansa avata Dreamlandin uudelleen vuonna 2014.</w:t>
      </w:r>
    </w:p>
    <w:p>
      <w:r>
        <w:rPr>
          <w:b/>
        </w:rPr>
        <w:t xml:space="preserve">Yhteenveto</w:t>
      </w:r>
    </w:p>
    <w:p>
      <w:r>
        <w:t xml:space="preserve">Margaten käytöstä poistetun Dreamland-huvipuiston omistajat eivät ole sulkeneet pois mahdollisuutta valittaa sen pakkolunastuksen lopettamiseksi.</w:t>
      </w:r>
    </w:p>
    <w:p>
      <w:r>
        <w:rPr>
          <w:b/>
          <w:u w:val="single"/>
        </w:rPr>
        <w:t xml:space="preserve">Asiakirjan numero 34973</w:t>
      </w:r>
    </w:p>
    <w:p>
      <w:r>
        <w:t xml:space="preserve">Miranda Hart peruu Call the Midwife -paluunsa</w:t>
      </w:r>
    </w:p>
    <w:p>
      <w:r>
        <w:t xml:space="preserve">Koomikko ja näyttelijä sanoi, että hänen oli "raskain mielin" peruttava paluunsa sarjaan. "Jaettuani Chummy paluu CTM, en ole voinut synnyttää (sanaleikki) aikataulua, jotta se toimisi", hän twiittasi. Camilla "Chummy" Noakesin oli toivottu palaavan vuoden 2016 jouluspesiaaliin ja kuudenteen sarjaan, jonka odotettiin tulevan esitettäväksi vuonna 2017. Hart, joka jätti sarjan sen neljännen sarjan aikana työkiireiden vuoksi, sanoi olevansa "todella surullinen, ettei näyttele Chummyta tänä vuonna". Hän sanoi kuitenkin, että faneille on luvassa "herkkua", kun Dame Harriet Walter tulee mukaan näyttelijäkaartiin, "ja vielä muutakin". Hartin hahmo nähtiin viimeksi muuttamassa äiti-vauva-yksikköön. Edesmenneen Jennifer Worthin muistelmiin perustuva Call the Midwife kertoo kätilöistä, jotka työskentelivät Itä-Lontoossa 1950- ja 60-luvuilla. Hart sai Bafta-ehdokkuuden vuonna 2012 työstään sarjassa, jossa näyttelevät myös Jenny Agutter, Helen George ja Judy Parfitt. Dame Harriet, 65, näyttelee uutta hahmoa, sisar Ursulaa, kun sarja palaa ensi vuonna. Seuraa meitä Twitterissä @BBCNewsEnts, Instagramissa tai sähköpostitse entertainment.news@bbc.co.uk.</w:t>
      </w:r>
    </w:p>
    <w:p>
      <w:r>
        <w:rPr>
          <w:b/>
        </w:rPr>
        <w:t xml:space="preserve">Yhteenveto</w:t>
      </w:r>
    </w:p>
    <w:p>
      <w:r>
        <w:t xml:space="preserve">Miranda Hart ei palaa "Chummy"-rooliinsa BBC One -sarjan Call the Midwife -sarjassa, kuten huhtikuussa kerrottiin.</w:t>
      </w:r>
    </w:p>
    <w:p>
      <w:r>
        <w:rPr>
          <w:b/>
          <w:u w:val="single"/>
        </w:rPr>
        <w:t xml:space="preserve">Asiakirjan numero 34974</w:t>
      </w:r>
    </w:p>
    <w:p>
      <w:r>
        <w:t xml:space="preserve">Coronation Streetin tontti Manchesterissa myydään 26 miljoonalla punnalla.</w:t>
      </w:r>
    </w:p>
    <w:p>
      <w:r>
        <w:t xml:space="preserve">Saippuasarjan on määrä siirtyä ensi vuonna uuteen lavasteeseen, jota rakennetaan edelleen Traffordiin MediaCityUK:iin. Allied London ja Manchester City Council ovat ostaneet kanavan entiset toimistot Quay Streetillä. He aikovat jättää kaavoitushakemukset muuton jälkeen. Alueen saneerauksen toivotaan valmistuvan kahden vuoden kuluessa. Michael Ingall Allied Londonista sanoi: "Visiomme on edistää täysin uuden sekakäyttökorttelin luomista Manchesterin keskustaan. "Tällä alueella on runsaasti perintöä, historiaa ja luonnetta, ja aiomme varmistaa, että tämä vaikuttaa arvokkaasti suunnitteluun ja kehitykseen." Kesäkuussa hylättiin nimettömän yksityishenkilön tekemä hakemus, jossa pyydettiin Englannin kulttuuriperintökeskusta antamaan Coronation Streetin rakennuskokonaisuudelle suojelukohdeasema sen tulevaisuuden turvaamiseksi. Lavasteiden tulevaisuus on edelleen epävarma.</w:t>
      </w:r>
    </w:p>
    <w:p>
      <w:r>
        <w:rPr>
          <w:b/>
        </w:rPr>
        <w:t xml:space="preserve">Yhteenveto</w:t>
      </w:r>
    </w:p>
    <w:p>
      <w:r>
        <w:t xml:space="preserve">Manchesterissa sijaitsevasta ITV:n Coronation Streetin kiinteistöstä on tarkoitus tehdä asuin- ja liikekortteli, kun se on myyty 26 miljoonalla punnalla.</w:t>
      </w:r>
    </w:p>
    <w:p>
      <w:r>
        <w:rPr>
          <w:b/>
          <w:u w:val="single"/>
        </w:rPr>
        <w:t xml:space="preserve">Asiakirjan numero 34975</w:t>
      </w:r>
    </w:p>
    <w:p>
      <w:r>
        <w:t xml:space="preserve">Coronavirus: Sarah Wright saa lentää Yhdysvaltoihin.</w:t>
      </w:r>
    </w:p>
    <w:p>
      <w:r>
        <w:t xml:space="preserve">Sarah Wright, 33, kuului Britannian ampumahiihtomaajoukkueeseen, kun hän vuonna 2018 kuuli olevansa raskaana ja sairastavansa rintasyöpää. Epäonnistuneiden hoitojen jälkeen hänet hyväksyttiin San Franciscossa järjestettävään kokeeseen, mutta Britannia on tällä hetkellä Yhdysvaltain matkustuskiellossa. Hänen miehensä Adam sanoi, että he varasivat lennot saatuaan luvan Lontoon Yhdysvaltain suurlähetystöstä. Hänen mukaansa suurlähetystö oli työstänyt matkustuskieltoa viime päivinä ja lähetti torstaina sähköpostin, jossa vahvistettiin, että pariskunta oli saanut luvan lentää. "He vain sanoivat, että kertokaa meille, milloin lentonne ovat, niin me hoidamme prosessin ja saamme teidät tehokkaasti sisään", hän sanoi. Hän kuvaili kehitystä "piristäväksi" ja sanoi, että jos lääke, Leronlimab, on tehokas, se voi merkitä hänen vaimolleen lisäkuukausia tai -vuosia. "On vaikea sanoa, mitä se todella antaisi meille, mutta se antaisi meille ainakin lisää toivoa tulevaisuudesta", hän sanoi. Rouva Wright sai sytostaattihoitoa koko raskautensa ajan, ja vuonna 2019 hän synnytti terveen tyttövauvan, Everleighin. Kuusi viikkoa myöhemmin rouva Wrightille kerrottiin, että leikkaus ja hoito eivät olleet onnistuneet ja syöpä oli levinnyt hänen maksaansa ja keuhkoihinsa. Seuraavien kahdeksan kuukauden aikana hän käytti loppuun kaikki NHS:n kautta saatavilla olevat hoidot, mukaan lukien Maidstonen sairaalassa suoritettu kliininen tutkimus. Hänet hyväksyttiin yhdysvaltalaiseen tutkimukseen sen jälkeen, kun koepala osoitti, että sen tehokkuus oli erittäin todennäköistä. Lääkettä valmistava CytoDyn-yhtiö kertoi tarjoutuneensa maksamaan pariskunnan matkakulut ja lisäsi: "Teemme kaiken voitavamme hänen puolestaan."</w:t>
      </w:r>
    </w:p>
    <w:p>
      <w:r>
        <w:rPr>
          <w:b/>
        </w:rPr>
        <w:t xml:space="preserve">Yhteenveto</w:t>
      </w:r>
    </w:p>
    <w:p>
      <w:r>
        <w:t xml:space="preserve">Entinen kansainyhteisön kisojen urheilija, joka ei päässyt Yhdysvalloissa syöpähoitoon Covid-19-rajoitusten vuoksi, on saanut luvan matkustaa.</w:t>
      </w:r>
    </w:p>
    <w:p>
      <w:r>
        <w:rPr>
          <w:b/>
          <w:u w:val="single"/>
        </w:rPr>
        <w:t xml:space="preserve">Asiakirjan numero 34976</w:t>
      </w:r>
    </w:p>
    <w:p>
      <w:r>
        <w:t xml:space="preserve">Sywellin lentopaikka: Vintage-kone putoaa hallitsemattomasti pyörähtäneen koneen jälkeen</w:t>
      </w:r>
    </w:p>
    <w:p>
      <w:r>
        <w:t xml:space="preserve">Onnettomuus tapahtui Sywellin lentopaikalla Northamptonshiren osavaltiossa noin klo 11:50 BST. Ohjaajaa hoidettiin onnettomuuspaikalla, minkä jälkeen hänet vietiin Coventryn yliopistolliseen sairaalaan, jossa häntä hoidetaan vammojensa vuoksi. Silminnäkijä David Perkins sanoi olleensa "järkyttynyt" nähdessään, kuinka toinen koneista "syöksyi alaspäin". Lento-onnettomuuksien tutkintavirasto tutkii asiaa. Kone, joka on kopio Royal Aircraft Factoryn BE2c-koneesta, joka esiintyi elokuvassa Biggles Sweeps the Skies, on osa Bremontin Great War Display Team -ryhmää. Ryhmän johtaja Gordon Brander vahvisti, ettei lentäjä loukkaantunut vakavasti. "Hän ei saanut vakavia vammoja, vain pari viiltoa ja mustelmia sekä kylkiluun murtumia", Brander sanoi. "Kukaan ei ole varma, miten onnettomuus tapahtui. Nämä lentokoneet ovat hyvin alkeellisia ja hyvin hauraita." Hän sanoi, että ne harjoittelivat näytöstä varten Imperial War Museum Duxfordissa Cambridgeshiressä. Brander kehui pelastuspalveluja "erinomaisiksi". Herra Perkins, joka työskentelee mekaanikkona Sywellin korjaamolla, sanoi: "Menin vain ulos takakautta pitämään pienen tauon ja näin lentokoneet harjoittelemassa tapahtumaa varten. "Järkytyin nähdessäni yhden koneen tekevän käännöksen ja sitten se lähti syöksykierteeseen. Se oli aika epätodellista. Lentäjällä näyttää olleen onnekas pako."</w:t>
      </w:r>
    </w:p>
    <w:p>
      <w:r>
        <w:rPr>
          <w:b/>
        </w:rPr>
        <w:t xml:space="preserve">Yhteenveto</w:t>
      </w:r>
    </w:p>
    <w:p>
      <w:r>
        <w:t xml:space="preserve">Ensimmäisen maailmansodan aikaisen lentokoneen jäljennös on syöksynyt maahan sen jälkeen, kun se oli menettänyt hallinnan harjoitellessaan lentopaikan yläpuolella pidettävää näytöstä varten.</w:t>
      </w:r>
    </w:p>
    <w:p>
      <w:r>
        <w:rPr>
          <w:b/>
          <w:u w:val="single"/>
        </w:rPr>
        <w:t xml:space="preserve">Asiakirjan numero 34977</w:t>
      </w:r>
    </w:p>
    <w:p>
      <w:r>
        <w:t xml:space="preserve">Kiinalainen Ming-maljakko rikkoo huutokauppaennätyksen Hongkongissa</w:t>
      </w:r>
    </w:p>
    <w:p>
      <w:r>
        <w:t xml:space="preserve">Sveitsiläisten mafiosojen omistaman maljakon osti Sotheby's Hong Kongissa nimetön puhelinhuutokauppias. Sinivalkoisen Meiping-maljakon, jossa on hedelmäkukkia, arvioidaan olevan vähintään 500 vuotta vanha. Sotheby'sin Hongkongin-myyntejä pidetään tärkeinä indikaattoreina Aasian taidemarkkinoiden vahvuudesta. Maljakko saavutti ennätyshinnan huolimatta jatkuvasta maailmanlaajuisesta taloudellisesta epävarmuudesta, mutta muutamat muut merkittävät erät eivät menneet kaupaksi. Maljakko on osa Meinyintang-kokoelmaa, kiinalaista posliinia, jonka sveitsiläiset Zuelligin veljekset ovat keränneet yhteen lähes puolen vuosisadan ajan. Kiinan Ming-dynastian (1368-1644) posliini on vanhempaa mutta usein vähemmän koristeellista ja koristeellista kuin Qing-dynastian (1644-1911) posliini. Ming-posliinin kysyntä on viime vuosina vähentynyt Manner-Kiinan ostajien keskuudessa, minkä vuoksi sen hinnat eivät ole nousseet lähellekään Qing-dynastian myöhäisosan hintoja. "Luulen, että monet ihmiset olivat huolissaan siitä, mitä tapahtuisi ennen myyntiä", sanoi aasialaisen taiteen kauppias Nader Rasti. "Mutta minusta he pärjäsivät hyvin ottaen huomioon, mitä on meneillään... 1400-luvun posliini on ollut niin halpaa niin pitkään, että on paljon hyvää Ming-posliinia, joka on edelleen aliarvostettua."</w:t>
      </w:r>
    </w:p>
    <w:p>
      <w:r>
        <w:rPr>
          <w:b/>
        </w:rPr>
        <w:t xml:space="preserve">Yhteenveto</w:t>
      </w:r>
    </w:p>
    <w:p>
      <w:r>
        <w:t xml:space="preserve">Ming-kauden alun kiinalainen maljakko on myyty 21,6 miljoonalla dollarilla (14 miljoonalla punnalla), mikä on maailmanennätys huutokaupassa Ming-posliinin osalta.</w:t>
      </w:r>
    </w:p>
    <w:p>
      <w:r>
        <w:rPr>
          <w:b/>
          <w:u w:val="single"/>
        </w:rPr>
        <w:t xml:space="preserve">Asiakirjan numero 34978</w:t>
      </w:r>
    </w:p>
    <w:p>
      <w:r>
        <w:t xml:space="preserve">Peak Districtin lähellä palaneella ruumiilla ei ollut päätä eikä raajoja.</w:t>
      </w:r>
    </w:p>
    <w:p>
      <w:r>
        <w:t xml:space="preserve">Ruumiin uskotaan pudonneen sunnuntaina kello 21:00 BST:n ja puolenyön välisenä aikana lähelle A628-tietä Tintwistlessä, lähellä Glossopia, Derbyshiren osavaltiossa. Poliisi on yhteydessä Europoliin, sillä tunnistamaton uhri saattaa olla ulkomaalainen. Yleisö löysi jäänteet maanantaina. Lehdistötilaisuudessa poliisin edustaja kertoi, että silminnäkijä näki sunnuntaina tulipalon lähellä tietä. Suorat päivitykset ja lisää Derbyshiren alueelta. Apulaispoliisipäällikkö Bill McWilliam kertoi toimittajille olevansa "melko vakuuttunut siitä, että tätä ihmisparkaa" ei murhattu tienvarsipaikalla. McWilliam sanoi: "Työskentelemme muiden poliisivoimien kanssa selvittääksemme, onko uhri ilmoitettu kadonneeksi naapurikunnassa, mutta myönnämme, että häntä ei ehkä ole ilmoitettu kadonneeksi lainkaan. "Myönnän, että tämä on varmasti hyvin järkyttävä tapaus ihmisille, jotka asuvat alueella tai käyvät siellä virkistäytymässä." Ruumiinavaus paljasti, että ruumis kuului alle 50-vuotiaalle valkoihoiselle miehelle, mutta kansallisesta tietokannasta ei ole löytynyt DNA-tapauksia. Kuolinsyy on edelleen tuntematon. Poliisi on kehottanut kaikkia, joilla saattaa olla tietoa miehen henkilöllisyydestä, ottamaan yhteyttä poliisiin. Poliisit haluaisivat myös kuulla keneltä tahansa, joka oli alueella sunnuntai-iltana tai joka liikkuu säännöllisesti A628-tietä Tintwistlen ja Flounchin liikenneympyrän välillä. Murhatutkinta alkoi tiistaina miehen jäänteiden löytymisen jälkeen East Midlandsin erikoisyksikön poliisien johdolla.</w:t>
      </w:r>
    </w:p>
    <w:p>
      <w:r>
        <w:rPr>
          <w:b/>
        </w:rPr>
        <w:t xml:space="preserve">Yhteenveto</w:t>
      </w:r>
    </w:p>
    <w:p>
      <w:r>
        <w:t xml:space="preserve">Peak Districtin läheltä löytyneen miehen pahoin palaneesta ruumiista puuttuivat pää ja raajat, ja se oli tungettu matkalaukkuun, kertoo poliisi.</w:t>
      </w:r>
    </w:p>
    <w:p>
      <w:r>
        <w:rPr>
          <w:b/>
          <w:u w:val="single"/>
        </w:rPr>
        <w:t xml:space="preserve">Asiakirjan numero 34979</w:t>
      </w:r>
    </w:p>
    <w:p>
      <w:r>
        <w:t xml:space="preserve">Nainen pidätettiin Bodminin poliisin yliajon jälkeen</w:t>
      </w:r>
    </w:p>
    <w:p>
      <w:r>
        <w:t xml:space="preserve">Devonin ja Cornwallin poliisin mukaan ylikonstaapeli Sue Honeywell oli Bodminin keskustassa Cornwallissa lauantaina klo 22.00 BST, kun se tapahtui. Komisario Regie Butler-Card sanoi, että poliisi oli "onnekas, että auto osui häneen vain sivusuunnassa". Bodminista kotoisin oleva 19-vuotias nainen pidätettiin epäiltynä törkeän ruumiinvamman yrityksestä ja vaarallisesta ajamisesta. Hänet vapautettiin myöhemmin tutkinnan ajaksi. Komisario Butler-Card sanoi: "Ylikonstaapeli Honeywell järkyttyi pahasti tapahtumasta ja on saanut vamman polveensa. "Useat silminnäkijät olivat paikalla ja auttoivat konstaapelia tapahtumahetkellä, ja haluaisimme kiittää näitä ihmisiä heidän avustaan." Kaikkia tapauksen nähneitä pyydetään ottamaan yhteyttä poliisiin.</w:t>
      </w:r>
    </w:p>
    <w:p>
      <w:r>
        <w:rPr>
          <w:b/>
        </w:rPr>
        <w:t xml:space="preserve">Yhteenveto</w:t>
      </w:r>
    </w:p>
    <w:p>
      <w:r>
        <w:t xml:space="preserve">Nainen on pidätetty sen jälkeen, kun jalkaisin partioiva poliisi jäi auton alle.</w:t>
      </w:r>
    </w:p>
    <w:p>
      <w:r>
        <w:rPr>
          <w:b/>
          <w:u w:val="single"/>
        </w:rPr>
        <w:t xml:space="preserve">Asiakirjan numero 34980</w:t>
      </w:r>
    </w:p>
    <w:p>
      <w:r>
        <w:t xml:space="preserve">Whisky Galore! -uudelleenfilmatisoinnin ensi-ilta päättää elokuvajuhlat.</w:t>
      </w:r>
    </w:p>
    <w:p>
      <w:r>
        <w:t xml:space="preserve">Sir Compton Mackenzien vuonna 1947 julkaistun romaanin innoittama elokuva perustuu tositarinaan toisen maailmansodan aikana Eriskayn rannikolla tapahtuneesta haaksirikosta. Laiva oli matkalla Yhdysvaltoihin lastinaan vain vientiin tarkoitettua alkoholia. Elokuvassa saaren asukkaat ovat päättäneet hyödyntää odottamattoman tuottoisen rahasaaliin, vaikka paikallinen kodinturvajoukkojen kapteeni vastustaa sitä. Alkuperäinen elokuva on tehty vuonna 1949. Uudelleenfilmatisoinnin on käsikirjoittanut käsikirjoittaja Peter McDougall, ja sen näyttelijäkaartiin kuuluu tunnettuja skotlantilaisia näyttelijöitä, kuten Gregor Fisher, James Cosmo, Kevin Guthrie ja Sean Biggerstaff. Elokuvan pääosassa on myös Eddie Izzard kireänä kotivartijana, kapteeni Waggettina. Elokuva kuvattiin kokonaan Skotlannissa. Ohjaaja Gillies Mackinnon sanoi: "Olen iloinen, että Whisky Galore! päättää Edinburghin kansainväliset elokuvafestivaalit. "Tämä tuntuu täydelliseltä ja sopivimmalta maailmanensi-illalta elokuvalle, joka on uudelleenfilmatisointi skotlantilaisesta elokuvaklassikosta." Elokuvan ensi-ilta on 26. kesäkuuta.</w:t>
      </w:r>
    </w:p>
    <w:p>
      <w:r>
        <w:rPr>
          <w:b/>
        </w:rPr>
        <w:t xml:space="preserve">Yhteenveto</w:t>
      </w:r>
    </w:p>
    <w:p>
      <w:r>
        <w:t xml:space="preserve">Skotlantilaisen klassikkokomedian Whisky Galore! uusintaversio päättää 70. Edinburghin kansainväliset elokuvafestivaalit.</w:t>
      </w:r>
    </w:p>
    <w:p>
      <w:r>
        <w:rPr>
          <w:b/>
          <w:u w:val="single"/>
        </w:rPr>
        <w:t xml:space="preserve">Asiakirjan numero 34981</w:t>
      </w:r>
    </w:p>
    <w:p>
      <w:r>
        <w:t xml:space="preserve">Lasten taide piristää johtajien joulukortteja</w:t>
      </w:r>
    </w:p>
    <w:p>
      <w:r>
        <w:t xml:space="preserve">Kolme voittajasuunnitelmaa, jotka kaikki ovat tyttöjen piirtämiä, esittävät kuuluisaa Downing Street 10:n mustaa ovea ja erilaisia jouluisia koristeita. Downing Streetin mukaan se jatkoi Mayn perinnettä, jonka mukaan May valitsee piirustukset vaalipiirinsä lapsilta. Entinen pääministeri David Cameron valitsi yleensä kuvia perheestään. Libidemokraattien johtaja Tim Farron noudatti Mayn päätöstä käyttää paikallisia lapsia korttinsa suunnitteluun. Hänen keskiviikkona julkistetun korttinsa kannen suunnitteli Lily Parkin, 8, hänen Westmorlandin ja Lonsdalen vaalipiiristään. Myös Walesin pääministeri Carwyn Jones on valinnut koulupojan suunnitteleman kortin järjestettyään kilpailun eri puolilla Walesia. Downing Street -korttien voittajasuunnitelmat olivat koululaistyttöjen Sophie Brazil, Jade Windsor ja Isabelle Milnesin käsialaa, ja yhdessä niistä oli Downing Streetin kissa Larry. Sisällä on viesti: "Hyvää joulua ja onnellista uutta vuotta toivottavat Theresa ja Philip May." Skotlannin pääministeri Nicola Sturgeon valitsi korttiinsa sarjakuvahahmo Oor Wullien - hahmo täytti tänä vuonna 80 vuotta - ja kuvaili sitä "rakastetuksi kansalliseksi aarteeksi, jota lapset ja aikuiset kaikkialla Skotlannissa ihailevat". Työväenpuolueen mukaan Jeremy Corbynin joulukortti oli määrä julkaista maanantaina.</w:t>
      </w:r>
    </w:p>
    <w:p>
      <w:r>
        <w:rPr>
          <w:b/>
        </w:rPr>
        <w:t xml:space="preserve">Yhteenveto</w:t>
      </w:r>
    </w:p>
    <w:p>
      <w:r>
        <w:t xml:space="preserve">Pääministeri Theresa May on käyttänyt Maidenheadin vaalipiirinsä koululaisten piirtämiä kuvia virallisissa joulukorteissaan.</w:t>
      </w:r>
    </w:p>
    <w:p>
      <w:r>
        <w:rPr>
          <w:b/>
          <w:u w:val="single"/>
        </w:rPr>
        <w:t xml:space="preserve">Asiakirjan numero 34982</w:t>
      </w:r>
    </w:p>
    <w:p>
      <w:r>
        <w:t xml:space="preserve">South Tyneside NHS trust pyytää anteeksi elinten varastoimia perheitä anteeksi</w:t>
      </w:r>
    </w:p>
    <w:p>
      <w:r>
        <w:t xml:space="preserve">South Tynesiden piirisairaalassa tehdyssä tarkastuksessa löydettiin ainakin 13 näytettä, jotka otettiin selittämättömien kuolemantapausten jälkeisistä post mortem -tutkimuksista. South Tyneside NHS Foundation Trust tutkii vuonna 2015 tietoon tulleen säilytyksen olosuhteita. Myös Northumbrian ja Clevelandin poliisivoimat ovat mukana tutkinnassa. "Levottomuutta ja ahdistusta" Ken Bremner, trustin toimitusjohtaja, sanoi: "Haluan esittää vilpittömät pahoitteluni kaikille asianosaisille perheille siitä ahdistuksesta ja ahdistuksesta, jota tämä on epäilemättä aiheuttanut. "Tämänkaltaisen, useiden vuosien ajanjakson kattavan tarkastelun loppuun saattaminen vie valitettavasti jonkin aikaa." Hän sanoi, että trust tekee tiivistä yhteistyötä poliisin, asianomaisen kuolinsyyntutkijan toimiston ja ihmisen kudoksia käsittelevän viranomaisen kanssa. Northumbrian poliisi sanoi: "Tämä on ymmärrettävästi erittäin tunteisiin vetoava asia, ja myönnämme, että se on aiheuttanut asianosaisille valtavasti mielipahaa ja ahdistusta. "Pahoittelemme, että näytteitä ei tunnistettu aikaisemmin, ja me ja sairaala olemme ottaneet tämän asian erittäin vakavasti."</w:t>
      </w:r>
    </w:p>
    <w:p>
      <w:r>
        <w:rPr>
          <w:b/>
        </w:rPr>
        <w:t xml:space="preserve">Yhteenveto</w:t>
      </w:r>
    </w:p>
    <w:p>
      <w:r>
        <w:t xml:space="preserve">Eräs terveyssäätiö on esittänyt "vilpittömät anteeksipyyntönsä" niiden ihmisten omaisille, joiden elimiä ja kudosnäytteitä säilytettiin heidän perheidensä tietämättä.</w:t>
      </w:r>
    </w:p>
    <w:p>
      <w:r>
        <w:rPr>
          <w:b/>
          <w:u w:val="single"/>
        </w:rPr>
        <w:t xml:space="preserve">Asiakirjan numero 34983</w:t>
      </w:r>
    </w:p>
    <w:p>
      <w:r>
        <w:t xml:space="preserve">Työntekijät auttavat purkamaan Birminghamin jätteiden keräyksen ruuhkaa</w:t>
      </w:r>
    </w:p>
    <w:p>
      <w:r>
        <w:t xml:space="preserve">Huono sää, jouluhäiriöt ja roskakuskien työtaistelutoimenpiteet ovat johtaneet siihen, että jotkut kaupunkilaiset eivät ole saaneet keräyksiä jopa kuukauteen. Roskakuskit kiistelevät neuvoston kanssa suunnitelmista muuttaa heidän sopimuksiaan. Torstaiksi ja perjantaiksi on suunnitteilla lisää lakkoja, mutta kaupunginvaltuusto sanoi, että sillä on varasuunnitelmat selviytyä niistä. Roskienkerääjät väittävät, että heidän työsopimukseensa ehdotetut muutokset merkitsisivät 4 000 punnan palkanalennusta. Neuvoston mukaan muutokset ovat välttämättömiä, jotta voidaan varmistaa palkkatasa-arvo neuvoston naispuolisten työtovereiden kanssa. Neuvoston roskakuskit aloittivat työnsä 22. joulukuuta osana pitkään jatkunutta palkkakiistaa. Satunnaiset miehistöt ovat siivonneet roskia päivittäin 27. joulukuuta lähtien, mutta työtä on vielä jäljellä, jotta ruuhkat saadaan purettua, neuvosto sanoi. Vaikka neuvosto palkkasi satunnaisia työntekijöitä, se sanoi säästäneensä rahaa roskien keräämisessä juhlapyhien aikana. Se sanoi, että vakituisen henkilöstön työn ansiosta neuvoston ei ollut tarvinnut maksaa roskakuskien kolminkertaista työaikaa joulun ja uudenvuoden juhlapyhien aikana.</w:t>
      </w:r>
    </w:p>
    <w:p>
      <w:r>
        <w:rPr>
          <w:b/>
        </w:rPr>
        <w:t xml:space="preserve">Yhteenveto</w:t>
      </w:r>
    </w:p>
    <w:p>
      <w:r>
        <w:t xml:space="preserve">Birminghamissa kerättiin viikonloppuna yli 1 000 tonnia kotitalousjätettä, jotta ruuhka saataisiin purettua, kertoi kaupunginvaltuusto.</w:t>
      </w:r>
    </w:p>
    <w:p>
      <w:r>
        <w:rPr>
          <w:b/>
          <w:u w:val="single"/>
        </w:rPr>
        <w:t xml:space="preserve">Asiakirjan numero 34984</w:t>
      </w:r>
    </w:p>
    <w:p>
      <w:r>
        <w:t xml:space="preserve">2 miljoonaa puntaa kodittomien ja loukkaantuneiden veteraanien auttamiseksi Pohjois-Walesissa</w:t>
      </w:r>
    </w:p>
    <w:p>
      <w:r>
        <w:t xml:space="preserve">Veteraanien majoituspolku -hankkeessa tuetaan sairaita, haavoittuneita tai kodittomia entisiä sotilaita sopeutumaan siviilielämään ja saamaan työtä. Wrexhamissa, Flintshiressä ja Ceredigionissa toteutettaviin hankkeisiin myönnetään yhteensä 2,2 miljoonaa puntaa. Hanketta hallinnoi Penarthissa sijaitseva First Choice Housing Association. Yhdistyneen kuningaskunnan hallituksen ilmoittama rahoitus maksetaan brittiläisten pankkien viimeisimmästä Libor-sakkojen maksuaallosta. Kyseessä on toinen Walesissa toteutettu hanke, joka saa rahoitusta tänä vuonna sen jälkeen, kun näkevät hyväntekeväisyysjärjestöt Blind Veterans UK ja BLESMA saivat 1,25 miljoonaa puntaa sokeiden ja loukkaantuneiden veteraanien tukemiseen Llandundnon lähellä Conwyn kreivikunnassa.</w:t>
      </w:r>
    </w:p>
    <w:p>
      <w:r>
        <w:rPr>
          <w:b/>
        </w:rPr>
        <w:t xml:space="preserve">Yhteenveto</w:t>
      </w:r>
    </w:p>
    <w:p>
      <w:r>
        <w:t xml:space="preserve">Yli 2 miljoonaa puntaa käytetään auttamaan veteraaneja saamaan asunto ja tukipalveluja asevoimien palveluksesta poistumisen jälkeen.</w:t>
      </w:r>
    </w:p>
    <w:p>
      <w:r>
        <w:rPr>
          <w:b/>
          <w:u w:val="single"/>
        </w:rPr>
        <w:t xml:space="preserve">Asiakirjan numero 34985</w:t>
      </w:r>
    </w:p>
    <w:p>
      <w:r>
        <w:t xml:space="preserve">Bristolin uusi M Shed -museo avataan 17. kesäkuuta.</w:t>
      </w:r>
    </w:p>
    <w:p>
      <w:r>
        <w:t xml:space="preserve">Sataman rannalla sijaitsevan vetonaulan oli määrä avautua heinäkuussa 2009 19 miljoonan punnan kustannuksella, mutta kustannukset nousivat, kun testit osoittivat, että maa oli lyijyn saastuttama. Museon henkilökunta siirtää lähikuukausina tuhansia esineitä rakennuksen kolmeen uuteen galleriaan. Museo on rakennettu Prince's Wharfissa Wapping Roadilla sijaitsevan entisen teollisuusmuseon paikalle. Bristolin kaupunginvaltuusto mainostaa M Shediä "kaupungin lippulaivamuseoksi", jonka esineet ja tarinat kuvaavat kaupungin menneisyyttä. Siihen sijoitetaan myös ulkona toimivia näyttelyesineitä, kuten höyrylaivoja, junia ja nostureita. Museossa on myös uusi kahvila, joka avautuu julkiselle aukiolle. Museo sai nimen M Shed paikalla sijainneen 1950-luvun liikennevarikon mukaan. Aiheeseen liittyvät Internet-linkit M Shed Bristolin kaupunginvaltuusto Heritage Lottery Fund (Heritage Lottery Fund)</w:t>
      </w:r>
    </w:p>
    <w:p>
      <w:r>
        <w:rPr>
          <w:b/>
        </w:rPr>
        <w:t xml:space="preserve">Yhteenveto</w:t>
      </w:r>
    </w:p>
    <w:p>
      <w:r>
        <w:t xml:space="preserve">Bristolin uusi 27 miljoonan punnan M Shed-museo avataan 17. kesäkuuta, kaksi vuotta suunniteltua myöhemmin.</w:t>
      </w:r>
    </w:p>
    <w:p>
      <w:r>
        <w:rPr>
          <w:b/>
          <w:u w:val="single"/>
        </w:rPr>
        <w:t xml:space="preserve">Asiakirjan numero 34986</w:t>
      </w:r>
    </w:p>
    <w:p>
      <w:r>
        <w:t xml:space="preserve">Mansaaren asuntotutkimuksessa todetaan, että vanhoja ja vähävaraisia on tuettava.</w:t>
      </w:r>
    </w:p>
    <w:p>
      <w:r>
        <w:t xml:space="preserve">Hallituksen yksityisasuntoja koskevan tutkimuksen mukaan 27 prosentissa huonokuntoisista asunnoista oli yli 65-vuotias perheen päämies ja 35 prosentissa 55-64-vuotiaita. Tutkimuksessa havaittiin myös, että 18 prosentissa huonokuntoisista kodeista kokonaistulot olivat alle 15 600 puntaa. Raportissa todettiin, että hallituksen erityisohjelmat vanhusten auttamiseksi voisivat "osoittautua hyödyllisiksi". Tutkimuksessa arvioitiin otos saaren 35 000 yksityisestä kiinteistöstä ja luokiteltiin ne "tyydyttäviin, huonokuntoisiin ja huonokuntoisiin". Siinä todettiin: Tutkimuksessa todettiin, että "huonot asumisolosuhteet vaikuttavat voimakkaammin sosiaalisesti ja/tai taloudellisesti epäedullisessa asemassa oleviin kotitalouksiin" ja että "erityisen kärsiviä ovat vanhukset, taloudellisesti heikossa asemassa olevat ja pienituloiset". "Nämä suhteet osoittavat, että yksityisellä asuntosektorilla tarvitaan edelleen tukea", se totesi. Se totesi, että monet omistajat mainitsivat "vaikeuden löytää luotettavia työntekijöitä suurimmaksi esteeksi kodin kunnostamiselle", ja siksi ei ole yllättävää, että "osasto on erittäin kiinnostunut antamaan luettelon rakentajista ja urakoitsijoista". "Erityisohjelmat ikääntyneiden tukemiseksi voisivat myös osoittautua hyödyllisiksi, koska ikääntyneiden kotitalouksien ja huonojen asumisolosuhteiden välillä on vahva yhteys", komitea lisäsi. Seuraa BBC Isle of Mania Facebookissa ja Twitterissä. Voit myös lähettää juttuideoita osoitteeseen northwest.newsonline@bbc.co.uk</w:t>
      </w:r>
    </w:p>
    <w:p>
      <w:r>
        <w:rPr>
          <w:b/>
        </w:rPr>
        <w:t xml:space="preserve">Yhteenveto</w:t>
      </w:r>
    </w:p>
    <w:p>
      <w:r>
        <w:t xml:space="preserve">Epäedullisen sosiaalisen tai taloudellisen aseman ja huonojen asumisolojen välinen yhteys osoittaa, että "tukea tarvitaan edelleen", todetaan raportissa.</w:t>
      </w:r>
    </w:p>
    <w:p>
      <w:r>
        <w:rPr>
          <w:b/>
          <w:u w:val="single"/>
        </w:rPr>
        <w:t xml:space="preserve">Asiakirjan numero 34987</w:t>
      </w:r>
    </w:p>
    <w:p>
      <w:r>
        <w:t xml:space="preserve">Uber keskeyttää UberPOPin käytön Ranskassa</w:t>
      </w:r>
    </w:p>
    <w:p>
      <w:r>
        <w:t xml:space="preserve">Keskeyttäminen tapahtuu viikolla, jolloin kaksi Uber-taksitilaussovelluksen johtajaa pidätettiin "laittomasta toiminnasta". Kesäkuussa Ranskan sisäministeri määräsi UberPOPin kieltoon taksinkuljettajien valtakunnallisten mielenosoitusten jälkeen. Bernard Cazeneuve on sanonut, että Uberin palvelu on "laiton". Se on ollut kielletty Ranskassa tammikuusta lähtien. Uber ei ole rekisteröityjen kuljettajien suosiossa monissa kaupungeissa, koska sillä on taipumus alittaa hinnat, ja siellä on ollut väkivaltaisia mielenosoituksia. Yritys ilmoitti perjantaina, että se keskeyttää palvelun käytön turvallisuussyistä. "Olemme päättäneet keskeyttää UberPOP-palvelun Ranskassa perjantai-illasta kello 20.00 [19.00 BST] alkaen ensisijaisesti Uber-kuljettajien turvallisuuden takaamiseksi", Uber Francen johtaja Thibaud Simphal sanoi Le Mondelle.</w:t>
      </w:r>
    </w:p>
    <w:p>
      <w:r>
        <w:rPr>
          <w:b/>
        </w:rPr>
        <w:t xml:space="preserve">Yhteenveto</w:t>
      </w:r>
    </w:p>
    <w:p>
      <w:r>
        <w:t xml:space="preserve">Uber on keskeyttänyt UberPOP-taksitilaussovelluksensa Ranskassa, kertoo sanomalehti Le Monde.</w:t>
      </w:r>
    </w:p>
    <w:p>
      <w:r>
        <w:rPr>
          <w:b/>
          <w:u w:val="single"/>
        </w:rPr>
        <w:t xml:space="preserve">Asiakirjan numero 34988</w:t>
      </w:r>
    </w:p>
    <w:p>
      <w:r>
        <w:t xml:space="preserve">Central Beacons Mountain Rescuein "kiireisin alku vuodelle</w:t>
      </w:r>
    </w:p>
    <w:p>
      <w:r>
        <w:t xml:space="preserve">Central Beacons Mountain Rescue sanoi, että vuosi 2016 oli sen 54-vuotisen historian kiireisin vuosi, kun se vastasi 124 tapaukseen. Ryhmän mukaan vuonna 2017 on kuitenkin jo osallistuttu useisiin tapauksiin, vaikka äärimmäisiä sääoloja ei olekaan ollut, mikä viittaa "toiseen erittäin kiireiseen vuoteen". Sen mukaan kasvu voi liittyä siihen, että yhä useammat ihmiset käyttävät ulkoilmaa. Tiimi sanoi, että osa sen puheluista oli naapurimaiden pelastusryhmien, kuten Breconin, Longtownin ja Western Beaconsin, tukemiseksi. Tiedottajan mukaan lähes puolet tapauksista liittyi poliisin avustamiseen kadonneiden ihmisten etsinnöissä ja eläinten pelastamiseen.</w:t>
      </w:r>
    </w:p>
    <w:p>
      <w:r>
        <w:rPr>
          <w:b/>
        </w:rPr>
        <w:t xml:space="preserve">Yhteenveto</w:t>
      </w:r>
    </w:p>
    <w:p>
      <w:r>
        <w:t xml:space="preserve">Pelastusryhmä on aloittanut vuoden kiireisimmin, sillä se on vastannut 43 puheluun kolmessa kuukaudessa.</w:t>
      </w:r>
    </w:p>
    <w:p>
      <w:r>
        <w:rPr>
          <w:b/>
          <w:u w:val="single"/>
        </w:rPr>
        <w:t xml:space="preserve">Asiakirjan numero 34989</w:t>
      </w:r>
    </w:p>
    <w:p>
      <w:r>
        <w:t xml:space="preserve">Harvinainen roomalainen hautakivi "osa mausoleumia", sanovat asiantuntijat.</w:t>
      </w:r>
    </w:p>
    <w:p>
      <w:r>
        <w:t xml:space="preserve">Hautakiven uskottiin olevan ensimmäinen Yhdistyneestä kuningaskunnasta löydetty hautakivi, sillä se löydettiin luurangon jäännösten päältä. Arkeologi Martin Watts sanoi: "Hautakivessä on omistus Boudicacialle, naiselle, mutta sen alla oleva ruumis on ehdottomasti miehen ruumis." Hänen mukaansa hautakivi ja luuranko on myös laskettu eri aikaan. "Vapaasti seisova" "Myöskään luurangon yläpuolella oleva hautamulta ei todellakaan ollut kovin syvällä", hän sanoi. "Jos se olisi vain kaatunut päälle, olisimme odottaneet, että hautalaatan ja ruumiin välissä olisi ollut paljon enemmän maata." "Nyt kun olemme tulleet tarkastelemaan itse hautakiveä, se on selvästi peräisin 2. vuosisadalta jKr. eli varhaisroomalaisesta ajasta, kun taas hauta on lähes varmasti peräisin 4. vuosisadalta eli myöhäisroomalaisesta ajasta." Arkeologit keskustelevat myös siitä, miksi kiven takaosa oli karkeasti hakattu ja näennäisesti keskeneräinen. "Tulkinnan mukaan kivi ei todennäköisesti ole ollut vapaasti seisova hautakivi, vaan se on saatettu rakentaa hautausmaalla sijaitsevan mausoleumin tai vastaavan rakennelman seinään", Watts sanoo. Arkeologien mukaan hautakivi kuului roomalaiselle Bodicacia-nimiselle naiselle. Latinankielisessä kaiverruksessa lukee: "Alamaailman sävyihin, Bodicacia, puoliso, eli 27 vuotta." Uudet teoriat ovat peräisin tohtori Martin Henigiltä ja tohtori Roger Tomlinilta Oxfordin yliopistosta, jotka ovat erikoistuneet roomalaiseen veistotaiteeseen ja roomalaisiin kaiverruksiin ja kuuluvat alan huippuasiantuntijoihin.</w:t>
      </w:r>
    </w:p>
    <w:p>
      <w:r>
        <w:rPr>
          <w:b/>
        </w:rPr>
        <w:t xml:space="preserve">Yhteenveto</w:t>
      </w:r>
    </w:p>
    <w:p>
      <w:r>
        <w:t xml:space="preserve">Cirencesterissä esiin kaivettu roomalainen hautakivi on saattanut olla osa mausoleumin seinää, eikä se liity sen alla olleeseen luurankoon, ovat asiantuntijat todenneet.</w:t>
      </w:r>
    </w:p>
    <w:p>
      <w:r>
        <w:rPr>
          <w:b/>
          <w:u w:val="single"/>
        </w:rPr>
        <w:t xml:space="preserve">Asiakirjan numero 34990</w:t>
      </w:r>
    </w:p>
    <w:p>
      <w:r>
        <w:t xml:space="preserve">National Trust vastustaa National Gridin pylvässuunnitelmia</w:t>
      </w:r>
    </w:p>
    <w:p>
      <w:r>
        <w:t xml:space="preserve">National Grid kuulee parhaillaan ehdotuksia, jotka koskevat merituulipuistojen ja Wylfa B:n sähkönsiirtoa sähköverkkoon. Perintöjärjestön mukaan pylväillä olisi kohtuuton vaikutus. Viisi alustavaa ehdotusta sisältää kaapeleiden asentamisen meren alle Deesideen tai voimajohtojen hautaamisen Angleseystä. Johtojen hautaaminen maksaisi miljardi puntaa enemmän kuin National Gridin suosima vaihtoehto, jossa Wylfan ja Bangorin lähellä sijaitsevan Pentirin sähköaseman välillä olisi pylväitä ja ilmajohtoja. National Trust Wales on vaatinut, että uusi sähköyhteys, joka on välttämätön Angleseyn ja Irlanninmeren energiantuotannon lisäämiseen tähtäävien suunnitelmien vuoksi, olisi sijoitettava meren alle, jotta vältettäisiin kielteiset vaikutukset Walesin maisemaan. "Kansallisesti tärkeät kohteet" Hyväntekeväisyysjärjestön tiedottaja sanoi: "Mutta jos sähköverkko päättää toimia vastoin yleistä mielipidettä ja merenalainen vaihtoehto suljetaan pois, National Trust Wales uskoo, että pylväillä olisi kohtuuttomia visuaalisia, maisemallisia ja kulttuuriperinnöllisiä vaikutuksia reitin tärkeimpiin kohteisiin. "Uusia pylväitä ei saisi pystyttää kansallisesti tärkeisiin kohteisiin, kuten Menain salmiin sekä Dwyrydin ja Glaslynin suistoalueille, vaan myös nykyiset pylväät Menain ja Dwyrydin alueella olisi poistettava." National Grid -verkkoyhtiön tehtävänä on parantaa ja laajentaa sähköinfrastruktuuria osana 110 miljardin punnan investointeja Britannian energiahuoltoon.</w:t>
      </w:r>
    </w:p>
    <w:p>
      <w:r>
        <w:rPr>
          <w:b/>
        </w:rPr>
        <w:t xml:space="preserve">Yhteenveto</w:t>
      </w:r>
    </w:p>
    <w:p>
      <w:r>
        <w:t xml:space="preserve">National Trustin mukaan Pohjois-Walesiin ei pitäisi rakentaa pylväitä osana National Gridin suunnitelmia sähköinfrastruktuurin laajentamiseksi.</w:t>
      </w:r>
    </w:p>
    <w:p>
      <w:r>
        <w:rPr>
          <w:b/>
          <w:u w:val="single"/>
        </w:rPr>
        <w:t xml:space="preserve">Asiakirjan numero 34991</w:t>
      </w:r>
    </w:p>
    <w:p>
      <w:r>
        <w:t xml:space="preserve">Seuraava Skotlannin kirkon moderaattori nimetään pastori Lorna Hoodiksi.</w:t>
      </w:r>
    </w:p>
    <w:p>
      <w:r>
        <w:t xml:space="preserve">Kuningattaren kappalainen, pastori Lorna Hood, 59, nimitettiin tiistaina komitean toimesta. Hän aloittaa tehtävässä toukokuussa yleiskokouksen ensimmäisenä päivänä. Kilmarnockista kotoisin oleva rouva Hood aloitti kirkollisen uransa koeavustajana Edinburghin St Ninian's Corstorphine Churchissa, jossa hänet vihittiin papiksi vuonna 1978. Seuraavana vuonna pastori kutsuttiin Renfrew North Parish Churchiin, jossa hän on palvellut viimeiset 33 vuotta. Rouva Hood toimi myös yli kahden vuosikymmenen ajan kappalaisena Royal Alexandran sairaalassa Paisleyssä, jossa hän kuului tiimiin, joka kehitti hoitosuunnitelman naisille, jotka olivat kärsineet keskenmenon tai menettäneet vastasyntyneen. Hän on ollut aktiivisesti mukana myös paikallisessa Accord-sairaalassa, kirkko kertoi. Rouva Hood seuraa 12 kuukauden virassaan pastori Albert Boglea.</w:t>
      </w:r>
    </w:p>
    <w:p>
      <w:r>
        <w:rPr>
          <w:b/>
        </w:rPr>
        <w:t xml:space="preserve">Yhteenveto</w:t>
      </w:r>
    </w:p>
    <w:p>
      <w:r>
        <w:t xml:space="preserve">Skotlannin kirkko on nimennyt seuraavan ministerin, joka aloittaa yleiskokouksen puheenjohtajana.</w:t>
      </w:r>
    </w:p>
    <w:p>
      <w:r>
        <w:rPr>
          <w:b/>
          <w:u w:val="single"/>
        </w:rPr>
        <w:t xml:space="preserve">Asiakirjan numero 34992</w:t>
      </w:r>
    </w:p>
    <w:p>
      <w:r>
        <w:t xml:space="preserve">Cononishin kultakaivoksen kairaustulokset "erittäin rohkaisevia</w:t>
      </w:r>
    </w:p>
    <w:p>
      <w:r>
        <w:t xml:space="preserve">Kaivosyhtiö sanoi olevansa "erittäin rohkaiseva" Tyndrumin lähellä sijaitsevan Cononishin kaivoksen länsiosassa tehtyjen kairausten tuloksista. Yhteensä 14 reikää porattiin kaivossuunnitelman pohjaksi. Lopulliset tulokset sisällytetään kaivosalan konsulttiyhtiö Snowdenin laatimaan raporttiin. Poraukset on aloitettu myös kaivoksen itäosassa, ja suunnitelmissa on vielä viisi reikää. Scotgold sanoi odottavansa, että raportti valmistuu ensi vuoden alussa, jolloin kaivostoiminta voidaan aloittaa vuoden 2013 toisella neljänneksellä. Ensimmäistä kultatuotantoa odotetaan alkuvuodesta 2014. Aiemmin tänä vuonna kaivosyhtiö ennusti, että Cononishin kaivos voisi tuottaa 65 miljoonan punnan kassavirran ennen veroja koko elinkaarensa aikana. Toimitusjohtaja Chris Sangster sanoi: "Porausohjelman lopulliset tulokset osoittavat Cononishin suonen korkealuokkaisen luonteen - olemme hyvin rohkaistuneita tuloksista ja odotamme nyt Snowdenin päivitettyä resurssiselvitystä."</w:t>
      </w:r>
    </w:p>
    <w:p>
      <w:r>
        <w:rPr>
          <w:b/>
        </w:rPr>
        <w:t xml:space="preserve">Yhteenveto</w:t>
      </w:r>
    </w:p>
    <w:p>
      <w:r>
        <w:t xml:space="preserve">Scotgold Resources aikoo aloittaa kullan louhinnan Loch Lomondin kansallispuistossa sijaitsevasta kaivoksestaan vuoden 2014 alussa saatuaan porausohjelman päätökseen.</w:t>
      </w:r>
    </w:p>
    <w:p>
      <w:r>
        <w:rPr>
          <w:b/>
          <w:u w:val="single"/>
        </w:rPr>
        <w:t xml:space="preserve">Asiakirjan numero 34993</w:t>
      </w:r>
    </w:p>
    <w:p>
      <w:r>
        <w:t xml:space="preserve">Etelä-Korean LG Electronics kääntyy voitolliseksi vuonna 2012</w:t>
      </w:r>
    </w:p>
    <w:p>
      <w:r>
        <w:t xml:space="preserve">Televisioiden ja matkapuhelinten myynnin kasvu nosti LG:n ensimmäisen neljänneksen nettotuloksen 242,5 miljardiin woniin (213 miljoonaa dollaria; 132 miljoonaa puntaa), kun vuosi sitten tappiota kertyi 15,8 miljardia wonia. Maailman toiseksi suurimman televisiovalmistajan tulos ylitti analyytikoiden odotukset. LG on joutunut kilpailemaan kiinalaisten televisiovalmistajien kanssa. Yhtiön mukaan käänne johtui innovaatioista keskeisissä liiketoimintayksiköissä. Analyytikot sanoivat, että LG oli tehnyt oikein keskittyessään huipputuotteisiin. "Se hyötyy selvästi uusista tuotejulkistuksista huippuluokan 3D-laitteilla ja saa markkinaosuutta vaikeuksissa olevilta japanilaisilta kilpailijoilta", sanoi Kiwoom Securitiesin analyytikko Kim Ji-san. LG Electronicsin nettotappiot olivat 112 miljardia wonia vuoden 2011 neljännellä ja 414 miljardia wonia vuoden 2011 kolmannella neljänneksellä. LG:n käänne on tapahtunut, vaikka sen tytäryhtiö, paneelivalmistaja LG Display, raportoi edelleen tappioita. LG Display raportoi hiljattain kuudennen peräkkäisen 178 miljardin wonin neljännesvuositappionsa. LG omistaa 38 prosentin osuuden LG Displaysta.</w:t>
      </w:r>
    </w:p>
    <w:p>
      <w:r>
        <w:rPr>
          <w:b/>
        </w:rPr>
        <w:t xml:space="preserve">Yhteenveto</w:t>
      </w:r>
    </w:p>
    <w:p>
      <w:r>
        <w:t xml:space="preserve">Etelä-Korealainen LG Electronics on palannut voitolliseksi vuoden 2012 kolmen ensimmäisen kuukauden aikana kahden peräkkäisen tappiollisen vuosineljänneksen jälkeen.</w:t>
      </w:r>
    </w:p>
    <w:p>
      <w:r>
        <w:rPr>
          <w:b/>
          <w:u w:val="single"/>
        </w:rPr>
        <w:t xml:space="preserve">Asiakirjan numero 34994</w:t>
      </w:r>
    </w:p>
    <w:p>
      <w:r>
        <w:t xml:space="preserve">Lontoo 2012: Ammattiliitto jättää olympialaisten metrobonusneuvottelut</w:t>
      </w:r>
    </w:p>
    <w:p>
      <w:r>
        <w:t xml:space="preserve">RMT:n mukaan neuvottelupäivät sovittelupalvelu Acasissa olivat kariutuneet sen jälkeen, kun London Underground (LU) oli yrittänyt esittää lisää vaatimuksia henkilöstölle. LU:n mukaan kolme ammattiliittoa oli edelleen mukana neuvotteluissa. Se sanoi olevansa "optimistinen". Erimielisyys koskee ehtoja, joita henkilöstölle asetetaan bonuksen vastineeksi. LU on sanonut, että enintään 850 punnan suuruinen palkkio myönnettäisiin osallistumisen, asiakastyytyväisyyspisteiden ja joustavan työskentelyn perusteella kisojen aikana. RMT:n mukaan tämä tarkoittaa käytännössä sitä, että 18 000 LU:n työntekijän, joita asia koskee, on oltava "valmiita työskentelemään milloin tahansa, missä tahansa, missä tahansa, milloin tahansa ja missä tahansa, kunhan vain mahdollista". RMT väitti, että työntekijät joutuisivat myös "turvallisuuskriittisiin tehtäviin" tuntemattomissa paikoissa, joihin heitä ei ole koulutettu asianmukaisesti, mikä vaarantaisi matkustajat. RMT:n pääsihteeri Bob Crow sanoi: "Tämä kiista viedään nyt takaisin RMT:n johtoryhmään, joka harkitsee seuraavia toimiamme." "Tämä kiista viedään nyt RMT:n johtoryhmän eteen, joka harkitsee seuraavia toimiamme." LU:n mukaan kolme ammattiliittoa - Unite, Aslef ja Transport Salaried Staffs' Association - pyrkivät edelleen sovitteluun. Lontoon metroyhtiön operatiivinen johtaja Howard Collins sanoi: "RMT:n johto hylkäsi tilapäiset muutokset työjärjestelyihin, jotka mahdollistaisivat joustavan työvoiman." Hän sanoi toivovansa, että RMT palaisi torstaina neuvotteluihin asian ratkaisemiseksi.</w:t>
      </w:r>
    </w:p>
    <w:p>
      <w:r>
        <w:rPr>
          <w:b/>
        </w:rPr>
        <w:t xml:space="preserve">Yhteenveto</w:t>
      </w:r>
    </w:p>
    <w:p>
      <w:r>
        <w:t xml:space="preserve">Rail, Maritime and Transport (RMT) -ammattiliitto sanoo lopettaneensa keskustelut London Undergroundin kanssa 850 punnan bonuksesta, jota tarjotaan metroliikenteen työntekijöille olympialaisten aikana.</w:t>
      </w:r>
    </w:p>
    <w:p>
      <w:r>
        <w:rPr>
          <w:b/>
          <w:u w:val="single"/>
        </w:rPr>
        <w:t xml:space="preserve">Asiakirjan numero 34995</w:t>
      </w:r>
    </w:p>
    <w:p>
      <w:r>
        <w:t xml:space="preserve">Sports Direct -vauvan syntymä: Nainen, 28, pidätetty</w:t>
      </w:r>
    </w:p>
    <w:p>
      <w:r>
        <w:t xml:space="preserve">Vakavasti sairas poikavauva vietiin sairaalaan sen jälkeen, kun hän oli syntynyt Sports Directin jakelukeskuksessa Shirebrookissa Derbyshiren osavaltiossa keskiviikkona. Poliisin mukaan pidätetty nainen, jonka uskotaan olevan vauvan äiti, on 28-vuotias. Tiedottajan mukaan vauvan tila on parantunut. "Poikavauvaa hoidetaan vastasyntyneiden yksikössä, ja hän edistyy hyvin, mutta hänelle tehdään vielä kokeita", hän sanoi. Ambulanssipalvelu soitti poliisille noin kello 23.15 GMT 1. tammikuuta ja ilmoitti vauvan syntymästä. Sekä äiti että vauva vietiin sairaalaan hoitoon. Sports Directin tiedottaja kieltäytyi kommentoimasta asiaa poliisitutkinnan vuoksi eikä vahvistanut, oliko äiti työntekijä. Sports Directillä on noin 400 myymälää eri puolilla Yhdistynyttä kuningaskuntaa, ja se kuvailee itseään "Yhdistyneen kuningaskunnan johtavaksi urheilualan vähittäismyyjäksi liikevaihdon ja liikevoiton perusteella". Sen perusti Mike Ashley, Newcastle Unitedin miljardööriomistaja.</w:t>
      </w:r>
    </w:p>
    <w:p>
      <w:r>
        <w:rPr>
          <w:b/>
        </w:rPr>
        <w:t xml:space="preserve">Yhteenveto</w:t>
      </w:r>
    </w:p>
    <w:p>
      <w:r>
        <w:t xml:space="preserve">Nainen on pidätetty epäiltynä tahallisesta laiminlyönnistä sen jälkeen, kun vauva syntyi "epätavallisissa olosuhteissa" urheiluvälineiden vähittäismyyntivarastossa.</w:t>
      </w:r>
    </w:p>
    <w:p>
      <w:r>
        <w:rPr>
          <w:b/>
          <w:u w:val="single"/>
        </w:rPr>
        <w:t xml:space="preserve">Asiakirjan numero 34996</w:t>
      </w:r>
    </w:p>
    <w:p>
      <w:r>
        <w:t xml:space="preserve">Didcotin voimalaitos: Didcat: Ruumis löytyi raunioista</w:t>
      </w:r>
    </w:p>
    <w:p>
      <w:r>
        <w:t xml:space="preserve">Kolme miestä - Ken Cresswell, 57, ja John Shaw, 61, Rotherhamista sekä Chris Huxtable, 34, Swanseasta - ovat olleet kateissa 23. helmikuuta lähtien. Keskiviikkona löytynyttä ruumista ei ole tunnistettu, mutta urakoitsijat ovat keskeyttäneet työt, jotta asiantuntijat pääsevät paikalle löytämään ruumiin jäänteet. Thames Valleyn poliisin mukaan kolmen miehen perheille on ilmoitettu asiasta. Brottonista, Teessidesta kotoisin olevan Michael Collingsin, 53, ruumis löydettiin aiemmin paikalta. Rakennus oli määrä purkaa, kun se romahti osittain. Jäljelle jäänyt osa purettiin räjähteillä viime kuussa. Etsinnät keskeytettiin toukokuussa, kun urakoitsijat pääsivät 50 metrin (164 jalan) eristysalueelle, jonka ylittämistä pidettiin liian vaarallisena jatkaa. Kolmen kadonneen miehen perheet olivat vastustaneet suunnitelmia käyttää räjähteitä purkamiseen.</w:t>
      </w:r>
    </w:p>
    <w:p>
      <w:r>
        <w:rPr>
          <w:b/>
        </w:rPr>
        <w:t xml:space="preserve">Yhteenveto</w:t>
      </w:r>
    </w:p>
    <w:p>
      <w:r>
        <w:t xml:space="preserve">Didcotin entisen voimalaitoksen alueelta on löydetty ruumis kuusi kuukautta sen kattilahuoneen romahtamisen jälkeen.</w:t>
      </w:r>
    </w:p>
    <w:p>
      <w:r>
        <w:rPr>
          <w:b/>
          <w:u w:val="single"/>
        </w:rPr>
        <w:t xml:space="preserve">Asiakirjan numero 34997</w:t>
      </w:r>
    </w:p>
    <w:p>
      <w:r>
        <w:t xml:space="preserve">Vasikat pelastettu Kirkcudbrightin sataman mudasta</w:t>
      </w:r>
    </w:p>
    <w:p>
      <w:r>
        <w:t xml:space="preserve">Eläimet laidunsivat lähellä Kirkcudbrightin satamaa Dumfries ja Gallowayssa, kun ne vaelsivat mutaan lämpötilan noustessa. Kirkcudbrightin, Castle Douglasin ja Gatehouse of Fleetin palokunnat sekä paikallinen pelastusvene riensivät pelastamaan eläimet vuoroveden noustua. Vasikat saatiin lopulta irti kahden 45 metrin letkun avulla. Skotlannin palo- ja pelastuspalvelun tiedottaja sanoi: "Saimme ilmoituksen mutaan juuttuneista vasikoista ja lähetimme yksiköitä paikalle Kirkcudbrightin satamaan. "Myös pelastusvene kutsuttiin paikalle nousuveden uhan vuoksi." Tiedottaja lisäsi: "Onneksi palomiehet pystyivät vetämään vasikat turvaan, ja ne säilyivät vahingoittumattomina ja palautettiin maanviljelijälle."</w:t>
      </w:r>
    </w:p>
    <w:p>
      <w:r>
        <w:rPr>
          <w:b/>
        </w:rPr>
        <w:t xml:space="preserve">Yhteenveto</w:t>
      </w:r>
    </w:p>
    <w:p>
      <w:r>
        <w:t xml:space="preserve">Palomiehet onnistuivat vetämään kaksi vasikkaa turvaan, kun ne olivat juuttuneet kaulaansa myöten mutaan.</w:t>
      </w:r>
    </w:p>
    <w:p>
      <w:r>
        <w:rPr>
          <w:b/>
          <w:u w:val="single"/>
        </w:rPr>
        <w:t xml:space="preserve">Asiakirjan numero 34998</w:t>
      </w:r>
    </w:p>
    <w:p>
      <w:r>
        <w:t xml:space="preserve">Rotherhamin taistelu: Rotherham: Nainen pidätettiin, kun nainen kuoli</w:t>
      </w:r>
    </w:p>
    <w:p>
      <w:r>
        <w:t xml:space="preserve">Poliisi kertoi löytäneensä naisen sydänpysähdyksen sen jälkeen, kun hänet oli kutsuttu Rotherhamin Thurcroftin alueella sijaitsevaan kiinteistöön keskiviikkoiltana. Ensihoitajat antoivat naiselle ensihoitoa Cedric Crescentissä, mutta hänet todettiin kuolleeksi vähän myöhemmin. Nainen, 39, pidätettiin kuolemantapauksen yhteydessä, ja hänet vapautettiin myöhemmin takuita vastaan. Alue pysyi eristettynä myöhään keskiviikkona, kun tutkijat yrittivät selvittää naisen kuolemaan liittyviä olosuhteita. Etelä-Yorkshiren poliisi on vedonnut kaikkiin, joilla on tietoja, ilmoittautumaan. Aiheeseen liittyvät Internet-linkit South Yorkshiren poliisi</w:t>
      </w:r>
    </w:p>
    <w:p>
      <w:r>
        <w:rPr>
          <w:b/>
        </w:rPr>
        <w:t xml:space="preserve">Yhteenveto</w:t>
      </w:r>
    </w:p>
    <w:p>
      <w:r>
        <w:t xml:space="preserve">Kolmekymppinen nainen on kuollut Etelä-Yorkshiressä sattuneen "riidan" jälkeen.</w:t>
      </w:r>
    </w:p>
    <w:p>
      <w:r>
        <w:rPr>
          <w:b/>
          <w:u w:val="single"/>
        </w:rPr>
        <w:t xml:space="preserve">Asiakirjan numero 34999</w:t>
      </w:r>
    </w:p>
    <w:p>
      <w:r>
        <w:t xml:space="preserve">Alun Davies sanoo, että walesinkieliset keskukset menestyvät.</w:t>
      </w:r>
    </w:p>
    <w:p>
      <w:r>
        <w:t xml:space="preserve">Alun Davies kertoi BBC:n Cymru Fyw -sivustolle, että ministereistä ei tulisi 10 keskuksen "pysyvää pankkiiria". Walesin hallitus on käyttänyt niihin yli 2,4 miljoonaa puntaa vuodesta 2014 lähtien. Cardiffin keskuksen ensimmäinen vuosi oli vaikea, sillä sen päiväkoti suljettiin, sen baarin tulevaisuudesta ei ollut varmuutta ja sen vuokran maksaminen oli vaikeaa. "Haluan päästä pois negatiivisista keskusteluista", Davies sanoi. "Usein se ei vastaa sitä, mitä todellisuudessa tapahtuu. "Olen varma, että voimme tehdä yhteistyötä tulevaisuudessa ja varmistaa jokaisen keskuksen menestyksen." Davies - joka ei sulkenut pois mahdollisuutta puuttua asiaan, jos keskuksilla on vaikeuksia - lisäsi, että hän olisi valmis perustamaan uusia keskuksia, jos kysyntää on. "Oveni on auki, jos haluamme kehittää ideoita tulevaisuudessa", hän sanoi. "En kuitenkaan halua, että hallitus pyörittää näitä keskuksia tai toimii pysyvänä pankkiirina, vaan näen hallituksen roolin taustalla eikä johtajana."</w:t>
      </w:r>
    </w:p>
    <w:p>
      <w:r>
        <w:rPr>
          <w:b/>
        </w:rPr>
        <w:t xml:space="preserve">Yhteenveto</w:t>
      </w:r>
    </w:p>
    <w:p>
      <w:r>
        <w:t xml:space="preserve">Uudet hallituksen rahoittamat keskukset, joilla kannustetaan ihmisiä oppimaan ja käyttämään walesin kieltä, onnistuvat, sanoi walesin kielen ministeri.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docId:7BB1F40CBAEB72153E6FE1604B62149C</keywords>
  <dc:description>generated by python-docx</dc:description>
  <lastModifiedBy/>
  <revision>1</revision>
  <dcterms:created xsi:type="dcterms:W3CDTF">2013-12-23T23:15:00.0000000Z</dcterms:created>
  <dcterms:modified xsi:type="dcterms:W3CDTF">2013-12-23T23:15:00.0000000Z</dcterms:modified>
  <category/>
</coreProperties>
</file>