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51980</w:t>
      </w:r>
    </w:p>
    <w:p>
      <w:r>
        <w:t xml:space="preserve">Skotlannissa varoitus maastopaloista lämpötilan noustessa</w:t>
      </w:r>
    </w:p>
    <w:p>
      <w:r>
        <w:t xml:space="preserve">Skotlannin palo- ja pelastuspalvelun (SFRS) mukaan varoitus oli voimassa koko maassa perjantaihin asti. Lämpötilan odotetaan nousevan yli 20 celsiusasteen viikon aikana. Varoitus on seurausta huhtikuussa sattuneista maastopaloista, kuten Morayssa syttyneestä tulipalosta, jota kuvailtiin yhdeksi suurimmista maastopaloista, joita Yhdistyneessä kuningaskunnassa on nähty vuosiin. Se paloi useita päiviä lähellä Paul's Hillin tuulipuistoa Knockandossa, Elginin lounaispuolella, ja tuhosi yli 20 neliökilometriä ruohomaata. Kuivat olosuhteet ja kova tuuli saivat liekit leviämään aggressiivisesti, ja suurimmillaan 80 palomiestä taisteli paloa vastaan. Viime kuussa suuri maastopalo levisi nopeasti viiden neliökilometrin metsäalueelle Skyellä. Suurimmillaan noin 40 palomiestä ja kahdeksan sammutuslaitetta oli paikalla Edinbanen tuulipuistossa Struanin lähellä. Palomiesten mukaan tapaus oli merkittävä, koska maastopalo levisi "uskomattomalla nopeudella" tuulen lietsomana kuivissa olosuhteissa.</w:t>
      </w:r>
    </w:p>
    <w:p>
      <w:r>
        <w:rPr>
          <w:b/>
        </w:rPr>
        <w:t xml:space="preserve">Yhteenveto</w:t>
      </w:r>
    </w:p>
    <w:p>
      <w:r>
        <w:t xml:space="preserve">Skotlannissa on annettu varoitus mahdollisista maastopaloista, koska Skotlannissa on odotettavissa kuiva ja lämmin sää.</w:t>
      </w:r>
    </w:p>
    <w:p>
      <w:r>
        <w:rPr>
          <w:b/>
          <w:u w:val="single"/>
        </w:rPr>
        <w:t xml:space="preserve">Asiakirjan numero 51981</w:t>
      </w:r>
    </w:p>
    <w:p>
      <w:r>
        <w:t xml:space="preserve">Barclays myy Arabiemiirikuntien vähittäiskaupan liiketoimintansa</w:t>
      </w:r>
    </w:p>
    <w:p>
      <w:r>
        <w:t xml:space="preserve">ADIB maksaa 107 miljoonaa puntaa (177 miljoonaa dollaria) yrityksestä, jolla on 110 000 asiakasta. Suurin osa heistä on ulkomailla asuvia työntekijöitä. ADIB:hen siirtyvien asiakkaiden on siirryttävä rahoitusjärjestelmiin, jotka ovat islamilaisten sääntöjen mukaisia, sillä islamilaiset säännöt eivät salli korkojen maksamista. Barclaysin mukaan yrityskauppa antaa sille mahdollisuuden keskittyä yritys- ja investointipankkitoimintaansa alueella. Strateginen tarkastelu Helmikuussa Barclaysin toimitusjohtaja Antony Jenkins ilmoitti tuloksista strategisessa tarkastelussa, jossa tarkasteltiin yhtiön 75 liiketoimintayksikköä. Sen tuloksena Barclays on keskittynyt markkinoille, joilla se uskoo olevan mittakaavaetua ja kilpailuetua. Pankki keskittyy erityisesti Isoon-Britanniaan, Yhdysvaltoihin ja Afrikkaan. Uudelleentarkastelu johti myös tuhansien työpaikkojen vähentämiseen. ADIB on Arabiemiraattien suurin pankki 600 000 asiakkaallaan. Viime vuonna voitto kasvoi 21 prosenttia 238 miljoonaan puntaan.</w:t>
      </w:r>
    </w:p>
    <w:p>
      <w:r>
        <w:rPr>
          <w:b/>
        </w:rPr>
        <w:t xml:space="preserve">Yhteenveto</w:t>
      </w:r>
    </w:p>
    <w:p>
      <w:r>
        <w:t xml:space="preserve">Barclays on sopinut myyvänsä vähittäispankkitoimintansa Yhdistyneissä arabiemiirikunnissa Abu Dhabi Islamic Bankille (ADIB).</w:t>
      </w:r>
    </w:p>
    <w:p>
      <w:r>
        <w:rPr>
          <w:b/>
          <w:u w:val="single"/>
        </w:rPr>
        <w:t xml:space="preserve">Asiakirjan numero 51982</w:t>
      </w:r>
    </w:p>
    <w:p>
      <w:r>
        <w:t xml:space="preserve">Nikki Allanin murha: Mies pidätettiin uudelleen seitsemänvuotiaan kuolemasta</w:t>
      </w:r>
    </w:p>
    <w:p>
      <w:r>
        <w:t xml:space="preserve">Nikki Allanin ruumis, jota oli puukotettu 37 kertaa, löydettiin lokakuussa 1992 hylätystä rakennuksesta läheltä hänen sunderlandilaista kotiaan. Vuonna 2017 rikostekniikan edistysaskeleet mahdollistivat sen, että miehen DNA voitiin ottaa talteen olemassa olevista näytteistä. Northumbrian poliisi kertoi, että epäilty oli vapautettu tutkinnan ajaksi. Poliisin tiedottaja sanoi: "Tällä viikolla pidätettiin mies, joka liittyy Sunderlandin koulutyttö Nikki Allanin kuoleman tutkintaan. "Hänet on vapautettu tutkinnan ajaksi. Tutkimukset jatkuvat." Kaksi vuotta Nikkin kuoleman jälkeen naapuri George Herron vapautettiin murhasta. Oikeudenkäynnissä todettiin, että vaikka hän oli tunnustanut murhan, tuomari katsoi, että poliisi oli käyttänyt kuulusteluissa "ahdistavia menetelmiä", ja hänet todettiin syyttömäksi. Lokakuussa 2017 etsivät kertoivat, että lapsen kuolinhetkellä otetuista todistusaineistonäytteistä oli saatu uusia DNA-todisteita.</w:t>
      </w:r>
    </w:p>
    <w:p>
      <w:r>
        <w:rPr>
          <w:b/>
        </w:rPr>
        <w:t xml:space="preserve">Yhteenveto</w:t>
      </w:r>
    </w:p>
    <w:p>
      <w:r>
        <w:t xml:space="preserve">Mies on pidätetty uudelleen epäiltynä seitsemänvuotiaan tytön murhasta yli 25 vuotta sitten.</w:t>
      </w:r>
    </w:p>
    <w:p>
      <w:r>
        <w:rPr>
          <w:b/>
          <w:u w:val="single"/>
        </w:rPr>
        <w:t xml:space="preserve">Asiakirjan numero 51983</w:t>
      </w:r>
    </w:p>
    <w:p>
      <w:r>
        <w:t xml:space="preserve">HRW vaatii YK:n ihmisoikeusoperaatiota</w:t>
      </w:r>
    </w:p>
    <w:p>
      <w:r>
        <w:t xml:space="preserve">New Yorkissa sijaitseva Human Rights Watch (HRW) on Genevessä sijaitsevalle Yhdistyneiden Kansakuntien ihmisoikeusneuvostolle (UNHRC) lähettämässään kirjeessä vaatinut YK:n tarkkailuvaltuuskunnan perustamista Sri Lankaan. HRW:n mukaan operaatiolla pitäisi olla valtuudet estää, valvoa ja auttaa tutkimaan sekä hallituksen joukkojen että tamilitiikerien tekemiä väärinkäytöksiä. "Sekä hallitus että LTTE ovat jo pitkään olleet vastuussa vakavista väärinkäytöksistä, eivätkä rikkomukset lopu ilman yhteisiä kansainvälisiä ponnisteluja", HRW:n Aasian johtaja Brad Adams sanoi. Järjestön antamassa lausunnossa ilmaistiin huolestuneisuus lisääntyvistä sieppauksista, murhista ja pakkokatoamisista, joihin hallitusmieliset joukot ovat sekaantuneet. "Erityisen huolestuttavaa on, että hallitus on puuttunut tiedotusvälineisiin, humanitaarisiin järjestöihin ja kansalaisjärjestöihin perusteettomien väitteiden perusteella, joiden mukaan ne tukevat LTTE:tä", lausunnossa lisätään. HRW on syyttänyt tamilitiikereitä valvonnassaan olevien tamilien oikeuksien vakavasta loukkaamisesta. "LTTE jatkaa tappamisia ja lapsisotilaiden käyttöä", lausunnossa sanottiin.</w:t>
      </w:r>
    </w:p>
    <w:p>
      <w:r>
        <w:rPr>
          <w:b/>
        </w:rPr>
        <w:t xml:space="preserve">Yhteenveto</w:t>
      </w:r>
    </w:p>
    <w:p>
      <w:r>
        <w:t xml:space="preserve">Kansainväliset ihmisoikeusjärjestöt ovat vaatineet, että Yhdistyneiden Kansakuntien olisi perustettava erityinen mekanismi, joka valvoisi oikeuksien loukkauksia Sri Lankassa.</w:t>
      </w:r>
    </w:p>
    <w:p>
      <w:r>
        <w:rPr>
          <w:b/>
          <w:u w:val="single"/>
        </w:rPr>
        <w:t xml:space="preserve">Asiakirjan numero 51984</w:t>
      </w:r>
    </w:p>
    <w:p>
      <w:r>
        <w:t xml:space="preserve">Merirosvot kidnappasivat turkkilaisen rahtilaivan miehistön Nigerian edustalla</w:t>
      </w:r>
    </w:p>
    <w:p>
      <w:r>
        <w:t xml:space="preserve">Kemikaaleja kuljettaneen aluksen uskottiin olevan matkalla Gabonista Norsunluurannikolle. Merirosvot hyökkäsivät laivan kimppuun myöhään yöllä, kun se oli matkalla lähellä öljyrikasta Nigerin suistoaluetta. Analyytikot sanovat, että entisille Nigerjoen suistoalueen taistelijoille myönnetyn armahduksen lopettaminen on johtanut merirosvouksen lisääntymiseen. Nigerian laivaston mukaan siepattujen joukossa oli aluksen kapteeni ja konepäällikkö. Aluksen turkkilaiset omistajat sanovat, ettei kukaan miehistöstä loukkaantunut hyökkäyksessä, mutta heillä ei ole tietoa heidän olinpaikastaan. Nigerian viranomaiset sanovat tekevänsä yhteistyötä Interpolin ja maan salaisen poliisin kanssa miehistön vapauttamiseksi. Nigerian rannikkoalueista on tulossa yhä useammin merirosvouksen polttopisteitä, kertoo BBC:n Nigerian kirjeenvaihtaja Martin Patience kaupallisesta pääkaupungista Lagosista. Suurin osa Nigerian öljyrikkauksista on peräisin Nigerin suistoalueelta, mutta alue on edelleen alikehittynyt. Alueen kymmenille tuhansille taistelijoille - jotka saavat hallitukselta kuukausittaisen stipendin - vuonna 2009 myönnetty armahdus hillitsi väkivaltaisuuksia. Joidenkin entisten taistelijoiden uskotaan kuitenkin siirtyneen merirosvoukseen.</w:t>
      </w:r>
    </w:p>
    <w:p>
      <w:r>
        <w:rPr>
          <w:b/>
        </w:rPr>
        <w:t xml:space="preserve">Yhteenveto</w:t>
      </w:r>
    </w:p>
    <w:p>
      <w:r>
        <w:t xml:space="preserve">Nigerian laivaston mukaan merirosvot ovat hyökänneet turkkilaiseen rahtilaivaan Nigerian rannikolla ja siepanneet kuusi miehistön jäsentä.</w:t>
      </w:r>
    </w:p>
    <w:p>
      <w:r>
        <w:rPr>
          <w:b/>
          <w:u w:val="single"/>
        </w:rPr>
        <w:t xml:space="preserve">Asiakirjan numero 51985</w:t>
      </w:r>
    </w:p>
    <w:p>
      <w:r>
        <w:t xml:space="preserve">Thaimaan rantamurhat: Tuomitut miehet valittavat kahden britin kuolemasta</w:t>
      </w:r>
    </w:p>
    <w:p>
      <w:r>
        <w:t xml:space="preserve">Zaw Lin ja Wai Phyo tuomittiin murhista thaimaalaisessa tuomioistuimessa kuolemaan joulukuussa. Jerseystä kotoisin olevan David Millerin, 24, ja Norfolkista kotoisin olevan Hannah Witheridgen, 23, ruumiit löydettiin Koh Taon rannalta syyskuussa 2014. Seitsemän thaimaalaista asianajajaa ja kansainvälisten neuvonantajien ryhmä pyrkii vapauttamaan burmalaisparin syytteistä. May Thein ja Phyu Shwe Nu, Zaw Linin ja Wai Phyon äidit, valittivat tuomioista ja tuomioista Koh Samuin tuomioistuimessa, kertoivat asianajajat. Sen jälkeen vanhemmat vierailivat poikiensa luona Bang Kwangin vankilassa Nonthaburissa, jossa heitä on pidetty tammikuusta lähtien. Yksi neuvonantajista, Andy Hall, sanoi: "Meillä on suuria ongelmia tuomioiden kanssa, erityisesti DNA-todisteiden osalta, emmekä usko, että tuomioistuin voi sanoa ilman perusteltua epäilyä, että Zaw Lin ja Wai Phyo olivat vastuussa syyskuussa 2014 tapahtuneista tapahtumista."</w:t>
      </w:r>
    </w:p>
    <w:p>
      <w:r>
        <w:rPr>
          <w:b/>
        </w:rPr>
        <w:t xml:space="preserve">Yhteenveto</w:t>
      </w:r>
    </w:p>
    <w:p>
      <w:r>
        <w:t xml:space="preserve">Kaksi burmalaismiestä, jotka on tuomittu kahden brittimatkustajan murhasta thaimaalaisella rannalla, ovat jättäneet valituksen.</w:t>
      </w:r>
    </w:p>
    <w:p>
      <w:r>
        <w:rPr>
          <w:b/>
          <w:u w:val="single"/>
        </w:rPr>
        <w:t xml:space="preserve">Asiakirjan numero 51986</w:t>
      </w:r>
    </w:p>
    <w:p>
      <w:r>
        <w:t xml:space="preserve">Ei syytteitä vuosi Chris Boardmanin äidin murhan jälkeen</w:t>
      </w:r>
    </w:p>
    <w:p>
      <w:r>
        <w:t xml:space="preserve">Carol Boardman kuoli, kun hänen pyöränsä törmäsi lava-autoon Connah's Quayssa Flintshiressä viime heinäkuussa. Hänen poikansa, kultamitalisti, sanoi Twitterissä, että perhe oli yrittänyt jatkaa ja elää "normaalia elämää". Pohjois-Walesin poliisi vahvisti, että Boardmanin kuolemaa tutkitaan edelleen, eikä syytteitä ole nostettu. Boardman, joka voitti kultaa Barcelonan kisoissa 1992, sanoi, että vuosi äitinsä kuoleman jälkeen hän on nähnyt äitinsä kymmenissä paikoissa, "hymyilemässä uudelle lapsenlapselleen" ja jopa nähnyt hänet "The Tourilla". Hän sanoi: Hän sanoi: "On ollut sydäntäsärkevää seurata, kuinka isäni yrittää käsitellä sielunkumppaninsa poissaoloa. "Meidän kaikkien on täytynyt yrittää jatkaa 'normaalia elämää', sitä äitini olisi halunnut", sanoo hän. Mutta se ei tunnu normaalilta. "Vuosi myöhemmin ei ole vieläkään tehty päätöstä edes syytteen nostamisesta." Rouva Boardman, joka kilpaili nuoruudessaan pyöräilykilpailuissa, vietiin sairaalaan vakavien vammojen vuoksi 17. heinäkuuta viime vuonna tapahtuneen törmäyksen jälkeen.</w:t>
      </w:r>
    </w:p>
    <w:p>
      <w:r>
        <w:rPr>
          <w:b/>
        </w:rPr>
        <w:t xml:space="preserve">Yhteenveto</w:t>
      </w:r>
    </w:p>
    <w:p>
      <w:r>
        <w:t xml:space="preserve">Entinen olympiapyöräilijä Chris Boardman on puhunut turhautumisestaan siihen, että ketään ei ole asetettu syytteeseen vuosi sen jälkeen, kun hänen äitinsä menehtyi kuolemaan johtaneessa onnettomuudessa.</w:t>
      </w:r>
    </w:p>
    <w:p>
      <w:r>
        <w:rPr>
          <w:b/>
          <w:u w:val="single"/>
        </w:rPr>
        <w:t xml:space="preserve">Asiakirjan numero 51987</w:t>
      </w:r>
    </w:p>
    <w:p>
      <w:r>
        <w:t xml:space="preserve">Vickersin tankkitehtaan alueelle Leedsissä suunnitellut talot ovat liian "tylsiä".</w:t>
      </w:r>
    </w:p>
    <w:p>
      <w:r>
        <w:t xml:space="preserve">Redrow Homes ja Strata Homes toimittivat Leedsin kaupunginvaltuustolle suunnitelmat 437 asunnon rakentamiseksi entisen Vickersin tehtaan alueelle. Tontti sijaitsee Radial Parkissa, Manston Lanella, kaupungin itäosassa. Neuvoston kaupunkisuunnitelmapaneelin jäsenet kutsuivat sitä "tylsäksi" ja "tylsäksi" ja päättivät lykätä hakemusta. Yksi valtuutetuista, Elizabeth Nash, sanoi: "Olin kauhuissani sen tylsyydestä. "Tiili on tylsää, mutta kivitalot ovat vielä pahempia. Haluaisin nähdä taloissa enemmän piirteitä." Valtuutettu Colin Campbell sanoi: "Tämä on tylsä kehitys. Se on tylsä pohjaratkaisu." Suunnitelmissa on yksi-, kaksi- ja kolmikerroksisia rakennuksia, uusia teitä ja viheralueita. Alueella on myös kohtuuhintaisia asuntoja - mikä paikallisdemokratian raportointipalvelun mukaan puuttui aiemmasta hakemuksesta. Kritiikkiä herätti myös se, että hakemuksesta puuttuu vammaisille sopivia taloja. Leeds ja sen tykistötehtaat Lähde: Leeds: Seuraa BBC Yorkshirea Facebookissa, Twitterissä ja Instagramissa. Lähetä juttuideoita osoitteeseen yorkslincs.news@bbc.co.uk.</w:t>
      </w:r>
    </w:p>
    <w:p>
      <w:r>
        <w:rPr>
          <w:b/>
        </w:rPr>
        <w:t xml:space="preserve">Yhteenveto</w:t>
      </w:r>
    </w:p>
    <w:p>
      <w:r>
        <w:t xml:space="preserve">Rakennuttajille, jotka haluavat rakentaa yli 400 asuntoa entiselle tankkitehtaalle Leedsissä, on kerrottu, että heidän suunnitelmansa ovat liian tylsiä, jotta ne voitaisiin hyväksyä.</w:t>
      </w:r>
    </w:p>
    <w:p>
      <w:r>
        <w:rPr>
          <w:b/>
          <w:u w:val="single"/>
        </w:rPr>
        <w:t xml:space="preserve">Asiakirjan numero 51988</w:t>
      </w:r>
    </w:p>
    <w:p>
      <w:r>
        <w:t xml:space="preserve">Vera ja Jack palasivat yhteen Coronation Streetin kuolinkohtauksessa</w:t>
      </w:r>
    </w:p>
    <w:p>
      <w:r>
        <w:t xml:space="preserve">Vuonna 2008 kuolleen Veran odotetaan ilmestyvän uudelleen Jackin viimeisten hetkien aikana. Tuottajat ovat sanoneet, että Liz Dawnin näyttelemä Vera ei ole aave, vaan palaa "kauniissa ja koskettavassa" kohtauksessa. Bill Tarmeyn esittämä Jack Duckworth kuolee syöpään kolmen vuosikymmenen jälkeen, kun hän on ollut yksi ITV:n saippuasarjan rakastetuimmista hahmoista. Hän esiintyi ensimmäisen kerran vuonna 1979, mutta hänestä tuli vakituinen hahmo vuonna 1983, kun hän ja Vera muuttivat Coronation Streetin taloon. Hänet tunnettiin hellästi jatkuvista riidoista vaimonsa kanssa, hänen tavaramerkikseen muodostuneista laastarisilmälaseistaan ja rakkaudestaan kyyhkyihin. Tarmey halusi alun perin jäädä eläkkeelle viime vuonna, mutta tuottajat suostuttelivat hänet jäämään saippuasarjan 50-vuotisjuhliin, joita vietetään ensi kuussa. Kun hänen lähdöstään ilmoitettiin huhtikuussa, Tarmey sanoi, että Jackin näytteleminen oli ollut "uskomatonta". "Ihmiset kysyvät minulta usein, pidänkö Jack Duckworthista, ja vastaan aina: 'Pidätkö hänestä'? Rakastan häntä helvetisti", hän sanoi. "Hänen ansiostaan olen saanut upeita ystäviä ja matkustanut ympäri maailmaa, ja olen pahoillani, kun joudun hyvästelemään Jackin."</w:t>
      </w:r>
    </w:p>
    <w:p>
      <w:r>
        <w:rPr>
          <w:b/>
        </w:rPr>
        <w:t xml:space="preserve">Yhteenveto</w:t>
      </w:r>
    </w:p>
    <w:p>
      <w:r>
        <w:t xml:space="preserve">Coronation Streetin veteraanihahmo Jack Duckworth yhdistetään kuvaruudussa edesmenneen vaimonsa Veran kanssa, kun hänen viimeiset kohtauksensa lähetetään myöhemmin.</w:t>
      </w:r>
    </w:p>
    <w:p>
      <w:r>
        <w:rPr>
          <w:b/>
          <w:u w:val="single"/>
        </w:rPr>
        <w:t xml:space="preserve">Asiakirjan numero 51989</w:t>
      </w:r>
    </w:p>
    <w:p>
      <w:r>
        <w:t xml:space="preserve">Toinen oppilas poistetaan Ipswichin koulusta ikäluokituksen keskellä</w:t>
      </w:r>
    </w:p>
    <w:p>
      <w:r>
        <w:t xml:space="preserve">Koulu vahvisti, että 7. luokan oppilas, jonka pitäisi olla 11- tai 12-vuotias, ei "tällä hetkellä käy" Stoke High -yliopistoa Ipswichissä. Tämä on seurausta väitteistä, joiden mukaan 11. luokan oppilas - jonka uskotaan olevan turvapaikanhakija - kertoi luokkatovereilleen olevansa 30-vuotias. Sisäministeriö sanoi, ettei se kommentoi yksittäisiä tapauksia. Koulun tiedottaja sanoi: "Tämä asia kuuluu sisäministeriölle, ja olemme siirtäneet sen heille. "Oppilas ei tällä hetkellä käy koulua. Myöskään 7. luokan oppilas ei tällä hetkellä käy koulua." Koulun mukaan se on noudattanut hallituksen ja paikallisviranomaisten politiikkoja ja ohjeita asiassa. Koulu lisäsi: "Olemme edelleen yhteydessä viranomaisiin tässä asiassa. Olemme tiedottaneet vanhemmille tilanteesta ja pidämme heidät ajan tasalla sitä mukaa, kun saamme tietoa." Luultavasti 11. luokan oppilas tuli kouluun uutena oppilaana lukukauden alussa. Luokkatoveri julkaisi hänestä kuvan Snapchatissa sanoilla: "Miten 30-vuotias mies on matematiikan luokallamme"." East Anglian Daily Times -lehti kertoi, että vanhemmat epäilivät "miehen" valehdelleen iästään saadakseen GCSE-todistuksen, koska hänen tutkintojaan ei tunnustettu Englannissa.</w:t>
      </w:r>
    </w:p>
    <w:p>
      <w:r>
        <w:rPr>
          <w:b/>
        </w:rPr>
        <w:t xml:space="preserve">Yhteenveto</w:t>
      </w:r>
    </w:p>
    <w:p>
      <w:r>
        <w:t xml:space="preserve">Toinen oppilas on poistettu lukiosta, jossa erästä opiskelijaa tutkitaan jo 30-vuotiaaksi väitetyn oppilaan vuoksi.</w:t>
      </w:r>
    </w:p>
    <w:p>
      <w:r>
        <w:rPr>
          <w:b/>
          <w:u w:val="single"/>
        </w:rPr>
        <w:t xml:space="preserve">Asiakirjan numero 51990</w:t>
      </w:r>
    </w:p>
    <w:p>
      <w:r>
        <w:t xml:space="preserve">Guernsey "ei ole pakotettu noudattamaan Yhdistyneen kuningaskunnan GCSE-muutoksia".</w:t>
      </w:r>
    </w:p>
    <w:p>
      <w:r>
        <w:t xml:space="preserve">Apulaisseriffi Robert Sillars sanoi, että osasto valitsee saaren lasten kannalta parhaan tavan toimia. Hän sanoi: Hän sanoi: "Kouluun mennään vain kerran, joten on tärkeää, että se tehdään oikein." Yhdistyneen kuningaskunnan opetusministeri Michael Gove sanoi, että koejärjestelmä on korvattava, koska se ei toimi oppilaiden kannalta. Varapuheenjohtaja Sillars sanoi, että Yhdistyneen kuningaskunnan noudattamatta jättäminen "olisi haaste". Hän kuitenkin sanoi: "Meillä on ollut paljon asioita, joita olemme tehneet eri tavalla, esimerkiksi peruskoulujen SAT-kokeet. Siirryimme niistä pois useita vuosia sitten, ja Englannissa ollaan vasta nyt siirtymässä siihen. "Oppisopimuskoulutusjärjestelmä on jatkunut vanhassa perinteisessä mielessä, ja väittäisin, että oppisopimuskoulutuksemme on paljon parempi kuin Englannissa. "Meillä on vaihtoehtoja, joihin voimme siirtyä, International Baccalaureate, voimme tarkastella Skotlannin järjestelmää, mutta palaan siihen, mitä sanoin aiemmin, meidän on tarkasteltava sitä, mikä on parasta Guernseylle."</w:t>
      </w:r>
    </w:p>
    <w:p>
      <w:r>
        <w:rPr>
          <w:b/>
        </w:rPr>
        <w:t xml:space="preserve">Yhteenveto</w:t>
      </w:r>
    </w:p>
    <w:p>
      <w:r>
        <w:t xml:space="preserve">Guernseyn ei tarvitsisi seurata Englantia, jos ehdotukset GCSE-kokeiden lakkauttamisesta hyväksytään, on saaren opetusministeri sanonut.</w:t>
      </w:r>
    </w:p>
    <w:p>
      <w:r>
        <w:rPr>
          <w:b/>
          <w:u w:val="single"/>
        </w:rPr>
        <w:t xml:space="preserve">Asiakirjan numero 51991</w:t>
      </w:r>
    </w:p>
    <w:p>
      <w:r>
        <w:t xml:space="preserve">Northampton: Michael Jonesin kultasepänliikkeessä tapahtunut ryöstöretki</w:t>
      </w:r>
    </w:p>
    <w:p>
      <w:r>
        <w:t xml:space="preserve">Pelastuslaitos kutsuttiin Michael Jonesin korukauppiaan luo Gold Streetin ja Bridge Streetin risteykseen Northamptonissa noin klo 10:40 GMT. Northamptonshiren poliisin mukaan myymälään ajettiin autolla ja miehet uhkailivat henkilökuntaa aseilla. Miehet ajoivat pois varastetut korut mukanaan hopeisella Hyundailla, joka hylättiin puolen kilometrin päässä Auctioneers Wayllä. Komisario Johnny Campbell sanoi: "Tämä tapaus oli erittäin ahdistava myymälän henkilökunnalle, jolle haluamme saada oikeutta nappaamalla nämä rikolliset. "Pyydän kaikkia, joilla on valokuvia tai videomateriaalia, ottamaan yhteyttä numeroon 101, jotta voimme sopia heille sopivan ajankohdan, jolloin voimme käydä keräämässä todisteet." Poliisin tiedottaja sanoi: "Alueella on liikenneruuhkia ja tapaus on käynnissä." Jalokiviliikkeeltä on pyydetty kommenttia.</w:t>
      </w:r>
    </w:p>
    <w:p>
      <w:r>
        <w:rPr>
          <w:b/>
        </w:rPr>
        <w:t xml:space="preserve">Yhteenveto</w:t>
      </w:r>
    </w:p>
    <w:p>
      <w:r>
        <w:t xml:space="preserve">Viisi naamioitunutta ja lekoilla, kirveillä ja macheteilla aseistautunutta miestä on rynnäköinyt kaupungin keskustassa sijaitsevan koruliikkeen kimppuun.</w:t>
      </w:r>
    </w:p>
    <w:p>
      <w:r>
        <w:rPr>
          <w:b/>
          <w:u w:val="single"/>
        </w:rPr>
        <w:t xml:space="preserve">Asiakirjan numero 51992</w:t>
      </w:r>
    </w:p>
    <w:p>
      <w:r>
        <w:t xml:space="preserve">Steph McGovern: "Karmea" Donald Trump kutsui minua kauniiksi</w:t>
      </w:r>
    </w:p>
    <w:p>
      <w:r>
        <w:t xml:space="preserve">Liiketoiminnan toimittaja kertoi haastatelleensa Trumpia, kun tämä esitti kommenttinsa. Hän kuitenkin sivuutti ne kertomalla, että oli kuullut "parempia repliikkejä" Middlesbroughin Club Bongossa. McGovern, 36, muisteli sananvaihtoa esiintyessään vierailevana juontajana BBC 1:n Have I Got News For You -ohjelmassa. Hän sanoi Trumpin sanoneen hänelle: "Aion poistua huoneesta saadakseni itseni näyttämään paremmalta, koska jos teemme tämän haastattelun nyt, kaikki vain tuijottavat sinua eivätkä kuuntele minua." Hän sanoi: "Minä lähden huoneesta saadakseni itseni näyttämään paremmalta, koska jos teemme tämän haastattelun nyt, kaikki vain tuijottavat sinua eivätkä kuuntele minua." Teeskenneltyään tukehtuvansa hän lisäsi: "Se johtuu siitä, että hän ajatteli, että se olisi paras tapa riisua minut aseista. "Hän ajatteli, että naispuolisena toimittajana hän ajatteli, että se oli paras asia sanoa minulle sen sijaan, että hän olisi sanonut: 'Ai, katsoin viime viikolla juttusi matkapuhelinvakuutuksista'." McGovern sanoi, että hän ei hermostunut miehen kommenteista ja kertoi hänelle: "Aye love, olen kuullut parempia repliikkejä Club Bongolla." Hän sanoi: "Aye love, olen kuullut parempia repliikkejä Club Bongolla." Haastattelussa McGovern hiillosti Trumpia hänen asemastaan liikemiehenä, hänen edellisestä Yhdysvaltain presidenttiehdokkuudestaan vuonna 2012 ja siitä, tekeekö hänen varallisuutensa hänet onnelliseksi. McGovern juonsi paneeliohjelmaa ensimmäistä kertaa yhdessä vakituisten tiimipäälliköiden Ian Hislopin ja Paul Mertonin sekä vierailevien panelistien Richard Osmanin ja lähetystoimittaja Dame Joan Bakewellin kanssa.</w:t>
      </w:r>
    </w:p>
    <w:p>
      <w:r>
        <w:rPr>
          <w:b/>
        </w:rPr>
        <w:t xml:space="preserve">Yhteenveto</w:t>
      </w:r>
    </w:p>
    <w:p>
      <w:r>
        <w:t xml:space="preserve">BBC Breakfastin juontaja Steph McGovern on sanonut, että Donald Trump oli "karmiva" ja sanoi hänelle, että hän oli "niin kaunis", kun hän tapasi hänet vuonna 2012.</w:t>
      </w:r>
    </w:p>
    <w:p>
      <w:r>
        <w:rPr>
          <w:b/>
          <w:u w:val="single"/>
        </w:rPr>
        <w:t xml:space="preserve">Asiakirjan numero 51993</w:t>
      </w:r>
    </w:p>
    <w:p>
      <w:r>
        <w:t xml:space="preserve">Canterburyn arkkipiispa: Kirkon patsaita tarkastellaan "hyvin huolellisesti".</w:t>
      </w:r>
    </w:p>
    <w:p>
      <w:r>
        <w:t xml:space="preserve">Pastori Justin Welby sanoi, että Canterburyn katedraalin ja Westminster Abbeyn muistomerkit otetaan mukaan. "Jotkut niistä on purettava, jotkut nimet on muutettava", hän sanoi BBC Radio 4:n Today-ohjelmassa. Muistomerkkien haltijoiden teot voidaan antaa anteeksi "vain, jos oikeudenmukaisuus toteutuu", hän sanoi. Anteeksiantoa voidaan antaa vain, "jos muutamme tapaa, jolla käyttäydymme nyt, ja sanomme, että näin oli silloin, ja opimme siitä ja muutamme sitä, miten aiomme toimia tulevaisuudessa", hän sanoi. Eri puolilla Yhdistynyttä kuningaskuntaa patsaita tarkastellaan uudelleen orjakauppaan liittyvien yhteyksien varalta vastauksena Black Lives Matter -mielenosoituksiin, jotka seurasivat afroamerikkalaisen George Floydin kuolemaa poliisin huostassa Yhdysvalloissa. Arkkipiispa Welby sanoi, ettei ole hänen päätöksensä, poistetaanko patsaat Canterburyn katedraalista. "Aiomme tarkastella niitä hyvin huolellisesti ja asettaa ne asiayhteyteen ja katsoa, pitäisikö niiden kaikkien olla siellä", hän sanoi. Kysyttäessä, keskittyykö yhteiskunta liikaa katumukseen anteeksiannon sijaan, hän sanoi: "Katumuksen ja oikeudenmukaisuuden on kuljettava yhdessä". "Olemme nähneet joissakin muissa kriiseissä, joita olemme kohdanneet viime kuukausina, ei vain Covidissa, vaan myös Black Lives Matterissa ja talouden taantumassa, että on olemassa suurta epäoikeudenmukaisuutta, ja tarvitsemme kollektiivista kääntymistä pois siitä, mitä katumus tarkoittaa, mutta meidän on myös opittava antamaan anteeksi."</w:t>
      </w:r>
    </w:p>
    <w:p>
      <w:r>
        <w:rPr>
          <w:b/>
        </w:rPr>
        <w:t xml:space="preserve">Yhteenveto</w:t>
      </w:r>
    </w:p>
    <w:p>
      <w:r>
        <w:t xml:space="preserve">Canterburyn arkkipiispa on sanonut, että Englannin kirkko aikoo tarkastella "hyvin huolellisesti" tärkeimpien jumalanpalveluspaikkojen patsaita, "josko niiden kaikkien pitäisi olla siellä".</w:t>
      </w:r>
    </w:p>
    <w:p>
      <w:r>
        <w:rPr>
          <w:b/>
          <w:u w:val="single"/>
        </w:rPr>
        <w:t xml:space="preserve">Asiakirjan numero 51994</w:t>
      </w:r>
    </w:p>
    <w:p>
      <w:r>
        <w:t xml:space="preserve">Isaiah Haastrup: "Jumalan pitäisi päättää", kun vauva kuolee</w:t>
      </w:r>
    </w:p>
    <w:p>
      <w:r>
        <w:t xml:space="preserve">King's College Hospitalin asiantuntijat sanoivat, että Isaiah Haastrupin jatkohoito on "turhaa, rasittavaa eikä hänen etunsa mukaista". He sanoivat, että hän on syvästi vammautunut, mutta tuntee kipua. Isaiah Haastrupin äiti Takesha Thomas ja isä Lanre Haastrup, molemmat 36, haluavat, että hoitoa jatketaan. Thomas, joka on helluntaikristitty, sanoi: "Minusta ei ole oikein sanoa, kenen pitäisi elää ja kenen pitäisi kuolla. Jos Jumala haluaa ottaa ihmisen, hän tekee sen." Hän kertoi tuomarille: "Kun puhun hänelle, hän vastaa hitaasti avaamalla toisen silmänsä. "Näen lapsen, joka on loukkaantunut. Hän tarvitsee rakkautta. Hän tarvitsee hoitoa. Minulla on sitä. Voin antaa sitä." Thomas kertoi tuomarille, että Isaiah vastasi hänelle. "Kun otan hänet syliin, kun laulan hänelle, kun keinutan häntä, hän tuntee olonsa uneliaaksi sylissäni", hän sanoi. Isaiahia hoitanut erikoislääkäri oli kertonut tuomarille, että hänen mielestään poika ei tulisi parantumaan. Hän kuvaili Isaiahia "syvästi vammaiseksi" ja sanoi, ettei hän pysty hengittämään itsenäisesti. Tuomari on päättänyt, että Isaiahin tapaukseen osallistuneita lääkäreitä ei saa tunnistaa. King's College Hospital NHS Foundation Trustia edustava asianajaja Fiona Paterson kertoi tuomarille, että ylivoimainen lääketieteellinen näyttö osoitti, että hoidon lopettaminen oli Isaiahin edun mukaista. Kuulemisen odotetaan päättyvän keskiviikkona. Aiheeseen liittyvät Internet-linkit HM Courts Service</w:t>
      </w:r>
    </w:p>
    <w:p>
      <w:r>
        <w:rPr>
          <w:b/>
        </w:rPr>
        <w:t xml:space="preserve">Yhteenveto</w:t>
      </w:r>
    </w:p>
    <w:p>
      <w:r>
        <w:t xml:space="preserve">Nainen, joka taistelee estääkseen lääkäreitä lopettamasta hänen sairaan 11 kuukauden ikäisen poikansa elintoimintoja, on sanonut tuomarille, että Jumalan pitäisi päättää, milloin poika kuolee.</w:t>
      </w:r>
    </w:p>
    <w:p>
      <w:r>
        <w:rPr>
          <w:b/>
          <w:u w:val="single"/>
        </w:rPr>
        <w:t xml:space="preserve">Asiakirjan numero 51995</w:t>
      </w:r>
    </w:p>
    <w:p>
      <w:r>
        <w:t xml:space="preserve">Suffolkin kreivikunnanvaltuusto jäädyttää kunnallisveron vuosiksi 2012-13.</w:t>
      </w:r>
    </w:p>
    <w:p>
      <w:r>
        <w:t xml:space="preserve">Konservatiivien hallitseman viranomaisen kabinetti on sopinut säästävänsä 26 miljoonaa puntaa 1 miljardin punnan budjetista vuosiksi 2012-2013, mukaan lukien 8 miljoonaa puntaa aikuishuollosta. Suunnitelmien mukaan kreivikunnanvaltuuston osuus valtuustoverosta pysyisi 1 126,53 punnan suuruisena D-luokan kotitaloudelle. Budjettipäätökset on vielä hyväksyttävä valtuuston kokouksessa 9. helmikuuta. Muihin sovittuihin säästöihin kuuluu hallintokulujen leikkaaminen 1,5 miljoonalla punnalla ja toimistotiloihin liittyvien menojen vähentäminen 700 000 punnalla. Neuvosto, joka teki 43 miljoonan punnan säästöt vuosien 2010-11 talousarviossaan, pyrkii säästämään 50 miljoonaa puntaa seuraavien kahden vuoden aikana.</w:t>
      </w:r>
    </w:p>
    <w:p>
      <w:r>
        <w:rPr>
          <w:b/>
        </w:rPr>
        <w:t xml:space="preserve">Yhteenveto</w:t>
      </w:r>
    </w:p>
    <w:p>
      <w:r>
        <w:t xml:space="preserve">Suffolkin kreivikunnanvaltuusto on suostunut jäädyttämään osuutensa kunnallisverosta toisena peräkkäisenä vuonna.</w:t>
      </w:r>
    </w:p>
    <w:p>
      <w:r>
        <w:rPr>
          <w:b/>
          <w:u w:val="single"/>
        </w:rPr>
        <w:t xml:space="preserve">Asiakirjan numero 51996</w:t>
      </w:r>
    </w:p>
    <w:p>
      <w:r>
        <w:t xml:space="preserve">James Gandolfinin viimeistä tv-ohjelmaa "ei lähetetä</w:t>
      </w:r>
    </w:p>
    <w:p>
      <w:r>
        <w:t xml:space="preserve">Sopranos-sarjan 51-vuotias tähti, joka kuoli sydänkohtaukseen kesäkuussa, oli kuvannut Criminal Justice -elokuvan pilottijaksoa. Ohjelmajohtaja Michael Lombardo sanoi, ettei hän voisi kuvitella sarjan lähtevän, koska Gandolfini ei jatkaisi draamassa. Criminal Justice oli sovitus BBC:n vuonna 2008 ilmestyneestä sarjasta, jossa Gandolfini näytteli newyorkilaista asianajajaa. Television Critics Associationille puhuessaan Lombardo sanoi, että oli vaikea ajatella roolin uudelleen sovittamista, eikä hänellä ollut epäselvyyttä siitä, mikä oli projektin tulevaisuus. Gandolfini oli saanut valmiiksi myös kaksi elokuvaa ennen kuolemaansa. Rikoselokuva Animal Rescue ja romanssi Enough Said odottavat yhä julkaisua. Jälkimmäinen elokuva, jossa näyttelevät myös Julia Louis-Dreyfus ja Catherine Keener, saa ensi-iltansa Toronton elokuvajuhlilla syyskuussa.</w:t>
      </w:r>
    </w:p>
    <w:p>
      <w:r>
        <w:rPr>
          <w:b/>
        </w:rPr>
        <w:t xml:space="preserve">Yhteenveto</w:t>
      </w:r>
    </w:p>
    <w:p>
      <w:r>
        <w:t xml:space="preserve">James Gandolfinin viimeistä tv-esiintymistä ei HBO:n mukaan todennäköisesti näytetä.</w:t>
      </w:r>
    </w:p>
    <w:p>
      <w:r>
        <w:rPr>
          <w:b/>
          <w:u w:val="single"/>
        </w:rPr>
        <w:t xml:space="preserve">Asiakirjan numero 51997</w:t>
      </w:r>
    </w:p>
    <w:p>
      <w:r>
        <w:t xml:space="preserve">Bicesterin "ekokaupunki"-ehdotukset esittelyssä</w:t>
      </w:r>
    </w:p>
    <w:p>
      <w:r>
        <w:t xml:space="preserve">Ehdotuksen mukaan Bicesteriin rakennetaan 5 000 hiilidioksidipäästötöntä asuntoa seuraavien 20 vuoden aikana. Ensimmäisen vaiheen viimeisimpiin suunnitelmiin kuuluu 400-450 asuntoa, joista 30 prosenttia on kohtuuhintaisia, sekä vähittäiskaupan yksiköitä, hoitokoti ja sosiaalikeskus. Asukkailla on 17. syyskuuta asti aikaa kommentoida suunnitelmia. Kaupungin keskustassa järjestetään lähipäivinä myös useita tapaamisia. Bicester nimettiin heinäkuussa 2009 yhdeksi neljästä alueesta, jotka hallitus valitsi kehittämään "ekokaupunkeja". Kolme muuta valittua aluetta ovat St Austell Cornwallissa, Rackheath Norfolkissa ja Whitehill Bordon East Hampshiressä.</w:t>
      </w:r>
    </w:p>
    <w:p>
      <w:r>
        <w:rPr>
          <w:b/>
        </w:rPr>
        <w:t xml:space="preserve">Yhteenveto</w:t>
      </w:r>
    </w:p>
    <w:p>
      <w:r>
        <w:t xml:space="preserve">Pohjois-Oxfordshireen suunnitellun "ekokaupungin" yksityiskohtaisemmat suunnitelmat on julkaistu.</w:t>
      </w:r>
    </w:p>
    <w:p>
      <w:r>
        <w:rPr>
          <w:b/>
          <w:u w:val="single"/>
        </w:rPr>
        <w:t xml:space="preserve">Asiakirjan numero 51998</w:t>
      </w:r>
    </w:p>
    <w:p>
      <w:r>
        <w:t xml:space="preserve">Cowesin kelluvan sillan korjaukset viivästyvät jälleen</w:t>
      </w:r>
    </w:p>
    <w:p>
      <w:r>
        <w:t xml:space="preserve">Cowesin kelluva silta Wightin saarella hajosi 10. syyskuuta. Alun perin neuvosto ilmoitti, että korjaustyöt keulan ja saranamekanismin korjaamiseksi saataisiin päätökseen tällä viikolla. Viranomainen ilmoitti kuitenkin tekevänsä lisätöitä vähentääkseen tulevien rikkoutumisten mahdollisuutta. Laivan odotetaan nyt palaavan liikenteeseen 30. syyskuuta. Jalankulkijoille on tarjolla lauttapalvelu, mutta autoilijoiden on kuljettava Cowesin ja East Cowesin välillä 11 mailin (18 kilometrin) edestakainen matka maanteitse. Isle of Wight Councilin mukaan viivästyksen syynä oli keulan ja saranamekanismin vaihtaminen East Cowesin puolella. Se sanoi, että näin "minimoidaan" autoilijoille aiheutuvien lisähäiriöiden todennäköisyys, jos samanlaisia ongelmia ilmenee uudelleen St Mary's Roundaboutin suunniteltujen tietöiden aikana. 3,2 miljoonaa puntaa maksaneessa ketjulautassa on ollut useita vikoja sen jälkeen, kun se aloitti toimintansa toukokuussa 2017. Ongelmia ovat olleet muun muassa säännöllinen karilleajo, liikennöinnin keskeyttäminen ketjun katkeamisen jälkeen risteilyn aikana ja sähköviat.</w:t>
      </w:r>
    </w:p>
    <w:p>
      <w:r>
        <w:rPr>
          <w:b/>
        </w:rPr>
        <w:t xml:space="preserve">Yhteenveto</w:t>
      </w:r>
    </w:p>
    <w:p>
      <w:r>
        <w:t xml:space="preserve">Vaikeuksissa oleva ketjulautta, joka on kärsinyt toistuvista teknisistä vioista, on joutumassa uuteen viivytykseen ennen kuin se palaa liikenteeseen.</w:t>
      </w:r>
    </w:p>
    <w:p>
      <w:r>
        <w:rPr>
          <w:b/>
          <w:u w:val="single"/>
        </w:rPr>
        <w:t xml:space="preserve">Asiakirjan numero 51999</w:t>
      </w:r>
    </w:p>
    <w:p>
      <w:r>
        <w:t xml:space="preserve">Vedantan kaivos ratkaisee sambialaisten kyläläisten saastekanteen</w:t>
      </w:r>
    </w:p>
    <w:p>
      <w:r>
        <w:t xml:space="preserve">Kantajat asuvat Vedantan tytäryhtiön Konkola Copper Minesin (KCM) omistaman valtavan Nchangan kuparikaivoksen lähellä. Vuonna 2015 he väittivät, että Nchangan myrkylliset päästöt olivat myrkyttäneet vesilähteitä ja tuhonneet viljelysmaata. Neljä vuotta myöhemmin Yhdistyneen kuningaskunnan korkein oikeus totesi käänteentekevässä tuomiossaan, että tapausta voidaan käsitellä Yhdistyneen kuningaskunnan tuomioistuimissa. Tuomiossaan korkein oikeus totesi, että yritys oli kyläläisille velkaa huolenpitovelvollisuuden ja että oli olemassa vaara, että he eivät saisi oikeutta Sambian tuomioistuimissa. Kantajia edustavan brittiläisen asianajotoimiston Leigh Dayn ja Vedantan yhteisessä lausunnossa sanottiin, että kaivosyhtiöt eivät myönnä vastuutaan, mutta ovat sopineet kaikki vaateet "paikallisyhteisön hyväksi". "Väitettiin, että kaivoksen myrkylliset jätevesipäästöt vahingoittivat paikallista maata ja kasteluun käytettäviä vesistöjä, ja saastuneen veden käyttö juomiseen, pesemiseen ja uimiseen aiheutti asukkaille vakavia terveysongelmia", sanottiin. Kyläläiset olivat vaatineet vahingonkorvauksia ja lopettamaan "väitetyn jatkuvan saastumisen, jonka he sanovat vaikuttavan vakavasti heidän elämäänsä", lausunnossa lisättiin. BBC:n vuonna 2015 näkemät vuotaneet asiakirjat näyttivät osoittavan, että KCM oli vuotanut rikkihappoa ja muita myrkyllisiä kemikaaleja vesilähteisiin. Hippo Poolin, Kakosan, Shimulalan ja Hellenin yhteisöt sanoivat, että Mushishima-purosta ja Kafue-joesta oli tullut happojokia. BBC:n Africa Today -podcastien ympärillä</w:t>
      </w:r>
    </w:p>
    <w:p>
      <w:r>
        <w:rPr>
          <w:b/>
        </w:rPr>
        <w:t xml:space="preserve">Yhteenveto</w:t>
      </w:r>
    </w:p>
    <w:p>
      <w:r>
        <w:t xml:space="preserve">Yli 2 500 sambialaista kyläläistä saa Yhdistyneessä kuningaskunnassa sijaitsevalta kaivosjätti Vedanta Resourcesilta saasteisiin liittyvien valitustensa vuoksi julkistamattoman korvauksen.</w:t>
      </w:r>
    </w:p>
    <w:p>
      <w:r>
        <w:rPr>
          <w:b/>
          <w:u w:val="single"/>
        </w:rPr>
        <w:t xml:space="preserve">Asiakirjan numero 52000</w:t>
      </w:r>
    </w:p>
    <w:p>
      <w:r>
        <w:t xml:space="preserve">Suur-Manchesterin metrolinkin hintoja korotetaan 6 prosenttia.</w:t>
      </w:r>
    </w:p>
    <w:p>
      <w:r>
        <w:t xml:space="preserve">Lippujen hinnat nousevat ensi vuonna keskimäärin 6 prosenttia, ja jotkut hinnat nousevat 7,3 prosenttia. Metrolink-pomojen mukaan lisärahalla maksetaan raitiovaunuverkoston parantaminen ja laajentaminen. Heidän mukaansa hinnat on jäädytetty kahden viime vuoden ajan, kun matkustajille on tehty "merkittäviä parannuksia". Suur-Manchesterin integroidun liikenneviranomaisen (Greater Manchester Integrated Transport Authority, GMITA) puheenjohtaja Ian Macdonald sanoi: "Matkustajien kannalta ei ole ihanteellista aikaa korottaa hintoja, mutta muutokset ovat aina vähintä, mitä voidaan tehdä, jotta voidaan vastata verkon ylläpidosta, parantamisesta ja laajentamisesta aiheutuviin kasvaviin kustannuksiin. "Viranomaisen jäsenet ovat harkinneet ehdotuksia yksityiskohtaisesti, ja uskomme, että ne ovat vastinetta rahalle ja varmistavat samalla, että verkko voi jatkossakin kilpailla muiden liikennemuotojen kanssa tarjoamalla suosittuja ja laadukkaita palveluja." Hinnankorotus tarkoittaa, että aikuisen kausilipun hinta Altrinchamista Manchesteriin nousee 875 punnasta 930 puntaan. Useimmissa tapauksissa aikuisen ruuhka-ajan hinta nousee 20 pennillä ja lapsen ruuhka-ajan hinta 10 pennillä.</w:t>
      </w:r>
    </w:p>
    <w:p>
      <w:r>
        <w:rPr>
          <w:b/>
        </w:rPr>
        <w:t xml:space="preserve">Yhteenveto</w:t>
      </w:r>
    </w:p>
    <w:p>
      <w:r>
        <w:t xml:space="preserve">Suur-Manchesterin metrolink-verkkoa käyttävien matkustajien raitiovaunuhinnat nousevat uutena vuonna kaksi kertaa inflaation verran.</w:t>
      </w:r>
    </w:p>
    <w:p>
      <w:r>
        <w:rPr>
          <w:b/>
          <w:u w:val="single"/>
        </w:rPr>
        <w:t xml:space="preserve">Asiakirjan numero 52001</w:t>
      </w:r>
    </w:p>
    <w:p>
      <w:r>
        <w:t xml:space="preserve">Autovakuutusyhtiö Admiral ilmoittaa 9 prosentin asiakasmäärän kasvusta</w:t>
      </w:r>
    </w:p>
    <w:p>
      <w:r>
        <w:t xml:space="preserve">Liikevaihto oli samana ajanjaksona 1 037 miljoonaa puntaa, mikä on 5 % vähemmän kuin 1 089 miljoonaa puntaa. Cardiffissa sijaitsevan yrityksen, jolla on toimistot myös Swanseassa ja Newportissa, tulos ennen veroja kasvoi 2 % ja oli 184,9 miljoonaa puntaa. Toimitusjohtaja Henry Engelhardt sanoi, että heidän odotuksensa Yhdistyneen kuningaskunnan liiketoiminnalle vuonna 2014 "pysyvät ennallaan". Toimitusjohtaja totesi myös, että on olemassa merkkejä siitä, että vakuutusmaksut eivät enää laske Yhdistyneessä kuningaskunnassa, mutta hän lisäsi, että "emme ole vielä nähneet varmoja todisteita käännekohdasta ja vakuutusmaksujen kasvun alkamisesta". "Edistystä" Hän sanoi, että Admiralin vakuutusmaksut ovat olleet "melko tasaiset" vuoden ensimmäisellä puoliskolla, vaikka vuoden 2013 vakuutusmaksujen kokonaismäärät olivat vuoden 2013 ensimmäiseen puoliskoon verrattuna noin 9 prosenttia alhaisemmat vuoden 2013 alennusten vuoksi. Admiralin muita tuotemerkkejä ovat Elephant, Diamond ja Bell. Se vakuuttaa nyt Yhdistyneessä kuningaskunnassa yli 130 000 asiakasta enemmän kuin viime vuonna tähän aikaan. Engelhardt lisäsi: "Ison-Britannian ulkopuolella kansainvälinen vakuutustoimintamme kasvaa ja edistyy edelleen. "Euroopan hintavertailuliiketoimintamme ensimmäinen vuosipuolisko oli kannattava, ja comparenow.comin hyvin varhaiset indikaattorit Yhdysvalloissa rohkaisevat meitä."</w:t>
      </w:r>
    </w:p>
    <w:p>
      <w:r>
        <w:rPr>
          <w:b/>
        </w:rPr>
        <w:t xml:space="preserve">Yhteenveto</w:t>
      </w:r>
    </w:p>
    <w:p>
      <w:r>
        <w:t xml:space="preserve">Autovakuutusyhtiö Admiral on ilmoittanut, että asiakkaiden määrä kasvoi vuoden ensimmäisellä puoliskolla 9 prosenttia 3,94 miljoonaan asiakkaaseen, vaikka liikevaihto laski 5 prosenttia.</w:t>
      </w:r>
    </w:p>
    <w:p>
      <w:r>
        <w:rPr>
          <w:b/>
          <w:u w:val="single"/>
        </w:rPr>
        <w:t xml:space="preserve">Asiakirjan numero 52002</w:t>
      </w:r>
    </w:p>
    <w:p>
      <w:r>
        <w:t xml:space="preserve">Deutsche Bank sitoutuu uuteen Lontoon toimistoon</w:t>
      </w:r>
    </w:p>
    <w:p>
      <w:r>
        <w:t xml:space="preserve">Saksan suurin lainanantaja neuvottelee yksinoikeudella 25 vuoden vuokrasopimuksesta uudesta rakennuksesta. Deutsche Bankin toimitusjohtaja Garth Ritchie kertoi henkilöstölle, että siirto "korostaa pankin sitoutumista Lontoon Cityyn". Hän sanoi, että henkilöstö muuttaa uuteen pääkonttoriin vuonna 2023. Sopimus osoittaa, että Deutsche Bank pitää tärkeänä, että se on ensisijainen työnantaja pääkaupungissa, Ritchie sanoi. Deutsche Bank työllistää Lontoossa noin 7 000 työntekijää, jotka ovat tällä hetkellä hajautettu 15 eri rakennukseen. Se neuvottelee parhaillaan rakennuttaja Land Securitiesin kanssa uuden, osoitteeseen 21 Moorfields rakennettavan rakennuksen vuokrasopimuksesta. Brexitin varasuunnitelmat Kun pääministeri Theresa May valmistautuu käynnistämään Brexit-neuvottelut 29. maaliskuuta, eräät rahoitusyritykset ovat tehostaneet suunnitelmiaan mahdollisten häiriöiden varalta. Tällä viikolla Goldman Sachsin johtohenkilö kertoi, että se siirtää työpaikkoja pois Lontoosta ja lisää "satoja työntekijöitä" Euroopan läsnäoloonsa osana Brexitin varautumissuunnitelmia. Yhdysvaltalainen pankki, joka on myös rakentamassa uutta toimistoa Lontooseen, aikoo vahvistaa joitakin Euroopan toimistoja ennen kuin Yhdistynyt kuningaskunta eroaa EU:sta. Deutsche Bank aloitti myös tällä viikolla osakemyynnin kerätäkseen noin 8 miljardia euroa (6,9 miljardia puntaa, 8,5 miljardia dollaria) rahoituksensa vahvistamiseksi. Tiistaina paljastui, että pankki oli leikannut bonuksiaan viime vuonna yli kolme neljäsosaa eli 0,5 miljardia euroa (433 miljoonaa puntaa) edellisvuoden 2,4 miljardista eurosta.</w:t>
      </w:r>
    </w:p>
    <w:p>
      <w:r>
        <w:rPr>
          <w:b/>
        </w:rPr>
        <w:t xml:space="preserve">Yhteenveto</w:t>
      </w:r>
    </w:p>
    <w:p>
      <w:r>
        <w:t xml:space="preserve">Deutsche Bank on sitoutunut muuttamaan uuteen toimistoon Lontooseen samaan aikaan, kun pankit arvioivat asemaansa pääkaupungissa ennen brexitiä.</w:t>
      </w:r>
    </w:p>
    <w:p>
      <w:r>
        <w:rPr>
          <w:b/>
          <w:u w:val="single"/>
        </w:rPr>
        <w:t xml:space="preserve">Asiakirjan numero 52003</w:t>
      </w:r>
    </w:p>
    <w:p>
      <w:r>
        <w:t xml:space="preserve">Thomas Hogg: Ex-DUP-pormestari tuomittiin poikaan kohdistuneesta seksuaalirikoksesta</w:t>
      </w:r>
    </w:p>
    <w:p>
      <w:r>
        <w:t xml:space="preserve">Thomas Hogg, joka asuu Brae Hill Parkissa Belfastissa, tuomittiin perjantaina Belfastin käräjäoikeudessa 15-vuotiaaseen poikaan kohdistuneesta rikoksesta. 32-vuotias mies on Antrimin ja Newtownabbeyn neuvoston entinen pormestari. Hogg erosi DUP:stä pidätyksensä jälkeen, ja oikeudelle kerrottiin, että hänen poliittinen uransa on nyt takanapäin. Aiemmin maaliskuussa hänet todettiin syylliseksi lapsen seksuaalisen käyttäytymisen yrittämiseen. Syyskuussa 2019 Hogg tarjoutui suorittamaan seksuaalisen teon 15-vuotiaalle pojalle ja pyysi poikaa tekemään samanlaisen teon. Hogg oli väittänyt olleensa humalassa, mutta tuomarin mukaan alkoholi ei ollut mikään tekosyy tapahtuneelle. Tuomari sanoi, että Hoggin ehdotus oli järkytys pojalle, joka torjui sen kiivaasti ja ilmoitti asiasta poliisille. Oikeus kuuli, että tapauksella oli vakava vaikutus uhriin. Tuomari kuitenkin sanoi, että teinin pitäisi ymmärtää, että hän on viaton nuori mies, joka voi pitää päänsä ylpeänä eikä hänen pitäisi hävetä. Oikeus kuuli, että Hogg on lähtenyt Belfastista ja asuu ja työskentelee nyt Lontoossa. Tuomari sanoi, ettei hän lähetä Hoggia suoraan vankilaan, vaan langetti hänelle kolmen kuukauden tuomion, joka on ehdollinen kahdeksi vuodeksi. Lisäksi hän määräsi Hoggin maksamaan 1 000 punnan korvaukset uhrille ja määräsi, että hänen on ilmoitettava poliisille olinpaikastaan seitsemän vuoden ajan.</w:t>
      </w:r>
    </w:p>
    <w:p>
      <w:r>
        <w:rPr>
          <w:b/>
        </w:rPr>
        <w:t xml:space="preserve">Yhteenveto</w:t>
      </w:r>
    </w:p>
    <w:p>
      <w:r>
        <w:t xml:space="preserve">Demokraattisen unionistipuolueen (DUP) entinen kaupunginvaltuutettu, joka tuomittiin lapseen kohdistuneista seksuaalirikoksista, on saanut ehdollisen tuomion.</w:t>
      </w:r>
    </w:p>
    <w:p>
      <w:r>
        <w:rPr>
          <w:b/>
          <w:u w:val="single"/>
        </w:rPr>
        <w:t xml:space="preserve">Asiakirjan numero 52004</w:t>
      </w:r>
    </w:p>
    <w:p>
      <w:r>
        <w:t xml:space="preserve">Vale of Glamorganin Tory-valtuutetut perustavat uuden ryhmän</w:t>
      </w:r>
    </w:p>
    <w:p>
      <w:r>
        <w:t xml:space="preserve">Kabinetin jäsen Ben Gray johtaa uutta riippumatonta ryhmää, johon kuuluu myös neuvoston nykyinen johtaja John Thomas. Hän vahvisti viime viikolla luopuvansa tehtävästään sen jälkeen, kun paikalliset puolueen jäsenet olivat tukeneet valtuutettu Vincent Baileyta tehtävään. Ennen jakautumista konservatiiveilla oli valtuustossa 23 paikkaa, työväenpuolueella 14, riippumattomilla kuusi ja Plaidilla neljä paikkaa. Neuvoston varajohtaja Hunter Jarvie on myös liittynyt uuteen ryhmään yhdessä kabinettikollegoiden Geoff Coxin, Jonathan Birdin ja Andrew Parkerin sekä valtuutettujen Michael Morganin ja Kathryn McCafferin kanssa. Paikallisen demokratian raportointipalvelun mukaan kabinetin jäsenet pysyvät virassaan ennen 20. toukokuuta pidettävää neuvoston vuosikokousta, jolloin Thomas voi jättää paikkansa. Llancarfanin peruskoulun tulevaisuutta koskevan riidan katsotaan olleen syynä Thomasin lähtöön. Herra Gray sanoi: "Tapaamme huomenna uudelleen keskustellaksemme siitä, miten voimme vaikuttaa myönteisesti siihen, miten Valen neuvosto toimii." Hän sanoi, että Gray ei ole vielä valmis. Bailey sanoi: "On pettymys, että nämä valtuutetut ovat päättäneet jättää puolueen sen sijaan, että olisivat hyväksyneet sisäisten vaaliemme tuloksen. Toivoin voivani työskennellä rakentavasti heidän kanssaan ja ottaa heidän huolensa huomioon."</w:t>
      </w:r>
    </w:p>
    <w:p>
      <w:r>
        <w:rPr>
          <w:b/>
        </w:rPr>
        <w:t xml:space="preserve">Yhteenveto</w:t>
      </w:r>
    </w:p>
    <w:p>
      <w:r>
        <w:t xml:space="preserve">Kahdeksan valtuutettua on eronnut Vale of Glamorganin neuvoston konservatiiviryhmästä, mukaan lukien kaikki kuusi viranomaisen johtokunnan jäsentä.</w:t>
      </w:r>
    </w:p>
    <w:p>
      <w:r>
        <w:rPr>
          <w:b/>
          <w:u w:val="single"/>
        </w:rPr>
        <w:t xml:space="preserve">Asiakirjan numero 52005</w:t>
      </w:r>
    </w:p>
    <w:p>
      <w:r>
        <w:t xml:space="preserve">Kissanpentu löytyi auton moottorista Cley next the Sea -kaupungissa</w:t>
      </w:r>
    </w:p>
    <w:p>
      <w:r>
        <w:t xml:space="preserve">Sam Warrington, 26, ja Lisa Merry, 43, olivat "järkyttyneitä", kun he kuulivat määkimistä auton alta, kun he pysähtyivät Cley next the Sea -kaupungissa. Palomiehet jouduttiin kutsumaan paikalle, kun kissanpentua oli yritetty houkutella ulos tunnin ajan. Kilpikonna Saffy, joka ei loukkaantunut, asuu neiti Warringtonin luona, kunnes omistaja löytyy. Aylshamista kotoisin olevat ystävät olivat olleet 18 mailin (29 kilometrin) matkalla pysähtyen High Kellingissä ennen kuin he menivät Cleyyn - mutta he eivät tiedä, milloin kissa hiipi alukseen. "Yritimme kaikkemme saadaksemme kissanpennun ulos ennen kuin soitimme palokunnan", neiti Warrington sanoi. "Eräs paikallinen mies yritti houkutella kissan ulos bambutikulla olevilla ruokapaloilla. Mutta se säikähti ja meni takaisin moottoritilaan. "Emme halunneet satuttaa tai pelotella sitä, mutta emme myöskään halunneet vahingoittaa autoa." Sarah Whittley, läheisen Pinkfoot Galleryn osaomistaja, näki sunnuntain pelastustapahtuman. "Kun paloauto kutsuttiin paikalle, se tuli hyvin nopeasti sireeni päällä pääkatua pitkin. "Palomiehistö oli loistava. Melkoinen väkijoukko kokoontui katsomaan heitä", hän sanoi. Kissanpentu, jonka uskotaan olevan kahdeksasta 12 viikon ikäinen, on osoittautunut neiti Warringtonin kaksivuotiaan tyttären suosikiksi. Jos omistajaa ei löydy, neiti Warrington aikoo pitää kissan.</w:t>
      </w:r>
    </w:p>
    <w:p>
      <w:r>
        <w:rPr>
          <w:b/>
        </w:rPr>
        <w:t xml:space="preserve">Yhteenveto</w:t>
      </w:r>
    </w:p>
    <w:p>
      <w:r>
        <w:t xml:space="preserve">Päiväretkeilijäpariskunta etsii Norfolkissa auton moottoritilasta löytyneen salamatkustajakissan omistajia.</w:t>
      </w:r>
    </w:p>
    <w:p>
      <w:r>
        <w:rPr>
          <w:b/>
          <w:u w:val="single"/>
        </w:rPr>
        <w:t xml:space="preserve">Asiakirjan numero 52006</w:t>
      </w:r>
    </w:p>
    <w:p>
      <w:r>
        <w:t xml:space="preserve">Irlannin terveydenhuollon uudistussuunnitelma on Leo Varadkarin mukaan "liian kunnianhimoinen".</w:t>
      </w:r>
    </w:p>
    <w:p>
      <w:r>
        <w:t xml:space="preserve">RTÉ:n radiokanavalla puhuessaan ministeri sanoi, ettei Health Service Executive -rakenteesta päästä eroon tänä vuonna. Hän sanoi haluavansa keskittyä uudistuksiin, joilla parannetaan yleislääkärin vastaanottokäytäntöjä ja rakennetaan ja kehitetään sairaalaryhmiä. Varadkar sanoi, että terveydenhuoltomenojen 500 miljoonan euron ylitys johtui pääasiassa siitä, että palveluita käyttävien ihmisten määrä kasvoi merkittävästi tänä vuonna. Hän sanoi myös, ettei hän voi asettaa määräaikaa sille, milloin alle kuuden vuoden ikäisten lasten ilmainen yleislääkärinhoito olisi saatavilla. Kun häneltä kysyttiin, toteutuuko se lupausten mukaisesti tämän vuoden loppuun mennessä, hän vastasi: "En voi sanoa sitä varmasti. "Se riippuu siitä, miten neuvottelut ja neuvottelut IMO:n (Irish Medical Organisation) kanssa sujuvat. Minulle on hyvin tärkeää, että saamme yleislääkärit mukaan. "Tämä on valtava tilaisuus palauttaa resursseja yleislääketieteeseen, toivon, että he ymmärtävät sen, ja lisäksi se on tilaisuus muuttaa tapaa, jolla tarjoamme terveydenhuoltoa." Varadkar sanoi toivovansa, että asiantuntijaryhmä antaa tämän kuun loppuun mennessä raportin, jossa tarkastellaan, pitäisikö ihmisille myöntää sairauskortteja heidän terveydentilansa perusteella. Ministeri sanoi, että hänen on nähtävä, mitä ryhmä ehdottaa ja onko se kohtuuhintaista, ja keskusteltava siitä sitten talousarvion yhteydessä. Hän sanoi myös, että sairausvakuutuksen verohelpotukset ovat valtiovarainministeri Michael Noonanin käsiteltävänä oleva asia.</w:t>
      </w:r>
    </w:p>
    <w:p>
      <w:r>
        <w:rPr>
          <w:b/>
        </w:rPr>
        <w:t xml:space="preserve">Yhteenveto</w:t>
      </w:r>
    </w:p>
    <w:p>
      <w:r>
        <w:t xml:space="preserve">Irlannin terveysministeri Leo Varadkar on sanonut, että maan terveydenhuollon uudistuksen aikataulu oli alusta alkaen liian kunnianhimoinen.</w:t>
      </w:r>
    </w:p>
    <w:p>
      <w:r>
        <w:rPr>
          <w:b/>
          <w:u w:val="single"/>
        </w:rPr>
        <w:t xml:space="preserve">Asiakirjan numero 52007</w:t>
      </w:r>
    </w:p>
    <w:p>
      <w:r>
        <w:t xml:space="preserve">Lontoon pormestari Boris Johnson: PM:n on lopetettava "nössöily</w:t>
      </w:r>
    </w:p>
    <w:p>
      <w:r>
        <w:t xml:space="preserve">Lontoon pormestari sanoi Evening Standard -lehdelle, että rahat pitäisi käyttää Crossrail 2:n ja ylimääräisten jokien ylityspaikkojen kaltaisiin hankkeisiin. Hän sanoi kannattavansa edelleen suunnitelmia lentokentän rakentamisesta keinotekoiselle saarelle, jota kutsutaan "Boris Islandiksi", Thamesissa. Numero 10:n tiedottajan mukaan Cameron kieltäytyi kommentoimasta asiaa. Johnson sanoi: Johnson sanoi: "Nyt on aika olla kunnianhimoinen Lontoon suhteen ja sen suhteen, mitä se voi tehdä Britannialle. Yksi tapa tehdä se olisi sitoutua infrastruktuurin kehittämiseen - Crossrail 2, lisää jokien ylityspaikkoja, massiivinen asuntorakennusohjelma kaupunkiin." Hän totesi, että "Lontoon on oltava kunnianhimoinen. "Hallituksen on lopetettava nössöily." Pormestari sanoi, että valtiovarainministeri George Osborne on "itse asiassa hyvin kiinnostunut tällaisista suurista ideoista". Hän sanoi kuitenkin, että Cameron ei ollut vakuuttunut ja syytti "hallituksen institutionaalista passiivisuutta". Johnson torjui ehdotuksen, jonka mukaan hän voisi pyrkiä parlamenttiin pormestarina toimiessaan. Hän kieltäytyi kuitenkin sulkemasta pois mahdollisuutta asettua ehdolle kansanedustajaksi sen jälkeen, kun hänen kautensa kaupungintalossa päättyy. Viime viikkoina pormestarin suosio on noussut olympialaisten aikana, mikä on herättänyt ajatuksia siitä, että hänellä voisi olla pääministerin virkaa.</w:t>
      </w:r>
    </w:p>
    <w:p>
      <w:r>
        <w:rPr>
          <w:b/>
        </w:rPr>
        <w:t xml:space="preserve">Yhteenveto</w:t>
      </w:r>
    </w:p>
    <w:p>
      <w:r>
        <w:t xml:space="preserve">Boris Johnson on kehottanut pääministeri David Cameronia lopettamaan "nössöilyn" ja investoimaan Lontoon suuriin infrastruktuurihankkeisiin.</w:t>
      </w:r>
    </w:p>
    <w:p>
      <w:r>
        <w:rPr>
          <w:b/>
          <w:u w:val="single"/>
        </w:rPr>
        <w:t xml:space="preserve">Asiakirjan numero 52008</w:t>
      </w:r>
    </w:p>
    <w:p>
      <w:r>
        <w:t xml:space="preserve">Viktoriaaninen köysikävely luodaan Halifax Piece Hallissa uudestaan</w:t>
      </w:r>
    </w:p>
    <w:p>
      <w:r>
        <w:t xml:space="preserve">Vuonna 1861 ranskalainen köysikävijä Charles Blondin teki korkean köyden temppunsa Halifaxin Piece Hallin yli. Yli 150 vuotta myöhemmin korkealankataiteilija Chris Bullzini teki saman tempun Grade I -luokitellussa rakennuksessa. Hän ylitti 40 metrin pituisen köyden noin 26 jalkaa hallin sisäpihan yläpuolella. The Piece Hall Trustin tiedottaja kertoi, että lauantai-iltana hän käveli köyttä pitkin "useita kertoja, silmät sidottuina, kerran pyörän selässä ja suorittaen uskomatonta akrobatiaa, kaikki ilman verkkoa". Trustin toimitusjohtaja Nicky Chance-Thompson sanoi: "Jos ajattelee ikonisia köysikävelyjä, mieleen tulee usein Blondinin uskomaton temppu Niagaran putouksilla vuonna 1859. "Harva tietää, että vain kaksi vuotta myöhemmin hän esiintyi The Piece Hallissa, ja Bullzinin perheen tekemä uusi esitys on ollut todella uskomaton." Blondin oli aikansa kansainvälinen julkkis korkealankatemppujensa ansiosta. Hän oli ensimmäinen ihminen, joka käveli köysikävelyllä Niagaran putousten yli, ja jatkoi saman tempun suorittamista useita kertoja silmät sidottuina ja polkupyörän selässä, ja toisinaan hän jopa valmisti munakkaan kesken kävelyn. Grade I -luokituksen piiriin kuuluva Piece Hall on Yhdistyneen kuningaskunnan ainoa säilynyt 1700-luvun kangaskauppa-halli. Se avattiin uudelleen viime vuonna 19 miljoonan punnan remontin jälkeen.</w:t>
      </w:r>
    </w:p>
    <w:p>
      <w:r>
        <w:rPr>
          <w:b/>
        </w:rPr>
        <w:t xml:space="preserve">Yhteenveto</w:t>
      </w:r>
    </w:p>
    <w:p>
      <w:r>
        <w:t xml:space="preserve">Yli 2 500 ihmistä seurasi rohkeaa viktoriaanista köysikävelyä, joka esitettiin uudelleen 1700-luvun kangaskauppahallissa Länsi-Yorkshiressä.</w:t>
      </w:r>
    </w:p>
    <w:p>
      <w:r>
        <w:rPr>
          <w:b/>
          <w:u w:val="single"/>
        </w:rPr>
        <w:t xml:space="preserve">Asiakirjan numero 52009</w:t>
      </w:r>
    </w:p>
    <w:p>
      <w:r>
        <w:t xml:space="preserve">Ranska suree tähtikokki Paul Bocusea</w:t>
      </w:r>
    </w:p>
    <w:p>
      <w:r>
        <w:t xml:space="preserve">Bocusesta tuli ranskalaisen keittiön suurlähettiläs, jonka ruokaimperiumi levisi Ranskasta New Yorkin, Orlandon ja Tokion ravintoloihin. St Jeanin katedraalin kokkeihin kuuluivat muun muassa Alain Ducasse - jota Bocuse piti suojattinaan - ja Joël Robuchon. Bocuse kuoli kuuluisassa ravintolassaan lähellä Lyonia 91-vuotiaana lauantaina. Hän nousi kuuluisuuteen 1970-luvulla "nouvelle cuisine" -nimisen terveellisemmän ruoanlaittotavan puolestapuhujana. Se pyyhkäisi pois perinteiset runsailla ja raskailla kastikkeilla tarjoillut ruoat ja keskittyi sen sijaan erittäin tuoreisiin raaka-aineisiin. Hänen Lyonissa sijaitsevalla L'Auberge du Pont de Collonges -ravintolallaan on ollut kolme Michelin-tähteä vuodesta 1965. Noin 1 000 ihmistä osallistui seremoniaan St Jeanin katedraalissa, ja ulkona surijajoukko seurasi seremoniaa sisäänkäynnin yhteydessä olevalta valkokankaalta. Bocusen ruokaimperiumiin kuuluu muun muassa Culinary Institute of America Hyde Parkissa New Yorkin osavaltiossa, ravintolakompleksi Disneyworldissä Orlandossa Floridassa ja kahdeksan ravintolaa Japanissa.</w:t>
      </w:r>
    </w:p>
    <w:p>
      <w:r>
        <w:rPr>
          <w:b/>
        </w:rPr>
        <w:t xml:space="preserve">Yhteenveto</w:t>
      </w:r>
    </w:p>
    <w:p>
      <w:r>
        <w:t xml:space="preserve">Ranskalaisten kokkien kerma täytti Lyonin katedraalin valkoisiin takkeihin pukeutuneena ranskalaisen keittiön "paavina" tunnetun Paul Bocusen hautajaisiin.</w:t>
      </w:r>
    </w:p>
    <w:p>
      <w:r>
        <w:rPr>
          <w:b/>
          <w:u w:val="single"/>
        </w:rPr>
        <w:t xml:space="preserve">Asiakirjan numero 52010</w:t>
      </w:r>
    </w:p>
    <w:p>
      <w:r>
        <w:t xml:space="preserve">Coronavirus: Kiina karanteenihotelli romahtaa.</w:t>
      </w:r>
    </w:p>
    <w:p>
      <w:r>
        <w:t xml:space="preserve">Valtion tiedotusvälineiden mukaan sunnuntaihin mennessä viisikerroksisen Xinjia-hotellin raunioista oli nostettu noin 47 ihmistä 70:stä. Verkossa julkaistuilla videoilla näkyy pelastustyöntekijöitä haravoimassa rakennuksen raunioita eteläisessä Fujianin maakunnassa. Ei ole selvää, mikä romahduksen aiheutti tai onko kukaan kuollut. Se tapahtui noin kello 19.30 paikallista aikaa (11.30 GMT). Kiinan valtion tiedotusvälineiden mukaan hotellia käytettiin karanteenitilana, jossa seurattiin ihmisiä, jotka olivat olleet läheisessä kosketuksessa koronaviruspotilaiden kanssa. Hotelli avattiin tiettävästi vuonna 2018, ja siinä oli 80 vierashuonetta. Eräs nainen kertoi Beijing News -sivustolle, että sukulaiset, mukaan lukien hänen siskonsa, olivat olleet siellä karanteenissa. "En saa heihin yhteyttä, he eivät vastaa puhelimiinsa", nainen sanoi. "Minäkin olen karanteenissa [toisessa hotellissa] ja olen hyvin huolissani, en tiedä mitä tehdä. He olivat terveitä, heidän lämpötilansa mitattiin joka päivä, ja testit osoittivat, että kaikki oli normaalia." Perjantaihin mennessä Fujianin maakunnassa oli 296 koronavirustapausta. Samaan aikaan 10 819 ihmistä on asetettu tarkkailuun, koska he ovat olleet läheisessä kontaktissa jonkun tartunnan saaneen kanssa. Maailman terveysjärjestön mukaan yli 101 000 ihmistä maailmassa on nyt saanut viruksen. Yli 3 000 ihmistä on kuollut - suurin osa heistä Kiinan Hubein maakunnassa, jossa tautitapaus sai alkunsa.</w:t>
      </w:r>
    </w:p>
    <w:p>
      <w:r>
        <w:rPr>
          <w:b/>
        </w:rPr>
        <w:t xml:space="preserve">Yhteenveto</w:t>
      </w:r>
    </w:p>
    <w:p>
      <w:r>
        <w:t xml:space="preserve">Noin 70 ihmistä jäi loukkuun sen jälkeen, kun koronaviruksen karanteenitilana käytetty hotelli Quanzhoun kaupungissa Kiinassa romahti.</w:t>
      </w:r>
    </w:p>
    <w:p>
      <w:r>
        <w:rPr>
          <w:b/>
          <w:u w:val="single"/>
        </w:rPr>
        <w:t xml:space="preserve">Asiakirjan numero 52011</w:t>
      </w:r>
    </w:p>
    <w:p>
      <w:r>
        <w:t xml:space="preserve">Robbie Williams Britannian albumilistan kärjessä</w:t>
      </w:r>
    </w:p>
    <w:p>
      <w:r>
        <w:t xml:space="preserve">Tuplalevy nousi suoraan ykköseksi, jolloin Tinie Tempahin Disc-overy putosi yhden sijan kakkoseksi. Myös Sir Cliff Richard teki paluun albumilistalle swing-levyllään Bold As Brass, joka nousi kolmoseksi. Samaan aikaan Cee Lo Green säilytti singlelistan kärkipaikan toisen viikon Forget You -albumillaan. Bruno Mars nousi listalla kaksi sijaa viime viikon neljänneltä sijalta Just The Way You Are -kappaleellaan. Korkein uusi tulokas oli DJ Duck Saucen tanssikappale Barbra Streisand. Ja X Factor -voittaja Joe McElderryn Ambition - hänen ensimmäinen julkaisunsa sitten viime vuoden voittajakappaleen - nousi listalle sijalle kuusi. Kilpailija Aiden Grimshaw'n viime viikolla reality-show'ssa esittämän kappaleen ansiosta Michael Andrewsin ja Gary Julesin säveltämä Mad World nousi listalla 40 sijaa ylöspäin 26:nneksi. Albumilistan kärkikymmenikköön nousi kolme muuta uutta jäsentä: elektronisen musiikin artisti Magnetic Man nousi viidenneksi samannimisellä albumillaan, kun taas skotlantilainen Belle and Sebastian nousi kahdeksanneksi Write About Love -albumillaan. Amerikkalaisrokkari Alter Bridge nousi listalle yhdeksäntenä AB 111 -albumillaan.</w:t>
      </w:r>
    </w:p>
    <w:p>
      <w:r>
        <w:rPr>
          <w:b/>
        </w:rPr>
        <w:t xml:space="preserve">Yhteenveto</w:t>
      </w:r>
    </w:p>
    <w:p>
      <w:r>
        <w:t xml:space="preserve">Robbie Williams on yhdeksännen kerran Yhdistyneen kuningaskunnan albumilistan kärjessä toisella Greatest Hits -kokoelmallaan In And Out Of Consciousness.</w:t>
      </w:r>
    </w:p>
    <w:p>
      <w:r>
        <w:rPr>
          <w:b/>
          <w:u w:val="single"/>
        </w:rPr>
        <w:t xml:space="preserve">Asiakirjan numero 52012</w:t>
      </w:r>
    </w:p>
    <w:p>
      <w:r>
        <w:t xml:space="preserve">Manchesterin hyökkäys: Poliisikoira voitti palkinnon reagoinnista</w:t>
      </w:r>
    </w:p>
    <w:p>
      <w:r>
        <w:t xml:space="preserve">Britannian liikennepoliisin koira Mojo työskenteli ohjaaja PC Phil Healyn kanssa itsemurhapommi-iskussa, jossa kuoli 22 ihmistä toukokuussa 2017. Mojo oli ensimmäinen koira tapahtumapaikalla, ja se "kohtasi hirvittäviä kohtauksia". Kahdeksanvuotias collie jää eläkkeelle ensi kuussa ja esiintyy Cruftsissa sunnuntaina. Kansallinen poliisipäälliköiden neuvosto (National Police Chiefs Council) ehdotti Mojoa tapahtuman humanitaarisen palkinnon saajaksi, ja se saa sen 8 000 hengen yleisön edessä. Poliisi Healy oli ollut Mojon kanssa kotona varhaisvuoron jälkeen, kun pommi-iskusta uutisoitiin. He lähtivät välittömästi paikalle. Poliisin mukaan Mojo "työskenteli väsymättä" tutkiakseen alueen järjestelmällisesti. PC Healy lisäsi: "Mojo oli erilainen sinä yönä. Aivan kuten kollegan oppii tuntemaan, minä tunsin hänet, ja huomasin, että hän oli järkyttynyt näkemästään eikä halunnut olla siellä. "Mojo työskenteli kuitenkin todellisen ammattilaisen tavoin läpi yön ja raivasi aluetta aamulla seitsemään asti. Silloinkin kotimatkalla jouduimme vastaamaan toiseen puheluun epäilyttävästä laitteesta." "Cruftsissa myönnetty palkinto on koskettava tapa päättää Mojon uskomaton ura."</w:t>
      </w:r>
    </w:p>
    <w:p>
      <w:r>
        <w:rPr>
          <w:b/>
        </w:rPr>
        <w:t xml:space="preserve">Yhteenveto</w:t>
      </w:r>
    </w:p>
    <w:p>
      <w:r>
        <w:t xml:space="preserve">Poliisikoira, joka etsi väsymättä räjähteitä Manchester Arenan iskun jälkeen, saa erikoispalkinnon.</w:t>
      </w:r>
    </w:p>
    <w:p>
      <w:r>
        <w:rPr>
          <w:b/>
          <w:u w:val="single"/>
        </w:rPr>
        <w:t xml:space="preserve">Asiakirjan numero 52013</w:t>
      </w:r>
    </w:p>
    <w:p>
      <w:r>
        <w:t xml:space="preserve">Prinssi Harry ja Meghan Markle vierailevat Walesissa</w:t>
      </w:r>
    </w:p>
    <w:p>
      <w:r>
        <w:t xml:space="preserve">Pariskunta osallistuu Walesin kulttuurifestivaaleille Cardiffin linnassa torstaina 18. tammikuuta. He vierailevat myös kahdessa organisaatiossa, jotka tarjoavat urheilua kaikenlaisista sosiaalisista taustoista tuleville nuorille. Tiistaina pariskunta sai hurraahuutoja vieraillessaan voittoa tavoittelemattomalla yleisradioyhtiö Reprezent FM:llä Etelä-Lontoossa. Heidän Cardiffin-vierailunsa ensimmäinen kulttuuripysäkki on historiallisessa linnassa. Kierroksella pariskunta näkee muusikoiden ja runoilijoiden esityksiä, tapaa tunnettuja urheilijoita ja kuulee, miten organisaatiot edistävät walesin kieltä ja kulttuuri-identiteettiä. Sen jälkeen Markle ja prinssi Harry vierailevat Tremorfassa sijaitsevassa Star Hub -yhteisö- ja vapaa-ajankeskuksessa ja näkevät, miten keskus käyttää urheilua nuorten osallistamiseen. He vierailevat myös StreetGamesissa, hyväntekeväisyysjärjestössä, jonka kanssa prinssi Harry on aiemmin työskennellyt, ja näkevät, miten se auttaa tuomaan urheilua nuorten ulottuville.</w:t>
      </w:r>
    </w:p>
    <w:p>
      <w:r>
        <w:rPr>
          <w:b/>
        </w:rPr>
        <w:t xml:space="preserve">Yhteenveto</w:t>
      </w:r>
    </w:p>
    <w:p>
      <w:r>
        <w:t xml:space="preserve">Prinssi Harry ja hänen morsiamensa Meghan Markle juhlistavat Walesin perintöä Cardiffin vierailullaan, on ilmoitettu.</w:t>
      </w:r>
    </w:p>
    <w:p>
      <w:r>
        <w:rPr>
          <w:b/>
          <w:u w:val="single"/>
        </w:rPr>
        <w:t xml:space="preserve">Asiakirjan numero 52014</w:t>
      </w:r>
    </w:p>
    <w:p>
      <w:r>
        <w:t xml:space="preserve">Medway Maritime Hospital: Hätäpotilaat nähdään "nopeammin</w:t>
      </w:r>
    </w:p>
    <w:p>
      <w:r>
        <w:t xml:space="preserve">Care Quality Commission (CQC) totesi, että Medway NHS Foundation Trust on edistynyt uuden toimitusjohtajan johdolla. CQC päätti kuitenkin, että sen on pysyttävä "erityistoimenpiteissä" vielä kuusi kuukautta. Trustin mukaan potilaat pääsevät nyt nopeammin hoitoon ja kotiutuvat nopeammin ja näkevät vähemmän eri lääkäreitä. CQC palasi Medway Maritime Hospitaliin Gillinghamissa 29. ja 30. maaliskuuta sen jälkeen, kun edellisessä tarkastuksessa oli todettu, että päivystysosasto ei selviytynyt ruuhka-aikana. Sairaaloiden ylitarkastaja, professori Sir Mike Richards on lähettänyt alustavat havaintonsa terveysministeri Jeremy Huntille: Trustin toimitusjohtaja Lesley Dwyer sanoi vastauksessaan: "Olemme tehneet sairaalasta turvallisemman ja puhtaamman ja pystyneet vastaamaan paremmin potilaiden tarpeisiin. "Myönnämme, että tehtävää on vielä huomattavasti enemmän. Meidän on puututtava henkilöstömäärään ja rekrytoitava lisää vakituisia kollegoita, jotta voimme vähentää riippuvuuttamme vuokratyövoimasta." Trust joutui erityistoimenpiteisiin heinäkuussa 2013, koska kuolemantapaukset ja hoitostandardit aiheuttivat huolta. Tammikuussa sairaala arvioitiin jälleen riittämättömäksi, ja Sir Mike varoitti, että trustin rekisteröinti voidaan peruuttaa ilman "selkeää ja johdonmukaista parannusstrategiaa".</w:t>
      </w:r>
    </w:p>
    <w:p>
      <w:r>
        <w:rPr>
          <w:b/>
        </w:rPr>
        <w:t xml:space="preserve">Yhteenveto</w:t>
      </w:r>
    </w:p>
    <w:p>
      <w:r>
        <w:t xml:space="preserve">Hätätilapotilaat arvioidaan nopeammin, mutta Kentin merisairaalan viimeisimmän tarkastuksen mukaan turvallinen hoitotaso on edelleen ongelma.</w:t>
      </w:r>
    </w:p>
    <w:p>
      <w:r>
        <w:rPr>
          <w:b/>
          <w:u w:val="single"/>
        </w:rPr>
        <w:t xml:space="preserve">Asiakirjan numero 52015</w:t>
      </w:r>
    </w:p>
    <w:p>
      <w:r>
        <w:t xml:space="preserve">Pyrkimys estää aseistetun poliisin toiminta Bordersissa</w:t>
      </w:r>
    </w:p>
    <w:p>
      <w:r>
        <w:t xml:space="preserve">Selkirkshirea edustava Vicky Davidson on jättänyt asiasta esityksen neuvostolle. Hän sanoi, että Borders on turvallinen paikka ja että sivuaseiden kantaminen ei ole sopivaa tai toivottavaa alueella. Hän vaati, että aseistettujen virkamiesten rutiininomainen lähettäminen lopetetaan välittömästi ja että se aloitetaan uudelleen vasta sen jälkeen, kun kutakin neuvoston aluetta on kuultu perusteellisesti. Strathclyden poliisi, Taysiden poliisi ja Northern Constabulary sallivat erikoisupseerien kantaa aseita rutiininomaisesti ennen uuden yhtenäisen poliisivoiman perustamista. Poliisi Skotlannissa omaksuttiin tämä lähestymistapa koko maassa sen jälkeen, kun se perustettiin viime vuoden huhtikuussa. Tämän vuoden toukokuussa riippumaton kansanedustaja ja Northern Constabularyn entinen upseeri John Finnie ilmaisi huolensa siirtymisestä. Myös Highlandin kaupunginvaltuutetut ovat ilmaisseet huolensa siitä, että poliisit kantavat näkyvästi käsiaseita rutiinitilanteissa alueella, jossa väkivaltarikollisuus on vähäistä.</w:t>
      </w:r>
    </w:p>
    <w:p>
      <w:r>
        <w:rPr>
          <w:b/>
        </w:rPr>
        <w:t xml:space="preserve">Yhteenveto</w:t>
      </w:r>
    </w:p>
    <w:p>
      <w:r>
        <w:t xml:space="preserve">Bordersin kaupunginvaltuutettu kehottaa paikallisviranomaisia ryhtymään toimiin aseistettujen poliisien rutiininomaisen lähettämisen lopettamiseksi.</w:t>
      </w:r>
    </w:p>
    <w:p>
      <w:r>
        <w:rPr>
          <w:b/>
          <w:u w:val="single"/>
        </w:rPr>
        <w:t xml:space="preserve">Asiakirjan numero 52016</w:t>
      </w:r>
    </w:p>
    <w:p>
      <w:r>
        <w:t xml:space="preserve">Akrobaatin 1 000 jalan köysikävely Blenheimin palatsin järven yllä</w:t>
      </w:r>
    </w:p>
    <w:p>
      <w:r>
        <w:t xml:space="preserve">Funambulisti Christopher Bullzini sanoi, että oli kunnia esittää 1800-luvun uhkarohkean Carlos Trowerin temppu uudelleen. Trower, joka tunnettiin nimellä African Blondin, hämmästytti väkijoukkoja, jotka koostuivat kartanon leskistä ja orvoista, kun hän suoritti 320 metrin ylityksen vuonna 1886. Trower liittyi brittiläiseen sirkukseen paettuaan orjuutta Yhdysvalloista 11-vuotiaana. Legendaarisen köysikävijän elämäntarina kerrottiin katsojille, kun Bullzini ylitti järven, jonka Lancelot "Capability" Brown suunnitteli 1700-luvulla. Bullzini sanoi: Bullzini sanoi: "Se on uskomaton paikka ja suuri kunnia saada esiintyä talon edessä, se on niin upea. "Olen aina ollut kiehtonut entisaikojen funambulistit ja erityisesti eräs herrasmies nimeltä Carlos Trower. "Kun hän käveli väkijoukkojen päiden yli, olisitte nähneet hänen tekevän samanlaisia temppuja kuin minä olen tehnyt järven yllä - seisoi päänsä päällä, roikkui varpaistaan kiinni - hän käveli myös kahleissa ja silmät sidottuina, minkä haluaisin todella tehdä, kun harjoitteluni pääsee sinne."</w:t>
      </w:r>
    </w:p>
    <w:p>
      <w:r>
        <w:rPr>
          <w:b/>
        </w:rPr>
        <w:t xml:space="preserve">Yhteenveto</w:t>
      </w:r>
    </w:p>
    <w:p>
      <w:r>
        <w:t xml:space="preserve">Akrobaatti on luonut uudelleen historiallisen korkealankakävelyn, joka on ripustettu 30 metrin korkeuteen Queen Laken yläpuolelle Blenheimin palatsissa.</w:t>
      </w:r>
    </w:p>
    <w:p>
      <w:r>
        <w:rPr>
          <w:b/>
          <w:u w:val="single"/>
        </w:rPr>
        <w:t xml:space="preserve">Asiakirjan numero 52017</w:t>
      </w:r>
    </w:p>
    <w:p>
      <w:r>
        <w:t xml:space="preserve">Ricky Martin jättää Broadwayn Evita-evankeliumin</w:t>
      </w:r>
    </w:p>
    <w:p>
      <w:r>
        <w:t xml:space="preserve">Elena Roger luopuu nimiroolista samaan aikaan, ja myös Michael Cerveris luopuu Juan Peronin roolista 26. tammikuuta. Tim Ricen ja Andrew Lloyd Webberin musikaalin tuottajat kertoivat, että esitys jatkaa toistaiseksi voimassa olevaa esitystään New Yorkin Marquis-teatterissa. Uusien tähtien kolmikko julkistetaan myöhemmin, he lisäsivät. Michael Grandagen ohjaama, Tony-ehdokkaana ollut tuotanto avattiin 12. maaliskuuta, ja se on rikkonut teatterin lipputuloennätyksen seitsemän kertaa. Tuotanto perustuu vuoden 2006 West End -tuotantoon, jossa argentiinalainen näyttelijä Roger debytoi kunnianhimoisena Eva Peronina. Musikaali, joka esitettiin ensimmäisen kerran Lontoossa vuonna 1978, kertoo argentiinalaisesta ikonista ja hänen nousustaan köyhyydestä presidentin virkaan. Latinalaislaulaja Martin tunnetaan parhaiten viiden vuoden ajalta puertoricolaisen poikabändin Menudon jäsenenä ja vuoden 1999 kansainvälisestä Livin' la Vida Loca -hitistään.</w:t>
      </w:r>
    </w:p>
    <w:p>
      <w:r>
        <w:rPr>
          <w:b/>
        </w:rPr>
        <w:t xml:space="preserve">Yhteenveto</w:t>
      </w:r>
    </w:p>
    <w:p>
      <w:r>
        <w:t xml:space="preserve">Laulaja Ricky Martin jättää Broadwayn Evita-hitin tammikuussa yhdeksän kuukauden jälkeen, kun hän on ollut Che:n roolissa.</w:t>
      </w:r>
    </w:p>
    <w:p>
      <w:r>
        <w:rPr>
          <w:b/>
          <w:u w:val="single"/>
        </w:rPr>
        <w:t xml:space="preserve">Asiakirjan numero 52018</w:t>
      </w:r>
    </w:p>
    <w:p>
      <w:r>
        <w:t xml:space="preserve">Bernard Jordan: Kaupunki kunnioittaa veteraanin "sankarillista eskapadia".</w:t>
      </w:r>
    </w:p>
    <w:p>
      <w:r>
        <w:t xml:space="preserve">Valtuutettu Brian Fitch on esittänyt, että Bernard Jordanille myönnettäisiin kaupungin vapaus. Siirto on hyväksyttävä Brightonin valtuuston johtajilla, mutta jos se hyväksytään, se voi tapahtua jo ensi kuussa. "Se on suurin kunnia, jonka voi antaa kenellekään", Fitch sanoi. "Brittiläinen henki" 89-vuotias Jordan lähti torstaina Hovessa sijaitsevasta The Pines -hoitokodista, jossa hän asuu vaimonsa kanssa, ja hänet ilmoitettiin kadonneeksi Sussexin poliisille samana iltana. Myöhemmin selvisi, että hän oli kunnossa ja oli liittynyt muiden veteraanien seuraan Ranskassa, jossa sadat veteraanit viettivät perjantaina D-Dayn maihinnousun 70-vuotispäivää. Hänen hoitokotinsa henkilökunta oli yrittänyt saada häntä mukaan Britannian kuninkaallisen legioonan akkreditoidulle matkalle Normandiaan, mutta pyyntö oli tullut viime hetkellä, eikä se ollut mahdollista. Jordan päätti kuitenkin lähteä sinne, mutta hänen matkansa herätti poliisin hälytyksen ja nosti hänet median valokeilaan. Palattuaan Jordan, joka on entinen kuninkaallisen laivaston upseeri, sanoi, ettei hän koskaan kuvitellut, että hänen vierailunsa aiheuttaisi tällaista kohua. "Hänen päättäväisyytensä osoitti D-Dayn hengen. Hänellä on sitä yhä", Fitch sanoi. "Uskon, että se rohkaisee kaikenikäisiä ihmisiä. He ihailevat jotakuta, jolla on sisua ja päättäväisyyttä. "Kun hänelle sanottiin, ettei hän voi mennä sinne, hän sanoi: 'Minä menen sinne itse'". Se on brittiläistä henkeä." Fitch sanoi tapaavansa Jordanin, joka on myös Hoven entinen pormestari, keskustellakseen suunnitelmasta ja kuullakseen myös veteraanin matkasta Ranskaan. Hän kuvaili sitä eskapadiksi, mutta sanoi sen olleen myös "sankarillinen" D-Dayn merkityksen vuoksi. "Sen merkitys Bernielle ja monille meistä on se, että se on osa historiaamme ja osa rakkauttamme vapauteen", hän sanoi. "On tärkeää muistaa ne, jotka antoivat henkensä."</w:t>
      </w:r>
    </w:p>
    <w:p>
      <w:r>
        <w:rPr>
          <w:b/>
        </w:rPr>
        <w:t xml:space="preserve">Yhteenveto</w:t>
      </w:r>
    </w:p>
    <w:p>
      <w:r>
        <w:t xml:space="preserve">Brighton and Hoven pormestari sanoi, että toisen maailmansodan veteraani, joka katosi hoitokodistaan osallistuakseen D-Dayn muistotilaisuuksiin Ranskassa, saatetaan pian palkita hänen "sankarillisesta karkauksestaan".</w:t>
      </w:r>
    </w:p>
    <w:p>
      <w:r>
        <w:rPr>
          <w:b/>
          <w:u w:val="single"/>
        </w:rPr>
        <w:t xml:space="preserve">Asiakirjan numero 52019</w:t>
      </w:r>
    </w:p>
    <w:p>
      <w:r>
        <w:t xml:space="preserve">Teini-ikäiset oikeudessa Huddersfieldin tehtaan puukotuskuolemasta</w:t>
      </w:r>
    </w:p>
    <w:p>
      <w:r>
        <w:t xml:space="preserve">Kiyran Earnshaw'ta, 18, Field Lanelta, Batleysta, ja 15-vuotiasta, jota ei voida nimetä, syytetään Robert Wilsonin, 53, tappamisesta Birstallista. Wilson puukotettiin kuoliaaksi Thornton and Rossin lääketehtaan ulkopuolella, jossa hän työskenteli torstaina. Molemmat teinit saapuivat Leedsin käräjäoikeuteen, jossa heidät vangittiin edelleen. Earnshaw'ta syytetään myös teräaseiden hallussapidosta ja 39-vuotiaan miehen vahingoittamisesta, joka sai samassa hyökkäyksessä ei-hengenvaarallisia vammoja. Myös 15-vuotiasta syytetään teräaseiden hallussapidosta. Earnshaw vangittiin, ja hänen kanssasyytettyään vastaanotettiin turva-asunto. Molempien on määrä saapua Leeds Crown Courtiin keskiviikkona 22. tammikuuta. Seuraa BBC Yorkshirea Facebookissa, Twitterissä ja Instagramissa. Lähetä juttuideoita osoitteeseen yorkslincs.news@bbc.co.uk.</w:t>
      </w:r>
    </w:p>
    <w:p>
      <w:r>
        <w:rPr>
          <w:b/>
        </w:rPr>
        <w:t xml:space="preserve">Yhteenveto</w:t>
      </w:r>
    </w:p>
    <w:p>
      <w:r>
        <w:t xml:space="preserve">Kaksi teini-ikäistä, joita syytetään miehen murhasta tehtaan ulkopuolella Huddersfieldissä, on saapunut oikeuteen.</w:t>
      </w:r>
    </w:p>
    <w:p>
      <w:r>
        <w:rPr>
          <w:b/>
          <w:u w:val="single"/>
        </w:rPr>
        <w:t xml:space="preserve">Asiakirjan numero 52020</w:t>
      </w:r>
    </w:p>
    <w:p>
      <w:r>
        <w:t xml:space="preserve">Eläinjärjestö on onnistuneesti kotiuttanut kaksi aasiaa</w:t>
      </w:r>
    </w:p>
    <w:p>
      <w:r>
        <w:t xml:space="preserve">30-vuotias Dizzy ja yli 40-vuotias Naomi ovat olleet turvakodissa vuoden 2011 lopusta lähtien, kun niiden edellinen omistaja ei enää pystynyt huolehtimaan niistä. Emma Trousdale, GSPCA:n koulutus- ja hyvinvointivastaava, sanoi: "Tämä on työni parasta antia. "Dizzyn ja Naomin uudet omistajat ovat fantastisia, ja niillä on kaikki mitä ne tarvitsevat." Hän sanoi: "Heti kun ne saapuivat, ne pääsivät ulos ja näyttivät siltä kuin ne olisivat aina asuneet siellä, ne olivat niin onnellisia, että se lämmittää sydäntä." Saarella asuvat uudet omistajat eivät halunneet nimeä. Sheryl Carre, GSPCA:n eläintenhoitoavustaja, sanoi: "Ne ovat olleet mahtavia hahmoja, ja kaikki eläinsuojassa vierailleet lapset pitivät niitä upeina. "Tulen todella kaipaamaan heitä molempia, mutta on aina ihanaa, kun saamme eläimiä takaisin, siksi olemme täällä."</w:t>
      </w:r>
    </w:p>
    <w:p>
      <w:r>
        <w:rPr>
          <w:b/>
        </w:rPr>
        <w:t xml:space="preserve">Yhteenveto</w:t>
      </w:r>
    </w:p>
    <w:p>
      <w:r>
        <w:t xml:space="preserve">Kaksi aasia on onnistunut kotiuttamaan sen jälkeen, kun Guernseyn hyväntekeväisyysjärjestö oli ottanut ne luokseen.</w:t>
      </w:r>
    </w:p>
    <w:p>
      <w:r>
        <w:rPr>
          <w:b/>
          <w:u w:val="single"/>
        </w:rPr>
        <w:t xml:space="preserve">Asiakirjan numero 52021</w:t>
      </w:r>
    </w:p>
    <w:p>
      <w:r>
        <w:t xml:space="preserve">Staffordin sairaalan oikeudellinen tarkastelu hylättiin</w:t>
      </w:r>
    </w:p>
    <w:p>
      <w:r>
        <w:t xml:space="preserve">Toukokuussa jätetyt lausunnot olivat työväenpuolueen parlamenttiehdokkaan Kate Godfreyn ja Support Stafford Hospital (SSH) -kampanjaryhmän jäsenen tekemiä. SSH, jonka mukaan kampanjoija jätti paperit Cardiffissa, sanoi, että asiasta valitetaan. Godfrey, joka oli jättänyt paperit Birminghamissa, sanoi, että hän aikoo myös valittaa. Terveydenhuoltoministeriön tiedottaja sanoi, että ministeriön päätelmät oli tehty laajan kuulemisen jälkeen ja että se oli "tyytyväinen heidän [hallintoviranomaisten] suosituksiinsa lainsäädännössä asetettujen vaatimusten mukaisesti". Terveysministeri Jeremy Hunt vahvisti helmikuussa suunnitelmat Mid-Staffordshire NHS Trustin lakkauttamisesta ja äitiyspalvelujen, lastentautien ja tehohoidon heikentämisestä. Mid Staffordshire NHS Trustia arvosteltiin helmikuussa 2013 Robert Francis QC:n johtamassa julkisessa tutkimuksessa siitä, että se oli aiheuttanut "satojen ihmisten kärsimyksiä" hoidossaan vuosina 2005-2008. Hallinnoijat ottivat sen haltuunsa kaksi kuukautta myöhemmin.</w:t>
      </w:r>
    </w:p>
    <w:p>
      <w:r>
        <w:rPr>
          <w:b/>
        </w:rPr>
        <w:t xml:space="preserve">Yhteenveto</w:t>
      </w:r>
    </w:p>
    <w:p>
      <w:r>
        <w:t xml:space="preserve">Kaksi hakemusta Staffordin sairaalan palvelujen vähentämistä koskevien suunnitelmien oikeudellisesta tarkastelusta on hylätty.</w:t>
      </w:r>
    </w:p>
    <w:p>
      <w:r>
        <w:rPr>
          <w:b/>
          <w:u w:val="single"/>
        </w:rPr>
        <w:t xml:space="preserve">Asiakirjan numero 52022</w:t>
      </w:r>
    </w:p>
    <w:p>
      <w:r>
        <w:t xml:space="preserve">Heythrop Huntin jäsenet myöntävät laittoman ketunmetsästyksen</w:t>
      </w:r>
    </w:p>
    <w:p>
      <w:r>
        <w:t xml:space="preserve">Heythrop Huntin Richard Sumner ja Julian Barnfield tunnustivat Oxfordin tuomaristuomioistuimessa syyllisyytensä RSPCA:n nostamiin syytteisiin. Oikeudessa esitettiin metsästyksen vastaisten tarkkailijoiden neljän päivän aikana kauden 2011/12 aikana keräämät filmit. Sumner ja Barnfield olivat metsästysseuran isäntä ja metsästäjä. He tunnustivat syyllisyytensä neljään eri syytekohtaan, jotka koskivat neljää erillistä kertaa tapahtunutta luonnonvaraisen ketun laitonta metsästystä koirien kanssa. Myös Heythrop Hunt Ltd tunnusti syyllisyytensä neljään samaan syytekohtaan. "Merkittävä tapaus" Puheenjohtajana toiminut tuomari kutsui RSPCA:n 327 000 punnan oikeudenkäyntikuluja "huikeiksi". Hän sanoi, että yleisö voisi kysyä, olisiko hyväntekeväisyysjärjestön varat tapauksen viemiseen oikeuteen voitu käyttää paremmin. Sumner määrättiin maksamaan 1 800 punnan ja 2 500 punnan oikeudenkäyntikulut. Barnsfield määrättiin maksamaan 1 000 punnan sakko ja 2 000 punnan oikeudenkäyntikulut. Lisäksi Heythrop Hunt Ltd:lle määrättiin 4 000 punnan sakko ja sen on maksettava 15 000 punnan oikeudenkäyntikulut. Syyttäjän mukaan koiria oli kannustettu jahtaamaan kettuja, mikä on kielletty vuonna 2005 voimaan tulleessa lainsäädännössä. Cameron ratsasti Heythrop Huntin kanssa kuusi kertaa ennen lainsäädännön muuttamista. Sekä Sumner että Barnfield ovat sittemmin jääneet eläkkeelle tehtävistään. RSPCA:n tiedottaja sanoi, että kyseessä on "käänteentekevä" tapaus. "[Sen] uskotaan olevan ensimmäinen, jossa metsästys on joutunut yrityssyytteiden kohteeksi", hän sanoi. "Se on myös ensimmäinen RSPCA:n tekemä syyte, jossa metsästysyritystä itseään vastaan nostetaan syyte."</w:t>
      </w:r>
    </w:p>
    <w:p>
      <w:r>
        <w:rPr>
          <w:b/>
        </w:rPr>
        <w:t xml:space="preserve">Yhteenveto</w:t>
      </w:r>
    </w:p>
    <w:p>
      <w:r>
        <w:t xml:space="preserve">Pääministeri David Cameronin aiemmin ratsastaman Oxfordshiren metsästysseuran jäseniä on sakotettu laittomasta kettujen metsästyksestä.</w:t>
      </w:r>
    </w:p>
    <w:p>
      <w:r>
        <w:rPr>
          <w:b/>
          <w:u w:val="single"/>
        </w:rPr>
        <w:t xml:space="preserve">Asiakirjan numero 52023</w:t>
      </w:r>
    </w:p>
    <w:p>
      <w:r>
        <w:t xml:space="preserve">Swansean valtuusto tukee kolmea mustaa pussia kahdessa viikossa.</w:t>
      </w:r>
    </w:p>
    <w:p>
      <w:r>
        <w:t xml:space="preserve">Valtuuston on kierrätettävä 7 000 tonnia lisää vuodessa, jos se aikoo saavuttaa Walesin laajuisen 58 prosentin tavoitteen vuoteen 2016 mennessä. Tällä hetkellä se kierrättää 52 prosenttia poisheitetyistä jätteistä, ja vuodesta 2016 alkaen sille määrätään 200 punnan sakko jokaisesta tavoitteen alittavasta tonnista. Valtuuston kabinetti hyväksyi asian tiistaina, ja uusi järjestelmä voidaan ottaa käyttöön huhtikuussa. Kabinetin jäsen June Burtonshaw sanoi aiemmin, että valtuusto "tekee yhteistyötä asukkaiden kanssa näiden muutosten toteuttamiseksi ajan myötä, ja otamme huomioon myös ihmisten olosuhteet, kuten perheen koon ja mahdolliset kierrätyksen esteet". Swansean kaupunginvaltuusto toivoo, että rajoitus rohkaisee useampia asukkaita käyttämään nykyisiä kierrätyspalveluja ja auttaa vähentämään nykyisin kaatopaikalle päätyvän mustan pussin jätteen määrää.</w:t>
      </w:r>
    </w:p>
    <w:p>
      <w:r>
        <w:rPr>
          <w:b/>
        </w:rPr>
        <w:t xml:space="preserve">Yhteenveto</w:t>
      </w:r>
    </w:p>
    <w:p>
      <w:r>
        <w:t xml:space="preserve">Swansean valtuusto on hyväksynyt suunnitelmat, joiden mukaan asukkaat saavat viedä enintään kolme mustaa jätesäkkiä kahdessa viikossa.</w:t>
      </w:r>
    </w:p>
    <w:p>
      <w:r>
        <w:rPr>
          <w:b/>
          <w:u w:val="single"/>
        </w:rPr>
        <w:t xml:space="preserve">Asiakirjan numero 52024</w:t>
      </w:r>
    </w:p>
    <w:p>
      <w:r>
        <w:t xml:space="preserve">Ziggy Stardustin vuosipäivän kunniaksi muistolaatta</w:t>
      </w:r>
    </w:p>
    <w:p>
      <w:r>
        <w:t xml:space="preserve">Laatta sijoitetaan Lontoon keskustassa sijaitsevalle Heddon Streetille, jossa Bowie kuvattiin ensimmäisen kerran Ziggynä. Kuvaa käytettiin hänen The Rise And Fall of Ziggy Stardust And The Spiders From Mars -albuminsa etukannessa. Muihin fiktiivisiin hahmoihin, joita juhlistetaan muistolaatoilla, kuuluvat Sherlock Holmes ja Lara Croft. Levyn kannessa Bowie on Ziggyksi pukeutuneena - sinisessä haalarissa, rakennusta vasten nojaamassa ja kitara kädessään. Edesmennyt valokuvaaja Brian Ward, joka oli vuokrannut kuvausta varten tilan sisätiloista, päätti ottaa kuvan ulkona - mutta muu bändi kieltäytyi Bowien seurasta huonon sään vuoksi. Albumi julkaistiin 6. kesäkuuta 1972, ja se auttoi Bowien nousuun maailmanlaajuiseen tähteyteen. Bowien luomuksen Ziggyn on katsottu vaikuttaneen niinkin erilaisiin muusikoihin kuin Spandau Ballet, Suede ja Florence and the Machine. Kuvausten jälkeen Heddon Street on muutettu kävelykadun sisäpihaksi, ja se on nyt suosittu ruokapaikka. Crown Estate paljastaa muistolaatan myöhemmin tässä kuussa.</w:t>
      </w:r>
    </w:p>
    <w:p>
      <w:r>
        <w:rPr>
          <w:b/>
        </w:rPr>
        <w:t xml:space="preserve">Yhteenveto</w:t>
      </w:r>
    </w:p>
    <w:p>
      <w:r>
        <w:t xml:space="preserve">David Bowien glam rockin alter egoa Ziggy Stardustia juhlistetaan muistolaatalla 40 vuotta sen jälkeen, kun se ilmestyi Bowien vuoden 1972 albumin kannessa.</w:t>
      </w:r>
    </w:p>
    <w:p>
      <w:r>
        <w:rPr>
          <w:b/>
          <w:u w:val="single"/>
        </w:rPr>
        <w:t xml:space="preserve">Asiakirjan numero 52025</w:t>
      </w:r>
    </w:p>
    <w:p>
      <w:r>
        <w:t xml:space="preserve">Diana Taj Mahalin kuva vangitsi hajoavan avioliiton</w:t>
      </w:r>
    </w:p>
    <w:p>
      <w:r>
        <w:t xml:space="preserve">Peter HuntDiplomaattinen ja kuninkaallinen kirjeenvaihtaja@BBCPeterHunton Twitter Prinssi Charles oli poikamiehenä Agran vierailullaan luvannut viedä morsiamensa tälle romanttiselle monumentille. Sen sijaan vuonna 1992 hän tapasi yritysjohtajia, piti kaksi puhetta ja käynnisti uuden hyväntekeväisyysjärjestön. Hän istui eristyksissä penkillä Taj Mahalin edessä. Diana, Walesin prinsessa - joka ymmärsi kuvien voiman - sanoi, että se oli ollut hyvin parantava kokemus. Kun häneltä kysyttiin, mitä hän tarkoitti, prinsessa vastasi: "Selvitä se itse." Diana on nimi, joka kaikuu edelleen Intiassa. Kaksikymmentäneljä vuotta äitinsä vierailun jälkeen prinssi William tuo vaimonsa ihailemaan marmorista, jadesta ja muista jalokivistä tehtyä mausoleumia. Eräs bengalilainen runoilija on kuvaillut sitä "pisaraksi ikuisuuden kasvoilla".</w:t>
      </w:r>
    </w:p>
    <w:p>
      <w:r>
        <w:rPr>
          <w:b/>
        </w:rPr>
        <w:t xml:space="preserve">Yhteenveto</w:t>
      </w:r>
    </w:p>
    <w:p>
      <w:r>
        <w:t xml:space="preserve">Se oli valokuva, joka kuvasi hajoavaa avioliittoa. Prinsessa ilman prinssiään.</w:t>
      </w:r>
    </w:p>
    <w:p>
      <w:r>
        <w:rPr>
          <w:b/>
          <w:u w:val="single"/>
        </w:rPr>
        <w:t xml:space="preserve">Asiakirjan numero 52026</w:t>
      </w:r>
    </w:p>
    <w:p>
      <w:r>
        <w:t xml:space="preserve">Googlelle sakkoja Street View -luotauksessa</w:t>
      </w:r>
    </w:p>
    <w:p>
      <w:r>
        <w:t xml:space="preserve">Liittovaltion viestintäkomission mukaan Google "tarkoituksellisesti vaikeutti ja viivytti" tutkimusta kuukausia. Verkkohakujen johtaja ei viraston mukaan vastannut tieto- ja asiakirjapyyntöihin. Tutkinta alkoi vuonna 2010 sen jälkeen, kun Google kertoi Street View -autojen tallentaneen vahingossa suojaamatonta Wi-Fi-tietoa. FCC:n mukaan Street View -autojen yli 30 maassa keräämät tiedot sisälsivät salasanoja, sähköposteja ja muita tietoja, jotka välitettiin langattomasti suojaamattomien reitittimien kautta. FCC sanoi, että sillä on edelleen "merkittäviä tosiasioihin liittyviä kysymyksiä" Street View -hankkeesta, joihin ei ole vielä saatu vastausta. Virasto on haastanut Googlen insinöörin, joka kehitti ohjelmistokoodin, jota yhtiö käytti tietojen keräämiseen. Nimeämätön insinööri vetosi kuitenkin viidenteen lisäykseen, jonka mukaan hänen ei tarvitse todistaa. Kalifornialainen internetjätti kiisti FCC:n havainnot. "Kuten FCC toteaa raportissaan, toimitimme kaiken aineiston, jonka sääntelyviranomaiset katsoivat tarvitsevansa tutkimuksensa loppuun saattamiseksi, eikä meidän todettu rikkoneen mitään lakeja", yhtiö sanoi valmistellussa lausunnossaan.</w:t>
      </w:r>
    </w:p>
    <w:p>
      <w:r>
        <w:rPr>
          <w:b/>
        </w:rPr>
        <w:t xml:space="preserve">Yhteenveto</w:t>
      </w:r>
    </w:p>
    <w:p>
      <w:r>
        <w:t xml:space="preserve">Googlea on sakotettu 25 000 dollarin (15 700 punnan) sakolla sen jälkeen, kun Yhdysvaltain viranomaiset totesivat, että internetjätti viivytti Street View -karttaominaisuuttaan koskevaa tutkimusta.</w:t>
      </w:r>
    </w:p>
    <w:p>
      <w:r>
        <w:rPr>
          <w:b/>
          <w:u w:val="single"/>
        </w:rPr>
        <w:t xml:space="preserve">Asiakirjan numero 52027</w:t>
      </w:r>
    </w:p>
    <w:p>
      <w:r>
        <w:t xml:space="preserve">Keith Davies: Labour Llanelli AM "vakaassa tilassa</w:t>
      </w:r>
    </w:p>
    <w:p>
      <w:r>
        <w:t xml:space="preserve">71-vuotias otettiin keskiviikkona Cardiffin Walesin yliopistolliseen sairaalaan. Walesin työväenpuolue kertoi maanantaina, että hänelle tehdään edelleen kokeita sairaalan neurokirurgisessa yksikössä. Hän osallistui julkisuusryhmän järjestämään tilaisuuteen ennen sairaalahoitoon joutumista, mutta puolueen virkamiesten mukaan ei ole selvää, miten hän sairastui. Puolueen tiedottaja sanoi: "Keith Daviesin tila on vakaa Walesin yliopistollisessa sairaalassa. Hänelle tehdään edelleen kokeita neurokirurgisessa yksikössä, ja häntä tarkkaillaan edelleen. "Keithin perhe ja Walesin työväenpuolue haluavat kiittää niitä, jotka ovat lähettäneet hyväntahtoisia viestejä ja tukea." Keith valittiin ensimmäistä kertaa edustajistoon viime vuoden toukokuussa 70-vuotiaana, ja hän voitti Llanellin työväenpuolueen Plaid Cymru -puolueelta 80 äänellä. Tukiviestejä ovat lähettäneet kaikki poliittiset tahot.</w:t>
      </w:r>
    </w:p>
    <w:p>
      <w:r>
        <w:rPr>
          <w:b/>
        </w:rPr>
        <w:t xml:space="preserve">Yhteenveto</w:t>
      </w:r>
    </w:p>
    <w:p>
      <w:r>
        <w:t xml:space="preserve">Työväenpuolueen mukaan Llanellin parlamentin jäsenen Keith Daviesin tila on vakaa viidennen sairaalassa vietetyn yön jälkeen.</w:t>
      </w:r>
    </w:p>
    <w:p>
      <w:r>
        <w:rPr>
          <w:b/>
          <w:u w:val="single"/>
        </w:rPr>
        <w:t xml:space="preserve">Asiakirjan numero 52028</w:t>
      </w:r>
    </w:p>
    <w:p>
      <w:r>
        <w:t xml:space="preserve">Miten pääministeri aikoo leikata energialaskuja?</w:t>
      </w:r>
    </w:p>
    <w:p>
      <w:r>
        <w:t xml:space="preserve">Nick RobinsonPoliittinen päätoimittaja Tämä ei kuitenkaan ollut politiikkaa, joka oli keksitty aamulla sen jälkeen, kun Sir John Major oli vaatinut energiayhtiöiden windfall-veroa. Kulissien takana David Cameron ja Nick Clegg ovat keskustelleet tarpeesta saada kotitalouksien laskut pienemmiksi. Kabinettisihteeri Sir Jeremy Heywood oli saanut tehtäväkseen tutkia veroja ja säännöksiä, jotka ovat auttaneet nostamaan niitä. Tänään pääministeri keskittyi siihen, mitä hän sanoi vihreäksi osuudeksi kotitalouksien keskimääräisestä monipolttoainelaskusta, joka on 112 puntaa eli vajaa kymmenesosa kokonaislaskusta. Libidemokraatit vaativat kuitenkin, että vain 50 puntaa tästä määrästä todella tukee tuuli- ja aurinkovoiman kaltaisia asioita. Heidän mukaansa loput 62 puntaa ovat kotitalouksien apua - tukea vihreämpiin kattiloihin ja eristykseen, jotka auttavat pitkällä aikavälillä pitämään laskut alhaisina. Koalitiota johtavat neljä miestä - niin sanottu "nelikko" - yrittävät nyt päästä sopimukseen siitä, mitä osia näistä tuista voidaan leikata, jos niitä ylipäätään leikataan. He toivovat myös, että energia-alan sääntelyviranomainen ja kilpailuviranomaiset löytävät ensi vuoden aikana keinon luoda kilpailukykyisemmät ja avoimemmat markkinat. Tänään saimme siis uuden pääministerin lupauksen energialaskujen leikkaamisesta. Odotamme vain yhtä asiaa - uutisia siitä, miten ja kuinka paljon.</w:t>
      </w:r>
    </w:p>
    <w:p>
      <w:r>
        <w:rPr>
          <w:b/>
        </w:rPr>
        <w:t xml:space="preserve">Yhteenveto</w:t>
      </w:r>
    </w:p>
    <w:p>
      <w:r>
        <w:t xml:space="preserve">Se oli ilmoitus, joka tehtiin paineen alla, ilmoitus, joka on toistaiseksi pelkkä otsikko. Ilmoitus, joka sai pääministerin koalitiokumppanit valittamaan paniikissa tehdystä täyskäännöksestä.</w:t>
      </w:r>
    </w:p>
    <w:p>
      <w:r>
        <w:rPr>
          <w:b/>
          <w:u w:val="single"/>
        </w:rPr>
        <w:t xml:space="preserve">Asiakirjan numero 52029</w:t>
      </w:r>
    </w:p>
    <w:p>
      <w:r>
        <w:t xml:space="preserve">Snowdon: Lloyd Scott saavuttaa huipun sukelluspuvussa.</w:t>
      </w:r>
    </w:p>
    <w:p>
      <w:r>
        <w:t xml:space="preserve">Lloyd Scott, 58, lähti liikkeelle sunnuntaina kello 10.00 ja saavutti huipun noin kello 11.45 BST maanantaina. "Jos olisin tutkinut huiput aiemmin, olisin sanonut, ettei se ole mahdollista", hän sanoi. Hän on tähän mennessä kerännyt yli 47 000 puntaa Lord's Taverners -järjestölle, joka tukee vähäosaisia ja vammaisia lapsia. Essexin Theydon Boisista kotoisin oleva Scott ei ole vieras koville haasteille, sillä hän on osallistunut lukuisiin hyväntekeväisyystapahtumiin 30 vuoden aikana, muun muassa Lontoon maratonille vuonna 2002 syvänmeren sukelluspuvussa. Hänen vauhtinsa vuoksi hän joutui leiriytymään yöksi, ja jokainen nousu kesti kaksi päivää. Hän on syönyt päivittäin yli 5 000 kaloria ja käyttänyt runsaasti energiaa sisältäviä juomia ja ruokaa, kuten pizzaa, pitääkseen energiatasonsa korkealla. Hän on kuitenkin laihtunut jo noin 1 kiloa (6 kg) sen jälkeen, kun hän aloitti haasteen Skotlannissa viime viikonloppuna. Haasteen aikana entinen ammattilaismaalivahti ja palomies näki vain muutaman metrin päähän jokaisesta askeleesta, koska kypärä esti häntä katsomasta alaspäin, joten avustajat opastivat häntä. Tukitiimin jäsen Tom Warner antoi tunnustusta hänen sisukkaalle päättäväisyydelleen. "Hän on henkisesti kova kuin kivi", hän sanoi.</w:t>
      </w:r>
    </w:p>
    <w:p>
      <w:r>
        <w:rPr>
          <w:b/>
        </w:rPr>
        <w:t xml:space="preserve">Yhteenveto</w:t>
      </w:r>
    </w:p>
    <w:p>
      <w:r>
        <w:t xml:space="preserve">Rahankerääjä on suorittanut uuvuttavan vaelluksen Snowdonille sukelluspuvussa, joka painoi 59 kiloa, kolmen huipun haasteen viimeisellä etapilla.</w:t>
      </w:r>
    </w:p>
    <w:p>
      <w:r>
        <w:rPr>
          <w:b/>
          <w:u w:val="single"/>
        </w:rPr>
        <w:t xml:space="preserve">Asiakirjan numero 52030</w:t>
      </w:r>
    </w:p>
    <w:p>
      <w:r>
        <w:t xml:space="preserve">Berliinissä oleva irakilaispakolainen sai kiitosta käteislöydön luovuttamisesta</w:t>
      </w:r>
    </w:p>
    <w:p>
      <w:r>
        <w:t xml:space="preserve">Laukun jätti 78-vuotias nainen U-Bahn-junaan viime perjantai-iltana. Hetki laukun jättämisen jälkeen hän huomasi virheensä ja kertoi asiasta junaviranomaisille, mutta he eivät onnistuneet jäljittämään laukkua. Laukun oli löytänyt 16-vuotias irakilainen oppilas, joka kertoi asiasta äidilleen. Kaksi päivää myöhemmin he luovuttivat sen. Tiistaina Berliinin poliisi twiittasi kiitosta: "Oppilas löysi käsilaukun, jossa oli 14 000 euroa, ja luovutti sen poliisille. Omistaja on tyytyväinen. Sanomme erinomaisesti ja kiitämme", siinä luki. Pakolaiskeskuksessa asuva perhe saa todennäköisesti palkkion rehellisyydestään, kertovat saksalaismediat. Saksan lain mukaan palkkio on kolme prosenttia luovutetuista esineistä tai rahoista - joskin palkkio puolitetaan, jos arvoesineet löytyvät julkisista kulkuneuvoista. Perheelle jäisi näin ollen 210 euron palkkio.</w:t>
      </w:r>
    </w:p>
    <w:p>
      <w:r>
        <w:rPr>
          <w:b/>
        </w:rPr>
        <w:t xml:space="preserve">Yhteenveto</w:t>
      </w:r>
    </w:p>
    <w:p>
      <w:r>
        <w:t xml:space="preserve">Berliinin poliisi on kiittänyt irakilaispakolaista, joka luovutti löytämänsä käsilaukun, jossa oli 14 000 euroa (12 400 puntaa, 16 800 dollaria).</w:t>
      </w:r>
    </w:p>
    <w:p>
      <w:r>
        <w:rPr>
          <w:b/>
          <w:u w:val="single"/>
        </w:rPr>
        <w:t xml:space="preserve">Asiakirjan numero 52031</w:t>
      </w:r>
    </w:p>
    <w:p>
      <w:r>
        <w:t xml:space="preserve">Hartlepoolin rannalta löydetty mitali annetaan perheelle</w:t>
      </w:r>
    </w:p>
    <w:p>
      <w:r>
        <w:t xml:space="preserve">Robert Pollardille myönnetyn mitalin kaivoi esiin metallinpaljastinharrastaja Seaton Carew'n rannalta Hartlepoolista. Paikallislehdessä julkaistun artikkelin jälkeen Pollardin veljenpoika Bill Pollard tajusi, kenen mitali oli kyseessä. Hän uskoo, että Pollardin leski on saattanut heittää sen mereen surussaan, kun Pollard kuoli vuonna 1947. Hän oli kuninkaallisen laivaston reserviläinen ja työskenteli höyrylaivan lämmittäjänä. Hopeisen mitalin etupuolella on ratsumies, ja sen kyljessä on kaiverrus Robert H Pollard. Pollard sanoi säilyttävänsä mitalin ja siirtävänsä sen perheensä kautta eteenpäin. Hän sanoi: Pollard sanoi: "Ei ole kyse vain mitalista, vaan historiasta." Hän sanoi: "He katsovat historiaa."</w:t>
      </w:r>
    </w:p>
    <w:p>
      <w:r>
        <w:rPr>
          <w:b/>
        </w:rPr>
        <w:t xml:space="preserve">Yhteenveto</w:t>
      </w:r>
    </w:p>
    <w:p>
      <w:r>
        <w:t xml:space="preserve">Teessiden perhe on saanut sukulaisensa ensimmäisen maailmansodan mitalin takaisin 64 vuotta hänen kuolemansa jälkeen.</w:t>
      </w:r>
    </w:p>
    <w:p>
      <w:r>
        <w:rPr>
          <w:b/>
          <w:u w:val="single"/>
        </w:rPr>
        <w:t xml:space="preserve">Asiakirjan numero 52032</w:t>
      </w:r>
    </w:p>
    <w:p>
      <w:r>
        <w:t xml:space="preserve">Kuvissa: Kelso kisaa suljettujen ovien takana</w:t>
      </w:r>
    </w:p>
    <w:p>
      <w:r>
        <w:t xml:space="preserve">Kelson ravirata Skotlannin rajaseuduilla oli edelläkävijä, kun Skotlannin hallitus antoi ohjeet yli 500 hengen kokoontumisista koronaviruksen vuoksi. Englannin ja Walesin kenttien on määrä seurata esimerkkiä tiistaista alkaen. Toimitusjohtaja Jonathan Garratt sanoi, että kisakokouksen järjestämiseen tarvitaan paljon välttämätöntä henkilökuntaa, mutta yleisöä ei päästetä sisään. Bordersin radalla järjestettiin maanantaina kuusi kilpailua. Myös toinen kokous myöhemmin tässä kuussa - 21. maaliskuuta - on tarkoitus pitää suljettujen ovien takana. Kaikki kuvat ovat tekijänoikeuden alaisia.</w:t>
      </w:r>
    </w:p>
    <w:p>
      <w:r>
        <w:rPr>
          <w:b/>
        </w:rPr>
        <w:t xml:space="preserve">Yhteenveto</w:t>
      </w:r>
    </w:p>
    <w:p>
      <w:r>
        <w:t xml:space="preserve">Hevosurheilukokous on järjestetty suljettujen ovien takana ensimmäistä kertaa Britanniassa.</w:t>
      </w:r>
    </w:p>
    <w:p>
      <w:r>
        <w:rPr>
          <w:b/>
          <w:u w:val="single"/>
        </w:rPr>
        <w:t xml:space="preserve">Asiakirjan numero 52033</w:t>
      </w:r>
    </w:p>
    <w:p>
      <w:r>
        <w:t xml:space="preserve">Lisää pidätyksiä tytön, 12, jäätyä moottoripyörän alle Yorkissa</w:t>
      </w:r>
    </w:p>
    <w:p>
      <w:r>
        <w:t xml:space="preserve">Tyttö on kriittisessä mutta vakaassa tilassa sairaalassa Low Poppleton Lanella Yorkissa keskiviikkona tapahtuneen onnettomuuden jälkeen, North Yorkshiren poliisi kertoi. 30-vuotias mies ja 25-vuotias nainen pidätettiin epäiltynä rikoksentekijän avustamisesta. 29-vuotias mies pidätettiin keskiviikkona epäiltynä vakavan vamman aiheuttamisesta vaarallisella ajotavalla. Hänet pidätettiin myös pysähtymättä jättämisestä onnettomuuden jälkeen. Kaikki kolme henkilöä ovat kotoisin Yorkista, ja heidät on vapautettu tutkinnan ajaksi. Poliisi kertoi, että moottoripyörä ja vaatteet, joita ajoneuvon kuljettajan uskotaan käyttäneen, on otettu talteen.</w:t>
      </w:r>
    </w:p>
    <w:p>
      <w:r>
        <w:rPr>
          <w:b/>
        </w:rPr>
        <w:t xml:space="preserve">Yhteenveto</w:t>
      </w:r>
    </w:p>
    <w:p>
      <w:r>
        <w:t xml:space="preserve">Kaksi ihmistä on pidätetty sen jälkeen, kun 12-vuotias tyttö loukkaantui vakavasti jäätyään moottoripyörän alle.</w:t>
      </w:r>
    </w:p>
    <w:p>
      <w:r>
        <w:rPr>
          <w:b/>
          <w:u w:val="single"/>
        </w:rPr>
        <w:t xml:space="preserve">Asiakirjan numero 52034</w:t>
      </w:r>
    </w:p>
    <w:p>
      <w:r>
        <w:t xml:space="preserve">"Naispyssyt" ja univormut esillä naisten 100-vuotisjuhlavuoden kunniaksi Metissä</w:t>
      </w:r>
    </w:p>
    <w:p>
      <w:r>
        <w:t xml:space="preserve">Rukkaset sekä aiemmat univormut ja upseerien rekrytointi-ilmoitukset ovat esillä Met Heritage Centre -keskuksessa. Näytteillä olevista asiakirjoista käy ilmi, että alkuaikoina naisten ei uskottu käsittelevän tiedustelutietoja, vaan heidän oli välitettävä tietoja miespuolisille upseereille. Poliisin tavoitteena on nostaa naisupseerien osuus 26 prosentista 50 prosenttiin. Esillä on myös "Naispoliisi" -kylttejä, jotka olivat aikoinaan yleinen näky poliisiasemilla, sekä luettelot naispoliisien tiukoista pääsyvaatimuksista. Niihin sisältyivät muun muassa pituus, ikä ja siviilisääty. Hakijoiden oli jopa käytävä hammastesteissä, joissa estettiin "ylipurenta". Kuraattori Clare Smith ja hänen tiiminsä ovat valinneet esineitä, jotka käsittelevät rekrytointia, virkapukua, vuosipäiviä, urheilua ja saavutuksia. Hän sanoi toivovansa, että näyttely rohkaisee ihmisiä ottamaan yhteyttä heihin, jos heillä on perheidensä kautta periytyviä esineitä, jotka liittyvät naisten poliisitoimintaan. Met Police Commissioner Cressida Dick sanoi: "Toivon, että nämä todelliset esimerkit, joihin yleisö voi tutustua ennakkoluuloja vastaan taistelemisesta, vastoinkäymisten voittamisesta ja siitä, että he ovat aina ylpeitä työstään, inspiroivat tulevia naisia ja auttavat meitä viitoittamaan tietä eteenpäin, kun pyrimme rekrytoimaan uutta poliisisukupolvea tulevaisuutta varten." Tulevaisuuden suunnitelmiin kuuluu verkkotietokannan luominen ja yhteistyö kollegoiden kanssa eri puolilla Metiä kokoelman kasvattamiseksi.</w:t>
      </w:r>
    </w:p>
    <w:p>
      <w:r>
        <w:rPr>
          <w:b/>
        </w:rPr>
        <w:t xml:space="preserve">Yhteenveto</w:t>
      </w:r>
    </w:p>
    <w:p>
      <w:r>
        <w:t xml:space="preserve">Niin sanotut "naispyssyt", jotka on suunniteltu niin pieniksi, että ne mahtuvat käsilaukkuun, ovat osa näyttelyä, jolla juhlistetaan naisten 100-vuotista taivalta Met Police -poliisissa.</w:t>
      </w:r>
    </w:p>
    <w:p>
      <w:r>
        <w:rPr>
          <w:b/>
          <w:u w:val="single"/>
        </w:rPr>
        <w:t xml:space="preserve">Asiakirjan numero 52035</w:t>
      </w:r>
    </w:p>
    <w:p>
      <w:r>
        <w:t xml:space="preserve">Coronavirus: Rave mainostettu Instagram luotain</w:t>
      </w:r>
    </w:p>
    <w:p>
      <w:r>
        <w:t xml:space="preserve">Lippuja tarjottiin 25 punnan kappalehintaan, ja järjestäjät sanoivat, etteivät he tehneet mitään väärää. Pohjois-Walesin poliisin mukaan suuret kokoontumiset ovat kuitenkin kiellettyjä Covid-19-määräysten mukaan, ja niiden rikkojia voi odottaa 10 000 punnan sakko. Banwenissa, Neath Port Talbotissa järjestetty laiton rave-tapahtuma keräsi 3 000 ihmistä, ja järjestäjät saivat sakot. Ylikomisario Jane Banham sanoi: "Olemme tietoisia sosiaalisen median viesteistä, joissa mainostetaan tulevana viikonloppuna järjestettävää musiikkitapahtumaa, ja tutkimukset jatkuvat. "Covid-pandemiasta johtuvien rajoitusten jatkuessa yleinen turvallisuus on suuri huolenaihe." Elokuussa poliisi käynnisti operaation, jonka tarkoituksena oli estää rave-tapahtumien järjestäminen.</w:t>
      </w:r>
    </w:p>
    <w:p>
      <w:r>
        <w:rPr>
          <w:b/>
        </w:rPr>
        <w:t xml:space="preserve">Yhteenveto</w:t>
      </w:r>
    </w:p>
    <w:p>
      <w:r>
        <w:t xml:space="preserve">Pohjois-Walesissa sijaitsevassa kartanossa järjestettyä ravea on mainostettu Instagramissa, mikä on johtanut tutkimuksiin.</w:t>
      </w:r>
    </w:p>
    <w:p>
      <w:r>
        <w:rPr>
          <w:b/>
          <w:u w:val="single"/>
        </w:rPr>
        <w:t xml:space="preserve">Asiakirjan numero 52036</w:t>
      </w:r>
    </w:p>
    <w:p>
      <w:r>
        <w:t xml:space="preserve">Ballycastle: Ballycastle: Kaksi kuollutta kolarissa Moyarget Roadilla</w:t>
      </w:r>
    </w:p>
    <w:p>
      <w:r>
        <w:t xml:space="preserve">Kaksi autoa oli osallisena törmäyksessä Moyarget Roadilla hieman klo 16:50 GMT jälkeen. Wilkinson, 21, oli kotoisin Ballycastlesta ja McMullan, 25, Armoysta, Antrimin kreivikunnasta. Ymmärtääkseni he olivat pariskunta, ja poliisin mukaan he molemmat kuolivat onnettomuuspaikalla. Naismatkustaja vietiin sairaalaan, jossa hän on edelleen. Neljäs loukkaantunut henkilö, jonka tiedetään olleen toisessa autossa, vietiin Causewayn sairaalaan Coleraineen kaupungissa. "Sydäntäsärkevää" Mervyn Storey, DUP:n MLA Pohjois-Antrimin alueelta, sanoi: "Kun jotain tällaista tapahtuu, se vaikuttaa yhteisöön olosuhteiden surullisuuden ja tuhon vuoksi." SDLP:n kaupunginvaltuutettu Margaret Anne McKillop sanoi, että kyseessä oli "sydäntäsärkevä uutinen", joka oli jättänyt ihmiset Ballycastlessa murtuneiksi. "Tiedän, että he pitävät yhtä ja yrittävät tukea surevia perheitä parhaansa mukaan", hän lisäsi. Moyarget Road on sittemmin avattu uudelleen liikenteelle. Poliisi vetoaa kaikkiin, joilla on tietoja tai kojelautakameran kuvamateriaalia onnettomuudesta, ottamaan yhteyttä poliisiin.</w:t>
      </w:r>
    </w:p>
    <w:p>
      <w:r>
        <w:rPr>
          <w:b/>
        </w:rPr>
        <w:t xml:space="preserve">Yhteenveto</w:t>
      </w:r>
    </w:p>
    <w:p>
      <w:r>
        <w:t xml:space="preserve">Perjantaina Ballycastlen lähellä Antrimin kreivikunnassa sattuneessa auto-onnettomuudessa kuolleet nainen ja mies olivat Brigid Wilkinson ja Owen McMullan.</w:t>
      </w:r>
    </w:p>
    <w:p>
      <w:r>
        <w:rPr>
          <w:b/>
          <w:u w:val="single"/>
        </w:rPr>
        <w:t xml:space="preserve">Asiakirjan numero 52037</w:t>
      </w:r>
    </w:p>
    <w:p>
      <w:r>
        <w:t xml:space="preserve">Invernessin Archimedes Screw -vesivoimalaitoksen lopullinen suunnitelma</w:t>
      </w:r>
    </w:p>
    <w:p>
      <w:r>
        <w:t xml:space="preserve">Highland Council on suunnitellut hanketta useiden vuosien ajan. Lopulliseen suunnitelmaan - joka valtuutettuja pyydetään hyväksymään ensi viikon kokouksessa - kuuluu kaksi ruuvia alkuperäisen suunnitelman yhden ruuvin sijasta. Ness-joen rannalle Whin Parkiin sijoitettava hanke voisi tuottaa 100 kW:n tehoista sähköä, ja sitä on tarkoitus mainostaa vierailukohteena. Highland Council on ehdottanut hankkeen sijoittamista Holm Millin maantiesillan läheisyyteen. Arkhimedeen ruuvia on aiemmin käytetty keinona vetää vettä matalalta korkeammalle. Eräät asiantuntijat pitävät sen suunnittelua antiikin kreikkalaisen tiedemiehen Arkhimedesin suunnittelemana. Viime aikoina ruuvia on käytetty sähköntuotantoon. Aiheeseen liittyvät Internet-linkit Highland Council</w:t>
      </w:r>
    </w:p>
    <w:p>
      <w:r>
        <w:rPr>
          <w:b/>
        </w:rPr>
        <w:t xml:space="preserve">Yhteenveto</w:t>
      </w:r>
    </w:p>
    <w:p>
      <w:r>
        <w:t xml:space="preserve">Invernessissä sijaitsevan Archimedes-ruuvin vesivoimalaitoksen lopullinen suunnitelma on laadittu.</w:t>
      </w:r>
    </w:p>
    <w:p>
      <w:r>
        <w:rPr>
          <w:b/>
          <w:u w:val="single"/>
        </w:rPr>
        <w:t xml:space="preserve">Asiakirjan numero 52038</w:t>
      </w:r>
    </w:p>
    <w:p>
      <w:r>
        <w:t xml:space="preserve">Edinburghin raitiovaunujen matkustajamääräennuste puolittuu</w:t>
      </w:r>
    </w:p>
    <w:p>
      <w:r>
        <w:t xml:space="preserve">Edinburghin kaupunginvaltuusto ennusti vuonna 2010, että raitiovaunuja käyttäisi vuosittain 10 miljoonaa ihmistä. Uusi ennuste, joka julkistettiin tiedonvapauspyynnön perusteella, on kuitenkin päivitetty 5,4 miljoonaan. Edinburghin lentokentän ja St Andrew Squaren välisen 776 miljoonan punnan raitiovaunulinjan on määrä valmistua kesään 2014 mennessä. Edinburghin raitiovaunuhanke on vuosia jäljessä aikataulusta ja ylittänyt budjetin huomattavasti. Alkuperäisen suunnitelman mukaan raitiovaunulinjan piti kulkea Edinburghin lentokentältä Newhaveniin. Edinburghin kaupunginvaltuuston liikennepäällikkö Gordon Mackenzie sanoi: "Kun otetaan huomioon, että linjan ensimmäistä vaihetta on supistettu, ei varmasti tule yllätyksenä, että myös ennustetut matkustajamäärät ovat pienentyneet. "Mitä pidemmälle linja kulkee, sitä enemmän matkustajia voidaan luonnollisesti ottaa kyytiin. "Raportissa kerrottiin, että raitiovaunun päivittäinen toiminta muuttuu kannattavammaksi, jos linjaa jatketaan Leith Walkia pitkin. "Silti Lothian Busesin yhdistetty bussi- ja raitiovaunuliikennöinti on voitollinen ensimmäisestä vuodesta lähtien. "Katsoimme kuitenkin, että Leith Walkin jatkamisesta johtuvat lisäkustannukset tällä hetkellä olivat liian suuret, ja se olisi myös lisännyt epävarmuutta toimitusaikataulusta."</w:t>
      </w:r>
    </w:p>
    <w:p>
      <w:r>
        <w:rPr>
          <w:b/>
        </w:rPr>
        <w:t xml:space="preserve">Yhteenveto</w:t>
      </w:r>
    </w:p>
    <w:p>
      <w:r>
        <w:t xml:space="preserve">Edinburghin raitiovaunujärjestelmän odotetaan saavan noin puolet vähemmän matkustajia kuin alun perin arvioitiin sen jälkeen, kun sen reittiä leikattiin säästöjen vuoksi, uudet luvut osoittavat.</w:t>
      </w:r>
    </w:p>
    <w:p>
      <w:r>
        <w:rPr>
          <w:b/>
          <w:u w:val="single"/>
        </w:rPr>
        <w:t xml:space="preserve">Asiakirjan numero 52039</w:t>
      </w:r>
    </w:p>
    <w:p>
      <w:r>
        <w:t xml:space="preserve">Coronavirus: Mistä lukitussääntöjen rikkojat matkustivat Walesiin?</w:t>
      </w:r>
    </w:p>
    <w:p>
      <w:r>
        <w:t xml:space="preserve">Neljä poliisilaitosta määräsi yli 600 sakkoa englantilaisille. Suurin osa sakoista annettiin kuitenkin Walesista kotoisin oleville kuljettajille - yhteensä 1 168 sakkoa. Eniten sakkoja antoi Dyfed Powysin poliisi, joka antoi 401 sakkoa Englannista tuleville. Pohjois-Walesin poliisi määräsi 189 sakkoa Englannista kotoisin oleville kuljettajille. Se oli ainoa poliisi, joka sakotti enemmän englantilaisia kuin walesilaisia kuljettajia. Etelä-Walesin poliisi määräsi 19 ja Gwentin poliisi kahdeksan sakkoa englantilaisille kuljettajille. Mutta vain 36 Walesin asukasta sai sakkoja Englantiin matkustamisesta. Kansallisen poliisipäälliköiden neuvoston maanantaina julkaisemat luvut kattavat 27. maaliskuuta ja 25. toukokuuta välisen ajanjakson. Tänä aikana ihmisiä kannustettiin matkustamaan enintään viiden mailin päähän kotoa. Poliisit raportoivat usein, että Englannista tulevat kuljettajat eivät tienneet, että Walesissa on erilaiset säännöt. Myös Irlannin tasavallasta ja Skotlannista tulleita henkilöitä sakotettiin. Dyfed Powysin poliisi pysäytti yhden irlantilaisen ajoneuvon, ja se otti kiinni myös kaksi Skotlannista tullutta kuljettajaa. Pohjois-Walesin poliisi pysäytti kaksi skotlantilaista kuljettajaa. Kaikkiaan neljä poliisiviranomaista jakoi 1 790 sakkoa eri puolilla Walesia. Dyfed-Powysin poliisi määräsi sakkoja 752 kuljettajalle, Etelä-Walesin poliisi 223:lle, Gwent 103:lle ja Pohjois-Walesin poliisi 90:lle. Pohjois-Walesissa 70 prosenttia sakoista annettiin muille kuin kyseisen poliisivoimien alueen asukkaille, ja Dyfed-Powysin poliisin alueella vastaava luku oli 57 prosenttia. Etelä-Walesin poliisivoimien alueella vastaava luku oli 10 prosenttia ja Gwentissä 12 prosenttia.</w:t>
      </w:r>
    </w:p>
    <w:p>
      <w:r>
        <w:rPr>
          <w:b/>
        </w:rPr>
        <w:t xml:space="preserve">Yhteenveto</w:t>
      </w:r>
    </w:p>
    <w:p>
      <w:r>
        <w:t xml:space="preserve">Satoja autoilijoita sakotettiin, koska he olivat matkustaneet Walesin matkailukohteisiin lukituksen aikana - myös Englannista, Skotlannista ja Irlannin tasavallasta.</w:t>
      </w:r>
    </w:p>
    <w:p>
      <w:r>
        <w:rPr>
          <w:b/>
          <w:u w:val="single"/>
        </w:rPr>
        <w:t xml:space="preserve">Asiakirjan numero 52040</w:t>
      </w:r>
    </w:p>
    <w:p>
      <w:r>
        <w:t xml:space="preserve">Rampionin etelärannikon tuulipuiston suunnitelmista keskustellaan</w:t>
      </w:r>
    </w:p>
    <w:p>
      <w:r>
        <w:t xml:space="preserve">Kehittäjä E.On haluaa rakentaa jopa 175 tuulivoimalaa kahdeksan mailin (13 km) päähän Sussexista Peacehavenin ja Worthingin välille. Rampionin tuulipuistoa koskeva ehdotus on suunnittelutarkastuslautakunnan käsiteltävänä Brighton Centre -hotellissa 7. marraskuuta asti. Se kuulee sekä puolesta että vastaan esitettyjä perusteluja, ja lopullinen päätös on määrä tehdä ensi kesänä. Jos tuulipuisto hyväksytään, se luo jopa 85 paikallista työpaikkaa Newhavenin sataman toiminta- ja huoltotukikohtaan. Ympäristövaikutukset Aiemmin tänä vuonna hallitukselle toimitettiin tarkistettu suunnitelma, jonka jälkeen turbiinien määrää vähennettiin 20:llä, koska South Downsin kansallispuiston näkymiin kohdistuvat vaikutukset huolestuttivat. Tuulivoimalat näkyisivät kansallispuistosta ja Brightoniin kuuluvista lomakohteista. Ehdotusta vastaan on vastustettu myös kalastukseen ja ympäristöön kohdistuvia vaikutuksia. E.On vastasi, että se on laatinut suunnitelman merinisäkkäisiin kohdistuvien vaikutusten minimoimiseksi ja pyrkii varmistamaan, että hanke ei vaikuta haitallisesti paikallisiin kalastajiin. Se totesi: "Koska Rampion on kansallisesti merkittävä infrastruktuurihanke, siihen liittyy väistämättä joitakin jäännösvaikutuksia. "Olemme kuitenkin ottaneet huomioon kuulemismenettelyssä saadut vastaukset monista eri kysymyksistä ja käsitelleet niitä erilaisilla lieventämisehdotuksilla, joiden uskomme rajoittavan näitä vaikutuksia mahdollisimman paljon."</w:t>
      </w:r>
    </w:p>
    <w:p>
      <w:r>
        <w:rPr>
          <w:b/>
        </w:rPr>
        <w:t xml:space="preserve">Yhteenveto</w:t>
      </w:r>
    </w:p>
    <w:p>
      <w:r>
        <w:t xml:space="preserve">Suunnitelmat merituulipuistosta, joka tuottaisi sähköä kahdelle kolmasosalle Sussexin kodeista, ovat esillä kyselyssä.</w:t>
      </w:r>
    </w:p>
    <w:p>
      <w:r>
        <w:rPr>
          <w:b/>
          <w:u w:val="single"/>
        </w:rPr>
        <w:t xml:space="preserve">Asiakirjan numero 52041</w:t>
      </w:r>
    </w:p>
    <w:p>
      <w:r>
        <w:t xml:space="preserve">Weymouthin koulun King George -elokuva esitetään festivaalilla</w:t>
      </w:r>
    </w:p>
    <w:p>
      <w:r>
        <w:t xml:space="preserve">The Sadness of King George -teoksen tekivät Weymouthin Beechcroft St Pauls Primary Schoolin viidennen luokan oppilaat. Elokuva kertoo fiktiivisen tarinan siitä, miten monarkki - joka lomaili Weymouthissa ja auttoi luomaan sen aseman lomakohteena - pelastaa vuoden 2012 olympialaiset. Animaatio esitetään Co-operative Film Festivalilla Bradfordin kansallisessa mediamuseossa lokakuussa. Hankkeen koordinaattori Alastair Nisbet Dorchester Arts -taideryhmästä sanoi: "On hienoa, että meidät on valittu tälle festivaalille. "Lapset ovat innoissaan siitä, että heidän työnsä esitetään näin arvostetussa kansallisessa tapahtumassa." "Lapset ovat innoissaan siitä, että heidän työnsä esitetään näin arvostetussa kansallisessa tapahtumassa." Hän lisäsi, että kolme muuta Weymouthin ja Portlandin koulua tekee myös paikallisaiheisia elokuvia, ja ne kaikki esitetään ensi kesänä Weymouthin ja Portlandin kansallisessa purjehdusakatemiassa, jossa järjestetään Lontoon 2012 olympialaisten purjehduskilpailut.</w:t>
      </w:r>
    </w:p>
    <w:p>
      <w:r>
        <w:rPr>
          <w:b/>
        </w:rPr>
        <w:t xml:space="preserve">Yhteenveto</w:t>
      </w:r>
    </w:p>
    <w:p>
      <w:r>
        <w:t xml:space="preserve">Dorsetista kotoisin olevan nuorten elokuvantekijöiden ryhmän lyhyt animaatioelokuva esitetään elokuvafestivaaleilla.</w:t>
      </w:r>
    </w:p>
    <w:p>
      <w:r>
        <w:rPr>
          <w:b/>
          <w:u w:val="single"/>
        </w:rPr>
        <w:t xml:space="preserve">Asiakirjan numero 52042</w:t>
      </w:r>
    </w:p>
    <w:p>
      <w:r>
        <w:t xml:space="preserve">Bournemouth Air Festivalin ensimmäisen päivän näytökset peruttu sään vuoksi</w:t>
      </w:r>
    </w:p>
    <w:p>
      <w:r>
        <w:t xml:space="preserve">Punaiset nuolet, Black Cat -helikopterit ja muut lentävät kaupungin yllä osana nelipäiväistä tapahtumaa. Myös yölentonäytökset on peruttu, koska lentokoneet eivät ehtineet ajoissa Bournemouthiin. Festivaalin johtaja Jon Weaver sanoi, että alue on edelleen avoinna, ja ihmiset voivat nauttia messuista ja näyttelyistä. Bournemouth Air Festival ilmoitti Twitterissä, että yölliset lentonäytökset oli jouduttu perumaan. "Lentokoneet eivät pääse Bournemouthiin ajoissa, jotta ne voisivat valmistautua näytöksiin, ja lisäksi sää tekisi iltahämärän ilmalento-olosuhteet sopimattomiksi. "Konsertit järjestetään edelleen Boscomben ja Bournemouthin lavoilla", siinä sanottiin. Red Arrows kirjoitti Twitterissä: "Huonoja uutisia jälleen kerran. "Sää on alle rajojen ja ennusteiden mukaan huononee. Meillä ei ole muuta vaihtoehtoa kuin perua @BmthAirFest-näytöksemme tänään." Keskiviikkona RAF:n näytösryhmä perui esiintymisensä Weymouthin karnevaaleilla.</w:t>
      </w:r>
    </w:p>
    <w:p>
      <w:r>
        <w:rPr>
          <w:b/>
        </w:rPr>
        <w:t xml:space="preserve">Yhteenveto</w:t>
      </w:r>
    </w:p>
    <w:p>
      <w:r>
        <w:t xml:space="preserve">Kaikki lentonäytökset on peruttu Bournemouth Air Festivalin ensimmäisenä päivänä huonon sään vuoksi.</w:t>
      </w:r>
    </w:p>
    <w:p>
      <w:r>
        <w:rPr>
          <w:b/>
          <w:u w:val="single"/>
        </w:rPr>
        <w:t xml:space="preserve">Asiakirjan numero 52043</w:t>
      </w:r>
    </w:p>
    <w:p>
      <w:r>
        <w:t xml:space="preserve">Lojalistimurhaaja Michael Stonen ehdonalaisesta vapauttamisesta aiotaan nostaa kanne</w:t>
      </w:r>
    </w:p>
    <w:p>
      <w:r>
        <w:t xml:space="preserve">Deborah McGuinnessille myönnettiin lupa hakea oikeudellista uudelleentarkastelua oikeusministeriön laskelmista, jotka koskevat hänen vankilassa suorittamaansa aikaa. Hänen veljensä Thomas McErlean oli yksi kolmesta ihmisestä, jotka Stone surmasi hautausmaalla tehdyssä ase- ja kranaattihyökkäyksessä. McErlean kuoli hyökkäyksessä IRA:n hautajaisiin Milltownin hautausmaalla vuonna 1988. Entinen UDA-mies oli ampujana myös kolmessa muussa erillisessä murhassa: Stone, 63, vapautettiin pitkäperjantaisopimuksen ehtojen mukaisesti vuonna 2000, mutta palasi vankilaan kuusi vuotta myöhemmin, koska hän yritti tappaa Sinn Féinin johtajat Gerry Adamsin ja Martin McGuinnessin Stormontissa vuonna 2006. Vuonna 2013 hänelle kerrottiin, että hänen on istuttava loput 30 vuoden tuomiostaan lahkolaismurhakampanjastaan. Tämän uskottiin tarkoittavan sitä, että hänen vapauttamistaan voitaisiin harkita vasta tänä vuonna. Koska ehdonalaiskuulustelua kuvailtiin "välittömäksi", McGuinness aloitti oikeudellisen muutoksenhaun. Tuomari totesi hänen keskeiseksi haasteekseen osaston laskelman, jonka mukaan Stone oli suorittanut 30 vuoden rangaistuksen heinäkuuhun 2018 mennessä. "Tuomioistuimen ainoa kysymys on, onko tämä laskelma lainvastainen", hän sanoi. Haastetta käsitellään tammikuussa.</w:t>
      </w:r>
    </w:p>
    <w:p>
      <w:r>
        <w:rPr>
          <w:b/>
        </w:rPr>
        <w:t xml:space="preserve">Yhteenveto</w:t>
      </w:r>
    </w:p>
    <w:p>
      <w:r>
        <w:t xml:space="preserve">Yhden lojalistimurhaaja Michael Stonen uhrin sisar on saanut korkeimmalta oikeudelta luvan kyseenalaistaa Stonen kelpoisuuden päästä ehdonalaiseen vapauteen.</w:t>
      </w:r>
    </w:p>
    <w:p>
      <w:r>
        <w:rPr>
          <w:b/>
          <w:u w:val="single"/>
        </w:rPr>
        <w:t xml:space="preserve">Asiakirjan numero 52044</w:t>
      </w:r>
    </w:p>
    <w:p>
      <w:r>
        <w:t xml:space="preserve">Grenfell Tower: Mies syyllistyi 40 000 punnan hotellilaskupetokseen.</w:t>
      </w:r>
    </w:p>
    <w:p>
      <w:r>
        <w:t xml:space="preserve">Antonio Gouveia väitti asuneensa asunnossa iäkkään naisen kanssa 14. kesäkuuta 2017 tapahtuneen tragedian yönä. Hän yöpyi 155 puntaa yöltä maksavassa hotellissa Marylebonessa 289 päivää viime vuoden kesäkuun ja huhtikuun välisenä aikana, oikeus kuuli. Gouveia, 33, tunnusti Westminsterin tuomaristuomioistuimessa syyllistyneensä kahteen petokseen vääränlaisen esityksen avulla. Portugalin kansalainen myönsi saaneensa vilpillisesti lähes 54 000 punnan arvosta eloonjäämisapua, johon sisältyi käteistä, ruokakuluja ja yli 40 000 punnan hotellilasku, jonka Royal Borough of Kensington and Chelsea (RBKC) maksoi. Tornitalon tulipalossa kuoli 72 ihmistä. Gouveia sai myös petollisesti haltuunsa Portobello Rugby Trustin vuokralaiselle tarkoitetun kannettavan tietokoneen viime kesäkuussa, kun tietokoneita jaettiin eloonjääneille, oikeus kuuli. 'Tässä sotkussa' syyttäjä Henry Fitch sanoi: "Hän kävi postivarastossa ja sai haltuunsa kirjeenvaihtoa, joka oli lähetetty (asuntoon). Näin hän sai selville naisen nimen. "Sitten hän jatkoi kertomuksensa laatimista teeskentelemällä tuntevansa kyseisen henkilön ja olleensa tämän luona asumassa." Gouveian puolustusasianajaja Davinder Vird sanoi, että Gouveia erosi brittiläisestä kumppanistaan viime kesänä ja sai potkut perhekodista, mikä "on taustana sille, miten hän joutui tähän sotkuun". Hänet tuomitaan 31. elokuuta. Gouveia on 11. henkilö, jota syytetään tulipaloon liittyvästä petoksesta.</w:t>
      </w:r>
    </w:p>
    <w:p>
      <w:r>
        <w:rPr>
          <w:b/>
        </w:rPr>
        <w:t xml:space="preserve">Yhteenveto</w:t>
      </w:r>
    </w:p>
    <w:p>
      <w:r>
        <w:t xml:space="preserve">Mies on tunnustanut syyllisyytensä teeskenneltyään menettäneensä kotinsa Grenfell Towerin tulipalossa saadakseen yli 50 000 puntaa tukea, joka oli tarkoitettu katastrofin uhreille.</w:t>
      </w:r>
    </w:p>
    <w:p>
      <w:r>
        <w:rPr>
          <w:b/>
          <w:u w:val="single"/>
        </w:rPr>
        <w:t xml:space="preserve">Asiakirjan numero 52045</w:t>
      </w:r>
    </w:p>
    <w:p>
      <w:r>
        <w:t xml:space="preserve">Aberdeen FC:n uutta stadionia "ei haeta".</w:t>
      </w:r>
    </w:p>
    <w:p>
      <w:r>
        <w:t xml:space="preserve">Valtuutetut hyväksyivät aiemmin 38 miljoonan punnan stadionin, johon mahtuu noin 21 000 katsojaa, rakentamisen Loirston Lochiin Aberdeenin eteläpuolella. Skotlannin hallituksella oli oikeus antaa omien virkamiestensa tutustua suunnitelmiin. Seura voi nyt edetä suunnitelmissaan kentän rahoittamiseksi. Aberdeen FC aikoo myydä nykyisen kotinsa Pittodriesta asuntoja varten. Punainen hehku Uusi stadionhanke sai 140 vastalausetta paikallisilta yhteisöiltä ja stadionin ympäristövaikutuksista huolestuneilta ryhmiltä. Suunnittelijat olivat aiemmin suositelleet hyväksyntää. Valtuutetut kuulivat raportin, jonka mukaan stadion olisi ikoninen maamerkki ja tärkeä portti Aberdeeniin. Stadionin suunnitelmiin kuuluu kuntosali, seuramyymälä, museo ja kahvila, ja koko laitos valaistaisiin öisin punaisella valolla. Suunnitteluhakemus tehtiin julkisen kuulemisen jälkeen.</w:t>
      </w:r>
    </w:p>
    <w:p>
      <w:r>
        <w:rPr>
          <w:b/>
        </w:rPr>
        <w:t xml:space="preserve">Yhteenveto</w:t>
      </w:r>
    </w:p>
    <w:p>
      <w:r>
        <w:t xml:space="preserve">Aberdeen FC:n uutta stadionia koskevat suunnitelmat ovat edenneet huomattavasti sen jälkeen, kun skotlantilaiset ministerit päättivät olla hylkäämättä ehdotuksia.</w:t>
      </w:r>
    </w:p>
    <w:p>
      <w:r>
        <w:rPr>
          <w:b/>
          <w:u w:val="single"/>
        </w:rPr>
        <w:t xml:space="preserve">Asiakirjan numero 52046</w:t>
      </w:r>
    </w:p>
    <w:p>
      <w:r>
        <w:t xml:space="preserve">Reppureissaaja Gareth Huntleyn äiti sanoo kuolemaa 'epäilyttäväksi'.</w:t>
      </w:r>
    </w:p>
    <w:p>
      <w:r>
        <w:t xml:space="preserve">Leedsiläinen Gareth Huntley, 34, katosi toukokuussa 2014 katoamisensa jälkeen Tiomanin saarella. Hänen ruumiinsa löytyi Juaran kilpikonnaprojektin läheltä, jossa hän oli asunut ja työskennellyt vapaaehtoistyöntekijänä. Bradfordissa asuva Janet Southwell sanoi Malesiassa pidetyn tutkinnan ulkopuolella, että hänen kuolemansa oli "ehdottomasti epäilyttävä". "Hänen löytöpaikkansa oli niin lähellä kilpikonnaprojektia ja kajakkikioskia, ja luultavasti 15 sekunnin kävelymatkan päässä rinteestä, josta hänet löydettiin, oli aukea ja näkyi rakennus", hän sanoi BBC:lle. "En siis usko, että hän eksyi. En usko. En voi. Minusta se on epäilyttävää." Oikeussalissa hän kuvaili poikaansa ulospäinsuuntautuneeksi, "uskomattoman hyväkuntoiseksi" ja "terveeksi". Pelastusryhmän jäsen, korpraali Nazrul Izzat Mohd Zaki kertoi, että Huntleyn ruumis löytyi alueelta, jonka ohi he olivat aiemmin kulkeneet, mutta jota he eivät olleet tutkineet. Huntley, joka asui viimeksi Cricklewoodissa, Pohjois-Lontoossa, oli työskennellyt vapaaehtoistyöntekijänä kilpikonnaprojektissa ennen uuden työn aloittamista Singaporessa. Hänen 27. toukokuuta tapahtuneen katoamisensa jälkeen aloitettiin etsintäoperaatio, johon osallistui jopa 100 ihmistä. Hänen ruumiinsa löydettiin lammesta, joka sijaitsi 91 metrin päässä paikasta, jossa hän oli työskennellyt. Hänet tunnistettiin sen jälkeen, kun rouva Southwell lensi Malesiaan antamaan DNA-näytteen. Kuantanin oikeusistuimessa Malesian itäisessä Pahangin osavaltiossa järjestettävä tutkinta on keskeytetty, ja sitä jatketaan syyskuussa.</w:t>
      </w:r>
    </w:p>
    <w:p>
      <w:r>
        <w:rPr>
          <w:b/>
        </w:rPr>
        <w:t xml:space="preserve">Yhteenveto</w:t>
      </w:r>
    </w:p>
    <w:p>
      <w:r>
        <w:t xml:space="preserve">Reppumatkailijan äiti, joka löydettiin kuolleena kahdeksan päivää sen jälkeen, kun hän oli lähtenyt viidakkovaellukselle Malesiaan, on sanonut pitävänsä miehen kuolemaa "epäilyttävänä".</w:t>
      </w:r>
    </w:p>
    <w:p>
      <w:r>
        <w:rPr>
          <w:b/>
          <w:u w:val="single"/>
        </w:rPr>
        <w:t xml:space="preserve">Asiakirjan numero 52047</w:t>
      </w:r>
    </w:p>
    <w:p>
      <w:r>
        <w:t xml:space="preserve">Bristolin bussin pikavuororeitin muutoksesta sovittu</w:t>
      </w:r>
    </w:p>
    <w:p>
      <w:r>
        <w:t xml:space="preserve">Ashton Valen ja Temple Meadsin välinen metrobussi kulkee nyt Prince Streetin sillan sijasta Cumberland Roadia pitkin. Bristolin pormestari George Ferguson sanoi, ettei hän halua, että bussit "tukkivat" sillan tai vaarantavat satama-alueen "tunnelman". Aiemmin tänä vuonna häntä varoitettiin, että suunnitelman viivästyminen voisi vaarantaa muut liikennesuunnitelmat lännessä. Neljä neuvostoa on tehnyt yhteistyötä rajat ylittävissä liikenneasioissa kehittääkseen 15-vuotisen suunnitelman yhtenäistä liikenneverkkoa varten, ja niiden oli hyväksyttävä pormestarin ehdottama muutos. Fergusonin muutosehdotus on vielä hyväksyttävä hallituksella, joka rahoittaa suurimman osan 200 miljoonan punnan metrobussihankkeesta. Bath and North East Somersetin, South Gloucestershiren ja North Somersetin neuvostot hyväksyivät muutoksen keskiviikkona. Bristolin pikavuorobussireitti on osa laajempaa suunnitelmaa, jolla parannetaan julkista liikennettä koko Länsi-Englannissa.</w:t>
      </w:r>
    </w:p>
    <w:p>
      <w:r>
        <w:rPr>
          <w:b/>
        </w:rPr>
        <w:t xml:space="preserve">Yhteenveto</w:t>
      </w:r>
    </w:p>
    <w:p>
      <w:r>
        <w:t xml:space="preserve">Bristolia ympäröivät kaupunginvaltuustot ovat hyväksyneet merkittävän muutoksen Bristolin läpi kulkevaan pikavuorobussireittiin.</w:t>
      </w:r>
    </w:p>
    <w:p>
      <w:r>
        <w:rPr>
          <w:b/>
          <w:u w:val="single"/>
        </w:rPr>
        <w:t xml:space="preserve">Asiakirjan numero 52048</w:t>
      </w:r>
    </w:p>
    <w:p>
      <w:r>
        <w:t xml:space="preserve">Vuokrakiinteistöihin ennustetaan kohdistuvia paineita</w:t>
      </w:r>
    </w:p>
    <w:p>
      <w:r>
        <w:t xml:space="preserve">Royal Institution of Chartered Surveyors (Rics) -järjestön mukaan vuokrahinnat voivat nousta asuntojen hintoja nopeammin seuraavien viiden vuoden aikana. Tämä johtuisi siitä, että yhä useammat vuokralaiset jahtaavat yhä harvempia vuokra-asuntoja. Leimavero- ja muut veromuutokset ovat vaikuttaneet buy-to-let-alaan. Tutkimus tehtiin ennen kuin hallitus julkisti tällä viikolla asuntomarkkinoita koskevat suunnitelmansa, joihin kuuluu myös vuokralaisten pidempiaikaisten vuokrasopimusten tutkiminen. Ricsin poliittisen johtajan Jeremy Blackburnin mukaan ministerit olivat kuunnelleet Ricsin näkemyksiä yksityisen vuokrasektorin asettamisesta etusijalle omistusasumisen rinnalle. Hän sanoi, että markkinoiden tarjonta tarvitsee "turboahdistusta". Tutkimuksessa todettiin myös, että asuntojen hinnat jatkoivat tammikuussa nousuaan kaikkialla Yhdistyneessä kuningaskunnassa, ja niiden odotettiin jatkavan nousuaan suurimmassa osassa Yhdistynyttä kuningaskuntaa seuraavien 12 kuukauden aikana lukuun ottamatta Lontoota. Ricsin mukaan myytävänä olevien kiinteistöjen määrä koko maassa oli edelleen lähellä historiallisia alhaisia lukuja, mutta katsastajat odottivat, että asunnonostajien kysyntä pikemminkin kasvaa kuin laskee tulevina kuukausina. Missä minulla on varaa asua?</w:t>
      </w:r>
    </w:p>
    <w:p>
      <w:r>
        <w:rPr>
          <w:b/>
        </w:rPr>
        <w:t xml:space="preserve">Yhteenveto</w:t>
      </w:r>
    </w:p>
    <w:p>
      <w:r>
        <w:t xml:space="preserve">Veromuutokset merkitsevät sitä, että vuokranantajat saattavat vähentää kiinteistöjä, joita heillä on kirjoissaan, mikä johtaa jyrkkiin vuokrankorotuksiin, arvioijat ehdottavat.</w:t>
      </w:r>
    </w:p>
    <w:p>
      <w:r>
        <w:rPr>
          <w:b/>
          <w:u w:val="single"/>
        </w:rPr>
        <w:t xml:space="preserve">Asiakirjan numero 52049</w:t>
      </w:r>
    </w:p>
    <w:p>
      <w:r>
        <w:t xml:space="preserve">Teknologiajätit lupaavat 1 miljardia dollaria "altruistiselle tekoälyhankkeelle", OpenAI:lle.</w:t>
      </w:r>
    </w:p>
    <w:p>
      <w:r>
        <w:t xml:space="preserve">Yrityksen tukijoihin kuuluvat Tesla Motorsin ja SpaceX:n toimitusjohtaja Elon Musk, Paypalin perustaja Peter Thiel, intialainen teknologiajätti Infosys ja Amazon Web Services. Open AI sanoo odottavansa, että sen taloudellisista velvoitteista vapaassa tutkimuksessa keskitytään "myönteisiin ihmisvaikutuksiin". Tutkijat ovat varoittaneet, että tekoälyn kehitys voi lopulta uhata ihmiskuntaa. Musk sanoi hiljattain Massachusetts Institute of Technologyn (MIT) opiskelijoille, että tekoäly on ihmiskunnan "suurin eksistentiaalinen uhka". Viime vuonna brittiläinen teoreettinen fyysikko Stephen Hawking kertoi BBC:lle, että tekoäly voi mahdollisesti "suunnitella itseään yhä nopeammin uudelleen" ja syrjäyttää ihmisen biologista evoluutiota nopeammin. Muut asiantuntijat ovat kuitenkin väittäneet, että tekoälyn uhka ihmiselle on edelleen hyvin pieni. OpenAI:n verkkosivustolla annetussa lausunnossa sanotaan, että yrityksen tavoitteena on "edistää digitaalista älykkyyttä tavalla, joka todennäköisesti hyödyttää koko ihmiskuntaa, eikä sitä rajoita tarve saada taloudellista tuottoa". "On vaikea kuvitella, kuinka paljon ihmisen tason tekoäly voisi hyödyttää yhteiskuntaa, ja yhtä vaikea kuvitella, kuinka paljon se voisi vahingoittaa yhteiskuntaa, jos sitä rakennetaan tai käytetään väärin." Lausunnossa todetaan, että tekoälyn "tulisi olla yksilön tahdon jatke ja vapauden hengessä niin laajasti ja tasaisesti jaettu kuin se on turvallisesti mahdollista". Se sanoi, että vain pieni murto-osa luvatusta miljardista dollarista käytetään lähivuosina.</w:t>
      </w:r>
    </w:p>
    <w:p>
      <w:r>
        <w:rPr>
          <w:b/>
        </w:rPr>
        <w:t xml:space="preserve">Yhteenveto</w:t>
      </w:r>
    </w:p>
    <w:p>
      <w:r>
        <w:t xml:space="preserve">Tunnetut teknologiajohtajat ovat luvanneet miljardi dollaria (659 miljoonaa puntaa) OpenAI:lle, voittoa tavoittelemattomalle hankkeelle, jonka tavoitteena on kehittää tekoälyä ihmiskunnan hyväksi.</w:t>
      </w:r>
    </w:p>
    <w:p>
      <w:r>
        <w:rPr>
          <w:b/>
          <w:u w:val="single"/>
        </w:rPr>
        <w:t xml:space="preserve">Asiakirjan numero 52050</w:t>
      </w:r>
    </w:p>
    <w:p>
      <w:r>
        <w:t xml:space="preserve">Kensworth: Kensworth: Pidätykset murhasta, kun naisen ruumis löytyi kylästä</w:t>
      </w:r>
    </w:p>
    <w:p>
      <w:r>
        <w:t xml:space="preserve">Pelastuslaitos kutsuttiin perjantaina noin kello 12.30 BST Bedfordshiren Kensworthissa sijaitsevaan Plewes Close -osoitteeseen, kun hälytys oli lauennut. Palomiehet löysivät paikalle saapuessaan ruumiin, kertoi Bedfordshiren poliisi. Poliisi käynnisti tutkinnan, ja kaksi 30- ja 31-vuotiasta miestä pidätettiin lauantaina murhasta epäiltynä. He ovat pidätettyinä. Komisario Rob Hall sanoi: "Poliisin läsnäolo Kensworthissa lisääntyy tulevina päivinä, jotta voimme rauhoittaa tilannetta ja suorittaa erilaisia tutkimuksia. "Kensworth on pieni kylä, ja haluaisimme keskustella kaikkien kanssa, jotka näkivät alueella perjantaiaamuna jotain epätavallista. "Kaikki tiedot, vaikka ne tuntuisivat kuinka merkityksettömiltä, voivat osoittautua elintärkeiksi tutkimuksemme kannalta."</w:t>
      </w:r>
    </w:p>
    <w:p>
      <w:r>
        <w:rPr>
          <w:b/>
        </w:rPr>
        <w:t xml:space="preserve">Yhteenveto</w:t>
      </w:r>
    </w:p>
    <w:p>
      <w:r>
        <w:t xml:space="preserve">Kaksi miestä on pidätetty murhasta epäiltynä sen jälkeen, kun nainen löydettiin kuolleena asunnosta kylässä.</w:t>
      </w:r>
    </w:p>
    <w:p>
      <w:r>
        <w:rPr>
          <w:b/>
          <w:u w:val="single"/>
        </w:rPr>
        <w:t xml:space="preserve">Asiakirjan numero 52051</w:t>
      </w:r>
    </w:p>
    <w:p>
      <w:r>
        <w:t xml:space="preserve">Abraham Lincolnille muistolaatta Hullissa</w:t>
      </w:r>
    </w:p>
    <w:p>
      <w:r>
        <w:t xml:space="preserve">Hullin yliopiston muistomuurilla kunnioitetaan maailman ihmisoikeusaktivisteja. Kunnianosoituksella juhlistetaan Lincolnin vapautusjulistuksen 150-vuotispäivää. Yhdysvaltain 16. presidentin nimi liittyy Nelson Mandelan, Rosa Parksin ja tohtori Martin Luther Kingin nimiin. Presidentti Lincolnin vapautusjulistus oli Yhdysvaltain sisällissodan aikainen puhe, joka tasoitti tietä orjuuden kieltämiselle Yhdysvalloissa ja entisten orjien täysimääräisten kansalaisoikeuksien myöntämiselle, yliopisto kertoo. Brittiläinen imperiumi Laatan paljasti Yhdysvaltain suurlähetystön kulttuuriattasea Monique Quesada. Hullin yliopiston vararehtori, professori Calie Pistorius sanoi: "Olemme ylpeitä siitä, että kunnioitamme presidentti Abraham Lincolnia tällä tavoin." William Wilberforce oli Hullin parlamentin jäsen, ja hän vaikutti orjakaupan ja lopulta itse orjuuden lakkauttamiseen Britannian imperiumissa. Humanitaarinen muuri on Hullin yliopiston orjuuden ja vapautuksen tutkimukseen erikoistuneessa Wilberforce-instituutissa.</w:t>
      </w:r>
    </w:p>
    <w:p>
      <w:r>
        <w:rPr>
          <w:b/>
        </w:rPr>
        <w:t xml:space="preserve">Yhteenveto</w:t>
      </w:r>
    </w:p>
    <w:p>
      <w:r>
        <w:t xml:space="preserve">Abraham Lincolnin muistomerkki on sijoitettu Hullin muistomerkkiin, joka liittyy kaupungissa syntyneen orjuudenvastaisen William Wilberforcen muistomerkkiin.</w:t>
      </w:r>
    </w:p>
    <w:p>
      <w:r>
        <w:rPr>
          <w:b/>
          <w:u w:val="single"/>
        </w:rPr>
        <w:t xml:space="preserve">Asiakirjan numero 52052</w:t>
      </w:r>
    </w:p>
    <w:p>
      <w:r>
        <w:t xml:space="preserve">Fares Maatoun kuolema: Newhamin puukotuksen vuoksi oikeudessa 14-vuotias poika</w:t>
      </w:r>
    </w:p>
    <w:p>
      <w:r>
        <w:t xml:space="preserve">Fares Maatou, 15, kuoli saatuaan puukotusvammoja ylävartaloonsa hyökkäyspaikalla Newhamin Barking Roadilla perjantaina iltapäivällä. Teini-ikäistä syytettyä, jonka nimeä ei voida mainita oikeudellisista syistä, syytetään murhasta ja hyökkäysaseen hallussapidosta. Hän puhui Stratfordin nuoriso-oikeudessa vain vahvistaakseen nimensä, ikänsä ja osoitteensa. Oikeus kuuli, että Faresia puukotettiin "puukkokepillä" - eräänlaisella muunnellulla kävelykepillä, johon on piilotettu terä - tappelun sytyttyä. Uhri oli ennen puukotusta ajanut sähköskootterilla, kerrottiin oikeudelle. Faresin ilmoitettiin aiemmin olevan 14-vuotias, mutta hänen oikea ikänsä on sittemmin vahvistettu. Essexin Graysista kotoisin olevan vastaajan on määrä saapua Old Bailey -oikeuteen keskiviikkona. 15-vuotias poika, joka myös pidätettiin lauantaina murhasta epäiltynä, on edelleen poliisin huostassa. Kaksi muuta 15-vuotiasta poikaa, jotka on pidätetty kuolemantapaukseen liittyen, on asetettu takuita vastaan toukokuun lopun päivämäärään asti. Aiheeseen liittyvät Internet-linkit HM Courts &amp; Tribunals Service (HM Courts &amp; Tribunals Service)</w:t>
      </w:r>
    </w:p>
    <w:p>
      <w:r>
        <w:rPr>
          <w:b/>
        </w:rPr>
        <w:t xml:space="preserve">Yhteenveto</w:t>
      </w:r>
    </w:p>
    <w:p>
      <w:r>
        <w:t xml:space="preserve">14-vuotias poika on saapunut oikeuteen syytettynä toisen teini-ikäisen kuolemaan johtaneesta puukotuksesta Itä-Lontoossa.</w:t>
      </w:r>
    </w:p>
    <w:p>
      <w:r>
        <w:rPr>
          <w:b/>
          <w:u w:val="single"/>
        </w:rPr>
        <w:t xml:space="preserve">Asiakirjan numero 52053</w:t>
      </w:r>
    </w:p>
    <w:p>
      <w:r>
        <w:t xml:space="preserve">Yorkshire vahvistaa tarjouksen vuoden 2016 Tour de Francen avausvaiheista</w:t>
      </w:r>
    </w:p>
    <w:p>
      <w:r>
        <w:t xml:space="preserve">Grand Depart -kilpailun kaksi ensimmäistä kilpailupäivää järjestetään joka toinen vuosi uudessa paikassa Ranskan ulkopuolella. Yorkshire kilpailee Barcelonan, Venetsian, Berliinin ja Skotlannin kanssa. Welcome to Yorkshire johtaa tarjouskilpailua, ja sen mukaan reitti kulkisi Leedsin, Scarborough'n, Yorkin, Hullin, Sheffieldin ja Yorkshire Dalesin kautta. Tour de France on vuosittainen kolmen viikon mittainen kilpailu, joka järjestetään Ranskassa ja sitä ympäröivissä maissa. Yhdistyneessä kuningaskunnassa järjestettiin edellisen kerran etapit vuonna 2007, jolloin Lontoossa ja Kentissä järjestettiin kilpailua. Alueellinen matkailutoimisto Welcome to Yorkshire uskoo, että tapahtuman järjestäminen nostaisi alueen profiilia maailmalla ja edistäisi taloutta. Viraston toimitusjohtaja Gary Verity sanoi: "Kyseessä on maailman suurin vuosittainen urheilutapahtuma, jota katsoo päivittäin 88 miljoonaa ihmistä televisiosta. Se tarjoaa valtavan kattavuuden. "Teemme parhaillaan useita esittelyjä, jotka huipentuvat kahden kuukauden kuluttua järjestettävään suureen kokoukseen, jossa yritämme vakuuttaa järjestäjät siitä, että Yorkshire on oikea paikka heille." Tour de Francen järjestäjien on määrä vierailla Yorkshiressä tarkastelemassa ehdotettua reittiä toukokuussa.</w:t>
      </w:r>
    </w:p>
    <w:p>
      <w:r>
        <w:rPr>
          <w:b/>
        </w:rPr>
        <w:t xml:space="preserve">Yhteenveto</w:t>
      </w:r>
    </w:p>
    <w:p>
      <w:r>
        <w:t xml:space="preserve">Yorkshiren matkailupäälliköt ovat vahvistaneet, että he ovat tehneet virallisen tarjouksen vuoden 2016 Tour de France -pyöräilykilpailun avausvaiheiden järjestämisestä.</w:t>
      </w:r>
    </w:p>
    <w:p>
      <w:r>
        <w:rPr>
          <w:b/>
          <w:u w:val="single"/>
        </w:rPr>
        <w:t xml:space="preserve">Asiakirjan numero 52054</w:t>
      </w:r>
    </w:p>
    <w:p>
      <w:r>
        <w:t xml:space="preserve">Mersey Gateway -hankkeen kriittinen raportti hylätty</w:t>
      </w:r>
    </w:p>
    <w:p>
      <w:r>
        <w:t xml:space="preserve">Campaign for Better Transport ja North West Transport Activists' Roundtable -järjestön raportin mukaan suunnitellut tietullit eivät kata sen kustannuksia. Hankkeen johtaja totesi kuitenkin, että raportti oli "pohjimmiltaan virheellinen". Raportissa kehotettiin tekemään huolellisuustarkastus, kun sillan käytöstä tehdään tarjouksia. "Taloudelliset riskit" Campaign for Better Transport -järjestön tiedottaja sanoi: "Mielestämme raportin havaintojen pitäisi huolestuttaa kaikkia, jotka ovat kiinnostuneita julkisten varojen arvon turvaamisesta. "On olemassa hyviä todisteita siitä, että muut paikallisliikenneinvestoinnit tarjoavat parempaa vastinetta rahoille liikenneongelmien ratkaisemiseksi." "On olemassa hyviä todisteita siitä, että muut paikallisliikenneinvestoinnit tarjoavat parempaa vastinetta rahoille." Steve Nicholson, Mersey Gatewayn hankejohtaja, sanoi: "Tämä raportti on perusteiltaan virheellinen. "On valitettavaa, että raportin laatijat eivät tarkistaneet oletuksiaan Mersey Gatewayn virkamiehiltä ennen johtopäätösten tekemistä. "Raportti ei parhaimmillaan lisää ymmärrystä hankkeeseen liittyvistä taloudellisista riskeistä, ja pahimmillaan se on harhaanjohtava ja tarkoituksellinen yritys heikentää sellaisen hankkeen toteuttamista, joka nauttii laajaa tukea koko alueella ja hallituksessa." Liikenneministeriön odotetaan hyväksyvän koko rahoituspaketin lähiviikkoina.</w:t>
      </w:r>
    </w:p>
    <w:p>
      <w:r>
        <w:rPr>
          <w:b/>
        </w:rPr>
        <w:t xml:space="preserve">Yhteenveto</w:t>
      </w:r>
    </w:p>
    <w:p>
      <w:r>
        <w:t xml:space="preserve">Suunnittelijat ovat hylänneet raportin, jossa väitetään, että Mersey Gateway -hanke tulee kalliimmaksi kuin sen arvioidut 600 miljoonan punnan kustannukset.</w:t>
      </w:r>
    </w:p>
    <w:p>
      <w:r>
        <w:rPr>
          <w:b/>
          <w:u w:val="single"/>
        </w:rPr>
        <w:t xml:space="preserve">Asiakirjan numero 52055</w:t>
      </w:r>
    </w:p>
    <w:p>
      <w:r>
        <w:t xml:space="preserve">Call of Duty: Black Ops III -videota kritisoidaan tulvamateriaalin vuoksi</w:t>
      </w:r>
    </w:p>
    <w:p>
      <w:r>
        <w:t xml:space="preserve">Pelin marraskuista julkaisua markkinoivalla YouTube-videolla näkyy Rhyl-katu veden alla joulukuussa 2013. Kaupungin entinen pormestari, kaupunginvaltuutettu Andrew Rutherford kertoi Daily Postille, että se "muutti ihmisten kurjuuden peliksi". Call of Dutya julkaisevalta Activisionilta on pyydetty kommenttia. Noin 400 ihmistä joutui lähtemään kodeistaan sen jälkeen, kun Rhylissä kadut tulvivat myrskytulvan aiheuttaman meriveden alle vuoden 2013 lopulla. "Kauheaa" Kuvamateriaalia vedenpaisumuksesta Garford Roadilla mullistuksen aikana näkyy dystooppisten kuvien koosteessa pelin monikonsolijulkaisun tarinatrailerissa. "Vaikka näen, että kyseessä on lyhyt kahden sekunnin pätkä monien muiden todellisten tuhokuvien joukossa, on mielestäni sääli, että he päättivät käyttää sitä", kaupunginvaltuutettu Rutherford sanoi Postille. "On kauheaa laittaa ihmisten kurjuus peliin. Se ei todellakaan ollut peli niille, joihin se vaikutti." Tulvien vuoksi sadat kodit jäivät ilman sähköä ja junayhteydet myöhästyivät, ja jotkut asukkaat jouduttiin asuttamaan uudelleen. Pelin markkinoijia arvosteltiin hiljattain myös siitä, että he käyttivät kuvitteellista terrori-iskua Singaporessa osana verkkokampanjaa. Ensimmäisen persoonan räiskintäpelejä sisältävää Call of Duty -sarjaa, joka on saatavilla muun muassa Xboxille ja PlayStationille, on myyty maailmanlaajuisesti kymmeniä miljoonia kappaleita.</w:t>
      </w:r>
    </w:p>
    <w:p>
      <w:r>
        <w:rPr>
          <w:b/>
        </w:rPr>
        <w:t xml:space="preserve">Yhteenveto</w:t>
      </w:r>
    </w:p>
    <w:p>
      <w:r>
        <w:t xml:space="preserve">Call of Duty: Black Ops III -tietokonepelin tekijöitä on arvosteltu siitä, että he käyttivät mainosvideossaan kuvia tulvan runtelemasta Denbighshiren kaupungista.</w:t>
      </w:r>
    </w:p>
    <w:p>
      <w:r>
        <w:rPr>
          <w:b/>
          <w:u w:val="single"/>
        </w:rPr>
        <w:t xml:space="preserve">Asiakirjan numero 52056</w:t>
      </w:r>
    </w:p>
    <w:p>
      <w:r>
        <w:t xml:space="preserve">Somerset A358 kaksikaistaista tietä koskevista suunnitelmista "puuttuu yksityiskohtia".</w:t>
      </w:r>
    </w:p>
    <w:p>
      <w:r>
        <w:t xml:space="preserve">Tauntonin ja Southfieldsin välisen A358-tien parantaminen oli osa konservatiivien 15 miljardin punnan tiehanketta. Taunton Deane Borough Council sanoi, että se ei voinut antaa täydellistä vastausta suunnitelmiin, koska niistä puuttui yksityiskohtia ja koska oli esitetty vain yksi vaihtoehto. Highways Englandin mukaan kuuleminen tarjosi "mahdollisuuden tutustua alkuperäiseen ehdotukseemme varhaisessa vaiheessa". Highways Englandin edustaja lisäsi: "Yksityiskohtaisemmat suunnitelmat ja kuuleminen julkaistaan vuonna 2018, jolloin kaikilla on toinen mahdollisuus kommentoida ja antaa palautetta." Highways Englandin edustaja lisäsi: "Yksityiskohtaisemmat suunnitelmat ja kuuleminen julkaistaan vuonna 2018, jolloin kaikilla on toinen mahdollisuus kommentoida ja antaa palautetta." Virallinen valitus A358-alueen seurakuntaneuvoston jäsenet ovat myös kertoneet BBC:lle olevansa tyytymättömiä alkuperäisiin ehdotuksiin. He ovat esittäneet huolenaiheita melusta, saasteista, siitä, miten uusi risteys toimisi M5:n kanssa, ja siitä, miten uusi tieosuus, joka yhdistää A358:n ja M5:n, sijaitsisi. Stoke St Maryn seurakuntaneuvosto on myös tehnyt virallisen valituksen Highways Englandille. Taunton Deanen kaupunginvaltuutettujen on määrä kokoontua keskustelemaan ehdotuksista ja siitä, mihin toimiin voidaan ryhtyä myöhemmin.</w:t>
      </w:r>
    </w:p>
    <w:p>
      <w:r>
        <w:rPr>
          <w:b/>
        </w:rPr>
        <w:t xml:space="preserve">Yhteenveto</w:t>
      </w:r>
    </w:p>
    <w:p>
      <w:r>
        <w:t xml:space="preserve">Paikallinen neuvosto on arvostellut suunnitelmia muuttaa vilkasliikenteinen Somersetin tie kaksikaistaiseksi, koska ne eivät ole riittävän yksityiskohtaisia.</w:t>
      </w:r>
    </w:p>
    <w:p>
      <w:r>
        <w:rPr>
          <w:b/>
          <w:u w:val="single"/>
        </w:rPr>
        <w:t xml:space="preserve">Asiakirjan numero 52057</w:t>
      </w:r>
    </w:p>
    <w:p>
      <w:r>
        <w:t xml:space="preserve">Jerseyn poliisi "nuhdeltiin" homofobisen loukkausvideon jälkeen</w:t>
      </w:r>
    </w:p>
    <w:p>
      <w:r>
        <w:t xml:space="preserve">Toukokuussa sattuneen välikohtauksen jälkeen käynnistettiin sisäinen tutkinta, kun poliisin kuultiin myöntäneen, että hän oli kohdistanut herjauksen nuorisoryhmään. Poliisimiestä vastaan nostettiin kaksi kurinpitosyytettä "ennakkoluuloisen kielenkäytön" vuoksi, Jerseyn osavaltion poliisi kertoi. Kuulemistilaisuudessa hän tunnusti syyllisyytensä molempiin ja sai "muodollisen huomautuksen". Tämä jää konstaapelin rekisteriin, poliisi vahvisti. Hän pyysi kuulemisessa "anteeksi ja oli täysin katuvainen kommenteistaan ja käytöksestään", se lisäsi. Saaren poliisipäällikkö Robin Smith sanoi odottavansa kaikelta henkilökunnalta "korkeinta ammattitaitoa", eikä hän "hyväksy minkäänlaista ennakkoluuloista käytöstä tai kielenkäyttöä". Hän sanoi: "Olemme yhteydessä LGBT-yhteisöön, jotta voisimme ottaa opiksemme tapauksesta ja selvittää, miten voimme jatkaa yhteistyötä kaikkien saarelaisten suojelemiseksi."</w:t>
      </w:r>
    </w:p>
    <w:p>
      <w:r>
        <w:rPr>
          <w:b/>
        </w:rPr>
        <w:t xml:space="preserve">Yhteenveto</w:t>
      </w:r>
    </w:p>
    <w:p>
      <w:r>
        <w:t xml:space="preserve">Poliisimiestä on moitittu sen jälkeen, kun hän on videolla myöntänyt käyttäneensä homofobista kieltä.</w:t>
      </w:r>
    </w:p>
    <w:p>
      <w:r>
        <w:rPr>
          <w:b/>
          <w:u w:val="single"/>
        </w:rPr>
        <w:t xml:space="preserve">Asiakirjan numero 52058</w:t>
      </w:r>
    </w:p>
    <w:p>
      <w:r>
        <w:t xml:space="preserve">Morrisonsin myynti laskee</w:t>
      </w:r>
    </w:p>
    <w:p>
      <w:r>
        <w:t xml:space="preserve">Vertailukelpoinen myynti, jossa ei oteta huomioon uusien myymälöiden avauksia, laski 1 % ilman polttoainetta. Kokonaismyynti kasvoi 1,5 %. Morrisonsin mukaan kuluttajien taloudellinen toimintaympäristö on "edelleen haastava", ja hallitus on edelleen varovainen. Morrisons on Yhdistyneen kuningaskunnan neljänneksi suurin supermarketketju Tescon, Sainsbury'sin ja Asdan jälkeen. Analyytikkojen mukaan myynnin lasku heijastaa vuoden 2011 erityisen vahvaa ensimmäistä vuosineljännestä, jolloin samankaltainen myynti kasvoi 2,5 prosenttia lämpimän pääsiäissään ja kuninkaallisten häiden ansiosta. "Kuten odotettua, kuluttajien taloudellinen toimintaympäristö on pysynyt haastavana, kun korkea öljyn hinta ja muut hyödykkeiden hinnat painavat käytettävissä olevia tuloja", Morrisons sanoi lausunnossaan. Vertailukelpoinen myynti polttoaineineen nousi 0,9 %, kun taas kokonaismyynti polttoaineineen nousi 3,1 %. Ero samankaltaisen myynnin ja kokonaismyynnin välillä heijastaa uusien myymälöiden avaamista, sillä viime vuonna avattiin 34 uutta myymälää.</w:t>
      </w:r>
    </w:p>
    <w:p>
      <w:r>
        <w:rPr>
          <w:b/>
        </w:rPr>
        <w:t xml:space="preserve">Yhteenveto</w:t>
      </w:r>
    </w:p>
    <w:p>
      <w:r>
        <w:t xml:space="preserve">Supermarketketju Morrisons on raportoinut huhtikuun loppuun päättyneen kolmen kuukauden liikevaihdon laskusta.</w:t>
      </w:r>
    </w:p>
    <w:p>
      <w:r>
        <w:rPr>
          <w:b/>
          <w:u w:val="single"/>
        </w:rPr>
        <w:t xml:space="preserve">Asiakirjan numero 52059</w:t>
      </w:r>
    </w:p>
    <w:p>
      <w:r>
        <w:t xml:space="preserve">Coronavirus: Perussa 17 poliisia kuolee Covid-19:een: 17 poliisia kuolee Perussa</w:t>
      </w:r>
    </w:p>
    <w:p>
      <w:r>
        <w:t xml:space="preserve">Perjantaina erosi sisäministeri Carlos Morán, jota oli arvosteltu siitä, että hän ei ollut antanut poliiseille naamareita ja sairaanhoitoa. Yli 1 000 poliisia on saanut virustartunnan. Yhdysvaltalaisen Johns Hopkinsin yliopiston laskelmien mukaan maassa on tähän mennessä todettu yli 25 000 tartuntaa ja 700 kuolemantapausta. Perussa on 32 miljoonaa asukasta. Uusi sisäministeri kertoi, että hänen ministeriönsä on osoittanut 15 miljoonaa dollaria (12 miljoonaa puntaa) poliisin suojavarusteiden hankkimiseen. Gastón Rodríguez lisäsi, että noin 220 000 Covid-19-testiä poliisille oli määrä saapua toukokuun ensimmäiseen viikkoon mennessä. Perun lukitus on nyt kuudetta viikkoa. Aikaisemmin tässä kuussa maa aloitti uudet tiukat toimenpiteet koronaviruksen leviämisen estämiseksi ja rajoitti julkista liikkumista sukupuolen mukaan.</w:t>
      </w:r>
    </w:p>
    <w:p>
      <w:r>
        <w:rPr>
          <w:b/>
        </w:rPr>
        <w:t xml:space="preserve">Yhteenveto</w:t>
      </w:r>
    </w:p>
    <w:p>
      <w:r>
        <w:t xml:space="preserve">Perussa seitsemäntoista poliisia on kuollut sairastuttuaan Covid-19-tautiin maanlaajuisen lukituksen aikana.</w:t>
      </w:r>
    </w:p>
    <w:p>
      <w:r>
        <w:rPr>
          <w:b/>
          <w:u w:val="single"/>
        </w:rPr>
        <w:t xml:space="preserve">Asiakirjan numero 52060</w:t>
      </w:r>
    </w:p>
    <w:p>
      <w:r>
        <w:t xml:space="preserve">Harry Dunnin perhe vetoaa luovutuspyynnössään Donald Trumpiin</w:t>
      </w:r>
    </w:p>
    <w:p>
      <w:r>
        <w:t xml:space="preserve">Dunnin kuoltua elokuussa RAF Croughtonin ulkopuolella tapahtuneessa onnettomuudessa epäiltyä Anne Sacoolasia koskeva luovutuspyyntö hylättiin. Boris Johnson on tukenut Dunnin perheitä, jotta he saisivat "ansaitsemansa oikeuden". Kirjeessä Charlotte Charles ja Tim Dunn sanovat, että rouva Sacoolasin paluu Yhdistyneeseen kuningaskuntaan voi tuoda vain hyvää. He kehottivat Yhdysvaltain presidenttiä harkitsemaan uudelleen luovutuspäätöstä ja sanoivat, että Sacoolasin joutuminen Yhdistyneen kuningaskunnan oikeuslaitoksen eteen on "ainoa tapa edetä molempien perheiden etujen mukaisesti". Kirjeessä todetaan: "Jos sallitte hänen paluunsa, olemme varmoja, että siitä voi seurata vain hyvää. Muuten ongelma ei koskaan poistu. Kukaan ei ole lain yläpuolella." Kirje tulee sen jälkeen, kun rouva Sacoolasin asianajaja Amy Jeffress oli puhunut ulkoministeriön kanssa "ratkaisun" löytämiseksi. Dunnin vanhemmat tapasivat Trumpin Valkoisessa talossa kuusi kuukautta sitten, jossa hän oli toivonut heidän tapaavan epäillyn. Rouva Sacoolas odotti viereisessä huoneessa, mutta he kieltäytyivät tapaamasta häntä. 19-vuotiaan vanhemmat sanoivat, etteivät he ole kuulleet presidentistä tuon tapaamisen jälkeen. Rouva Sacoolas, 42, joka on Croughtonin ilmavoimien lentotukikohdassa työskentelevän yhdysvaltalaisen tiedustelupalvelun virkamiehen vaimo, vaati diplomaattista koskemattomuutta onnettomuuden jälkeen. Häntä syytettiin joulukuussa kuoleman aiheuttamisesta vaarallisella ajotavalla, mutta Yhdysvaltain ulkoministeri Mike Pompeo hylkäsi tammikuussa hänen luovutuspyyntönsä. Johnsonin virallinen tiedottaja sanoi: "Olemme hyvin selvillä siitä, että haluamme Harryn perheen saavan ansaitsemansa oikeuden." "Olemme hyvin selvillä siitä, että haluamme Harryn perheen saavan ansaitsemansa oikeuden."</w:t>
      </w:r>
    </w:p>
    <w:p>
      <w:r>
        <w:rPr>
          <w:b/>
        </w:rPr>
        <w:t xml:space="preserve">Yhteenveto</w:t>
      </w:r>
    </w:p>
    <w:p>
      <w:r>
        <w:t xml:space="preserve">Harry Dunnin vanhemmat ovat kirjoittaneet Donald Trumpille ja pyytäneet häntä tarkistamaan päätöstä, jolla estettiin heidän poikansa väitetyn murhaajan luovutuspyyntö.</w:t>
      </w:r>
    </w:p>
    <w:p>
      <w:r>
        <w:rPr>
          <w:b/>
          <w:u w:val="single"/>
        </w:rPr>
        <w:t xml:space="preserve">Asiakirjan numero 52061</w:t>
      </w:r>
    </w:p>
    <w:p>
      <w:r>
        <w:t xml:space="preserve">Nainen kuoli kolarissa A15-tiellä Lincolnshiressä</w:t>
      </w:r>
    </w:p>
    <w:p>
      <w:r>
        <w:t xml:space="preserve">24-vuotias kuoli, kun hänen kuljettamansa punainen MG törmäsi Renault Clioon, BMW:hen ja Mercedes-kuorma-autoon A15-tiellä Caenby Cornerin pohjoispuolella. Törmäys tapahtui maanantaina noin kello 17.40 GMT. Tie oli suljettu Caenby Cornerin ja Waddinghamin välillä tiistaina noin kello 10:00 asti. Lincolnshiren poliisi vetoaa silminnäkijöihin tai kaikkiin, joilla on kojelautakameran kuvamateriaalia, jotta he ottaisivat yhteyttä. Seuraa BBC East Yorkshiren ja Lincolnshiren uutisia Facebookissa, Twitterissä ja Instagramissa. Lähetä juttuideoita osoitteeseen yorkslincs.news@bbc.co.uk.</w:t>
      </w:r>
    </w:p>
    <w:p>
      <w:r>
        <w:rPr>
          <w:b/>
        </w:rPr>
        <w:t xml:space="preserve">Yhteenveto</w:t>
      </w:r>
    </w:p>
    <w:p>
      <w:r>
        <w:t xml:space="preserve">Nainen on kuollut kolarissa, jossa oli osallisena kolme autoa ja kuorma-auto.</w:t>
      </w:r>
    </w:p>
    <w:p>
      <w:r>
        <w:rPr>
          <w:b/>
          <w:u w:val="single"/>
        </w:rPr>
        <w:t xml:space="preserve">Asiakirjan numero 52062</w:t>
      </w:r>
    </w:p>
    <w:p>
      <w:r>
        <w:t xml:space="preserve">Lincolnshiren poliisin e-fit näyttää "Doctor Who alienilta".</w:t>
      </w:r>
    </w:p>
    <w:p>
      <w:r>
        <w:t xml:space="preserve">Lincolnshiren poliisit lähettivät kuvan Bourneen, jossa kuvaa verrataan Doctor Who -ohjelman avaruusolentoon, ET:hen tai entiseen Crystal Maze -juontajaan Richard O'Brieniin. Kesäkuussa poliisi julkaisi sähköisen kuvan, joka muistutti He-Mania - 1980-luvun animaatiosarjasta. Poliisi myönsi, että kuva oli "epätavallinen", mutta toivoi sen auttavan epäillyn tunnistamisessa. Lisää tästä ja muista paikallisista tarinoista Lincolnshiren eri puolilta Aiemmin julkaistussa vetoomuksessa pyydettiin apua miehen tunnistamiseksi Bournessa 19. heinäkuuta tapahtuneen paljastustapauksen jälkeen. Miehen kuvailtiin olevan 19-23-vuotias, 180-senttinen, lyhyet vaaleat/vaaleat hiukset. BBC Radio Lincolnshiren Facebook-sivulla annetuissa vastauksissa kysyttiin, onko poliisi "ottanut jonkun koulujen loma-aikana tekemään tätä". Toisessa viestissä kysyttiin, onko epäillyllä mitään sukua poliisin aiemmalle viestille - jota verrattiin He-Maniin. Toinen henkilö kehui "jälleen yksi fantastinen taideteos Lincolnshiren poliisilta". Craig Thornton kysyi, oliko kaupungissa "Visage-tribuuttiesitys"?</w:t>
      </w:r>
    </w:p>
    <w:p>
      <w:r>
        <w:rPr>
          <w:b/>
        </w:rPr>
        <w:t xml:space="preserve">Yhteenveto</w:t>
      </w:r>
    </w:p>
    <w:p>
      <w:r>
        <w:t xml:space="preserve">Sosiaalisessa mediassa on pilkattu värikästä sähköistä kuvaa miehestä, jota etsitään paljastustapauksen yhteydessä.</w:t>
      </w:r>
    </w:p>
    <w:p>
      <w:r>
        <w:rPr>
          <w:b/>
          <w:u w:val="single"/>
        </w:rPr>
        <w:t xml:space="preserve">Asiakirjan numero 52063</w:t>
      </w:r>
    </w:p>
    <w:p>
      <w:r>
        <w:t xml:space="preserve">Mies, 32, kuoli pudottuaan Penarthin venesatamaan</w:t>
      </w:r>
    </w:p>
    <w:p>
      <w:r>
        <w:t xml:space="preserve">Kaksi ihmistä nostettiin pois Penarthin satamasta Vale of Glamorganissa perjantai-iltana, ja poliisin mukaan tapaus ei liittynyt Callum-myrskyyn. Penarthin rannikkovartiosto kertoi, että toinen uhreista oli tajuton sen jälkeen, kun hänet vedettiin vedestä perjantaina noin klo 22.00 BST. Penarthista kotoisin oleva mies kuoli myöhemmin sairaalassa, kun taas alueelta kotoisin oleva 35-vuotias nainen ei saanut vammoja. Etelä-Walesin poliisin mukaan kuolemaa ei pidetä epäilyttävänä, mutta tutkivat poliisit etsivät silminnäkijöitä.</w:t>
      </w:r>
    </w:p>
    <w:p>
      <w:r>
        <w:rPr>
          <w:b/>
        </w:rPr>
        <w:t xml:space="preserve">Yhteenveto</w:t>
      </w:r>
    </w:p>
    <w:p>
      <w:r>
        <w:t xml:space="preserve">32-vuotias mies on kuollut pudottuaan venesatamaan Etelä-Walesissa.</w:t>
      </w:r>
    </w:p>
    <w:p>
      <w:r>
        <w:rPr>
          <w:b/>
          <w:u w:val="single"/>
        </w:rPr>
        <w:t xml:space="preserve">Asiakirjan numero 52064</w:t>
      </w:r>
    </w:p>
    <w:p>
      <w:r>
        <w:t xml:space="preserve">Dylan Thomas -palkinnon voitti Kayo Chingonyi, joka on "omaleimainen ääni".</w:t>
      </w:r>
    </w:p>
    <w:p>
      <w:r>
        <w:t xml:space="preserve">Kayo Chingonyi, 31, voitti 30 000 punnan palkinnon kuuden ehdokkaan joukosta. Swansean yliopiston tukema palkinto on maailman suurin alle 39-vuotiaille kirjailijoille suunnattu kirjallisuuspalkinto. Chingonyi osallistui kilpailuun runokokoelmallaan Kumukanda, jossa hän käsitteli mustaa maskuliinisuutta ja nuorten mustien miesten siirtymäriittejä Britanniassa. Palkinto myönnetään parhaalle englanniksi julkaistulle kirjalliselle teokselle, joka sisältää runoutta, romaaneja, novelleja ja draamaa. "Olen häkeltynyt", Chingonyi sanoi. "On hienoa saada palkinto Dylan Thomasin nimissä, jonka teoksiin minut tutustutti todella inspiroiva opettaja Rachel Baroni, joka esitteli minulle Under Milk Wood -teoksen, ja olen siitä lähtien ollut hänen teostensa lumoissa." Kilpailun puheenjohtaja Dai Smith kehui kokoelmaa "kypsäksi ja koskettavaksi" ja sanoi, että kirjailijalla on "omaperäinen ja omaleimainen ääni". Hän sanoi, että teos "osoittaa nuoren runoilijan hallitsevan muodon monin eri tavoin paljastaakseen sisällön, joka on sekä henkilökohtainen että erittäin ajankohtainen Britannian tämän päivän yhteiskunnallisille ongelmille". Palkinto, joka on nimetty 65 vuotta sitten 39-vuotiaana kuolleen, Swanseassa syntyneen Dylan Thomasin mukaan, myönnettiin nyt kymmenennen kerran.</w:t>
      </w:r>
    </w:p>
    <w:p>
      <w:r>
        <w:rPr>
          <w:b/>
        </w:rPr>
        <w:t xml:space="preserve">Yhteenveto</w:t>
      </w:r>
    </w:p>
    <w:p>
      <w:r>
        <w:t xml:space="preserve">Kansainvälisen Dylan Thomas -palkinnon on voittanut sambialaissyntyinen brittiläinen runoilija, jolla on "omaperäinen ja erottuva ääni".</w:t>
      </w:r>
    </w:p>
    <w:p>
      <w:r>
        <w:rPr>
          <w:b/>
          <w:u w:val="single"/>
        </w:rPr>
        <w:t xml:space="preserve">Asiakirjan numero 52065</w:t>
      </w:r>
    </w:p>
    <w:p>
      <w:r>
        <w:t xml:space="preserve">Kuningatar ja prinssi Philip vierailevat Saksassa kesäkuussa</w:t>
      </w:r>
    </w:p>
    <w:p>
      <w:r>
        <w:t xml:space="preserve">He matkustavat Euroopan maahan kesäkuussa Saksan presidentin Joachim Gauckin kutsusta. Tämä on kuningattaren seitsemäs kerta Saksassa - ensimmäinen oli vuonna 1965 ja viimeinen vuonna 2004. Vuonna 2000 hän avasi Britannian uuden suurlähetystön Berliinissä. Hän on aiemmin tehnyt neljä valtiovierailua ja kaksi virallista vierailua. Buckinghamin palatsi sanoi lyhyessä lausunnossaan: "Kuningatar tekee valtiovierailun Saksan liittotasavaltaan 24.-26. kesäkuuta Edinburghin herttuan seurassa. "Hänen majesteettinsa ja hänen kuninkaallinen korkeutensa vierailevat Saksan liittotasavallan presidentin Joachim Gauckin kutsusta." Gauck ja hänen kumppaninsa Daniela Schadt olivat kuningattaren ja prinssi Philipin vieraina lounaalla Buckinghamin palatsissa marraskuussa 2012. Gauckista, ihmisoikeusaktivistista ja entisestä itäsaksalaisesta toisinajattelijasta, tuli presidentti maaliskuussa 2012.</w:t>
      </w:r>
    </w:p>
    <w:p>
      <w:r>
        <w:rPr>
          <w:b/>
        </w:rPr>
        <w:t xml:space="preserve">Yhteenveto</w:t>
      </w:r>
    </w:p>
    <w:p>
      <w:r>
        <w:t xml:space="preserve">Kuningatar ja Edinburghin herttua tekevät kesällä kolmipäiväisen valtiovierailun Saksaan, ilmoitti Buckinghamin palatsi.</w:t>
      </w:r>
    </w:p>
    <w:p>
      <w:r>
        <w:rPr>
          <w:b/>
          <w:u w:val="single"/>
        </w:rPr>
        <w:t xml:space="preserve">Asiakirjan numero 52066</w:t>
      </w:r>
    </w:p>
    <w:p>
      <w:r>
        <w:t xml:space="preserve">Royal Wootton Bassettin puukotus: Battotton Bassotton: Kaksi miestä pidätetty</w:t>
      </w:r>
    </w:p>
    <w:p>
      <w:r>
        <w:t xml:space="preserve">Viisikymppisen miehen kimppuun hyökättiin Rylands Waylla Royal Wootton Bassettissa noin kello 12.15 BST. Hänet jätettiin ilmakuljetuksella Southmeadin sairaalaan, ja häntä hoidetaan hengenvaarallisten vammojen vuoksi, Wiltshiren poliisi kertoi. 21-vuotias mies ja toinen 23-vuotias mies on pidätetty epäiltynä törkeästä vammantuottamuksesta. He ovat edelleen poliisin huostassa kuulusteluja varten.</w:t>
      </w:r>
    </w:p>
    <w:p>
      <w:r>
        <w:rPr>
          <w:b/>
        </w:rPr>
        <w:t xml:space="preserve">Yhteenveto</w:t>
      </w:r>
    </w:p>
    <w:p>
      <w:r>
        <w:t xml:space="preserve">Kaksi miestä on pidätetty sen jälkeen, kun mies loukkaantui puukotuksessa.</w:t>
      </w:r>
    </w:p>
    <w:p>
      <w:r>
        <w:rPr>
          <w:b/>
          <w:u w:val="single"/>
        </w:rPr>
        <w:t xml:space="preserve">Asiakirjan numero 52067</w:t>
      </w:r>
    </w:p>
    <w:p>
      <w:r>
        <w:t xml:space="preserve">Mansaari ottaa käyttöön virvoitusjuomia koskevan sokeriveron</w:t>
      </w:r>
    </w:p>
    <w:p>
      <w:r>
        <w:t xml:space="preserve">Hänen mukaansa suunnitelmat, jotka ovat samankaltaisia kuin Yhdistyneessä kuningaskunnassa käyttöön otettavat suunnitelmat, voisivat tuottaa ensimmäisenä vuonna yli miljoona puntaa julkiseen talouteen. Kerätyt varat auttaisivat torjumaan liikalihavuutta. Yhdistyneen kuningaskunnan hallitus on jo vahvistanut, että se aikoo toteuttaa suunnitelmansa ottaa käyttöön virvoitusjuomaveron (SDIL) 1. huhtikuuta 2018 alkaen. Yhdistyneessä kuningaskunnassa on kaksi veroluokkaa - toinen koskee virvoitusjuomia, joissa on yli 5 grammaa sokeria 100 millilitrassa, ja korkeampi veroluokka koskee juomia, joissa on yli 8 grammaa sokeria 100 millilitrassa. Ensimmäisessä budjettipuheessaan Cannan sanoi, että hallitus aikoo investoida tulot ohjelmiin, joilla vähennetään lasten liikalihavuutta ja edistetään liikuntaa ja tasapainoista ruokavaliota. Hän ennusti verokertymän laskevan ajan mittaan, kun "tuottajat ja kuluttajat muuttavat käyttäytymistään" pois runsaasti sokeria sisältävistä juomista. Cannan sanoi, että valtiovarainministeriö neuvottelee Yhdistyneen kuningaskunnan kanssa, jotta paikallisille yrityksille ja viranomaisille ei aiheutuisi kaksinkertaisesta verotuksesta aiheutuvaa päänvaivaa. Manxin pienimmät tuottajat ja myös yritykset, jotka tuovat virvoitusjuomia hyvin pieniltä tuottajilta, vapautetaan verosta.</w:t>
      </w:r>
    </w:p>
    <w:p>
      <w:r>
        <w:rPr>
          <w:b/>
        </w:rPr>
        <w:t xml:space="preserve">Yhteenveto</w:t>
      </w:r>
    </w:p>
    <w:p>
      <w:r>
        <w:t xml:space="preserve">Mansaarella otetaan huhtikuussa 2018 käyttöön virvoitusjuomia koskeva niin sanottu "sokerivero", valtiovarainministeri Alfred Cannan sanoi budjettipuheessaan.</w:t>
      </w:r>
    </w:p>
    <w:p>
      <w:r>
        <w:rPr>
          <w:b/>
          <w:u w:val="single"/>
        </w:rPr>
        <w:t xml:space="preserve">Asiakirjan numero 52068</w:t>
      </w:r>
    </w:p>
    <w:p>
      <w:r>
        <w:t xml:space="preserve">Yhdysvaltalainen mies vapautui 23 vuoden vankilatuomion jälkeen toisen rikoksesta</w:t>
      </w:r>
    </w:p>
    <w:p>
      <w:r>
        <w:t xml:space="preserve">"Tämä on hieno päivä", Robert Jones, 42, sanoi poistuessaan Orleans Parishin vankilasta Louisianassa perjantaina. Jones tuomittiin elinkautiseen vankeuteen Julie Stottin raiskauksesta, ryöstöstä ja taposta vuonna 1992. Hänet vangittiin, vaikka toinen mies, Lester Jones, oli jo tuomittu murhasta. Oli myös olemassa vakuuttavia todisteita, jotka yhdistivät hänet kaikkiin niihin rikoksiin, joista Robert Jonesia syytettiin. Osavaltion syyttäjät olivat salanneet ratkaisevia todisteita Robert Jonesin oikeudenkäynnissä. Kesäkuussa louisianalainen tuomioistuin päätti, ettei hän saanut oikeudenmukaista oikeudenkäyntiä, mutta hän pysyi vankilassa. Viime kuussa Jonesin alkuperäisen oikeudenkäynnin murhatutkija ja tuomari kertoivat BBC Newsille uskovansa, että Jonesin tuomio oli ollut oikeudenmenetys. Tällä viikolla tuomari sanoi, että Jones voi poistua vankilasta takuita vastaan, kunnes uusi oikeudenkäynti aloitetaan, ja vetosi "johtavan etsivän huolestuttavaan todistukseen". Vankilan ulkopuolella puhunut Jonesin äiti kuvaili Jonesin vapauttamista "siunatuksi päiväksi". Hänen tyttärensä Bree, joka syntyi hänen vangitsemisensa jälkeen, sanoi: "Olen odottanut sitä jo pitkään." Hän sanoi: "Olen odottanut sitä jo kauan."</w:t>
      </w:r>
    </w:p>
    <w:p>
      <w:r>
        <w:rPr>
          <w:b/>
        </w:rPr>
        <w:t xml:space="preserve">Yhteenveto</w:t>
      </w:r>
    </w:p>
    <w:p>
      <w:r>
        <w:t xml:space="preserve">Yhdysvaltalainen mies, jonka tuomio kumottiin, kun hän oli istunut yli 23 vuotta vankilassa rikoksista, joihin kuului muun muassa brittituristin tappaminen, on vapautettu.</w:t>
      </w:r>
    </w:p>
    <w:p>
      <w:r>
        <w:rPr>
          <w:b/>
          <w:u w:val="single"/>
        </w:rPr>
        <w:t xml:space="preserve">Asiakirjan numero 52069</w:t>
      </w:r>
    </w:p>
    <w:p>
      <w:r>
        <w:t xml:space="preserve">Prinsessa Royal osallistuu kiitospalvelukseen Peelissä</w:t>
      </w:r>
    </w:p>
    <w:p>
      <w:r>
        <w:t xml:space="preserve">Prinsessa Anne on suojelijana katedraalin 10 miljoonan punnan kehityshankkeessa, jonka tavoitteena on tehdä katedraalista uusi kansallinen kulttuurikohde vuoteen 2018 mennessä. Hän vieraili saarella viimeksi vuonna 2014, jolloin hän vieraili Jurbyn vankilassa ja avasi Santonissa sijaitsevan ratsastuskeskuksen. Katedraali vihittiin käyttöön vuonna 1980, ja se on ollut vuodesta 1879 lähtien Saksan seurakunnan kirkko. Nykyään se toimii koko saaren kattavan Church of England Sodorin ja Manin hiippakunnan katedraalina. Prinsessa Royal on suostunut suojelijaksi vuoteen 2018 saakka. Kampanjan aikana on jo tehty töitä seinien paikkaamiseksi, ikkunoiden korjaamiseksi ja piha-alueiden maisemoimiseksi. Hän saapui helikopterilla Noble's Parkiin Douglasissa kello 11.00 BST ja vierailee sen jälkeen ilmailualan yrityksessä Onchanissa.</w:t>
      </w:r>
    </w:p>
    <w:p>
      <w:r>
        <w:rPr>
          <w:b/>
        </w:rPr>
        <w:t xml:space="preserve">Yhteenveto</w:t>
      </w:r>
    </w:p>
    <w:p>
      <w:r>
        <w:t xml:space="preserve">Kuninkaallinen prinsessa on saapunut Mansaarelle osallistuakseen kiitospalvelukseen Peelin katedraalissa.</w:t>
      </w:r>
    </w:p>
    <w:p>
      <w:r>
        <w:rPr>
          <w:b/>
          <w:u w:val="single"/>
        </w:rPr>
        <w:t xml:space="preserve">Asiakirjan numero 52070</w:t>
      </w:r>
    </w:p>
    <w:p>
      <w:r>
        <w:t xml:space="preserve">Maanalainen linja lämmittää Pohjois-Lontoon koteja</w:t>
      </w:r>
    </w:p>
    <w:p>
      <w:r>
        <w:t xml:space="preserve">Käytöstä poistetulta Northern Line -asemalta tuleva lämmin ilma tukee lämpöverkkoa, joka tuottaa lämpöä jopa 1 000 kotiin ja yritykseen vuoden loppuun mennessä. Järjestelmä on Islington Councilin, TfL:n ja insinööritoimisto Rambollin yhteinen hanke. TfL:n mukaan se voisi olla "merkittävä vähähiilinen energialähde". TfL:n tiedottaja sanoi: "Teemme myös lisätutkimuksia kartoittaaksemme mahdollisuuksia vastaaviin hankkeisiin koko verkossa." Lämpöpumppu ottaa talteen hukkalämpöä City Roadilla sijaitsevasta ilmanvaihtokuilusta, joka nykyisin pumppaa ulos 18-28 °C:n lämpötilassa olevaa ilmaa. Tätä käytetään sitten lämmön ja lämpimän veden toimittamiseen kiinteistöihin. Hanke on toinen vaihe Islingtonin uudessa Bunhillin energiakeskuksessa, joka pitää jo noin 700 uutta asuntoa lämpimänä. Suur-Lontoon viranomaisen mukaan Lontoossa menee hukkaan niin paljon lämpöä, että se riittää täyttämään 38 prosenttia kaupungin lämmöntarpeesta. Kaukolämpöverkkojen laajentuessa tämä osuus voisi nousta 63 prosenttiin kysynnästä vuoteen 2050 mennessä. Lily Frencham, Association of Decentralised Energyn toiminnan johtaja, sanoi: "Ylijäämälämmön käyttäminen sen tuhlaamisen sijaan on hyvä tapa varmistaa, että hiilidioksidipäästöjä vähennetään ja samalla autetaan ihmisiä pysymään lämpimänä kohtuullisin kustannuksin."</w:t>
      </w:r>
    </w:p>
    <w:p>
      <w:r>
        <w:rPr>
          <w:b/>
        </w:rPr>
        <w:t xml:space="preserve">Yhteenveto</w:t>
      </w:r>
    </w:p>
    <w:p>
      <w:r>
        <w:t xml:space="preserve">Lontoon metrotunneleista saatavaa lämpöä käytetään Islingtonin asuntojen lämmittämiseen uudessa järjestelmässä, on Transport for London (TfL) ilmoittanut.</w:t>
      </w:r>
    </w:p>
    <w:p>
      <w:r>
        <w:rPr>
          <w:b/>
          <w:u w:val="single"/>
        </w:rPr>
        <w:t xml:space="preserve">Asiakirjan numero 52071</w:t>
      </w:r>
    </w:p>
    <w:p>
      <w:r>
        <w:t xml:space="preserve">Teesside ja South Yorkshire joutuivat ihmiskauppaan liittyvien ratsioiden kohteeksi</w:t>
      </w:r>
    </w:p>
    <w:p>
      <w:r>
        <w:t xml:space="preserve">Yhdeksän henkilöä pidätettiin Stockton-on-Teesissa ja yksi Sheffieldissä samanaikaisissa ratsioissa. Ratsiat tehtiin sen jälkeen, kun useat nuoret naiset olivat ilmoittaneet joutuneensa ihmiskaupan uhriksi ja raiskatuksi eri osoitteissa. Clevelandin poliisin poliiseja tuki maahanmuuttoviranomaisten ryhmä. Kaikki pidätetyt pidätettiin epäiltynä rikoksista, kuten raiskaukseen tähtäävästä salaliitosta, salaliitosta ihmiskauppaan ja kiristyksestä. Apulaispoliisipäällikkö Jason Harwin sanoi: "150 poliisin lähettäminen osoittaa selvästi, miten vakavasti suhtaudumme asiaan. "Ihmiskauppaa ja sitä, että häikäilemättömät tahot käyttävät hyväkseen yhteiskuntiemme haavoittuvimpia ihmisiä, ei hyväksytä. "Niille, jotka käyvät kauppaa ihmisillä ja ihmishengillä ja jotka pyrkivät hyötymään pelosta tai heikkoudesta, viestimme on yksiselitteinen: olemme vahvoja ja päättäväisiä, ja tuomme teidät oikeuden eteen." Syyttäjä Harwin sanoi, että poliisi oli saanut tiedustelutietoja siitä, että Clevelandin poliisivoimien alueella oli useiden kuukausien aikana kaupattu tuntematon määrä nuoria naisia seksin vuoksi. Raporttien mukaan useat miehet raiskasivat uhrit sen jälkeen, kun heidät oli ajettu asuinosoitteisiin. Hän sanoi, ettei pysty tällä hetkellä kertomaan uhrien tarkkaa lukumäärää tai kertomaan, oliko joku heistä nuori.</w:t>
      </w:r>
    </w:p>
    <w:p>
      <w:r>
        <w:rPr>
          <w:b/>
        </w:rPr>
        <w:t xml:space="preserve">Yhteenveto</w:t>
      </w:r>
    </w:p>
    <w:p>
      <w:r>
        <w:t xml:space="preserve">Yli 150 poliisia on ratsannut kiinteistöjä Teessidessa ja Etelä-Yorkshiressä ihmiskaupan ja seksuaalirikosten torjumiseksi.</w:t>
      </w:r>
    </w:p>
    <w:p>
      <w:r>
        <w:rPr>
          <w:b/>
          <w:u w:val="single"/>
        </w:rPr>
        <w:t xml:space="preserve">Asiakirjan numero 52072</w:t>
      </w:r>
    </w:p>
    <w:p>
      <w:r>
        <w:t xml:space="preserve">Tawel Fan: Perheet vaativat kolmatta dementiaosaston tutkimusta</w:t>
      </w:r>
    </w:p>
    <w:p>
      <w:r>
        <w:t xml:space="preserve">Toukokuussa laaditussa raportissa todettiin, että Glan Clwydin sairaalan Tawel Fan -osastolla oli puutteita, vaikka merkkejä laitosmaisesta hyväksikäytöstä ei ollutkaan. Omaiset vaativat uutta tutkimusta tapaamisessa terveysministeri Vaughan Gethingin kanssa Llandudno Junctionissa. Walesin hallitus ilmoitti, että tiistain kokous oli omaisten kannalta yksityinen. Osasto suljettiin vuonna 2013 sen jälkeen, kun potilaita väitettiin kohdeltavan huonosti, ja ensimmäisissä tutkimuksissa todettiin, että potilaita pidettiin "kuin eläimiä eläintarhassa". Terveys- ja sosiaalihuollon neuvontapalvelun (Hascas) aiemmin tänä vuonna laatimassa raportissa todettiin kuitenkin, ettei laitosmuotoisesta hyväksikäytöstä ollut todisteita. Osastolla hoidettujen potilaiden perheet tapasivat Gethingin ensimmäistä kertaa sen jälkeen, kun raportti julkaistiin toukokuussa, ja toistivat suuttumuksensa Hascasin raportista, joka heidän mukaansa oli "virheellinen ja harhaanjohtava".</w:t>
      </w:r>
    </w:p>
    <w:p>
      <w:r>
        <w:rPr>
          <w:b/>
        </w:rPr>
        <w:t xml:space="preserve">Yhteenveto</w:t>
      </w:r>
    </w:p>
    <w:p>
      <w:r>
        <w:t xml:space="preserve">Denbighshiressä sijaitsevalla dementiaosastolla hoidettujen potilaiden perheet ovat toistaneet vaatimuksensa, että hallitus tutkisi olosuhteet.</w:t>
      </w:r>
    </w:p>
    <w:p>
      <w:r>
        <w:rPr>
          <w:b/>
          <w:u w:val="single"/>
        </w:rPr>
        <w:t xml:space="preserve">Asiakirjan numero 52073</w:t>
      </w:r>
    </w:p>
    <w:p>
      <w:r>
        <w:t xml:space="preserve">Prinssi Williamin vierailu Koillismaalle peruttu</w:t>
      </w:r>
    </w:p>
    <w:p>
      <w:r>
        <w:t xml:space="preserve">Prinssi William kunnioittaa 25. syyskuuta kuollutta Olga Powellia, joka oli hänen ja prinssi Harryn lastenhoitaja suurimman osan heidän lapsuudestaan. Cambridgen herttuatar vierailee keskiviikkona suunnitellusti Gatesheadissa, Newcastlessa ja Stocktonissa. Hän tapaa alueella ollessaan yhteisöryhmiä ja hyväntekeväisyysjärjestöjen henkilökuntaa. Newcastlessa herttuatar vierailee Civic Centressä ja Elswick Parkissa ennen matkaa Keyfundiin Gatesheadiin. Catherine tapaa myös hyväntekeväisyysjärjestön työntekijöitä, jonka suojelijana hän toimii, kun hän vierailee CRI Stockton Recovery Service -järjestössä. Se tarjoaa tukipalvelua yli 18-vuotiaille huumeidenkäyttäjille. Järjestelmä on Action on Addictionin kumppani.</w:t>
      </w:r>
    </w:p>
    <w:p>
      <w:r>
        <w:rPr>
          <w:b/>
        </w:rPr>
        <w:t xml:space="preserve">Yhteenveto</w:t>
      </w:r>
    </w:p>
    <w:p>
      <w:r>
        <w:t xml:space="preserve">Cambridgen herttuan vierailu Koillis-Englannissa on peruttu hautajaisten vuoksi.</w:t>
      </w:r>
    </w:p>
    <w:p>
      <w:r>
        <w:rPr>
          <w:b/>
          <w:u w:val="single"/>
        </w:rPr>
        <w:t xml:space="preserve">Asiakirjan numero 52074</w:t>
      </w:r>
    </w:p>
    <w:p>
      <w:r>
        <w:t xml:space="preserve">Valtuutettuja pyydetään hyväksymään Invernessin oikeuskeskus</w:t>
      </w:r>
    </w:p>
    <w:p>
      <w:r>
        <w:t xml:space="preserve">Scottish Courts and Tribunals Service (SCTS) on ehdottanut sen rakentamista kaupungin Longman Roadin ja Burnett Roadin väliselle alueelle. Keskuksen ansiosta tuomioistuinlaitos voisi muuttaa pois Invernessin linnasta, ja linnasta tehtäisiin matkailunähtävyys. Valtuutettuja on pyydetty antamaan hankkeelle täydellinen rakennuslupa. Keskukselle myönnettiin suunnittelulupa jo aiemmin, mutta sen suunnittelua on sittemmin "parannettu", jotta siitä saataisiin SCTS:n mukaan "maamerkkirakennus". Highland Councilin suunnitteluviranomaiset ovat suositelleet, että ensi viikolla kokoontuva South Planning Applications Committee myöntää luvan. Aiheeseen liittyvät Internet-linkit Highland Council SCTS</w:t>
      </w:r>
    </w:p>
    <w:p>
      <w:r>
        <w:rPr>
          <w:b/>
        </w:rPr>
        <w:t xml:space="preserve">Yhteenveto</w:t>
      </w:r>
    </w:p>
    <w:p>
      <w:r>
        <w:t xml:space="preserve">Highlandin kaupunginvaltuutettuja pyydetään myöntämään rakennuslupa uudelle Invernessin oikeuskeskukselle.</w:t>
      </w:r>
    </w:p>
    <w:p>
      <w:r>
        <w:rPr>
          <w:b/>
          <w:u w:val="single"/>
        </w:rPr>
        <w:t xml:space="preserve">Asiakirjan numero 52075</w:t>
      </w:r>
    </w:p>
    <w:p>
      <w:r>
        <w:t xml:space="preserve">HMP Nottinghamin vangin itsensä vahingoittamisen riskiä ei ole käsitelty.</w:t>
      </w:r>
    </w:p>
    <w:p>
      <w:r>
        <w:t xml:space="preserve">Darren Capewell löydettiin hirttäytyneenä sellistään 7. helmikuuta 2018, kaksi päivää sen jälkeen, kun hänet oli viety Nottinghamin vankimielisairaalaan oikeudenkäynnin jälkeen. Nottinghamin oikeus kuuli, että 37-vuotiaan vangin valvontatoimenpiteitä oli vähennetty ennen hänen kuolemaansa. Valamiehistö katsoi, että tämä vähentäminen oli ollut "ennenaikaista". Tutkinta kuuli, että Capewell oli ollut "itkuinen ja järkyttynyt", ja itseään vahingoittaneiden tekojen jälkeen hänet oli otettu ACCT-ohjelmaan (Assessment, Care in Custody and Teamwork). ACCT-ohjelma lopetettiin uudelleentarkastelun jälkeen. Capewell löydettiin kuolleena vain tunteja myöhemmin. Valamiehistö totesi kertomuksessaan, että Capewell oli "tahallaan ripustanut itsensä sidontalaitteella", mutta hänen tarkoitustaan oli "mahdotonta tietää". Lisäksi tuomaristo totesi, että "se, että itsetuhoisuuden ilmeiseen riskiin ei reagoitu, vaikutti osaltaan ACCT:n ennenaikaiseen sulkemiseen". Vankeinhoitolaitoksen tiedottaja sanoi: "On tragedia, kun joku riistää itseltään hengen vankilassa, ja ajatuksemme ovat Darrenin perheen ja ystävien luona. "Hänen kuolemansa jälkeen HMP Nottingham on ottanut käyttöön parempaa koulutusta henkilökunnalle, jotta he voivat tunnistaa, valvoa ja tukea haavoittuvia rikoksentekijöitä." Seuraa BBC East Midlandsia Facebookissa, Twitterissä tai Instagramissa. Lähetä juttuideoita osoitteeseen eastmidsnews@bbc.co.uk.</w:t>
      </w:r>
    </w:p>
    <w:p>
      <w:r>
        <w:rPr>
          <w:b/>
        </w:rPr>
        <w:t xml:space="preserve">Yhteenveto</w:t>
      </w:r>
    </w:p>
    <w:p>
      <w:r>
        <w:t xml:space="preserve">Vankilan virkamiehet eivät onnistuneet käsittelemään asianmukaisesti "ilmeistä itsensä vahingoittamisen riskiä", kun vanki hirttäytyi, on todettu tutkinnassa.</w:t>
      </w:r>
    </w:p>
    <w:p>
      <w:r>
        <w:rPr>
          <w:b/>
          <w:u w:val="single"/>
        </w:rPr>
        <w:t xml:space="preserve">Asiakirjan numero 52076</w:t>
      </w:r>
    </w:p>
    <w:p>
      <w:r>
        <w:t xml:space="preserve">Nicola Sturgeon ilmoittaa 54 miljoonan punnan lisäyksestä mielenterveyspalveluihin.</w:t>
      </w:r>
    </w:p>
    <w:p>
      <w:r>
        <w:t xml:space="preserve">Rahat jaetaan neljälle seuraavalle vuodelle, ja niillä laajennetaan nuorille suunnattua tarjontaa. Lisäksi sillä on tarkoitus parantaa psykologisten terapioiden saatavuutta kaikenikäisille potilaille. Ensimmäinen ministeri sanoi: "Parhaiden mielenterveyspalvelujen tarjoaminen on tämän hallituksen ensisijainen tavoite." Skotlannin hallituksen mukaan viimeisimmällä rahoituksella pyritään tarjoamaan hoitoa 10 000 potilaalle lisää ensimmäisenä vuonna, mikä merkitsee noin 25 prosentin lisäystä nykyiseen määrään verrattuna, ja se nousee 20 000 potilaaseen vuosina 2019/20. Sturgeon sanoi: "On elintärkeää, että terveyspalveluilla on asianmukaiset valmiudet antaa tukea ja hoitoa tarvitseville mahdollisuus päästä mielenterveyspalvelujen piiriin mahdollisimman varhaisessa vaiheessa". "Olemme investoineet voimakkaasti jo useiden vuosien ajan, mutta työtä on vielä tehtävänä, erityisesti kun tietoisuus mielenterveysongelmista lisääntyy ja tuen hakemiseen liittyvä leimautuminen vähenee. "Skotlanti oli ensimmäinen maa Yhdistyneessä kuningaskunnassa, joka asetti mielenterveyspalvelujen odotusaikoja koskevan tavoitteen - tämä on osoitus siitä, miten tärkeänä pidämme tätä asiaa."</w:t>
      </w:r>
    </w:p>
    <w:p>
      <w:r>
        <w:rPr>
          <w:b/>
        </w:rPr>
        <w:t xml:space="preserve">Yhteenveto</w:t>
      </w:r>
    </w:p>
    <w:p>
      <w:r>
        <w:t xml:space="preserve">Skotlannin pääministeri Nicola Sturgeon on ilmoittanut, että Skotlannin mielenterveyspalvelujen saatavuuden parantamiseen käytetään 54 miljoonaa puntaa lisää.</w:t>
      </w:r>
    </w:p>
    <w:p>
      <w:r>
        <w:rPr>
          <w:b/>
          <w:u w:val="single"/>
        </w:rPr>
        <w:t xml:space="preserve">Asiakirjan numero 52077</w:t>
      </w:r>
    </w:p>
    <w:p>
      <w:r>
        <w:t xml:space="preserve">Highlandsin onnettomuudessa kuollut poika on nimeltään Gregor McIntosh</w:t>
      </w:r>
    </w:p>
    <w:p>
      <w:r>
        <w:t xml:space="preserve">Kolme autoa törmäsi tiellä lähellä sen risteystä B9161:n kanssa Munlochyyn noin kello 18.55 perjantaina. Gregor oli matkustajana yhdessä autoista. Kuljettaja vietiin hoidettavaksi Raigmore Hospitaliin Invernessiin. Törmäystä tutkivat poliisit ovat toistamiseen pyytäneet silminnäkijöitä ja kaikkia, joilla on kojelautakameran videokuvaa, ilmoittautumaan. Ylikonstaapeli Angus Murray sanoi: "Ajatuksemme ovat Gregorin perheen ja ystävien luona näinä surullisina hetkinä. "Tutkimuksemme onnettomuuden kaikkien olosuhteiden selvittämiseksi jatkuvat, ja olemme kiitollisia yleisölle, joka on jo auttanut meitä. "Pyydän kaikkia, joilla on tietoja, erityisesti kuljettajia, joilla on kojelautakameran kuvamateriaalia, joka voisi auttaa tutkimuksissamme, soittamaan meille." Aiheeseen liittyvät Internet-linkit Skotlannin poliisi</w:t>
      </w:r>
    </w:p>
    <w:p>
      <w:r>
        <w:rPr>
          <w:b/>
        </w:rPr>
        <w:t xml:space="preserve">Yhteenveto</w:t>
      </w:r>
    </w:p>
    <w:p>
      <w:r>
        <w:t xml:space="preserve">Poliisi on kertonut, että A9-tiellä tapahtuneessa onnettomuudessa kuollut 16-vuotias poika oli Gregor McIntosh Invernessistä.</w:t>
      </w:r>
    </w:p>
    <w:p>
      <w:r>
        <w:rPr>
          <w:b/>
          <w:u w:val="single"/>
        </w:rPr>
        <w:t xml:space="preserve">Asiakirjan numero 52078</w:t>
      </w:r>
    </w:p>
    <w:p>
      <w:r>
        <w:t xml:space="preserve">Coronavirus: Lockdown pari yhdistetty kultaiset häät</w:t>
      </w:r>
    </w:p>
    <w:p>
      <w:r>
        <w:t xml:space="preserve">Kaksi viikkoa sitten Cheshiren Cheadlesta kotoisin oleva Susan Moore jäi Manilan lentokentälle siskonsa kanssa yrittäen epätoivoisesti saada lentoa kotiin. Rouva Moore, joka vietti neljä päivää lentokentällä, saapui kotiin viime viikolla. Aviomies John sanoi olevansa "niin helpottunut", että hän oli ollut lentokentällä "odottamassa, että hän voisi puristaa häntä". "Tänään [lauantaina] on myös syntymäpäiväni, en voi uskoa sitä, olen niin onnellinen", hän lisäsi. Moore sanoi olevansa järkyttynyt, kun Filippiinien hallitus sulki lentokentät ja hänen vaimoaan kehotettiin lähtemään nopeasti, kun hänen hotellinsa suljettiin. "Oli vain pysyttävä rauhallisena", Moore sanoi. Hän sanoi, että hän oli perheenjäsenten kanssa, mutta joutui silti viettämään neljä päivää Manilan lentokentällä tietämättä, lähtisikö lento kotiin. "Juhlimme mukavan aamiaisen ja ehkä lasillisen samppanjaa", hän sanoi. Herra Moore, joka on luvannut laittaa ruokaa myöhemmin, lisäsi: "Tämä on ollut outo vuosi - hän ei ole koskaan lentänyt niin kauas, enkä aio antaa hänen tehdä sitä uudelleen."</w:t>
      </w:r>
    </w:p>
    <w:p>
      <w:r>
        <w:rPr>
          <w:b/>
        </w:rPr>
        <w:t xml:space="preserve">Yhteenveto</w:t>
      </w:r>
    </w:p>
    <w:p>
      <w:r>
        <w:t xml:space="preserve">Pariskunta, joka oli erossa toisistaan 10 600 kilometrin (6 000 mailin) päässä koronaviruslukituksen vuoksi, on palannut yhteen ajoissa juhliakseen kultaisia häitään.</w:t>
      </w:r>
    </w:p>
    <w:p>
      <w:r>
        <w:rPr>
          <w:b/>
          <w:u w:val="single"/>
        </w:rPr>
        <w:t xml:space="preserve">Asiakirjan numero 52079</w:t>
      </w:r>
    </w:p>
    <w:p>
      <w:r>
        <w:t xml:space="preserve">Madeleine McCannin tutkinta saa lisää rahoitusta</w:t>
      </w:r>
    </w:p>
    <w:p>
      <w:r>
        <w:t xml:space="preserve">Madeleine oli kolmen vuoden ikäinen, kun hänet nähtiin viimeksi vanhempiensa kanssa lomalla Praia da Luzissa Portugalissa toukokuussa 2007. Metropolitan Police aloitti tutkimuksensa vuonna 2011 sen jälkeen, kun Portugalin tutkinta ei edennyt. Operaatio Grangeen on tähän mennessä käytetty yhteensä 11,75 miljoonaa puntaa. Uusi rahoitus on tarkoitettu ensi vuoden maaliskuun 31. päivään asti kestävälle kuuden kuukauden jaksolle. Rikostutkijat ovat hakeneet sisäministeriöltä puolen vuoden välein avustusta työnsä jatkamiseen. He sanoivat viime vuonna, että "kriittistä tutkimuslinjaa" jatketaan edelleen. Leicestershiren Rothleyssa asuvat Madeleinen vanhemmat Kate ja Gerry McCann ovat luvanneet, etteivät he koskaan luovu tyttärensä etsinnöistä. Tytär katosi perheen loma-asunnosta, kun he olivat syömässä läheisessä ravintolassa. Met-poliisi suoritti etsintöjä lomakohteessa vuonna 2014. Madeleinen katoamisen 10. vuosipäivänä viime vuoden toukokuussa poliisi kertoi, että noin 40 000 asiakirjaa oli tarkastettu ja yli 600 henkilöä oli tutkittu.</w:t>
      </w:r>
    </w:p>
    <w:p>
      <w:r>
        <w:rPr>
          <w:b/>
        </w:rPr>
        <w:t xml:space="preserve">Yhteenveto</w:t>
      </w:r>
    </w:p>
    <w:p>
      <w:r>
        <w:t xml:space="preserve">Madeleine McCannin katoamista tutkiva poliisi on saanut 150 000 puntaa lisää valtion rahoitusta.</w:t>
      </w:r>
    </w:p>
    <w:p>
      <w:r>
        <w:rPr>
          <w:b/>
          <w:u w:val="single"/>
        </w:rPr>
        <w:t xml:space="preserve">Asiakirjan numero 52080</w:t>
      </w:r>
    </w:p>
    <w:p>
      <w:r>
        <w:t xml:space="preserve">Metropolitan Police ostaa ensimmäisen vesitykin</w:t>
      </w:r>
    </w:p>
    <w:p>
      <w:r>
        <w:t xml:space="preserve">Stephen Greenhalgh vahvisti, että pormestarin poliisi- ja rikostoimisto on maksanut Saksan liittovaltion poliisilta saaduista kolmesta koneesta 216 000 puntaa. Vesitykkejä ei oteta käyttöön ennen kuin sisäministeri antaa luvan niiden käyttöön Englannissa ja Walesissa. Sisäministeriön tiedottaja sanoi, että päätös tehdään aikanaan. Suur-Lontoon viranomaisen poliisi- ja rikoskomiteassa Lontoon edustajakokouksen jäsenet kyseenalaistivat, miksi Lontoo ostaa laitteita, joita Saksan poliisi pitää nyt käytöstä poistettuina. Poliisitoiminnasta vastaava apulaiskaupunginjohtaja Stephen Greenhalgh sanoi, että laitteet olivat "täysin riittäviä", ne olivat läpikäyneet turvallisuustarkastukset ja olivat vastinetta rahalle. Aiemmin tässä kuussa Lontoon pormestari Boris Johnson antoi poliisivoimille luvan ostaa käytettyjä koneita. Pormestarin toimiston mukaan tykkien ostaminen nyt, ennen kuin Theresa May hyväksyy ne, tarkoittaa, että ne voidaan ostaa "huomattavasti edullisemmin". Sisäministeriön edustaja sanoi, että sisäministeri Theresa May "harkitsee edelleen" vesitykkien käyttöä Englannissa ja Walesissa, ja "päätös tehdään aikanaan".</w:t>
      </w:r>
    </w:p>
    <w:p>
      <w:r>
        <w:rPr>
          <w:b/>
        </w:rPr>
        <w:t xml:space="preserve">Yhteenveto</w:t>
      </w:r>
    </w:p>
    <w:p>
      <w:r>
        <w:t xml:space="preserve">Metropolian poliisin vesitykkien hankintaa koskevat sopimukset on vaihdettu, vahvisti Lontoon poliisitoiminnasta vastaava apulaispormestari.</w:t>
      </w:r>
    </w:p>
    <w:p>
      <w:r>
        <w:rPr>
          <w:b/>
          <w:u w:val="single"/>
        </w:rPr>
        <w:t xml:space="preserve">Asiakirjan numero 52081</w:t>
      </w:r>
    </w:p>
    <w:p>
      <w:r>
        <w:t xml:space="preserve">Benidorm-kuolema: Benormand: Aviomies kunnioittaa "parasta ystävää".</w:t>
      </w:r>
    </w:p>
    <w:p>
      <w:r>
        <w:t xml:space="preserve">Kirsty Maxwell Livingstonista, West Lothianista, kuoli lauantaina Benidormissa. Adam Maxwell kiitti myös ystäviään siitä, että he olivat keränneet yli 30 000 puntaa hänen ruumiinsa tuomiseksi kotiin. Brittimies pidätettiin hänen kuolemansa vuoksi, mutta Espanjan viranomaiset vapauttivat hänet myöhemmin. Rouva Maxwellin ruumis löytyi Apartamentos Payman uima-altaan läheltä. Hänen ystävänsä Carolynn Simpson perusti joukkorahoitussivun, jonka tavoite oli alun perin 10 000 puntaa, mutta sittemmin se on kerännyt yli kolminkertaisen summan, ja lupauksia on saatu 30 940 punnan edestä. Kirstyn aviomies Adam Maxwell kirjoitti JustGiving-sivulla: "En voi kiittää teitä kaikkia tarpeeksi siitä, että autoitte minua ja perhettämme saamaan kauniin tyttömme kotiin. "Tuen määrä on todellinen todiste Kirstyn luonteesta ja siitä, kuinka monen ihmisen elämää hän kosketti. "Tiedän, että jokainen, joka on vuosien varrella ollut tekemisissä Kirstyn kanssa, ei voi olla rakastamatta ja ihailematta häntä. "Kirsty oli vaimoni, paras ystäväni ja maailmani. En koskaan lakkaa kaipaamasta häntä." Ulkoasiainministeriö sanoi: "Tuemme brittiläisen naisen perhettä hänen kuoltuaan 29. huhtikuuta."</w:t>
      </w:r>
    </w:p>
    <w:p>
      <w:r>
        <w:rPr>
          <w:b/>
        </w:rPr>
        <w:t xml:space="preserve">Yhteenveto</w:t>
      </w:r>
    </w:p>
    <w:p>
      <w:r>
        <w:t xml:space="preserve">Espanjassa pidettyjen polttareiden jälkeen kuolleen naisen aviomies on kuvaillut naista parhaaksi ystäväkseen ja sanonut, että hän ei koskaan lakkaa kaipaamasta tätä.</w:t>
      </w:r>
    </w:p>
    <w:p>
      <w:r>
        <w:rPr>
          <w:b/>
          <w:u w:val="single"/>
        </w:rPr>
        <w:t xml:space="preserve">Asiakirjan numero 52082</w:t>
      </w:r>
    </w:p>
    <w:p>
      <w:r>
        <w:t xml:space="preserve">Kaksi syytettyä "omistautuneen isän" Gavin Moonin murhan jälkeen</w:t>
      </w:r>
    </w:p>
    <w:p>
      <w:r>
        <w:t xml:space="preserve">Gavin Moon, 31, löydettiin tiistaina puukotettuna kuoliaaksi talosta Trafalgar Roadilla Washingtonissa, Tyne and Wearissa. Brian Goldsmith, 47, Wayman Streetiltä, Sunderlandista, ja Luc Barker, 28, Trafalgar Roadilta, saapuvat South Tynesiden tuomareiden eteen maanantaina. Rikoksentekijän avustamisesta epäiltynä pidätetty 46-vuotias mies on vapautettu tutkinnan ajaksi. 36-vuotias mies, joka myös pidätettiin epäiltynä rikoksentekijän avustamisesta, vapautettiin ilman jatkotoimia. Perhe kuvaili Moonia "omistautuneeksi isäksi lapsilleen ja rakastavaksi pojaksi".</w:t>
      </w:r>
    </w:p>
    <w:p>
      <w:r>
        <w:rPr>
          <w:b/>
        </w:rPr>
        <w:t xml:space="preserve">Yhteenveto</w:t>
      </w:r>
    </w:p>
    <w:p>
      <w:r>
        <w:t xml:space="preserve">Kahta miestä on syytetty murhasta "omistautuneen isän ja rakastavan pojan" kuoleman jälkeen.</w:t>
      </w:r>
    </w:p>
    <w:p>
      <w:r>
        <w:rPr>
          <w:b/>
          <w:u w:val="single"/>
        </w:rPr>
        <w:t xml:space="preserve">Asiakirjan numero 52083</w:t>
      </w:r>
    </w:p>
    <w:p>
      <w:r>
        <w:t xml:space="preserve">Isle of Wight NHS Trust "työskentelee tiiviimmin" South Central ambulanssin kanssa</w:t>
      </w:r>
    </w:p>
    <w:p>
      <w:r>
        <w:t xml:space="preserve">Saaren nykyinen tietokonejärjestelmä on yhdeksän vuotta vanha, ja henkilökuntaa koulutetaan South Central Ambulance Servicen (SCAS) käyttämään järjestelmään. SCAS:n mukaan integraation lisääminen "tarjoaa erinomaista potilashoitoa ja vähentää kustannuksia". Isle of Wight NHS Trust on tällä hetkellä erityistoimenpiteissä. Care Quality Commission arvioi sen "riittämättömäksi" vuonna 2017. Valvoja totesi, että henkilöstön työmoraali oli heikko, potilaiden riskinarviointi oli riittämätöntä, ambulanssiasema oli "epävarma", ambulanssien siirtyminen päivystysosastolle viivästyi, hoitotavoitteet jäivät saavuttamatta ja operaatioita peruttiin. Hampshiren kreivikunnanvaltuusto, sairaalat ja hoidon tilaajaryhmät työskentelevät jo yhdessä Isle of Wightin vastaaviensa kanssa kestävän kehityksen ja muutosten ohjelman (STP) parantaakseen terveydenhuoltoa molemmissa kreivikunnissa. Isle of Wight NHS Trust ja SCAS ovat nyt ilmoittaneet, että ne tutkivat myös tapoja tehdä yhteistyötä esimerkiksi 999-puhelujen käsittelyssä, NHS 111 -palvelussa ja potilaskuljetuksissa. SCAS:n toimitusjohtaja Will Hancock sanoi: "Kun Hampshiren ja Isle of Wightin terveydenhuoltojärjestelmät jatkavat integroitumistaan ja kehittymistään osana STP:tä, on täysin järkevää etsiä mahdollisuuksia tiiviimpään yhteistyöhön ja löytää keinoja erinomaisen potilashoidon tarjoamiseksi ja kustannusten vähentämiseksi." Ambulanssipalvelu kattaa Hampshiren, Berkshiren, Oxfordshiren ja Buckinghamshiren.</w:t>
      </w:r>
    </w:p>
    <w:p>
      <w:r>
        <w:rPr>
          <w:b/>
        </w:rPr>
        <w:t xml:space="preserve">Yhteenveto</w:t>
      </w:r>
    </w:p>
    <w:p>
      <w:r>
        <w:t xml:space="preserve">Wightin saarella otetaan käyttöön uusi ambulanssin lähetysjärjestelmä osana tiiviimpää yhteistyötä mantereen ambulanssipalvelun kanssa.</w:t>
      </w:r>
    </w:p>
    <w:p>
      <w:r>
        <w:rPr>
          <w:b/>
          <w:u w:val="single"/>
        </w:rPr>
        <w:t xml:space="preserve">Asiakirjan numero 52084</w:t>
      </w:r>
    </w:p>
    <w:p>
      <w:r>
        <w:t xml:space="preserve">Derby - Millwall: Millwall: Mies pidätetty "rasististen" Facebook-viesteistä</w:t>
      </w:r>
    </w:p>
    <w:p>
      <w:r>
        <w:t xml:space="preserve">Poliisin mukaan "useita loukkaavia kommentteja" raportoitiin, kun Derby County kohtasi Milwallin lauantaina. Milwall sanoi olevansa "tyrmistynyt ja surullinen" sen jälkeen, kun sen fanien kuultiin pilkkaavan pelaajia ennen aloituspotkua. Derbyshiren poliisi kertoi, että 25-vuotias mies pidätettiin epäiltynä rasistisesta järjestysrikoksesta. Pelaajien haukkuminen ennen ottelua - ensimmäinen kerta, kun Millwallin fanit pääsivät otteluihin sen jälkeen, kun otteluihin osallistuminen keskeytettiin koronaviruspandemian vuoksi - herätti paheksuntaa eri puolilla jalkapallomaailmaa. Derby-pomo Wayne Rooney sanoi, että se oli "pettymys ja järkyttävää", kun taas Millwallin pomo Gary Rowett sanoi, että tapaus varjosti fanien kauan odotettua paluuta stadioneille. Derby voitti ottelun 1-0. Seuraa BBC East Midlandsia Facebookissa, Twitterissä tai Instagramissa. Lähetä juttuideoita osoitteeseen eastmidsnews@bbc.co.uk.</w:t>
      </w:r>
    </w:p>
    <w:p>
      <w:r>
        <w:rPr>
          <w:b/>
        </w:rPr>
        <w:t xml:space="preserve">Yhteenveto</w:t>
      </w:r>
    </w:p>
    <w:p>
      <w:r>
        <w:t xml:space="preserve">Mies on pidätetty "loukkaavista" Facebook-viesteistä, joita hän teki jalkapallo-ottelun aikana, jolloin pelaajia buuattiin polvistumisen vuoksi.</w:t>
      </w:r>
    </w:p>
    <w:p>
      <w:r>
        <w:rPr>
          <w:b/>
          <w:u w:val="single"/>
        </w:rPr>
        <w:t xml:space="preserve">Asiakirjan numero 52085</w:t>
      </w:r>
    </w:p>
    <w:p>
      <w:r>
        <w:t xml:space="preserve">Bussiliikenteen rahoituksen tutkinta: Walesin ministeri: "Ei epäasiallisuutta".</w:t>
      </w:r>
    </w:p>
    <w:p>
      <w:r>
        <w:t xml:space="preserve">Walesin hallituksen tutkimuksessa todettiin kuitenkin, että Clwyd Southin parlamentin jäsen Ken Skates ei ollut tehnyt mitään epäasiallista. Pääministeri Mark Drakeford sanoi, että sääntöjä ei ollut noudatettu täysin ja että eturistiriidan vaikutelman välttämiseksi ei ollut huolehdittu riittävästi. Hän sanoi, että ministereille ja virkamiehille annettavia ohjeita vahvistetaan. Pääministeri vahvisti, että "lisätoimia" ei toteuteta. Skates pyysi itseään tutkimaan mahdollisen hallituksen sääntöjen rikkomisen. Pääministerin määräämässä tutkimuksessa havaittiin useita puutteita päätöksentekoprosessissa. Drakefordin mukaan ehdotusta Llangollenin ja Wrexhamin välisen linja-autoreitin nro 5 rahoittamisesta ei esitetty Skatesille "tavanomaisten menettelyjen mukaisesti". Hän sanoi Skatesille lähettämässään kirjeessä: "Mielestäni olisi voitu olla huolellisempi sen varmistamiseksi, ettei tämän rahoituspyynnön käsittelyssä ollut ristiriitaa tai ristiriidan vaikutelmaa." Hän totesi, että hän ei ollut tyytyväinen siihen, että rahoituspyyntöä käsiteltiin. Vaikka ministerisäännöstön määräyksiä ei täysin noudatettu, Skates ei ollut syyllistynyt "epäasiallisiin toimiin", ensimmäinen ministeri lisäsi. Drakeford sanoi, että ministereille ja virkamiehille suunnattua ohjeistusta vahvistetaan parhaillaan ja että "lisätoimiin ei ryhdytä". Konservatiivien liikenneasioiden tiedottaja Russell George sanoi, että oli "hälyttävää", että määräyksiä ei noudatettu kaikilta osin. "On selvää, että tämä tapaus on tuonut esiin vakavia puutteita Walesin hallituksen virkamiesprosesseissa, ja niistä on otettava opiksi", George lisäsi.</w:t>
      </w:r>
    </w:p>
    <w:p>
      <w:r>
        <w:rPr>
          <w:b/>
        </w:rPr>
        <w:t xml:space="preserve">Yhteenveto</w:t>
      </w:r>
    </w:p>
    <w:p>
      <w:r>
        <w:t xml:space="preserve">Virallisissa menettelyissä oli "puutteita", kun liikenneministerin vaalipiirissä toimivalle linja-autopalvelulle myönnettiin rahoitusta, kuten tutkimuksessa todettiin.</w:t>
      </w:r>
    </w:p>
    <w:p>
      <w:r>
        <w:rPr>
          <w:b/>
          <w:u w:val="single"/>
        </w:rPr>
        <w:t xml:space="preserve">Asiakirjan numero 52086</w:t>
      </w:r>
    </w:p>
    <w:p>
      <w:r>
        <w:t xml:space="preserve">Reppureissaajan murha: Yorkin naisen murhannut mies vapautettiin</w:t>
      </w:r>
    </w:p>
    <w:p>
      <w:r>
        <w:t xml:space="preserve">Yorkilainen Caroline Stuttle, 19, ryöstettiin ja työnnettiin alas sillalta Bundabergissa vuonna 2002. Hän oli tuolloin matkustanut ystävänsä kanssa ympäri maata. Huumeriippuvainen Ian Previte todettiin syylliseksi hänen murhaansa vuonna 2004, ja hän on istunut 15 vuotta elinkautisesta vankeusrangaistuksestaan ennen kuin hänet vapautettiin ehdonalaiseen. Stuttlen veli Richard vahvisti vapauttamisen ja sanoi: "Carolinen menettämisestä on kulunut lähes 18 vuotta, ja elämä ilman häntä sattuu edelleen joka päivä. "Tiesimme, että tämä päivä tulisi, hänen elinkautinen tuomionsa on ohi, mutta meidän tuomiomme kestää ikuisesti." Perhe perusti Carolinen sateenkaarisäätiön (Caroline's Rainbow Foundation), hyväntekeväisyysjärjestön, joka antaa turvallisuusvinkkejä ja antaa tietoa kaikille ulkomailla matkustaville, ja jonka Stuttle sanoi olevan Carolinen perintö. "Pyrimme pysymään positiivisina ja muistutamme itsellemme Carolinen sateenkaarisäätiöstä ja kaikesta työstä, jota olemme tehneet reppureissaajien ja nuorten matkailijoiden tukemiseksi, jotta he pysyisivät turvassa matkustaessaan", hän sanoi. "Tämä on Carolinen perintö, ja näin hän on aina kanssamme." Stuttle vierailee nyt kouluissa, korkeakouluissa ja yliopistoissa eri puolilla Yhdistynyttä kuningaskuntaa puhumassa opiskelijoille matkakokemuksistaan. Hän tarjoaa turvallisuusneuvoja ja tietoisuutta lisääviä strategioita, joiden avulla he voivat pysyä turvassa mahdollisesti riskialttiissa tilanteissa. Seuraa BBC Yorkshirea Facebookissa, Twitterissä ja Instagramissa. Lähetä juttuideoita osoitteeseen yorkslincs.news@bbc.co.uk.</w:t>
      </w:r>
    </w:p>
    <w:p>
      <w:r>
        <w:rPr>
          <w:b/>
        </w:rPr>
        <w:t xml:space="preserve">Yhteenveto</w:t>
      </w:r>
    </w:p>
    <w:p>
      <w:r>
        <w:t xml:space="preserve">Australiassa murhatun brittiläisen reppumatkailijan perhe sanoo, että hänen tappajansa vapauttaminen on iskenyt heihin "kovemmin kuin he luulivat".</w:t>
      </w:r>
    </w:p>
    <w:p>
      <w:r>
        <w:rPr>
          <w:b/>
          <w:u w:val="single"/>
        </w:rPr>
        <w:t xml:space="preserve">Asiakirjan numero 52087</w:t>
      </w:r>
    </w:p>
    <w:p>
      <w:r>
        <w:t xml:space="preserve">Virgin Media estää piraattisivusto Newzbin 2:n käytön</w:t>
      </w:r>
    </w:p>
    <w:p>
      <w:r>
        <w:t xml:space="preserve">ISP toimi saatuaan oikeuden määräyksen Motion Picture Associationilta. Sky ja BT estivät pääsyn sivustolle viime vuonna. Oikeudenhaltijat pitävät tällaisia oikeuden määräyksiä parhaana keinona torjua piratismia, vaikka kriitikot huomauttavatkin, että estot voidaan kiertää. "Vastuullisena Internet-palveluntarjoajana Virgin Media noudattaa yhtiölle osoitettuja oikeuden määräyksiä, mutta uskoo vahvasti, että kuluttajien käyttäytymisen muuttaminen tekijänoikeusrikkomusten torjumiseksi edellyttää myös vakuuttavia laillisia vaihtoehtoja, jotta kuluttajat saisivat käyttöönsä loistavaa sisältöä oikeaan hintaan", yhtiö totesi lausunnossaan. Virgin Media ja muut Internet-palveluntarjoajat ovat myös estäneet pääsyn The Pirate Bayn sivuille musiikkialan ammattijärjestö BPI:n tuomioistuimen määräyksestä. Yhden nimettömänä pysytellä halunneen Internet-palveluntarjoajan BBC:lle jakamat tiedot osoittivat, että vertaisverkkoliikenne väheni Pirate Bayn eston alkaessa, mutta palasi normaalille tasolle viikon kuluessa. Digitaalitalouslaissa esitetyt piratismin vastaiset toimenpiteet ovat toteutuneet hitaasti. Tärkein suunnitelma on lähettää kirjeitä väitetyille tekijänoikeusrikkojille, mutta niitä aletaan lähettää vasta vuonna 2014.</w:t>
      </w:r>
    </w:p>
    <w:p>
      <w:r>
        <w:rPr>
          <w:b/>
        </w:rPr>
        <w:t xml:space="preserve">Yhteenveto</w:t>
      </w:r>
    </w:p>
    <w:p>
      <w:r>
        <w:t xml:space="preserve">Virgin Mediasta on tullut viimeisin brittiläinen Internet-palveluntarjoaja, joka on estänyt pääsyn Newzbin 2 -sivustolle, joka tarjoaa linkkejä laittomasti tuotettuihin elokuviin ja musiikkiin.</w:t>
      </w:r>
    </w:p>
    <w:p>
      <w:r>
        <w:rPr>
          <w:b/>
          <w:u w:val="single"/>
        </w:rPr>
        <w:t xml:space="preserve">Asiakirjan numero 52088</w:t>
      </w:r>
    </w:p>
    <w:p>
      <w:r>
        <w:t xml:space="preserve">Meduusat kanavassa lämpötilan nousun vuoksi</w:t>
      </w:r>
    </w:p>
    <w:p>
      <w:r>
        <w:t xml:space="preserve">He epäilevät, että makean veden lajien esiintyminen Shropshiren unionin kanavassa johtuu veden lämpötilan noususta kesän helteisen sään aikana. Ympäristöviraston mukaan ilmiö ei ole "yleinen". Craspedacusta Sowerbii -laji ei aiheuta vaaraa kanavan käyttäjille. Se havaittiin Middlewichin ja Winsfordin välisellä alueella Cheshiressä. Viraston tiedottaja sanoi: "Makean veden meduusoja voi esiintyä missä tahansa vesistössä, jos olosuhteet sen sallivat, mutta yleensä ne eivät ole yleisiä. "Epäilen, että havainnot liittyvät veden lämpötilaan, mutta uskon myös, että muut tekijät vaikuttavat asiaan." Holly Male, viraston Cheshiren, Merseysiden ja Suur-Manchesterin kalastusryhmän johtaja, sanoi: "Shropshire Union Canalissa on havaittu makean veden meduusoja, mikä on hyvin outoa."</w:t>
      </w:r>
    </w:p>
    <w:p>
      <w:r>
        <w:rPr>
          <w:b/>
        </w:rPr>
        <w:t xml:space="preserve">Yhteenveto</w:t>
      </w:r>
    </w:p>
    <w:p>
      <w:r>
        <w:t xml:space="preserve">Asiantuntijat ovat kuvailleet kanavassa havaittua meduusaa "hyvin oudoksi".</w:t>
      </w:r>
    </w:p>
    <w:p>
      <w:r>
        <w:rPr>
          <w:b/>
          <w:u w:val="single"/>
        </w:rPr>
        <w:t xml:space="preserve">Asiakirjan numero 52089</w:t>
      </w:r>
    </w:p>
    <w:p>
      <w:r>
        <w:t xml:space="preserve">Solihullin sairaalan rintasyöpäpotilaiden arviointikokous</w:t>
      </w:r>
    </w:p>
    <w:p>
      <w:r>
        <w:t xml:space="preserve">Asianajaja Sir Ian Kennedy haluaa puhua potilaille, joita kirurgi Ian Paterson hoiti Solihullin sairaalassa. Paterson on poliisitutkinnan kohteena, joka koskee väitettyjä epäonnistuneita tai tarpeettomia rintasyöpäleikkauksia West Midlandsin sairaaloissa. Sir Ian on kutsunut asianomaiset potilaat tapaamiseen Solihullissa ensi viikolla. "Rintojen säästäminen" Patersonia koskevat huolenaiheet otettiin alun perin esille joulukuussa 2011. Sen jälkeen kaikkien niiden potilaiden hoitosuunnitelmat, joita asian uskotaan koskeneen, on tarkistettu. Hänen väitetään suorittaneen vuosien 1994 ja 2011 välisenä aikana epäonnistuneita tai tarpeettomia leikkauksia, joista joidenkin todettiin olevan ohjeiden vastaisia. General Medical Council (GMC) on syyttänyt Patersonia siitä, että hän oli tehnyt "halkioita säästäviä" rinnanpoistoleikkauksia Solihullin sairaalassa ja kahdessa Spire Healthcare -yhtiön omistamassa yksityisessä sairaalassa Solihullissa ja Little Astonissa Staffordshiressä. GMC on hyllyttänyt hänet, ja Heart of England NHS Trust, joka ylläpitää Solihullin sairaalaa, kielsi häntä suorittamasta leikkauksia vuonna 2007. Jopa 400 naista on haastanut Trustin ja Spire Healthcaren oikeuteen. West Midlandsin poliisi vahvisti, että sen tutkinta on käynnissä. Avoin tapaaminen Sir Ianin kanssa järjestetään St John's Hotelissa Warwick Roadilla Solihullissa 13. maaliskuuta.</w:t>
      </w:r>
    </w:p>
    <w:p>
      <w:r>
        <w:rPr>
          <w:b/>
        </w:rPr>
        <w:t xml:space="preserve">Yhteenveto</w:t>
      </w:r>
    </w:p>
    <w:p>
      <w:r>
        <w:t xml:space="preserve">Länsi-Midlandsin sairaalassa hoidetut rintasyöpäpotilaat tapaavat sairaalan rintojen hoitopalveluja koskevan riippumattoman arvioinnin puheenjohtajan.</w:t>
      </w:r>
    </w:p>
    <w:p>
      <w:r>
        <w:rPr>
          <w:b/>
          <w:u w:val="single"/>
        </w:rPr>
        <w:t xml:space="preserve">Asiakirjan numero 52090</w:t>
      </w:r>
    </w:p>
    <w:p>
      <w:r>
        <w:t xml:space="preserve">Toisen maailmansodan aikainen lentäjä lensi 560 mailin edestakaisen matkan toverinsa hautajaisiin.</w:t>
      </w:r>
    </w:p>
    <w:p>
      <w:r>
        <w:t xml:space="preserve">Ian Kerr-Bonner pelkäsi, ettei pystyisi tekemään 560 mailin edestakaista matkaa kotoaan Pembrokeshirestä kunnioittamaan vanhaa ystäväänsä Des Pagea Kentissä, kun hän mursi molemmat lonkkansa. Hän oli ollut purjelentäjätoverinsa ystävä yli 70 vuoden ajan. Veteraanien hyväntekeväisyysjärjestö SSAFA kuuli kuitenkin hänen ahdingostaan ja järjesti hänelle helikopterimatkan. "Se on surullista, mutta matkan arvoista", sanoi herra Kerr-Bonner Cresswell Quaysta. "Aioimme tulla maanteitse, mutta ajattelimme, että matka olisi liian pitkä, joten he keksivät helikopterin idean, mikä oli ihanaa". "Ne eivät tule kovin usein Desin tavoin. En olisi ikinä uskonut, että hän menisi ensimmäisenä." Page valmistui purjelentäjäksi kaksi kuukautta ennen D-päivää vuonna 1944 21-vuotiaana. Armeijan hyväntekeväisyysjärjestö varmisti Army Air Corps Veterans Associationilta varat helikopteriin, jolla Kerr-Bonner vietiin Maidstonessa sijaitsevaan Vinters Park Crematoriumiin.</w:t>
      </w:r>
    </w:p>
    <w:p>
      <w:r>
        <w:rPr>
          <w:b/>
        </w:rPr>
        <w:t xml:space="preserve">Yhteenveto</w:t>
      </w:r>
    </w:p>
    <w:p>
      <w:r>
        <w:t xml:space="preserve">94-vuotias toisen maailmansodan purjelentäjä lensi ensimmäistä kertaa helikopterilla osallistuakseen toverinsa hautajaisiin.</w:t>
      </w:r>
    </w:p>
    <w:p>
      <w:r>
        <w:rPr>
          <w:b/>
          <w:u w:val="single"/>
        </w:rPr>
        <w:t xml:space="preserve">Asiakirjan numero 52091</w:t>
      </w:r>
    </w:p>
    <w:p>
      <w:r>
        <w:t xml:space="preserve">Tutkimus osoittaa, että Lontoon sisäisen alueen oppilaat saavuttavat parempia tuloksia</w:t>
      </w:r>
    </w:p>
    <w:p>
      <w:r>
        <w:t xml:space="preserve">Institute for Fiscal Studies (IFS) havaitsi, että 54 prosenttia Lontoon sisäosien oppilaista, jotka olivat oikeutettuja ilmaiseen kouluateriaan, saavutti vähintään viisi GCSE-arvosanaa arvosanoilla A*-C. Ulkona Lontoossa vastaava luku on 47 prosenttia ja muualla maassa 30-35 prosenttia. IFS:n mukaan tämä johtuu siitä, että kouluissa opiskelevien lasten kulttuurien kirjo on suurempi kuin muilla alueilla. Sen mukaan pääkaupungin peruskouluissa tapahtui 1990-luvun lopulla ja 2000-luvun alussa "nopeita parannuksia". 13 prosenttia oppilaista sai vähintään kahdeksan arvosanaa A*-B, mukaan lukien englanti ja matematiikka, kun taas Lontoon ulkopuolisilla alueilla vastaava luku oli 3-6 prosenttia. Tutkimuksessa todettiin, että tämä saattaa liittyä korkeampaan osallistumiseen oppivelvollisuuden jälkeiseen koulutukseen. Raportin laatija ja IFS:n ohjelmajohtaja Luke Sibieta uskoo, että Lontoossa sijaitseviin toisen asteen oppilaitoksiin keskittyvät erityispolitiikat eivät ehkä ole pääsyy tähän parannukseen. Hän luonnehti epäedullisessa asemassa olevien oppilaiden korkeampaa tasoa ja parempaa suoriutumista lontoolaisissa yläkouluissa viime vuosikymmenen aikana "huomattavaksi menestystarinaksi" ja lisäsi, että "onnistuminen peruskouluissa on selvästi ratkaisevan tärkeää". Tutkimuksen tilasi sosiaalista liikkuvuutta ja lasten köyhyyttä käsittelevä komissio (Social Mobility and Child Poverty Commission), ja sitä tuki talous- ja sosiaalitutkimusneuvosto IFS:n julkisten politiikkojen mikrotaloudellisen analyysin keskuksen kautta.</w:t>
      </w:r>
    </w:p>
    <w:p>
      <w:r>
        <w:rPr>
          <w:b/>
        </w:rPr>
        <w:t xml:space="preserve">Yhteenveto</w:t>
      </w:r>
    </w:p>
    <w:p>
      <w:r>
        <w:t xml:space="preserve">Lontoossa epäsuotuisista oloista tulevat koululaiset saavuttavat uuden tutkimuksen mukaan parempia akateemisia tuloksia kuin muualla Englannissa.</w:t>
      </w:r>
    </w:p>
    <w:p>
      <w:r>
        <w:rPr>
          <w:b/>
          <w:u w:val="single"/>
        </w:rPr>
        <w:t xml:space="preserve">Asiakirjan numero 52092</w:t>
      </w:r>
    </w:p>
    <w:p>
      <w:r>
        <w:t xml:space="preserve">Bomber Command -muistomerkki lennätetään Beachy Headiin</w:t>
      </w:r>
    </w:p>
    <w:p>
      <w:r>
        <w:t xml:space="preserve">Toisen maailmansodan aikana yli 55 000 pommituslentäjän miestä menehtyi. Graniittinen muistomerkki asennetaan niemeen, joka olisi ollut yksi viimeisistä näkymistä, jonka monet lentäjät näkivät lentäessään East Sussexin yli. Hankkeen on järjestänyt 90-vuotias Joseph Williams, joka oli alasammutun Lancaster-pommikoneen tykkimies. Williams, joka liittyi RAF:n palvelukseen 21-vuotiaana vuonna 1944, aloitti kampanjan muistomerkin puolesta vuonna 2008. Eastbourne Borough Council myönsi rakennusluvan helmikuussa 2011. "Näin heidän kuolevan" Hän sanoi: "Kun lentää vaarassa olevien ihmisten kanssa, on ylpeä siitä, että on yksi heistä. "Näimme heidän kuolevan, näimme heidän uhrautuvan ja kuolevan hirvittävän kuoleman. "Siihen ei suhtauduta kevyesti - sen muistaa koko elämänsä ajan." Tuhannet ihmiset allekirjoittivat muistomerkkiä tukevan vetoomuksen, muun muassa lähetystoimittaja David Dimbleby, jonka isä oli sotakirjeenvaihtaja. Hampshiren RAF Odihamista lähtenyt helikopteri lennätti kaksiosaisen muistomerkin ja nosturin, jota käytetään muistomerkin pystyttämiseen.</w:t>
      </w:r>
    </w:p>
    <w:p>
      <w:r>
        <w:rPr>
          <w:b/>
        </w:rPr>
        <w:t xml:space="preserve">Yhteenveto</w:t>
      </w:r>
    </w:p>
    <w:p>
      <w:r>
        <w:t xml:space="preserve">RAF:n Chinook-helikopteri on tuonut Beachy Headiin kuuden tonnin painon muistomerkin pommikomentajakomennuskunnassa kuolleille miehille.</w:t>
      </w:r>
    </w:p>
    <w:p>
      <w:r>
        <w:rPr>
          <w:b/>
          <w:u w:val="single"/>
        </w:rPr>
        <w:t xml:space="preserve">Asiakirjan numero 52093</w:t>
      </w:r>
    </w:p>
    <w:p>
      <w:r>
        <w:t xml:space="preserve">Kuvissa: Readingin puistopuukotukset</w:t>
      </w:r>
    </w:p>
    <w:p>
      <w:r>
        <w:t xml:space="preserve">Pelastuspalvelut kutsuttiin Forbury Gardensiin kaupungissa noin klo 19:00 BST lauantaina. Kaksi ambulanssia kuvattiin laskeutumassa läheiseen puistoon kuljettamaan loukkaantuneita sairaalaan. Aseistautuneet poliisit tekivät ratsia kaupungin kerrostaloon tunteja hyökkäyksen jälkeen, ja suuri osa kaupungista on edelleen eristetty. Kaupungista kotoisin oleva 25-vuotias mies, joka pidätettiin lauantaina murhasta epäiltynä, on nyt pidätetty uudelleen vuoden 2000 terrorismilain 41 pykälän nojalla, kertoi Counter Terrorism Policing South East. Tässä on kuvia tapahtumista. Kaikkiin kuviin sovelletaan tekijänoikeuksia.</w:t>
      </w:r>
    </w:p>
    <w:p>
      <w:r>
        <w:rPr>
          <w:b/>
        </w:rPr>
        <w:t xml:space="preserve">Yhteenveto</w:t>
      </w:r>
    </w:p>
    <w:p>
      <w:r>
        <w:t xml:space="preserve">Kolme ihmistä on kuollut ja kolme muuta loukkaantui vakavasti Readingin julkisessa puistossa tapahtuneessa puukotuksessa.</w:t>
      </w:r>
    </w:p>
    <w:p>
      <w:r>
        <w:rPr>
          <w:b/>
          <w:u w:val="single"/>
        </w:rPr>
        <w:t xml:space="preserve">Asiakirjan numero 52094</w:t>
      </w:r>
    </w:p>
    <w:p>
      <w:r>
        <w:t xml:space="preserve">10 miljoonan punnan Jo Cox Memorial Grant -apuraha auttaa naisia kehitysmaissa</w:t>
      </w:r>
    </w:p>
    <w:p>
      <w:r>
        <w:t xml:space="preserve">Kansainvälisen kehitysyhteistyön ministeri Penny Mordaunt sanoi, että rahoilla autetaan "Jo:n sydäntä lähellä olevissa asioissa". Hän sanoi, että Jo Cox Memorial Grant -apuraha myönnetään ruohonjuuritason järjestöille, jotka käsittelevät asioita, joiden puolesta työväenpuolueen kansanedustaja kampanjoi. Mordaunt kehotti myös kaikkia "nostamaan tasoaan", jotta sukupuolten välinen tasa-arvo toteutuisi maailmanlaajuisesti. Lisää Yorkshiresta Mordaunt sanoi aiemmin Lontoossa puhuessaan: "Jo oli omistautunut humanitaari, joka taisteli sukupuolten tasa-arvon puolesta kotimaassa ja kehitysmaissa. "Hänen intohimonsa ja sitoutumisensa jatkuu, ja näillä uusilla Yhdistyneen kuningaskunnan apurahoilla tuetaan edelleen maailman heikoimmassa asemassa olevia ja syrjäytyneitä naisia." Hän lisäsi: "#MeToo-liike on aiheuttanut järistyksiä ympäri maailmaa ja antanut äänen miljoonille naisille, mutta köyhimpien maiden naisten ja tyttöjen enemmistöä ei vieläkään kuulla. "Vain jos kaikki nostavat tasoaan ja tekevät sukupuolten tasa-arvosta todellisuutta, voimme rakentaa rauhallisempaa, turvallisempaa ja vauraampaa maailmaa meille kaikille." Coxin sisko Kim Leadbeater sanoi, että edesmennyt kansanedustaja työskenteli 20 vuotta vapaaehtoissektorilla ja ulkomailla. "Nämä apurahat ovat muistutus siitä ja muistutus hänen intohimostaan ja päättäväisyydestään, jonka avulla hän toivottavasti inspiroi muita, joilla on samanlaisia toiveita", hän sanoi. "Jo olisi haltioissaan", hän sanoi. Entinen pääministeri David Cameron ja Sarah Brown, brittiläinen globaalin terveyden ja koulutuksen puolesta kampanjoiva henkilö, julkaisivat molemmat twiittejä, joissa he tervehtivät uutisia.</w:t>
      </w:r>
    </w:p>
    <w:p>
      <w:r>
        <w:rPr>
          <w:b/>
        </w:rPr>
        <w:t xml:space="preserve">Yhteenveto</w:t>
      </w:r>
    </w:p>
    <w:p>
      <w:r>
        <w:t xml:space="preserve">Britannian 10 miljoonan punnan avustus käytetään murhatun kansanedustajan Jo Coxin muistoksi kehitysmaiden naisten ja tyttöjen tukemiseen, jotta he voisivat rakentaa paremman elämän.</w:t>
      </w:r>
    </w:p>
    <w:p>
      <w:r>
        <w:rPr>
          <w:b/>
          <w:u w:val="single"/>
        </w:rPr>
        <w:t xml:space="preserve">Asiakirjan numero 52095</w:t>
      </w:r>
    </w:p>
    <w:p>
      <w:r>
        <w:t xml:space="preserve">Sonia Gandhi "toipuu" leikkauksen jälkeen</w:t>
      </w:r>
    </w:p>
    <w:p>
      <w:r>
        <w:t xml:space="preserve">Janardhan Dwivedi sanoi, että "leikkaus on ohi [ja] kirurgi oli ilmoittanut, että se oli onnistunut". Hän sanoi, että rouva Gandhi toipuu sairaalan tehohoitoyksikössä. Italialaissyntyisellä Gandhilla, 64, ei ole virallista virkaa hallituksessa, mutta häntä pidetään Intian vaikutusvaltaisimpana poliitikkona. Intiassa on maailman parhaita lääketieteellisiä laitoksia ja lääkäreitä, ja spekulaatioita on esitetty siitä, miksi rouva Gandhi päätti mennä muualle leikkaukseen. Joidenkin tietojen mukaan hän saattaa saada erikoishoitoa, jota Intiassa ei vielä ole saatavilla, mutta näitä tietoja ei ole vahvistettu. "Koska tämä on henkilökohtainen asia, joka koskee hänen terveyttään ja lääketieteellistä hoitoaan, hänen perheensä pyytää kunnioittamaan hänen yksityisyyttään", Dwivedi sanoi. Uutinen siitä, että rouva Gandhi oli ulkomailla, mahdollisesti Yhdysvalloissa, tuli täytenä yllätyksenä, kun siitä ilmoitettiin torstaina. Dwivedi oli sanonut, että rouva Gandhi oli "todennäköisesti poissa kahdesta kolmeen viikkoa". Kirjeenvaihtajien mukaan hänen poissaolonsa osuu kriittiseen aikaan hallitukselle, joka käsittelee korruptioskandaaleja ja hintojen korkeaa nousua. Rouva Gandhi on nimittänyt nelihenkisen ryhmän johtamaan puolueen asioita hänen poissaolonsa aikana. Ryhmään kuuluu hänen poikansa ja kansanedustaja Rahul Gandhi, jota pidetään tulevana pääministerinä. Intian tiedotusvälineissä kiinnitettiin huomiota kongressin puheenjohtajan poissaoloon parlamentista maanantaina, mutta se selitettiin "virusinfektiolla", josta hänen sanottiin kärsivän. Gandhi on Intian entisen pääministerin Rajiv Gandhin leski. Hän nimitti Manmohan Singhin pääministeriksi vuonna 2004, mutta hänet kuvataan usein tätä voimakkaampana. Hän on Nehru-Gandhi-dynastian johtaja, joka on hallinnut Intiaa suurimman osan ajasta sen jälkeen, kun maa itsenäistyi Britannian siirtomaavallasta vuonna 1947.</w:t>
      </w:r>
    </w:p>
    <w:p>
      <w:r>
        <w:rPr>
          <w:b/>
        </w:rPr>
        <w:t xml:space="preserve">Yhteenveto</w:t>
      </w:r>
    </w:p>
    <w:p>
      <w:r>
        <w:t xml:space="preserve">Intian hallitseva kongressipuolueen johtaja Sonia Gandhi on toipumassa sen jälkeen, kun hänelle on tehty "onnistunut" leikkaus ulkomailla tuntemattoman sairauden vuoksi, puolueen tiedottaja on sanonut.</w:t>
      </w:r>
    </w:p>
    <w:p>
      <w:r>
        <w:rPr>
          <w:b/>
          <w:u w:val="single"/>
        </w:rPr>
        <w:t xml:space="preserve">Asiakirjan numero 52096</w:t>
      </w:r>
    </w:p>
    <w:p>
      <w:r>
        <w:t xml:space="preserve">"Mustasukkainen" mies tappoi ex-kumppaninsa Camberwellissä</w:t>
      </w:r>
    </w:p>
    <w:p>
      <w:r>
        <w:t xml:space="preserve">Michael Rolle, 34, hyökkäsi Charlotte Hugginsin, 33, kimppuun tämän tädin kotona Camberwellissa, Kaakkois-Lontoossa, 1. tammikuuta, kuultiin Old Bailey -oikeudessa. Päiviä ennen kuolemaansa hän kutsui Rollea "sekopääksi" sen jälkeen, kun tämä oli painanut veitsen hänen vatsaansa. "Tämä ei ollut mikään outo onnettomuus", sanoi Crown Prosecution Service (CPS). Uudenvuodenaattona Huggins oli ollut pubissa juhlimassa ennen kuin hän lähti ystävänsä kanssa kotiin kello 01.45 GMT. East Dulwichista kotoisin oleva Rolle saapui neiti Hugginsin kotiin ja tuli aggressiiviseksi, kun hän näki naisen toisen miehen kanssa. Oikeuden mukaan Rolle "käyttäytyi kontrolloivalla tavalla" Hugginsia kohtaan ja oli "mustasukkainen" kaikesta yhteydenpidosta, jota hänellä oli muiden miesten kanssa, kun he olivat yhdessä. Hän oli yrittänyt lopettaa suhteen vain päiviä aiemmin juhlissa. Rolle tuomitaan perjantaina.</w:t>
      </w:r>
    </w:p>
    <w:p>
      <w:r>
        <w:rPr>
          <w:b/>
        </w:rPr>
        <w:t xml:space="preserve">Yhteenveto</w:t>
      </w:r>
    </w:p>
    <w:p>
      <w:r>
        <w:t xml:space="preserve">"Mustasukkainen" mies, joka väitti ex-kumppaninsa puukottaneen itseään selkään, on todettu syylliseksi tämän murhaan.</w:t>
      </w:r>
    </w:p>
    <w:p>
      <w:r>
        <w:rPr>
          <w:b/>
          <w:u w:val="single"/>
        </w:rPr>
        <w:t xml:space="preserve">Asiakirjan numero 52097</w:t>
      </w:r>
    </w:p>
    <w:p>
      <w:r>
        <w:t xml:space="preserve">Millwall vastaan Everton: Millwall Millwall: Poliisin mukaan väkivaltaisuudet "pahimmat pitkään aikaan</w:t>
      </w:r>
    </w:p>
    <w:p>
      <w:r>
        <w:t xml:space="preserve">Kilpailevat kannattajat ottivat yhteen ennen lauantain FA Cup -ottelua, ja yksi mies viilsi veitsellä kasvoihinsa. Myös yksi poliisi loukkaantui, ja Metin mukaan useita Evertonin faneja kuljettaneita linja-autoja oli vahingoitettu. Pidätyksiä ei ole vielä tehty. Fanien väliset levottomuudet alkoivat Hawkstone Roadin alueella Southwarkissa, lähellä Millwallin The Den -stadionia. Sekä poliisi että loukkaantunut fani on päässyt sairaalasta, mutta miehen kasvoihin on jäänyt "elämää muuttava" arpi. Apulaispoliisipäällikkö Matt Twist kehui poliisiensa toimia ja sanoi, että heidän toimintansa "esti väkivallan eskaloitumisen". Hän sanoi: "Heidän päättäväisyytensä järjestyksen palauttamisessa oli loistava, vaikka huonekaluja, pulloja ja lasia heitettiin heitä kohti, kun he yrittivät hajottaa väkijoukkoa." Poliisit analysoivat parhaillaan videomateriaalia ja yrittävät tunnistaa kymmeniä väkivaltaisuuksiin osallistuneita henkilöitä. Twist sanoi: "Käytämme tätä todistusaineistoa ja kaikkia käytettävissämme olevia välineitä löytääksemme tähän naurettavaan käytökseen osallistuneet henkilöt, olivatpa he sitten Lontoosta, Liverpoolista tai muualta. "Tuomme heidät oikeuden eteen." Koska väkivalta tapahtui Millwallin stadionin ulkopuolella, Football Association sanoi, ettei se tutki asiaa. Ottelua, jonka Millwall voitti 3-2, varjostivat myös väitteet rasistisista huuteluista.</w:t>
      </w:r>
    </w:p>
    <w:p>
      <w:r>
        <w:rPr>
          <w:b/>
        </w:rPr>
        <w:t xml:space="preserve">Yhteenveto</w:t>
      </w:r>
    </w:p>
    <w:p>
      <w:r>
        <w:t xml:space="preserve">Millwallin ja Evertonin fanien välinen joukkotappelu oli "järkyttävintä jalkapalloväkivaltaa, mitä on nähty vähään aikaan", sanoo Met Police -poliisin korkea virkamies.</w:t>
      </w:r>
    </w:p>
    <w:p>
      <w:r>
        <w:rPr>
          <w:b/>
          <w:u w:val="single"/>
        </w:rPr>
        <w:t xml:space="preserve">Asiakirjan numero 52098</w:t>
      </w:r>
    </w:p>
    <w:p>
      <w:r>
        <w:t xml:space="preserve">Egypti määräsi muutoksia "seksuaalista häirintää kuvaavaan" patsaaseen.</w:t>
      </w:r>
    </w:p>
    <w:p>
      <w:r>
        <w:t xml:space="preserve">Marttyyrin äiti -teoksessa on hoikka talonpoikaisnainen - yleinen Egyptin kuva - kypäräpäisen sotilaan kädessä. Sohagin kaupungin asukkaat kuitenkin väittävät, että se on sopimaton. Betonipatsasta, joka sijaitsee lähellä kaupungin tyttökoulua, ei ole vielä paljastettu virallisesti. Naisen ilmeisen ei-toivotun lähentelyn kritisoinnin ohella toiset esittävät, että 8,5 metriä korkea taideteos kuvaa Egyptin armeijan viettelyä. Sohagin kuvernööri Ayman Abdel-Monaim on määrännyt tutkinnan patsaan teettämisestä. Kiista, joka nousi valtakunnallisiin otsikoihin ja herätti runsaasti kommentteja sosiaalisessa mediassa, korostaa taiteilijoiden vaikeuksia maassa, sanovat analyytikot. Kuvanveistäjä Wagih Yani, 60, on nyt muuttamassa teosta, poistamassa sotilaan ja asettamassa naisen käsiin oliivinoksan. Rauhaa symboloivat valkoiset kyyhkyset muodostavat puolikuun naisen pään yläpuolelle, hän sanoi. Yani on puolustanut työtään ja kertonut Associated Press -uutistoimistolle torjuvansa epäilyt sopimattomuudesta ja väittänyt, että sotilas edustaa Egyptiä suojelevan marttyyrin henkeä. "Olen edelleen vakuuttunut veistoksen alkuperäisestä ideasta, eivätkä muutokset poikkea siitä", hän sanoi. "Minulle henkilökohtaisesti on kuitenkin tärkeää, että kaikki ovat tyytyväisiä veistokseen."</w:t>
      </w:r>
    </w:p>
    <w:p>
      <w:r>
        <w:rPr>
          <w:b/>
        </w:rPr>
        <w:t xml:space="preserve">Yhteenveto</w:t>
      </w:r>
    </w:p>
    <w:p>
      <w:r>
        <w:t xml:space="preserve">Egyptiläinen taiteilija on joutunut muuttamaan kaatuneita sotilaita kunnioittavan veistoksensa sen jälkeen, kun sitä arvosteltiin siitä, että se ilmeisesti kuvaa seksuaalista häirintää.</w:t>
      </w:r>
    </w:p>
    <w:p>
      <w:r>
        <w:rPr>
          <w:b/>
          <w:u w:val="single"/>
        </w:rPr>
        <w:t xml:space="preserve">Asiakirjan numero 52099</w:t>
      </w:r>
    </w:p>
    <w:p>
      <w:r>
        <w:t xml:space="preserve">Cowesin uuden "kelluvan sillan" lautta viivästyy vuoroveden vuoksi.</w:t>
      </w:r>
    </w:p>
    <w:p>
      <w:r>
        <w:t xml:space="preserve">Cowesin kelluvan sillan korvaavan aluksen, joka yhdistää Cowesin ja East Cowesin Wightin saarella, oli määrä tulla käyttöön maaliskuun loppuun mennessä. Insinöörien on kuitenkin odotettava kevättulvaa, jotta luiskaan saadaan valmiiksi alin osa, johon ketjut kiinnittyvät. Lautan toivotaan nyt käynnistyvän toukokuun alussa henkilöstön koulutuksen jälkeen. Edellinen alus poistettiin käytöstä tammikuun alussa 40 vuoden palvelun jälkeen. Medina-joen länsi- ja itäpuolen välillä matkustavat autoilijat joutuvat kiertämään Newportin kautta 10 mailin matkan, vaikka korvaava lautta on käytössä jalankulkijoita varten. Isle of Wightin neuvoston mukaan uusi lautta, jonka rakentaa Walesissa Mainstay Marine -yritys, kuljettaa enemmän ajoneuvoja kuin edeltäjänsä ja mahdollistaa nopeamman ja säännöllisemmän ylityksen. Lauttatoimisto sanoi toivovansa, että uuteen alukseen mahtuisi 20 ajoneuvoa, kun vanhaan lauttaan mahtui 10 tai 11 ajoneuvoa.</w:t>
      </w:r>
    </w:p>
    <w:p>
      <w:r>
        <w:rPr>
          <w:b/>
        </w:rPr>
        <w:t xml:space="preserve">Yhteenveto</w:t>
      </w:r>
    </w:p>
    <w:p>
      <w:r>
        <w:t xml:space="preserve">Uuden ketjulautan vesillelaskua on lykätty, koska insinöörit odottavat riittävän matalaa vuorovettä, jotta luiska saadaan valmiiksi.</w:t>
      </w:r>
    </w:p>
    <w:p>
      <w:r>
        <w:rPr>
          <w:b/>
          <w:u w:val="single"/>
        </w:rPr>
        <w:t xml:space="preserve">Asiakirjan numero 52100</w:t>
      </w:r>
    </w:p>
    <w:p>
      <w:r>
        <w:t xml:space="preserve">North York Moorsin "tinderbox-olosuhteet" aiheuttavat tulipalohälytyksen.</w:t>
      </w:r>
    </w:p>
    <w:p>
      <w:r>
        <w:t xml:space="preserve">North York Moorsin kansallispuiston viranomainen kehottaa kävijöitä olemaan erityisen valppaita, koska nummi- ja metsäpalojen riski on kasvanut. Se on kehottanut matkailijoita välttämään nuotion sytyttämistä ja grillaamista sekä olemaan heittämättä savukkeita tai lasipulloja. Puistopäällikkö Bernie McLinden kertoi, että puistonvartijat ovat kiinnittäneet palovaarasta kertovia ilmoituksia. "Aiemmat tapaukset ovat osoittaneet, että näissä olosuhteissa nummipalot voivat levitä erittäin nopeasti ja aiheuttaa huomattavaa vahinkoa maisemalle ja sen eläimistölle", hän sanoi. "Suurin osa nummipaloista voidaan estää, joten kehotamme ihmisiä olemaan erityisen varovaisia kansallispuistossa vieraillessaan, kun palovaaramerkit ovat paikallaan."</w:t>
      </w:r>
    </w:p>
    <w:p>
      <w:r>
        <w:rPr>
          <w:b/>
        </w:rPr>
        <w:t xml:space="preserve">Yhteenveto</w:t>
      </w:r>
    </w:p>
    <w:p>
      <w:r>
        <w:t xml:space="preserve">Puistopäälliköt ovat antaneet tulipalovaroituksen North York Moorsin kansallispuistoon viimeaikaisen helleaallon aiheuttamien "tulipesäolosuhteiden" vuoksi.</w:t>
      </w:r>
    </w:p>
    <w:p>
      <w:r>
        <w:rPr>
          <w:b/>
          <w:u w:val="single"/>
        </w:rPr>
        <w:t xml:space="preserve">Asiakirjan numero 52101</w:t>
      </w:r>
    </w:p>
    <w:p>
      <w:r>
        <w:t xml:space="preserve">Sherlock Holmesin patsas palautetaan Edinburghiin raitiovaunutyön jälkeen</w:t>
      </w:r>
    </w:p>
    <w:p>
      <w:r>
        <w:t xml:space="preserve">Pronssipatsas varastoitiin, koska sen sijaintipaikka Picardy Placessa Edinburghin Leith Walkin yläosassa oli suoraan hankkeen tiellä. Sherlock Holmesin luonut Arthur Conan Doyle syntyi Picardy Placessa vuonna 1859. Rakennusmestareiden liitto pystytti patsaan 50-vuotisjuhlansa kunniaksi. Lesley Hinds, Edinburghin kaupunginvaltuuston liikennepäällikkö, sanoi: "Sherlock Holmesin upea patsas on ollut Picardy Placen rakastettu hahmo vuodesta 1991 lähtien, ja se on tilattu hänen luojansa Arthur Conan Doylen synnyinpaikan merkiksi. "Powderhall Bronze -yhtiön asiantuntijat ovat konservoineet ja kunnostaneet patsaan huolellisesti, ja olemme iloisia, että se on jälleen julkisesti esillä."</w:t>
      </w:r>
    </w:p>
    <w:p>
      <w:r>
        <w:rPr>
          <w:b/>
        </w:rPr>
        <w:t xml:space="preserve">Yhteenveto</w:t>
      </w:r>
    </w:p>
    <w:p>
      <w:r>
        <w:t xml:space="preserve">Sherlock Holmesin patsas on pystytetty uudelleen kolme vuotta sen jälkeen, kun se poistettiin raitiovaunutyön vuoksi.</w:t>
      </w:r>
    </w:p>
    <w:p>
      <w:r>
        <w:rPr>
          <w:b/>
          <w:u w:val="single"/>
        </w:rPr>
        <w:t xml:space="preserve">Asiakirjan numero 52102</w:t>
      </w:r>
    </w:p>
    <w:p>
      <w:r>
        <w:t xml:space="preserve">Työelämä Vancouverissa: Miljardööri</w:t>
      </w:r>
    </w:p>
    <w:p>
      <w:r>
        <w:t xml:space="preserve">"Luulen, että ihmisillä on sellainen aura, että olen oikeasti hyvä joogassa, mutta en ole", hän sanoo ja lisää: "Minun tehtäväni ei ehkä ole olla hyvä joogassa... vaan selvittää, mitkä ovat oikeat vaatteet joogaan." Hänen arvonsa arvellaan olevan noin 2,9 miljardia dollaria (1,8 miljardia puntaa). Hän on urheilullinen, hänellä on ulkoilmaihmisen köysimäiset lihakset ja ränsistynyt iho, ja hän pitää useimmat liiketapaamisensa patikoidessaan Grouse Grind - paikallista vuoristopolkua, jota paikalliset kutsuvat "luontoäidin porrasmastoriksi". Hän sanoo, että jos joku ei pysy vauhdissa mukana, se on yleensä merkki siitä, ettei hän sovi hänen yritykselleen. Wilson on paikallinen julkkis, jonka uuteen taloon - jonka huhutaan olevan Vancouverin kallein - ohikulkevat pyöräilijät viittaavat. Vaikka hän tietää olevansa objektiivisesti katsoen rikas, hän sanoo, että koska hänestä tuli varakas myöhemmin elämässään, se ei tunnu epätavalliselta. "Tiedän, etten ole onnekas. Tein kovasti töitä päästäkseni tänne. Mutta minusta tuntuu, ettei ole mitään eroa sen välillä, kun aloitin yritykseni 40 000 dollaria taskussa." Hän jatkaa.</w:t>
      </w:r>
    </w:p>
    <w:p>
      <w:r>
        <w:rPr>
          <w:b/>
        </w:rPr>
        <w:t xml:space="preserve">Yhteenveto</w:t>
      </w:r>
    </w:p>
    <w:p>
      <w:r>
        <w:t xml:space="preserve">Chip Wilson ei ole hyvä joogassa - mikä on yllättävää mieheltä, josta tuli miljardööri perustamalla menestyksekkään Lululemon-joogavaateyrityksen.</w:t>
      </w:r>
    </w:p>
    <w:p>
      <w:r>
        <w:rPr>
          <w:b/>
          <w:u w:val="single"/>
        </w:rPr>
        <w:t xml:space="preserve">Asiakirjan numero 52103</w:t>
      </w:r>
    </w:p>
    <w:p>
      <w:r>
        <w:t xml:space="preserve">Neil Hamilton aikoo asettua ehdolle Carmarthen Eastin ja Dinefwrin vaalipiirissä UKIP:n puolesta.</w:t>
      </w:r>
    </w:p>
    <w:p>
      <w:r>
        <w:t xml:space="preserve">Hamilton ilmoitti asettuvansa ehdolle Carmarthen Eastin ja Dinefwrin vaalipiirissä, jota tällä hetkellä hallitsee Jonathan Edwards Plaid Cymru -puolueesta. Ammanfordissa kasvanut entinen konservatiivikansanedustaja sanoi olevansa "iloinen" voidessaan taistella paikasta UKIP:n puolesta. Hän edustaa tällä hetkellä Keski- ja Länsi-Walesin aluetta edustajakokouksessa. Jonathan Edwards pyrkii uudelleen Plaid Cymru -puolueen ehdokkaaksi, kun taas työväenpuolue on valinnut ehdokkaakseen David Darkinin. Konservatiivien ja liberaalidemokraattien tiedottajat kertoivat, että heidän puolueensa aikovat valita ehdokkaansa ensi viikolla. Täydellinen ehdokasluettelo on saatavilla sen jälkeen, kun ehdokkaiden asettaminen on päättynyt 11. toukokuuta. Hamilton sanoi valintansa jälkeen: "Olen iloinen saadessani yksimielisen tuen omalta osastoltani ja siitä, että minut on vahvistettu heidän ehdokkaakseen UKIP:n ehdokkaaksi, kuten tein viime toukokuussa pidetyissä parlamenttivaaleissa. "Kasvoin ja sain koulutuksen Ammanfordissa, ja olen ylpeä voidessani edustaa aluetta edustajakokouksessa, joka on osa aluettani Keski-Walesissa ja Länsi-Walesissa." Tattonin konservatiivinen kansanedustaja Hamilton, joka toimi Tattonissa vuosina 1983-1997, oli ministeri John Majorin hallituksessa, mutta menetti paikkansa vuoden 1997 vaaleissa riippumattomalle haastajalle Martin Bellille.</w:t>
      </w:r>
    </w:p>
    <w:p>
      <w:r>
        <w:rPr>
          <w:b/>
        </w:rPr>
        <w:t xml:space="preserve">Yhteenveto</w:t>
      </w:r>
    </w:p>
    <w:p>
      <w:r>
        <w:t xml:space="preserve">Walesin parlamentin UKIP:n johtaja Neil Hamilton on valittu puolueensa ehdokkaaksi parlamenttivaaleihin.</w:t>
      </w:r>
    </w:p>
    <w:p>
      <w:r>
        <w:rPr>
          <w:b/>
          <w:u w:val="single"/>
        </w:rPr>
        <w:t xml:space="preserve">Asiakirjan numero 52104</w:t>
      </w:r>
    </w:p>
    <w:p>
      <w:r>
        <w:t xml:space="preserve">Hakemus Readingin After Dark -klubin suojelemiseksi "jäänyt käsittelemättä".</w:t>
      </w:r>
    </w:p>
    <w:p>
      <w:r>
        <w:t xml:space="preserve">Readingissä sijaitseva After Dark Club on ollut avoinna vuodesta 1973, ja siellä on esiintynyt muun muassa Radiohead ja Supergrass. Viime vuonna klubin toimilupa peruutettiin melusta ja väkivallasta tehtyjen valitusten jälkeen. Rakennukselle oli haettu yhteisöllistä arvokasta omaisuutta (ACV), jotta se voitaisiin suojella käyttötarkoituksen muutokselta tai purkamiselta. Jos se myönnetään, rakennusta on käytettävä paikallisen yhteisön sosiaalisen hyvinvoinnin tai sosiaalisten etujen edistämiseen. Paikallisen demokratian raportointipalvelun mukaan läheinen pubi, The Hop Leaf, on hiljattain merkitty ACV-luetteloon. Neuvoston tiedottaja sanoi: "Otamme yhteyttä hakijaan ja pyydämme anteeksi, koska tämä hakemus jäi huomaamatta. "Se saapui 17. maaliskuuta, päivänä sen jälkeen, kun neuvosto sulki toimistonsa pandemian vuoksi, mutta se olisi kuitenkin pitänyt käsitellä." Hän sanoi, että hakemusta käsitellään "mahdollisimman pian tavalliseen tapaan".</w:t>
      </w:r>
    </w:p>
    <w:p>
      <w:r>
        <w:rPr>
          <w:b/>
        </w:rPr>
        <w:t xml:space="preserve">Yhteenveto</w:t>
      </w:r>
    </w:p>
    <w:p>
      <w:r>
        <w:t xml:space="preserve">Valtuusto on pyytänyt anteeksi jätettyään hakemuksen tekemättä legendaarisen yökerhon tulevaisuuden turvaamiseksi.</w:t>
      </w:r>
    </w:p>
    <w:p>
      <w:r>
        <w:rPr>
          <w:b/>
          <w:u w:val="single"/>
        </w:rPr>
        <w:t xml:space="preserve">Asiakirjan numero 52105</w:t>
      </w:r>
    </w:p>
    <w:p>
      <w:r>
        <w:t xml:space="preserve">Stereophonics julkistaa heinäkuun olympialaisten lämmittelypäivämäärät</w:t>
      </w:r>
    </w:p>
    <w:p>
      <w:r>
        <w:t xml:space="preserve">He pelaavat Llandudnossa, Derbyssä, Grimsbyssä ja Cambridgessa 22.-25. heinäkuuta. Olympiakonsertti järjestetään Hyde Parkissa 27. heinäkuuta, ja neljä yhtyettä edustaa Ison-Britannian neljää kansakuntaa. Stereophonics liputtaa Walesin puolesta, ja muut yhtyeet ovat Paolo Nutini, Duran Duran ja Snow Patrol. Bändillä on ollut 20-vuotisen historiansa aikana 11 top 5 -singleä, ja se työstää parhaillaan uutta albumia, joka ilmestyy ensi vuoden alussa. Keikkojen täydelliset päivämäärät ovat: Llandudno Venue Cymru - 22. heinäkuuta Derby Assembly Rooms - 23. heinäkuuta Grimsby Auditorium - 24. heinäkuuta Cambridge Corn Exchange - 25. heinäkuuta Liput tulevat myyntiin perjantaina 1. kesäkuuta klo 9.00.</w:t>
      </w:r>
    </w:p>
    <w:p>
      <w:r>
        <w:rPr>
          <w:b/>
        </w:rPr>
        <w:t xml:space="preserve">Yhteenveto</w:t>
      </w:r>
    </w:p>
    <w:p>
      <w:r>
        <w:t xml:space="preserve">Stereophonics on järjestänyt neljä pientä lämmittelykeikkaa ennen esiintymistään olympialaisten avajaiskonsertissa.</w:t>
      </w:r>
    </w:p>
    <w:p>
      <w:r>
        <w:rPr>
          <w:b/>
          <w:u w:val="single"/>
        </w:rPr>
        <w:t xml:space="preserve">Asiakirjan numero 52106</w:t>
      </w:r>
    </w:p>
    <w:p>
      <w:r>
        <w:t xml:space="preserve">Aberdeenin yliopisto vähentää 150 työpaikkaa</w:t>
      </w:r>
    </w:p>
    <w:p>
      <w:r>
        <w:t xml:space="preserve">Ehdotusten mukaan henkilöstölle tarjotaan vapaaehtoisia irtisanomis- ja varhaiseläkepaketteja. Yliopisto työllistää tällä hetkellä noin 3 000 henkilöä, ja henkilöstön palkat muodostavat 60 prosenttia sen kustannuksista. Yliopiston mukaan leikkaukset varmistavat taloudellisen vakauden erittäin haastavassa rahoitusympäristössä. Tavoitteena on säästää 10,5 miljoonaa puntaa. "Erittäin huolestuttavaa" Yliopisto totesi, että sen on puututtava henkilöstökustannuksiin säilyttääkseen ja kasvattaakseen asemaansa yhä kilpaillummilla kansainvälisillä markkinoilla. University and College Unionin (UCU) Skotlannin toimihenkilö Mary Senior sanoi: "Uutinen siitä, että Aberdeenin yliopisto aikoo vähentää 150 työpaikkaa, on suuri pettymys, ja tämä on erittäin huolestuttavaa aikaa. "Juuri sen henkilöstön vähentäminen, joka tekee yliopistosta maailmanluokan laitoksen, ei voi tapahtua vaikuttamatta sekä opiskelijoiden kokemuksiin että yliopiston maineeseen. "UCU vastustaa näitä leikkauksia ja aikoo tavata yliopiston."</w:t>
      </w:r>
    </w:p>
    <w:p>
      <w:r>
        <w:rPr>
          <w:b/>
        </w:rPr>
        <w:t xml:space="preserve">Yhteenveto</w:t>
      </w:r>
    </w:p>
    <w:p>
      <w:r>
        <w:t xml:space="preserve">Aberdeenin yliopisto aikoo vähentää noin 150 työpaikkaa osana pyrkimyksiä säästää miljoonia puntia tulevina kuukausina.</w:t>
      </w:r>
    </w:p>
    <w:p>
      <w:r>
        <w:rPr>
          <w:b/>
          <w:u w:val="single"/>
        </w:rPr>
        <w:t xml:space="preserve">Asiakirjan numero 52107</w:t>
      </w:r>
    </w:p>
    <w:p>
      <w:r>
        <w:t xml:space="preserve">Dianne Williamsonin murhasta syytetään 65-vuotiasta naista.</w:t>
      </w:r>
    </w:p>
    <w:p>
      <w:r>
        <w:t xml:space="preserve">Dianne Williamson, 70, löydettiin kuolleena kiinteistöstä Gristhorpen kylässä lähellä Fileyä Pohjois-Yorkshiressä sunnuntai-iltana. Gristhorpen Lodge Gardensista kotoisin oleva Sheila Lockridge saapui Yorkin oikeusistuimeen, ja hänet määrättiin tutkintavankeuteen. Hänen on määrä saapua Leeds Crown Courtiin torstaina. Poliisitutkinta jatkuu, ja rikostutkijat ovat pyytäneet silminnäkijöitä ottamaan yhteyttä. Lisää tarinoita Yorkshiresta Aiheeseen liittyvät Internet-linkit HM Courts Service (HM Courts Service)</w:t>
      </w:r>
    </w:p>
    <w:p>
      <w:r>
        <w:rPr>
          <w:b/>
        </w:rPr>
        <w:t xml:space="preserve">Yhteenveto</w:t>
      </w:r>
    </w:p>
    <w:p>
      <w:r>
        <w:t xml:space="preserve">65-vuotias nainen on saapunut oikeuteen syytettynä kumppaninsa murhasta.</w:t>
      </w:r>
    </w:p>
    <w:p>
      <w:r>
        <w:rPr>
          <w:b/>
          <w:u w:val="single"/>
        </w:rPr>
        <w:t xml:space="preserve">Asiakirjan numero 52108</w:t>
      </w:r>
    </w:p>
    <w:p>
      <w:r>
        <w:t xml:space="preserve">Neljä nuorta miestä kuoli auton törmätessä taloon Chippenhamin lähellä</w:t>
      </w:r>
    </w:p>
    <w:p>
      <w:r>
        <w:t xml:space="preserve">Pelastuslaitos kutsuttiin paikalle A4 London Rd:llä, Derry Hillissä lähellä Chippenhamia noin klo 03:00 BST. Poliisin mukaan ajoneuvon neljä matkustajaa - joidenkin uskotaan olleen teini-ikäisiä - kuolivat tapahtumapaikalla. Kukaan talossa olleista ei loukkaantunut, ja kaikki evakuoitiin, kun palomiehet puuttuivat tulipaloon. Wiltshiren poliisin rikosylikomisario Steve Cox sanoi: "Tämä oli aivan hirvittävä törmäys maanteillämme varhain tänä aamuna. "Kaikki sinivalopalvelut osallistuivat paikalle ja kohtasivat tuhoisat tapahtumat sen jälkeen, kun A4-tietä pitkin kulkenut ajoneuvo törmäsi taloon ja syttyi tuleen". "Kaikki ajoneuvon neljä matkustajaa kuolivat tapahtumapaikalla. Heidän perheilleen on ilmoitettu, ja olemme parhaillaan jakamassa jokaiselle perheelle erikoiskoulutettuja poliiseja. "Ajatukseni ja kaikkien Wiltshiren poliisin työntekijöiden ajatukset ovat heidän kanssaan tänään."</w:t>
      </w:r>
    </w:p>
    <w:p>
      <w:r>
        <w:rPr>
          <w:b/>
        </w:rPr>
        <w:t xml:space="preserve">Yhteenveto</w:t>
      </w:r>
    </w:p>
    <w:p>
      <w:r>
        <w:t xml:space="preserve">Neljä nuorta miestä kuoli, kun heidän kyydissään ollut auto suistui tieltä ja törmäsi taloon Wiltshiressä syttyen tuleen.</w:t>
      </w:r>
    </w:p>
    <w:p>
      <w:r>
        <w:rPr>
          <w:b/>
          <w:u w:val="single"/>
        </w:rPr>
        <w:t xml:space="preserve">Asiakirjan numero 52109</w:t>
      </w:r>
    </w:p>
    <w:p>
      <w:r>
        <w:t xml:space="preserve">Essexin kreivikunnan neuvoston hiekoitussepeliä kuljettavat kuorma-autot saavat GPS-paikannuksen.</w:t>
      </w:r>
    </w:p>
    <w:p>
      <w:r>
        <w:t xml:space="preserve">Essexin kreivikunnanvaltuusto ilmoitti, että mahdollisuus seurata hiekoitusajoneuvojensa kulkua ei aiheuttaisi kansalaisille lisäkustannuksia. Valtuusto, joka on varastoinut 14 000 tonnia suolaa, sanoi toivovansa, että GPS-palvelu auttaisi ihmisiä suunnittelemaan matkojaan. Se on osa neuvoston ja Ringway Jacobs -yrityksen välistä kumppanuutta. Derrick Louis, konservatiivijohtoisen valtuuston tieasioista vastaava kabinettijäsen, sanoi: "Olemme täysin valmiita talveen. "Jos asukkaat menevät verkkosivuillemme, he näkevät, missä hiekoitussepelit ovat olleet ja mihin aiomme lähettää niitä. "He näkevät, mitä tapahtuu lähes reaaliajassa."</w:t>
      </w:r>
    </w:p>
    <w:p>
      <w:r>
        <w:rPr>
          <w:b/>
        </w:rPr>
        <w:t xml:space="preserve">Yhteenveto</w:t>
      </w:r>
    </w:p>
    <w:p>
      <w:r>
        <w:t xml:space="preserve">Essexin hiekoitusautot on varustettu GPS-laitteilla, jotta kansalaiset voivat tarkistaa, mitkä reitit on suolattu.</w:t>
      </w:r>
    </w:p>
    <w:p>
      <w:r>
        <w:rPr>
          <w:b/>
          <w:u w:val="single"/>
        </w:rPr>
        <w:t xml:space="preserve">Asiakirjan numero 52110</w:t>
      </w:r>
    </w:p>
    <w:p>
      <w:r>
        <w:t xml:space="preserve">Uusi Cowesin "kelluva silta" -lautta aloittaa liikennöinnin</w:t>
      </w:r>
    </w:p>
    <w:p>
      <w:r>
        <w:t xml:space="preserve">Isle of Wightin neuvosto poisti vanhan "kelluvan sillan" 40 vuoden jälkeen Cowesin ja East Cowesin välillä. Uusi lautta on kaksi kuukautta myöhässä, kun insinöörit odottivat, että vuorovesi laskisi tarpeeksi alas, jotta luiska saataisiin valmiiksi. Lauttatoimiston mukaan uuteen alukseen mahtuu 20 autoa, kun vanhaan lauttaan mahtui noin 15 autoa. Uusi lautta, jonka käyttöiäksi odotetaan 40 vuotta, rakennettiin walesilaisen Mainstay Marine -yrityksen toimesta. Neuvosto ilmoitti, että lautta- ja luiskaa koskevat työt maksaisivat 4,6 miljoonaa puntaa, mukaan lukien marginaali ennakoimattomia menoja varten. Se sanoi, että 3,8 miljoonaa puntaa rahoituksesta tulisi Solentin paikalliselta yrityskumppanuudelta ja että neuvosto maksaisi loput. Ensimmäisen ylityksen on määrä tapahtua lauantaina klo 14.00 BST. Viranomainen oli pyytänyt yleisöä ehdottamaan lautalle nimiä, mutta lykkäsi myöhemmin päätöstä "parlamenttivaalien jälkeiseen aikaan". Tähän mennessä on ehdotettu muun muassa nimiä "Floaty McFloatface" ja "Blyskawica", joka on toisen maailmansodan aikana Cowesia puolustaneen puolalaisen hävittäjän nimi.</w:t>
      </w:r>
    </w:p>
    <w:p>
      <w:r>
        <w:rPr>
          <w:b/>
        </w:rPr>
        <w:t xml:space="preserve">Yhteenveto</w:t>
      </w:r>
    </w:p>
    <w:p>
      <w:r>
        <w:t xml:space="preserve">Uusi ketjulautta aloittaa liikennöinnin, mikä säästää kuljettajilta 10 mailin mittaisen kiertotien sen jälkeen, kun sen edeltäjä poistui käytöstä tammikuussa.</w:t>
      </w:r>
    </w:p>
    <w:p>
      <w:r>
        <w:rPr>
          <w:b/>
          <w:u w:val="single"/>
        </w:rPr>
        <w:t xml:space="preserve">Asiakirjan numero 52111</w:t>
      </w:r>
    </w:p>
    <w:p>
      <w:r>
        <w:t xml:space="preserve">Vuoristo-Karabahin konflikti: Azerbaidžanin sotilaita syytetään sotarikoksista</w:t>
      </w:r>
    </w:p>
    <w:p>
      <w:r>
        <w:t xml:space="preserve">Miesten väitetään kuvanneen tekonsa ja julkaisseen videot sosiaalisessa mediassa. Kaksi muuta sotilasta pidätettiin epäiltynä armenialaisten hautakivien tuhoamisesta. Azerbaidžanin pääsyyttäjä sanoi, että tapahtumat olivat "Azerbaidžanin kansan mentaliteetin vastaisia". Azerbaidžan ja Armenia ovat myös ilmoittaneet aloittavansa vankien vaihdon, ja osa palautuksista alkoi jo maanantaina. "Neljäkymmentäneljä sotavankiamme palaa pian Armeniaan venäläisillä lentokoneilla", Armenian pääministeri Nikol Pashinyan kirjoitti Facebookissa. Vuoristo-Karabah on ollut pitkään väkivallan liipaisimena maiden välillä. Alue on tunnustettu osaksi Azerbaidžania, mutta sitä ovat hallinneet etniset armenialaiset vuodesta 1994 lähtien sen jälkeen, kun maat kävivät alueesta sotaa, jossa tuhansia kuoli. Viimeisin konflikti alkoi syyskuun lopussa, ja siinä kuoli noin 5 000 sotilasta molemmilta puolilta. Ainakin 143 siviiliä kuoli, ja tuhannet joutuivat siirtymään asuinsijoiltaan, kun heidän kotinsa vaurioituivat tai sotilaat tunkeutuivat heidän yhteisöihinsä. Venäjän välityksellä solmittu aselepo ei onnistunut tuomaan kestävää rauhaa, ja alueella, jota molemmat osapuolet pitävät hallussaan, on ollut ajoittaisia yhteenottoja. Molemmat maat ovat syyttäneet toisiaan marraskuussa tehdyn rauhansopimuksen ehtojen rikkomisesta, ja viimeisimmät vihollisuudet ovat tulitauon vastaisia. Azerbaidžanin puolustusministeriö ilmoitti sunnuntaina, että neljä sen sotilasta oli saanut surmansa uusissa yhteenotoissa. Armenian mukaan kuusi sen omaa sotilasta oli haavoittunut Azerbaidžanin sotilaalliseksi hyökkäykseksi kutsutussa hyökkäyksessä.</w:t>
      </w:r>
    </w:p>
    <w:p>
      <w:r>
        <w:rPr>
          <w:b/>
        </w:rPr>
        <w:t xml:space="preserve">Yhteenveto</w:t>
      </w:r>
    </w:p>
    <w:p>
      <w:r>
        <w:t xml:space="preserve">Azerbaidžan on ilmoittanut syyttäneensä kahta sotilastaan armenialaisten sotilaiden ruumiiden silpomisesta kiistellyn Vuoristo-Karabahin alueen viimeaikaisen konfliktin aikana.</w:t>
      </w:r>
    </w:p>
    <w:p>
      <w:r>
        <w:rPr>
          <w:b/>
          <w:u w:val="single"/>
        </w:rPr>
        <w:t xml:space="preserve">Asiakirjan numero 52112</w:t>
      </w:r>
    </w:p>
    <w:p>
      <w:r>
        <w:t xml:space="preserve">Olen julkkis: Linnan omistaja "luuli ITV:n sähköpostia roskapostiksi".</w:t>
      </w:r>
    </w:p>
    <w:p>
      <w:r>
        <w:t xml:space="preserve">Mark Baker, joka perusti Gwrych Castle Preservation Trustin, sanoi alun perin jättäneensä yleisradioyhtiön sähköpostin huomiotta. ITV otti kuitenkin uudelleen yhteyttä, ja ohjelma siirtyy tänä vuonna Australiasta Gwrychin linnaan Abergeleen, Conwyn alueelle. Mukana on julkkiksia, kuten Sir Mo Farah ja Victoria Derbyshire. Baker kertoi Radio Timesille: Baker: "Siinä mainittiin merkittävä ehdotus televisio-ohjelmaksi ja pyydettiin minua soittamaan pikaisesti. "Mutta työssäni saan paljon outoja sähköpostiviestejä ihmisiltä, jotka väittävät olevansa Egyptin prinssejä, joilla on miljoonia puntia. "Luulin, että se oli yksi niistä, joten jätin viestin sikseen." Baker sanoi, ettei ollut koskaan nähnyt I'm a Celebrityä... Get Me Out of Here! -sivustoa, joten hän ei ole varma, miten uusi sivusto vertautuu vanhaan. Hän sanoi: "Tiedän tietenkin, keitä Ant ja Dec ovat. Muistan heidät Byker Grovesta, kun olin lapsi. "Se oli viimeinen kerta, kun näin heidät missään. En katso paljon televisiota." ITV:n ilmoittama 300 000 punnan palkkio on tuonut linnalle arvokkaan rahasumman. Vain 13-vuotiaana Baker perusti suojelusäätiön lisätäkseen tietoisuutta linnan historiasta, johon kuuluu suora yhteys kuninkaalliseen perheeseen ja juutalaisten pakolaislasten majoittaminen toisen maailmansodan aikana. Radio Timesin mukaan säätiö osti ränsistyneen rakennuksen vuonna 2018 miljoonalla punnalla. Baker toivoo, että se kunnostetaan kokonaan ja linna avataan yleisölle. Hän sanoi, että kunnostuksen ensimmäinen vaihe voisi maksaa 10 miljoonaa puntaa, ja ITV:ltä saadulla maksulla maksettaisiin vain yksi osa katosta.</w:t>
      </w:r>
    </w:p>
    <w:p>
      <w:r>
        <w:rPr>
          <w:b/>
        </w:rPr>
        <w:t xml:space="preserve">Yhteenveto</w:t>
      </w:r>
    </w:p>
    <w:p>
      <w:r>
        <w:t xml:space="preserve">Mies, joka auttoi pelastamaan I'm A Celebrity... Get Me Out Of Here! -sarjaa isännöivän walesilaisen linnan, on kertonut ottaneensa aluksi ITV:n ehdotuksen sarjasta roskapostina.</w:t>
      </w:r>
    </w:p>
    <w:p>
      <w:r>
        <w:rPr>
          <w:b/>
          <w:u w:val="single"/>
        </w:rPr>
        <w:t xml:space="preserve">Asiakirjan numero 52113</w:t>
      </w:r>
    </w:p>
    <w:p>
      <w:r>
        <w:t xml:space="preserve">Gloucestershiren luotto-osuuskunta vähentää lainahain käyttöä</w:t>
      </w:r>
    </w:p>
    <w:p>
      <w:r>
        <w:t xml:space="preserve">Palvelua voivat käyttää henkilöt, joilla on huono luottoluokitus tai joilla ei ole pankkitiliä. Uuden palvelun takana oleva Suzanne Wigmore sanoi, että luotto-osuuskuntaliike on "kasvanut ja kasvanut". Aiemmin vain Gloucesterin, Cheltenhamin ja Stroudin asukkailla oli mahdollisuus käyttää tällaista palvelua. Wigmore lisäsi, että laittomaan rahan lainaamiseen erikoistuneet ryhmät olivat ohjanneet "paljon ihmisiä" paikallisiin luotto-osuuskuntiin, mikä oli "todella hyvä esimerkki" siitä, milloin luotto-osuuskunnista voi olla hyötyä. Di Martin, 57, käytti luotto-osuuskuntaa, kun hänen perheensä joutui taloudellisiin vaikeuksiin lainattuaan rahaa ovipalvelun lainaajalta Forest of Deanissa. Hän sanoi, että etenkin maaseudulla on "yhä suurempi" tarve palveluille, jotka voivat lainata realistisia summia. "Teille ei tarjota rahaa, jota ette voi maksaa takaisin, eivätkä korot ole mitään sellaista kuin koronkiskureilla, joiden takia teidän on maksettava niin paljon takaisin", Martin sanoi. Luotto-osuuskunnat toimivat osuuskuntamuotoisesti, ja käyttäjät maksavat säästöjä ja ottavat pieniä lainoja matalalla korolla.</w:t>
      </w:r>
    </w:p>
    <w:p>
      <w:r>
        <w:rPr>
          <w:b/>
        </w:rPr>
        <w:t xml:space="preserve">Yhteenveto</w:t>
      </w:r>
    </w:p>
    <w:p>
      <w:r>
        <w:t xml:space="preserve">Uuden Gloucestershiren laajuisen luottoyhdistyksen tavoitteena on kannustaa yhä useampia ihmisiä pysymään erossa laittomista rahan lainaajista, jotka veloittavat korkoja.</w:t>
      </w:r>
    </w:p>
    <w:p>
      <w:r>
        <w:rPr>
          <w:b/>
          <w:u w:val="single"/>
        </w:rPr>
        <w:t xml:space="preserve">Asiakirjan numero 52114</w:t>
      </w:r>
    </w:p>
    <w:p>
      <w:r>
        <w:t xml:space="preserve">Jallikattu: Jattuli: Viisi kaulittiin kuoliaaksi intialaisessa härkien kesyttämistapahtumassa</w:t>
      </w:r>
    </w:p>
    <w:p>
      <w:r>
        <w:t xml:space="preserve">Miehet olivat katsojia sunnuntaista lähtien järjestetyissä tapahtumissa. Kiistelty laji on tekemässä paluuta kiellon jälkeen. Korkein oikeus kielsi sen vuonna 2014 eläinten julmuuden vuoksi. Hallitus kuitenkin kumosi kiellon vuonna 2017. Lajissa tuhannet miehet jahdataan osavaltiossa härkiä nappaamaan palkintoja, jotka on sidottu niiden erityisesti teroitettuihin sarviin. Viranomaisten mukaan viimeisin kuolemantapaus sattui keskiviikkona Pudukottain alueella järjestetyssä tapahtumassa. Ainakin 60 muuta on myös saanut vammoja. Viime vuonna hallitus päätti sallia perinteisesti tammikuussa järjestettävän lajin sen jälkeen, kun osavaltiossa oli esiintynyt laajoja protesteja. Tämä päätös avasi tietä sille, että urheilua voidaan tänä vuonna harrastaa koko osavaltiossa. Vuosien varrella kymmeniä ihmisiä on kaulittu tai tallattu kuoliaaksi kilpailuissa. Sadat, myös katsojat, ovat loukkaantuneet. Eläinoikeusaktivistit sanovat, että spektaakkeli aiheuttaa tarpeetonta stressiä härille, jotka päästetään väkijoukkoon ja jotka joutuvat torjumaan ihmisiä, jotka yrittävät ratsastaa niillä. Hallituksen mukaan laji on kuitenkin tärkeä "alkuperäisen härkärodun selviytymisen ja hyvinvoinnin sekä kulttuuriperinteiden säilyttämisen" kannalta. Mikä on Jallikattu?</w:t>
      </w:r>
    </w:p>
    <w:p>
      <w:r>
        <w:rPr>
          <w:b/>
        </w:rPr>
        <w:t xml:space="preserve">Yhteenveto</w:t>
      </w:r>
    </w:p>
    <w:p>
      <w:r>
        <w:t xml:space="preserve">Ainakin viisi miestä Etelä-Intian Tamil Nadun osavaltiossa on teurastettu kuoliaaksi katsellessaan Jallikattu-nimellä tunnettua sonnin kesyttämiskilpailua.</w:t>
      </w:r>
    </w:p>
    <w:p>
      <w:r>
        <w:rPr>
          <w:b/>
          <w:u w:val="single"/>
        </w:rPr>
        <w:t xml:space="preserve">Asiakirjan numero 52115</w:t>
      </w:r>
    </w:p>
    <w:p>
      <w:r>
        <w:t xml:space="preserve">Coleg Menain 20 miljoonan punnan suunnitelma Angleseyn "energiasaaren" työpaikkojen luomiseksi.</w:t>
      </w:r>
    </w:p>
    <w:p>
      <w:r>
        <w:t xml:space="preserve">Suunnitelmien mukaan Coleg Menain kampusta Llangefnissä laajennetaan teknologia- ja energiakeskuksen sekä insinöörikeskuksen rakentamiseksi. Opisto haluaa myös perustaa yrityshautomoita. Kun uusi Wylfa Newyddin ydinvoimala rakennetaan, se tarvitsee 8 500 rakennustyöntekijää ja 1 000 aseman henkilökuntaa. Saarelle suunnitellaan Horizon-ydinvoimalan korvaavaa ydinvoimalaa, ja lisäksi saarella on uusiutuvan energian hankkeita, ja koko Anglesey on yritysalue. Anglesey Energy Island -strategian tavoitteena on luoda 2 500 uutta työpaikkaa ja investoida 2,3 miljardia puntaa 15 vuoden aikana. College on osa Grŵp Llandrillo Menai - Walesin suurinta jatkokoulutuslaitosta - johon kuuluvat myös Coleg Llandrillo Conwyssä ja Coleg Meirion-Dwyfor Gwyneddissä. Konsernin toimitusjohtaja Glyn Jones kertoi BBC Walesille, että se tekee tiivistä yhteistyötä Wylfaa koskevan Horizon-hankkeen kanssa. Toivotaan, että paikallisia työntekijöitä on vähintään 20 prosenttia rakennustyöntekijöistä. "Meillä on jo insinööri- ja rakennuskursseja Rhos-on-Seassa, Rhylissä, Dolgellaussa, Bangorissa ja Llangefnissä, mutta Llangefniä on laajennettava", Jones sanoi. "Tästä tulee valtava hanke - Lontoon vuoden 2012 olympiakylää vastaava - ja se voi aiheuttaa suurta siirtymistä koko paikallisilta työnantajilta."</w:t>
      </w:r>
    </w:p>
    <w:p>
      <w:r>
        <w:rPr>
          <w:b/>
        </w:rPr>
        <w:t xml:space="preserve">Yhteenveto</w:t>
      </w:r>
    </w:p>
    <w:p>
      <w:r>
        <w:t xml:space="preserve">Pohjois-Walesin korkeakoulu saa 20 miljoonan punnan investoinnit, joilla varmistetaan, että alue on valmis vastaamaan Angleseyn uuden ydinvoimalan vaatimuksiin.</w:t>
      </w:r>
    </w:p>
    <w:p>
      <w:r>
        <w:rPr>
          <w:b/>
          <w:u w:val="single"/>
        </w:rPr>
        <w:t xml:space="preserve">Asiakirjan numero 52116</w:t>
      </w:r>
    </w:p>
    <w:p>
      <w:r>
        <w:t xml:space="preserve">Brexit: NI-asiainvaliokunta aloittaa Irlannin rajan tulevaisuutta koskevan tutkimuksen</w:t>
      </w:r>
    </w:p>
    <w:p>
      <w:r>
        <w:t xml:space="preserve">John CampbellBBC News NI Economics &amp; Business Editor Pääministeri Theresa May on toistuvasti sanonut, ettei hän halua "palata menneisyyden rajoihin". Siitä on kuitenkin edelleen epävarmuutta, miten raja toimii, kun Yhdistynyt kuningaskunta eroaa EU:sta. Vielä on epäselvää, tuleeko rajasta tulliraja vai säilytetäänkö yhteinen matkustusalue. Yhteinen matkustusalue on järjestely, joka tarkoittaa, että Irlannin ja Yhdistyneen kuningaskunnan kansalaisilla, jotka matkustavat näiden kahden maan välillä, ei ole passintarkastuksia. Valiokunta aikoo kysyä, mitä vaihtoehtoja on säilyttää nykyiset yhteistä matkustusaluetta koskevat järjestelyt. Se tarkastelee myös vaihtoehtoja rajalle, jos Yhdistynyt kuningaskunta ei kuulu EU:n tulliliittoon. Pohjois-Irlannin asioiden valiokunnan puheenjohtaja, konservatiivien kansanedustaja Laurence Robertson sanoi: "Kaikki osapuolet haluavat säilyttää nykyisen avoimen rajan tasavallan kanssa. "Tutkimuksessamme arvioidaan eri vaihtoehtoja, joilla hallitus voi saavuttaa tämän tavoitteen, ja tavoitteena on laatia suosituksia ja päätelmiä ennen virallisten neuvottelujen aloittamista Yhdistyneen kuningaskunnan ja EU:n välillä."</w:t>
      </w:r>
    </w:p>
    <w:p>
      <w:r>
        <w:rPr>
          <w:b/>
        </w:rPr>
        <w:t xml:space="preserve">Yhteenveto</w:t>
      </w:r>
    </w:p>
    <w:p>
      <w:r>
        <w:t xml:space="preserve">Westminsterin Pohjois-Irlantia käsittelevän valiokunnan on määrä järjestää tutkimus Irlannin rajan tulevaisuudesta Brexitin jälkeen.</w:t>
      </w:r>
    </w:p>
    <w:p>
      <w:r>
        <w:rPr>
          <w:b/>
          <w:u w:val="single"/>
        </w:rPr>
        <w:t xml:space="preserve">Asiakirjan numero 52117</w:t>
      </w:r>
    </w:p>
    <w:p>
      <w:r>
        <w:t xml:space="preserve">Express Motorsin kuljettaja hyllytettiin Ranskan onnettomuuden jälkeen</w:t>
      </w:r>
    </w:p>
    <w:p>
      <w:r>
        <w:t xml:space="preserve">Porthmadogista, Gwyneddin osavaltiosta kotoisin oleva Melvyn Lane ajoi Express Motorsin autoa, kun hän ajautui ojaan moottoritiellä 23. heinäkuuta viime vuonna. Kaksi Cheltenhamissa sijaitsevan Bournside Schoolin oppilasta loukkaantui vakavasti, ja yli tusina muuta loukkaantui. Lane myönsi helmikuussa, että hän piti ennen ajamista vähemmän kuin yhdeksän tuntia pakollista lepoaikaa. Hänelle määrättiin 246 punnan sakko sekä 480 punnan maksut ja kulut. Driver and Vehicles Standards Agency tutki Lanen tapausta, ja kuuleminen järjestettiin Powysin Welshpoolissa maanantaina. Kuulemma Lane ei ollut kirjannut, että hän oli työskennellyt yövuorossa kello 23.30 (BST) - 08.00 yleislääkärin vastaanotolla ennen kuin hän aloitti kello 14.15 - 22.00 kestävän vuoron Express Motorsilla. Liikennekomissaari keskeytti hänen julkisen ajokorttinsa 1. heinäkuuta asti. Express Motors of Penygroes tunnusti myös syyllisyytensä siihen, että kuljettaja ei ollut varmistanut riittävää lepoaikaa, ja yritykselle määrättiin sakko 1 250 puntaa sekä 725 puntaa maksuja ja oikeudenkäyntikuluja.</w:t>
      </w:r>
    </w:p>
    <w:p>
      <w:r>
        <w:rPr>
          <w:b/>
        </w:rPr>
        <w:t xml:space="preserve">Yhteenveto</w:t>
      </w:r>
    </w:p>
    <w:p>
      <w:r>
        <w:t xml:space="preserve">Kuljettaja, jonka linja-auto kaatui koulumatkalla Ranskassa, on hyllytetty kuudeksi viikoksi.</w:t>
      </w:r>
    </w:p>
    <w:p>
      <w:r>
        <w:rPr>
          <w:b/>
          <w:u w:val="single"/>
        </w:rPr>
        <w:t xml:space="preserve">Asiakirjan numero 52118</w:t>
      </w:r>
    </w:p>
    <w:p>
      <w:r>
        <w:t xml:space="preserve">Marokko pyytää päästä takaisin Afrikan unionin jäseneksi 32 vuoden jälkeen</w:t>
      </w:r>
    </w:p>
    <w:p>
      <w:r>
        <w:t xml:space="preserve">Marokon kuningas Mohammed VI sanoi Ruandassa pidettävälle AU:n huippukokoukselle lähettämässään viestissä, että hänen maansa on tullut aika ottaa takaisin paikkansa AU:n institutionaalisessa perheessä. Marokko erosi AU:sta vuonna 1984 sen jälkeen, kun järjestö tunnusti Länsi-Saharan itsenäisyyden. Marokkolaiset kutsuvat Länsi-Saharaa maansa "eteläisiksi maakunniksi". Marokko on yli kolmen vuosikymmenen ajan kieltäytynyt kuulumasta järjestöön. Maaliskuussa se uhkasi vetää sotilaansa pois YK:n maailmanlaajuisista rauhanturvaoperaatioista kiistan vuoksi. Nyt Marokon viranomaiset näyttävät tulleen siihen tulokseen, että heidän poissaolonsa ei ole auttanut heitä diplomaattisesti Länsi-Saharan ja monien muiden kysymysten suhteen, kertoo BBC:n Afrikka-toimittaja James Copnall. He lähettivät erityislähettilään lobbaamaan Afrikan johtajia heidän huippukokouksessaan Ruandan pääkaupungissa Kigalissa tänä viikonloppuna. AU on sanonut, että se jatkaa Länsi-Saharan kansan oikeuksien ajamista itsemääräämisoikeudesta järjestettävään kansanäänestykseen. Marokko on ainoa Afrikan maa, joka ei ole AU:n jäsen. Miten päädyimme tähän?</w:t>
      </w:r>
    </w:p>
    <w:p>
      <w:r>
        <w:rPr>
          <w:b/>
        </w:rPr>
        <w:t xml:space="preserve">Yhteenveto</w:t>
      </w:r>
    </w:p>
    <w:p>
      <w:r>
        <w:t xml:space="preserve">Marokko on ilmoittanut virallisesti haluavansa liittyä uudelleen Afrikan unioniin 32 vuotta järjestöstä eroamisensa jälkeen.</w:t>
      </w:r>
    </w:p>
    <w:p>
      <w:r>
        <w:rPr>
          <w:b/>
          <w:u w:val="single"/>
        </w:rPr>
        <w:t xml:space="preserve">Asiakirjan numero 52119</w:t>
      </w:r>
    </w:p>
    <w:p>
      <w:r>
        <w:t xml:space="preserve">Hampshiren valtuusto hyväksyy Sure Start -lastenkeskussuunnitelmat.</w:t>
      </w:r>
    </w:p>
    <w:p>
      <w:r>
        <w:t xml:space="preserve">Yli 1 200 ihmistä osallistui kuulemiseen muutoksista, joita neuvosto piti "välttämättöminä". Äitien mukaan lapset "kärsivät" päätöksestä. Muutetut ehdotukset leikkaavat palvelusta 6 miljoonaa puntaa, mikä vastaa 35 prosenttia rahoituksesta. Kaikki 81 keskusta pysyvät avoinna, mutta niillä ei ole enää omia johtajia. "Vaikeita päätöksiä" Neuvosto on sopinut 15 keskuksen johtoryhmän perustamisesta. Tämä on lähes kaksinkertainen määrä alkuperäiseen kahdeksaan suunniteltuun määrään verrattuna, ja valtuutetut uskovat, että tämä auttaa säilyttämään paikalliset yhteydet. Klusterien hallinnointi annetaan yksityisten yritysten tehtäväksi. Neuvoston mukaan noin puolet keskuksista on jo kolmansien osapuolten hallinnoimia. Suunnitelmissa sovittiin myös harkinnanvaraisten palvelujen, kuten laihdutuskerhojen, hinnoittelupolitiikan käyttöönotosta. Neuvosto on luvannut, että pienituloisia äitejä suojellaan maksuilta. Catherine Ovenden, Save Our Children's Centres Hampshire -kampanjasta (SOCC), sanoi: "Ymmärrän, että heidän on tehtävä vaikeita päätöksiä budjettien suhteen. "Mutta kun tietää omasta kokemuksestaan, miten elintärkeitä ne [lastenkeskukset] ovat, tietää, että he aikovat silti leikata 35 prosenttia ja sanoa, ettemme huomaa muutosta - me selvästi huomaamme muutoksen." Valtuutettu Roy Perry sanoi: "Olen hyvin tietoinen siitä, että lastenkeskusten tarjoamat laadukkaat palvelut saavat paljon tukea. "Päätökseni ei perustunut pelkästään vastauksiin, vaan myös muihin tekijöihin, kuten siihen, että tarvittavien säästöjen aikaansaamiseksi ei ollut olemassa toteuttamiskelpoisia vaihtoehtoja."</w:t>
      </w:r>
    </w:p>
    <w:p>
      <w:r>
        <w:rPr>
          <w:b/>
        </w:rPr>
        <w:t xml:space="preserve">Yhteenveto</w:t>
      </w:r>
    </w:p>
    <w:p>
      <w:r>
        <w:t xml:space="preserve">Hampshiren kreivikunnanvaltuusto on hyväksynyt tarkistetut suunnitelmat Sure Start -lastenkeskusten uudelleenorganisoinnista, mikä on pettymys muutoksia vastustaneille kampanjoijille.</w:t>
      </w:r>
    </w:p>
    <w:p>
      <w:r>
        <w:rPr>
          <w:b/>
          <w:u w:val="single"/>
        </w:rPr>
        <w:t xml:space="preserve">Asiakirjan numero 52120</w:t>
      </w:r>
    </w:p>
    <w:p>
      <w:r>
        <w:t xml:space="preserve">Coronavirus: Teinit pidätettiin "rasistisesti törkeästä" hyökkäyksestä</w:t>
      </w:r>
    </w:p>
    <w:p>
      <w:r>
        <w:t xml:space="preserve">Jonathan Mokin, 23, kimppuun hyökättiin, kun hän käveli Oxford Streetillä 24. helmikuuta noin klo 21.15 GMT, kun neljän miehen ryhmä alkoi huutaa. Singaporesta kotoisin olevan Mokin mukaan ryhmä hakkasi hänet, kun hän kohtasi heidät. Molemmat 16- ja 15-vuotiaat pojat pidätettiin epäiltynä rasistisesta pahoinpitelystä. 16-vuotias on vapautettu tutkinnan alaisena. 15-vuotias on vapautettu takuita vastaan myöhemmin tässä kuussa. University College Londonin opiskelija Mok kertoi, että hänen kimppuunsa käytiin lähellä Tottenham Court Roadia. Kuvaillessaan hyökkäystä Mok sanoi, että häntä potkaissut mies oli "todella vihainen". "Hän huusi: 'En halua koronavirustasi maahani'", Mok kertoi BBC:lle. Toinen mies löi häntä nyrkillä, jolloin Mokin nenä vuoti pahasti verta. Mok kertoi BBC:lle, että hän saattaa joutua leikkaukseen oikean silmänsä lähellä olevan luun murtuman vuoksi. Mitä minun on tiedettävä koronaviruksesta? Saat lisää Lontoon uutisia seuraamalla Facebookissa, Twitterissä, Instagramissa ja tilaamalla YouTube-kanavamme.</w:t>
      </w:r>
    </w:p>
    <w:p>
      <w:r>
        <w:rPr>
          <w:b/>
        </w:rPr>
        <w:t xml:space="preserve">Yhteenveto</w:t>
      </w:r>
    </w:p>
    <w:p>
      <w:r>
        <w:t xml:space="preserve">Kaksi teini-ikäistä on pidätetty epäiltynä hyökkäyksestä opiskelijan kimppuun, jolle kerrottiin: "Emme halua koronavirustasi maahamme."</w:t>
      </w:r>
    </w:p>
    <w:p>
      <w:r>
        <w:rPr>
          <w:b/>
          <w:u w:val="single"/>
        </w:rPr>
        <w:t xml:space="preserve">Asiakirjan numero 52121</w:t>
      </w:r>
    </w:p>
    <w:p>
      <w:r>
        <w:t xml:space="preserve">Acorns Children's Hospice saa £ 200K kunnostus</w:t>
      </w:r>
    </w:p>
    <w:p>
      <w:r>
        <w:t xml:space="preserve">Selly Oakissa sijaitseva Acorns Children's Hospice käytti rahat kaikkien 10 lastenhuoneen sekä rakennuksen lattioiden, kattojen ja turvallisuuden parantamiseen. Kunnostus on osa 4,2 miljoonan punnan hoitosuunnitelmaa, jolla parannetaan palveluja ja tiloja sekä luodaan työpaikkoja seuraavien viiden vuoden aikana. Saattohoitokoti on viettänyt 25-vuotisjuhliaan. Varoja kerättiin Warwickshiren Mark Masons -yhdistyksellä ja 26 mailin kävelyllä Birminghamin ympäri viime vuonna 11-vuotiaan Harry Moseleyn muistoksi, joka kuoli aivokasvaimeen kerättyään tuhansia puntia hyväntekeväisyyteen. Selly Oakissa sijaitsevaa saattohoitokotia käyttää 250 hengenvaarassa olevaa ja hengenvaarassa olevaa lasta. Se avattiin vuonna 1988, ja se on auttanut yli 1 100 lasta.</w:t>
      </w:r>
    </w:p>
    <w:p>
      <w:r>
        <w:rPr>
          <w:b/>
        </w:rPr>
        <w:t xml:space="preserve">Yhteenveto</w:t>
      </w:r>
    </w:p>
    <w:p>
      <w:r>
        <w:t xml:space="preserve">Birminghamin saattohoitokodin 200 000 punnan kunnostus on saatu päätökseen yhteisön varainkeruun avulla.</w:t>
      </w:r>
    </w:p>
    <w:p>
      <w:r>
        <w:rPr>
          <w:b/>
          <w:u w:val="single"/>
        </w:rPr>
        <w:t xml:space="preserve">Asiakirjan numero 52122</w:t>
      </w:r>
    </w:p>
    <w:p>
      <w:r>
        <w:t xml:space="preserve">Guernsey Drug Concern saa avustuksia huumeohjelmaa varten</w:t>
      </w:r>
    </w:p>
    <w:p>
      <w:r>
        <w:t xml:space="preserve">Liikkuvat vanhemmat ja lapset yhdessä -ohjelma kestää kolme vuotta ja tarjoaa tukea riippuvuudesta kärsiville perheille. Sen tavoitteena on vähentää lasten riskiä tulla riippuvaisiksi myöhemmässä elämässä. Drug Concern on saanut 105 000 puntaa BBC:n Children In Need -ohjelmalta ja 15 000 puntaa FRM Charitable Trustilta. Rahoilla rahoitetaan kolmivuotinen palkattu virka, jonka koulutus- ja lisenssikustannukset maksaa Guernseyn osavaltioiden huume- ja alkoholistrategia. Ohjelma on toiminut menestyksekkäästi Yhdistyneessä kuningaskunnassa kuuden viime vuoden ajan. Drug Concernin johtaja Tracey Rear sanoi olevansa iloinen saadessaan tilaisuuden osallistua tällaiseen "tulevaisuuteen suuntautuvaan ohjelmaan" ja oli optimistinen sen myönteisten vaikutusten suhteen. Hän sanoi, että hankkeen aikana on tarkoitus toteuttaa noin kuusi ohjelmaa, ja jokaista ohjelmaa varten ryhmän on kerättävä vielä 1 000 puntaa, jotta se voi rahoittaa ohjelman toteuttamiseen liittyvät käytännön kustannukset.</w:t>
      </w:r>
    </w:p>
    <w:p>
      <w:r>
        <w:rPr>
          <w:b/>
        </w:rPr>
        <w:t xml:space="preserve">Yhteenveto</w:t>
      </w:r>
    </w:p>
    <w:p>
      <w:r>
        <w:t xml:space="preserve">Guernseyn huumeiden ja alkoholin väärinkäytöstä kärsivien lasten ja perheiden tukemiseen tarkoitettu ohjelma käynnistetään rahoituksen varmistamisen jälkeen.</w:t>
      </w:r>
    </w:p>
    <w:p>
      <w:r>
        <w:rPr>
          <w:b/>
          <w:u w:val="single"/>
        </w:rPr>
        <w:t xml:space="preserve">Asiakirjan numero 52123</w:t>
      </w:r>
    </w:p>
    <w:p>
      <w:r>
        <w:t xml:space="preserve">Keniassa transsukupuolisten aktivisti Audrey Mbugua voitti oikeudessa.</w:t>
      </w:r>
    </w:p>
    <w:p>
      <w:r>
        <w:t xml:space="preserve">Nimen olisi muututtava Andrew Mbuguasta Audrey Mbuguaksi, tuomittiin. Audrey Mbugua on taistellut saadakseen tunnustuksen elää naisena, kertoo BBC:n Robert Kiptoo Nairobista. Tämä on merkittävä päätös transsukupuolisille Keniassa, jossa on konservatiivisia näkemyksiä seksuaalisuutta kohtaan, hän lisää. "Häkeltynyt" "Me voitimme. Se on valtava vedenjakaja", Mbugua sanoi Thomson Reuters Foundationille. Tuomioistuin antoi kansalliselle tutkintolautakunnalle 45 päivää aikaa noudattaa määräystä muuttaa nimi hänen lukiotodistukseensa merkitsemättä hänen sukupuoltaan. Tuomari Weldon Korir sanoi, että neuvosto ei ollut osoittanut, miksi se ei voisi tehdä hänen toivomiaan muutoksia. Transsukupuolinen aktivisti oli hämmästyttänyt monia kenialaisia päätöksellään tunnustautua naiseksi, kirjeenvaihtajamme kertoo. Tuomioistuin päätti, että Mbugua joutuu maksamaan kaikki ylimääräiset kustannukset, joita neuvostolle aiheutuu muutoksen tekemisestä. Tämä on Mbuguan toinen oikeudellinen voitto. Heinäkuussa korkein oikeus määräsi viranomaiset rekisteröimään hänen transsukupuolisten koulutus- ja edunvalvontajärjestönsä (Transgender Education and Advocacy), ja totesi, että viranomaisten kieltäytymiselle ei ollut oikeusperustaa ja että se oli vallan väärinkäyttöä.</w:t>
      </w:r>
    </w:p>
    <w:p>
      <w:r>
        <w:rPr>
          <w:b/>
        </w:rPr>
        <w:t xml:space="preserve">Yhteenveto</w:t>
      </w:r>
    </w:p>
    <w:p>
      <w:r>
        <w:t xml:space="preserve">Kenian korkein oikeus on määrännyt maan opetusviranomaiset muuttamaan miehenä syntyneen naisen koulutodistuksessa olevan nimen.</w:t>
      </w:r>
    </w:p>
    <w:p>
      <w:r>
        <w:rPr>
          <w:b/>
          <w:u w:val="single"/>
        </w:rPr>
        <w:t xml:space="preserve">Asiakirjan numero 52124</w:t>
      </w:r>
    </w:p>
    <w:p>
      <w:r>
        <w:t xml:space="preserve">Presidentti Lenin Moreno astuu virkaansa Ecuadorissa</w:t>
      </w:r>
    </w:p>
    <w:p>
      <w:r>
        <w:t xml:space="preserve">Virkaanastujaispuheessaan hän lupasi lisää tukia köyhille ja laajan sosiaalisen asuntorakentamisen ohjelman, joka loisi miljoonia työpaikkoja. Hän sanoi kuitenkin myös, että hän virtaviivaistaisi hallituksen hallintokuluja. Moreno voitti huhtikuun tiukasti kiistellyt presidentinvaalit voittamalla konservatiivisen kilpakumppaninsa Guillermo Lasson. "Olen kaikkien presidentti. Olen tämän velkaa kaikille. Kunnioitan kaikkia", presidentti Moreno sanoi keskiviikkona pääkaupungissa Quitossa. "Aion työskennellä sen eteen, ettei ketään jätetä jälkeen." Kirjeenvaihtajien mukaan Morenolla on edessään vaikea tehtävä, sillä öljyrikas Ecuador on kärsinyt maailmanmarkkinahintojen laskusta, ja maan velat kasvavat. Kuka on Lenin Moreno?</w:t>
      </w:r>
    </w:p>
    <w:p>
      <w:r>
        <w:rPr>
          <w:b/>
        </w:rPr>
        <w:t xml:space="preserve">Yhteenveto</w:t>
      </w:r>
    </w:p>
    <w:p>
      <w:r>
        <w:t xml:space="preserve">Ecuadorin uusi presidentti Lenin Moreno on astunut virkaansa ja luvannut jatkaa edeltäjänsä Rafael Correan vasemmistopolitiikkaa.</w:t>
      </w:r>
    </w:p>
    <w:p>
      <w:r>
        <w:rPr>
          <w:b/>
          <w:u w:val="single"/>
        </w:rPr>
        <w:t xml:space="preserve">Asiakirjan numero 52125</w:t>
      </w:r>
    </w:p>
    <w:p>
      <w:r>
        <w:t xml:space="preserve">AM:t käynnistävät kansanterveyslakiehdotuksen kuulemisen</w:t>
      </w:r>
    </w:p>
    <w:p>
      <w:r>
        <w:t xml:space="preserve">Kuuleminen on osa terveys-, sosiaalihuolto- ja urheiluvaliokunnan kansanterveyslakiehdotuksen tarkastelua. Tämä lakiesityksen toinen yritys ei enää sisällä sähkösavukkeiden kieltämistä joissakin suljetuissa tiloissa. Valiokunnan puheenjohtaja tohtori Dai Lloyd sanoi haluavansa kuulla näkemyksiä ehdotuksista, jotka "vaikuttavat moniin elämän osa-alueisiin". Walesin hallituksen suunnitelmiin, jotka esiteltiin ensimmäisen kerran vuonna 2014, kuuluu edelleen tatuointien ja lävistysten sääntely. Ensimmäinen yritys lainsäädännön hyväksymiseksi kaatui maaliskuussa, ja pääministeri Carwyn Jones on sanonut, ettei ole mitään järkeä yrittää hakata päätä tiiliseinään sähkötupakoiden suhteen. Tohtori Lloyd sanoi: "Lakiehdotus on laaja-alainen ja vaikuttaa moniin elämänalueisiin tupakoinnista apteekkipalveluihin, julkisiin palveluihin, akupunktioon, lävistyksiin ja tatuointeihin. "Haluaisimme, että ihmiset pohtisivat tätä lakiesitystä uudelleen ja kertoisivat meille, onko se heidän mielestään tarpeellinen ja tekeekö se sen, mitä se sanoo tekevänsä." Valiokunta pyytää vastauksia kuulemiseen 16. joulukuuta mennessä.</w:t>
      </w:r>
    </w:p>
    <w:p>
      <w:r>
        <w:rPr>
          <w:b/>
        </w:rPr>
        <w:t xml:space="preserve">Yhteenveto</w:t>
      </w:r>
    </w:p>
    <w:p>
      <w:r>
        <w:t xml:space="preserve">Parlamentin jäsenistä koostuva valiokunta kehottaa ihmisiä sanomaan mielipiteensä suunnitelmista, joihin kuuluu tupakointikielto leikkikentillä, kouluissa ja sairaaloissa.</w:t>
      </w:r>
    </w:p>
    <w:p>
      <w:r>
        <w:rPr>
          <w:b/>
          <w:u w:val="single"/>
        </w:rPr>
        <w:t xml:space="preserve">Asiakirjan numero 52126</w:t>
      </w:r>
    </w:p>
    <w:p>
      <w:r>
        <w:t xml:space="preserve">Chevron aloittaa kaasuntuotannon Alder-kentällä 41 vuotta löytämisen jälkeen</w:t>
      </w:r>
    </w:p>
    <w:p>
      <w:r>
        <w:t xml:space="preserve">Chevronin mukaan Alder-projekti on jo luonut satoja työpaikkoja eri puolille Yhdistynyttä kuningaskuntaa, muun muassa Aberdeeniin ja Invergordoniin. Kentältä tuotettu kaasu lähetetään 17 mailin (28 kilometrin) putkea pitkin ConocoPhillipsin operoimalle Britannia-alustalle. Alderin kenttä löydettiin vuonna 1975. Chevronin mukaan kentän kehittämistä pidettiin alun perin mahdottomana, koska sen merenpohjan alapuolella sijaitsevan 14 700 jalan (4 480 m) syvyydessä sijaitsevan säiliön haasteet olivat suuret. Yhtiön mukaan kenttä on nyt toteuttamiskelpoinen, koska "teknologia, jalostus- ja vienti-infrastruktuuri sekä kaupalliset olosuhteet ovat sopiva yhdistelmä". Chevron Upstream Europe -yhtiön toimitusjohtaja Greta Lydecker sanoi: "Ensimmäinen kaasu Alderissa on merkittävä virstanpylväs Chevronille ja korostaa sitoutumistamme investointeihin ja resurssien kehittämiseen Yhdistyneessä kuningaskunnassa. "Alder tukee tavoitettamme auttaa maksimoimaan Ison-Britannian taloudellista elpymistä, lisää merkittävästi tuotantoa salkkuumme ja auttaa pidentämään Britannian kentän käyttöikää, joka on Chevronille tärkeä omaisuuserä Pohjanmerellä." Oil and Gas UK:n toimitusjohtaja Deirdre Michie sanoi: "Se osoittaa, millaisia mahdollisuuksia on vielä olemassa." Hän vaati "vakaata verojärjestelmää", joka auttaisi lisäämään sijoittajien luottamusta Pohjanmeren etsintään ja tuotantoon.</w:t>
      </w:r>
    </w:p>
    <w:p>
      <w:r>
        <w:rPr>
          <w:b/>
        </w:rPr>
        <w:t xml:space="preserve">Yhteenveto</w:t>
      </w:r>
    </w:p>
    <w:p>
      <w:r>
        <w:t xml:space="preserve">Kaasun tuotanto on aloitettu Pohjanmeren kentältä, joka löydettiin ensimmäisen kerran yli 40 vuotta sitten, jolloin sen kehittämistä pidettiin "mahdottomana".</w:t>
      </w:r>
    </w:p>
    <w:p>
      <w:r>
        <w:rPr>
          <w:b/>
          <w:u w:val="single"/>
        </w:rPr>
        <w:t xml:space="preserve">Asiakirjan numero 52127</w:t>
      </w:r>
    </w:p>
    <w:p>
      <w:r>
        <w:t xml:space="preserve">Godiva-festivaali tarjoaa paikallisille bändeille mahdollisuuden esiintyä</w:t>
      </w:r>
    </w:p>
    <w:p>
      <w:r>
        <w:t xml:space="preserve">Coventryn War Memorial Parkissa järjestettävä vuosittainen maksuton tapahtuma peruttiin viime kesänä mudan vuoksi, mikä aiheutti kaupunginvaltuustolle noin 450 000 punnan kustannukset. Kuusi esiintyjää saa mahdollisuuden esiintyä tapahtumassa perjantaina 5. heinäkuuta Godiva Unsigned -kilpailun kautta. Yksi heistä esiintyy päälavalla seuraavana päivänä. Vuoden 2012 voittajat Dark Actors esiintyivät korvaavassa tapahtumassa. Loppukilpailut järjestetään kuudessa paikassa eri puolilla Coventryä, ja kahdessa semifinaalissa ratkaistaan sitten, mitkä yhtyeet esiintyvät festivaalin avajaisiltana Rhythm Tentissä. Voittaja, jota äänestetään illalla, soittaa toisen setin päälavalla seuraavana iltapäivänä. Muusikot voivat osallistua kilpailuun festivaalin verkkosivuilla tiistaista alkaen. Festivaali kestää kolme päivää.</w:t>
      </w:r>
    </w:p>
    <w:p>
      <w:r>
        <w:rPr>
          <w:b/>
        </w:rPr>
        <w:t xml:space="preserve">Yhteenveto</w:t>
      </w:r>
    </w:p>
    <w:p>
      <w:r>
        <w:t xml:space="preserve">Coventryn ja Warwickshiren allekirjoittamattomat muusikot saavat jälleen mahdollisuuden esiintyä Godiva-festivaaleilla.</w:t>
      </w:r>
    </w:p>
    <w:p>
      <w:r>
        <w:rPr>
          <w:b/>
          <w:u w:val="single"/>
        </w:rPr>
        <w:t xml:space="preserve">Asiakirjan numero 52128</w:t>
      </w:r>
    </w:p>
    <w:p>
      <w:r>
        <w:t xml:space="preserve">Kentin poliisi hylkää kadonneen omaisuuden "budjettileikkausten vuoksi".</w:t>
      </w:r>
    </w:p>
    <w:p>
      <w:r>
        <w:t xml:space="preserve">Kesäkuusta alkaen poliisi ottaa vastaan vain esineitä, joiden uskotaan liittyvän rikollisuuteen, kuten aseita ja veitsiä. Yleisöä on kehotettu käyttämään sosiaalista mediaa esineiden ja omistajien yhdistämiseksi, koska se ei ole enää poliisin asia. Poliisipäällikkö Ann Barnes sanoi, että poliisivoimat eivät voi enää tehdä kaikkea sitä, mitä ne ovat perinteisesti tehneet. Hän korosti, että kyseessä oli poliisipäällikön tekemä operatiivinen päätös, eikä poliisilla ollut oikeudellista velvoitetta käsitellä löytötavaroita. "Poliisivoimilta vie hirvittävän paljon aikaa ja vaivaa ottaa ne vastaan, kirjata ne, säilyttää ne ja huolehtia niistä", hän sanoi. Ian Pointon Kentin poliisiliitosta sanoi, että tämä voisi olla ensimmäinen monista muista palveluista, jotka lakkautetaan. "Emme voi jatkaa kaikkea sitä, mitä olemme tehneet, sillä resurssien määrällä, joka meillä tulee olemaan. "Tämä on vain pieni huippu paljon suuremmasta jäävuoresta, jonka poliisi joutuu lopettamaan", hän sanoi BBC Radio Kentille. Medwayn kaupunginvaltuutettu ja Kentin ja Medwayn poliisi- ja rikospaneelin jäsen Rupert Turpin sanoi, että paneelille ei ollut tiedotettu politiikan muutoksesta, ja se oli herättänyt paljon huolta. "Olisin toivonut kovasti, että asiaa olisi tutkittu ja kuultu ennen tällaisen toimenpiteen toteuttamista", hän sanoi. Barnes kuitenkin sanoi, että lautakunnan tehtävänä ei ole kommentoida poliisipäällikön operatiivisia päätöksiä vaan "tarkastella tekemiäni päätöksiä".</w:t>
      </w:r>
    </w:p>
    <w:p>
      <w:r>
        <w:rPr>
          <w:b/>
        </w:rPr>
        <w:t xml:space="preserve">Yhteenveto</w:t>
      </w:r>
    </w:p>
    <w:p>
      <w:r>
        <w:t xml:space="preserve">Kentin poliisi lopettaa kadonneen omaisuuden käsittelyn ja syyttää siitä poliisin rahoituksen ja henkilökunnan määrän leikkauksia, ja se on kehottanut ihmisiä käyttämään sen sijaan sosiaalista mediaa.</w:t>
      </w:r>
    </w:p>
    <w:p>
      <w:r>
        <w:rPr>
          <w:b/>
          <w:u w:val="single"/>
        </w:rPr>
        <w:t xml:space="preserve">Asiakirjan numero 52129</w:t>
      </w:r>
    </w:p>
    <w:p>
      <w:r>
        <w:t xml:space="preserve">Llanfynyddin ja Flint Mountainin koulujen tulevaisuus on epävarma.</w:t>
      </w:r>
    </w:p>
    <w:p>
      <w:r>
        <w:t xml:space="preserve">Ysgol Llanfynydd ja Ysgol Maes Edwin Flint Mountainissa on merkitty suljettaviksi osana Flintshiren kunnan koulujen nykyaikaistamisohjelmaa. Keskiviikkona valtuutetut suosittelivat, että Maes Edwinin ja toisen koulun välillä tutkitaan mahdollisuutta perustaa liitto, jossa toiminnot jaettaisiin. He tapasivat keskustellakseen vastauksesta neuvoston suunnitelmista järjestämään julkiseen kuulemiseen. Neuvoston kabinetti kokoontuu myöhemmin tässä kuussa keskustelemaan seuraavista vaiheista. Myös Pictonissa sijaitsevan Ysgol Gymraeg Mornantin tulevaisuutta tarkastellaan parhaillaan. Pohjois-Walesin parlamentin jäsen Mark Isherwood on tukenut vastustajia, jotka väittävät, että walesinkielisen Ysgol Gymraeg Mornantin lakkauttamisella olisi "merkittävä vaikutus" alueen walesinkielisten määrään.</w:t>
      </w:r>
    </w:p>
    <w:p>
      <w:r>
        <w:rPr>
          <w:b/>
        </w:rPr>
        <w:t xml:space="preserve">Yhteenveto</w:t>
      </w:r>
    </w:p>
    <w:p>
      <w:r>
        <w:t xml:space="preserve">Kahden kyläkoulun tulevaisuus on edelleen vaakalaudalla Flintshiressä.</w:t>
      </w:r>
    </w:p>
    <w:p>
      <w:r>
        <w:rPr>
          <w:b/>
          <w:u w:val="single"/>
        </w:rPr>
        <w:t xml:space="preserve">Asiakirjan numero 52130</w:t>
      </w:r>
    </w:p>
    <w:p>
      <w:r>
        <w:t xml:space="preserve">Brexit-keskustelu viivästyttää Englannin neuvostojen rahoitusilmoitusta</w:t>
      </w:r>
    </w:p>
    <w:p>
      <w:r>
        <w:t xml:space="preserve">James Brokenshire sanoi, että alun perin torstaiksi suunniteltu julkilausuma ei nyt tule ennen kuin parlamentin jäsenet äänestävät Theresa Mayn Brexit-sopimuksesta tiistaina. Paikallishallintoministeri sanoi kuitenkin, ettei se vaikuta siihen, kuinka paljon aikaa neuvostoilla on kommentoida lukuja. Hän antaa suullisen lausunnon tiistain Brexit-äänestyksen jälkeen. Kirjallisessa ministerin lausunnossaan Brokenshire sanoi: "Ymmärrän, että parlamentin kollegani haluavat osallistua perusteellisesti näihin keskusteluihin ja haluavat myös tarkastella ehdotettua paikallishallinnon rahoitusselvitystä vuosiksi 2019-20." Tämä ei ole ainoa asia, jota he haluavat käsitellä. "Siksi olen päättänyt ilmoittaa alustavan paikallishallinnon rahoituslaskelman tämän suojellun ajanjakson jälkeen suullisella lausumalla. "Voin vahvistaa, että tavanomaista määräaikaa, jonka kuluessa paikallishallinnon rahoituksen alustavaa ratkaisua koskevat huomautukset voidaan esittää, ei lyhennetä." 'Ei ole vallassa' Labourin Andrew Gwynne syytti Theresa Mayn "heikkoutta" sopimuksensa suhteen "hallituksen täydelliseksi lamaannuttamiseksi". Hän lisäsi: "Torrit ovat niin loukussa itse aiheuttamassaan kriisissä epäonnistuneiden brexit-neuvottelujensa vuoksi, että he laiminlyövät maan tarpeet. "Kun useiden keskeisten politiikkojen käyttöönottoa on lykätty, on selvää, että pääministeri on virassa mutta ei vallassa."</w:t>
      </w:r>
    </w:p>
    <w:p>
      <w:r>
        <w:rPr>
          <w:b/>
        </w:rPr>
        <w:t xml:space="preserve">Yhteenveto</w:t>
      </w:r>
    </w:p>
    <w:p>
      <w:r>
        <w:t xml:space="preserve">Hallitus on lykännyt ensi vuoden suunnitelmien julkistamista Englannin valtuustojen rahoittamiseksi, koska alahuoneessa käydään parhaillaan maratonkeskustelua Brexitistä.</w:t>
      </w:r>
    </w:p>
    <w:p>
      <w:r>
        <w:rPr>
          <w:b/>
          <w:u w:val="single"/>
        </w:rPr>
        <w:t xml:space="preserve">Asiakirjan numero 52131</w:t>
      </w:r>
    </w:p>
    <w:p>
      <w:r>
        <w:t xml:space="preserve">Jeremy Corbyn pahoittelee kommentteja "antisemitistisestä" seinämaalauksesta.</w:t>
      </w:r>
    </w:p>
    <w:p>
      <w:r>
        <w:t xml:space="preserve">Työväenpuolueen johtajaa on kritisoitu siitä, että hän vastasi katutaiteilija Mear Onen Facebook-postaukseen vuonna 2012, jossa kysyttiin, miksi kuva oli tuhoutumassa. Corbyn oli kirjoittanut: "Miksi? Olet hyvässä seurassa" - mutta on nyt sanonut, että kuva oli "syvästi häiritsevä". Seinämaalaus "Freedom of Humanity" poistettiin Itä-Lontoosta vuonna 2012. "Kannatan koko sydämestäni sen poistamista", Corbyn sanoi. Työväenpuolueen kansanedustaja Luciana Berger - joka korosti viestiä Twitterissä - kutsui Corbynin vastausta "täysin riittämättömäksi". Hän sanoi: "Se on vain yksi asia, joka ei ole vielä ratkaistu: "Se ei ymmärrä millään tasolla antisemitismin aiheuttamaa tuskaa ja tuskaa. Otan tämän asian esille edelleen." Lokakuussa 2012 julkaistussa viestissä työväenpuolueen johtaja näytti vastustavan seinämaalauksen poistamista vertaamalla sitä Diego Riveran "Mies tienristeyksessä" -teokseen, jonka yhdysvaltalainen Rockefellerin perhe peitti, koska siinä oli Leninin kuva. Corbyn sanoi lausunnossaan, että hänen tarkoituksenaan oli tehdä "yleinen huomautus" julkisen taiteen poistamisesta sananvapauden perusteella. Hän lisäsi: "Pahoittelen vilpittömästi, etten katsonut tarkemmin kommentoimaani kuvaa, jonka sisältö on syvästi häiritsevä ja antisemitistinen. "Vastustan kaikenlaisen antisemitistisen materiaalin tuottamista, eikä sananvapauden puolustamista voi käyttää oikeutuksena antisemitismin edistämiselle missään muodossa." "En ole samaa mieltä." Mear One - oikealta nimeltään Kalen Ockerman - on kiistänyt olevansa antisemitistinen ja sanonut, että seinämaalauksessa oli kyse "luokasta ja etuoikeuksista".</w:t>
      </w:r>
    </w:p>
    <w:p>
      <w:r>
        <w:rPr>
          <w:b/>
        </w:rPr>
        <w:t xml:space="preserve">Yhteenveto</w:t>
      </w:r>
    </w:p>
    <w:p>
      <w:r>
        <w:t xml:space="preserve">Jeremy Corbyn on ilmaissut "vilpittömän pahoittelunsa" siitä, ettei hän tutkinut tarkemmin Lontoossa sijaitsevaa väitettyä antisemitististä seinämaalausta, ennen kuin kyseenalaisti sen poistamisen.</w:t>
      </w:r>
    </w:p>
    <w:p>
      <w:r>
        <w:rPr>
          <w:b/>
          <w:u w:val="single"/>
        </w:rPr>
        <w:t xml:space="preserve">Asiakirjan numero 52132</w:t>
      </w:r>
    </w:p>
    <w:p>
      <w:r>
        <w:t xml:space="preserve">Hilbre Islandin pelastustapaukset varoittavat kävelijöitä.</w:t>
      </w:r>
    </w:p>
    <w:p>
      <w:r>
        <w:t xml:space="preserve">RNLI West Kirby pelasti kolme ihmistä 1. tammikuuta kello 14.00 GMT sen jälkeen, kun he olivat jääneet jumiin Middle Eyelle. Se oli neljäs kerta neljän päivän aikana, kun ihmiset ovat joutuneet Hilbre-saaren lähistöllä nousuveden vuoksi eristyksiin, Wirral Coastguard Rescue Team sanoi. Se kehotti ihmisiä tarkistamaan vuorovesiajat ennen rannikkoretkiä. Kaikkiaan 10 ihmistä ja kolme koiraa on joutunut vuoroveden vuoksi eristyksiin neljän päivän aikana. Kukaan ei loukkaantunut yhdessäkään tapauksessa, ja kaikki kävelijät palasivat turvallisesti West Kirbyyn. Wirralin rannikkovartioston pelastusyksikön asemapäällikkö Michael Buratti sanoi: "Kehotamme rannikolla kävelemässä käyviä ihmisiä tarkistamaan vuorovesiajat ennen lähtöä ja varmistamaan, että paluuseen jää riittävästi aikaa, ennen kuin nousuvesi yllättää heidät. "Jos joudutte vaikeuksiin tai näette jonkun olevan vaikeuksissa, soittakaa välittömästi numeroon 999 ja pyytäkää rannikkovartiostoa."</w:t>
      </w:r>
    </w:p>
    <w:p>
      <w:r>
        <w:rPr>
          <w:b/>
        </w:rPr>
        <w:t xml:space="preserve">Yhteenveto</w:t>
      </w:r>
    </w:p>
    <w:p>
      <w:r>
        <w:t xml:space="preserve">Neljä erillistä ihmisryhmää on pelastettu Wirralin rannikon edustalla viime päivinä, minkä vuoksi rannikkovartiosto on antanut varoituksen.</w:t>
      </w:r>
    </w:p>
    <w:p>
      <w:r>
        <w:rPr>
          <w:b/>
          <w:u w:val="single"/>
        </w:rPr>
        <w:t xml:space="preserve">Asiakirjan numero 52133</w:t>
      </w:r>
    </w:p>
    <w:p>
      <w:r>
        <w:t xml:space="preserve">Birminghamin Royal Bloodin keikkavaras piilotti 53 puhelinta uimapukuunsa</w:t>
      </w:r>
    </w:p>
    <w:p>
      <w:r>
        <w:t xml:space="preserve">Alin Marin, 22, jolla ei ole kiinteää osoitetta, otti puhelimet Royal Bloodin esityksen aikana Birminghamin Areenalla 18. marraskuuta. West Midlandsin poliisin mukaan Marin varasti 53 puhelinta moshpitissä olleilta ihmisiltä ja piilotti ne sitten uimapukuun. Rakennustyöläinen vangittiin kolmeksi vuodeksi myönnettyään varkauden Birminghamin Crown Courtissa maanantaina. Poliisi kertoi, että sillä oli tietoa siitä, että varkaat olivat ottaneet bändin faneja kohteekseen aiemmin tänä vuonna järjestetyissä esiintymisissä, ja peitetehtäviin osallistuneet poliisit olivat yleisön joukossa kyseisenä iltana. Midlands Live: Kaikki Birminghamin onnettomuuden uhrit nimetty; tuskaa kuolleiden ruumiiden kuvista Saatat myös pitää tästä: Romanian kansalainen Marin pidätettiin läheisellä Broad Streetillä pian keikalta poistumisen jälkeen, ja puhelimet löytyivät läheiseltä parkkipaikalta. Ylikonstaapeli Julia Slater sanoi: "Hän sujautti puhelimet uimapuvun sisään ja teki itsestään käytännössä puhelinten tallelokeron, jolloin hän pystyi kantamaan kymmeniä puhelimia piilossa ympäri kehoaan."</w:t>
      </w:r>
    </w:p>
    <w:p>
      <w:r>
        <w:rPr>
          <w:b/>
        </w:rPr>
        <w:t xml:space="preserve">Yhteenveto</w:t>
      </w:r>
    </w:p>
    <w:p>
      <w:r>
        <w:t xml:space="preserve">"Ihmisen tallelokero" kätki yli 50 keikalla varastettua puhelinta vartalonmyötäiseen uima-asuun, kertoo poliisi.</w:t>
      </w:r>
    </w:p>
    <w:p>
      <w:r>
        <w:rPr>
          <w:b/>
          <w:u w:val="single"/>
        </w:rPr>
        <w:t xml:space="preserve">Asiakirjan numero 52134</w:t>
      </w:r>
    </w:p>
    <w:p>
      <w:r>
        <w:t xml:space="preserve">Readingin Thamesin silta "tarvitsee erilliset pyöräkaistat".</w:t>
      </w:r>
    </w:p>
    <w:p>
      <w:r>
        <w:t xml:space="preserve">Reading Borough Council on arvioinut, että 68 pyöräilijää tunnissa käyttää uutta siltaa, joka on suunniteltu kaupungin rautatieaseman läheisyyteen. Reading Cycling Campaignin mukaan sitä käyttää kuitenkin kolme kertaa enemmän pyöräilijöitä. Kaupunginvaltuusto on aiemmin sanonut, että sillan suunnitelmiin ei "mahtuisi" pyöräkaistaa. Ehdotettu kolmas silta Thames-joen yli yhdistää Christchurch Meadowsin ja uudistetun rautatieaseman. Työväenpuolueen johtaman neuvoston mukaan suunnittelusta järjestetty julkinen kuuleminen sai 95 prosenttia myönteistä palautetta noin 200 vastauksesta. Pyöräilykampanja kuitenkin totesi, että heidän omien vuosittaisten, nykyisiä Readingin ja Cavershamin siltoja käyttävien pyöräilijöiden lukumäärän perusteella silta ei olisi tarpeeksi leveä sekä pyöräilijöille että jalankulkijoille. Reading Eastin konservatiivinen kansanedustaja Rob Wilson sanoi, että kampanjalla oli "vakava pointti". Kestävää liikennettä edistävän hyväntekeväisyysjärjestö Sustransin edustaja sanoi, että järjestö on eri mieltä kampanjoijien kanssa ja että erilliset pyöräkaistat ovat "mahdottomia toteuttaa". "Kokemuksistamme tiedämme, että ihmiset haluavat liikkua vapaasti sillan yli, olivatpa he sitten jalkaisin tai pyörällä", hän sanoi.</w:t>
      </w:r>
    </w:p>
    <w:p>
      <w:r>
        <w:rPr>
          <w:b/>
        </w:rPr>
        <w:t xml:space="preserve">Yhteenveto</w:t>
      </w:r>
    </w:p>
    <w:p>
      <w:r>
        <w:t xml:space="preserve">Readingin pyöräilijät ovat sanoneet, että suunnitellun jalankulku- ja pyöräilysillan on sisällettävä erilliset kaistat, jotta vältetään "ihmisten joutuminen konfliktiin".</w:t>
      </w:r>
    </w:p>
    <w:p>
      <w:r>
        <w:rPr>
          <w:b/>
          <w:u w:val="single"/>
        </w:rPr>
        <w:t xml:space="preserve">Asiakirjan numero 52135</w:t>
      </w:r>
    </w:p>
    <w:p>
      <w:r>
        <w:t xml:space="preserve">Essexin autoharrastajille sakko tapaamisesta Basildonin poliisiaseman lähellä</w:t>
      </w:r>
    </w:p>
    <w:p>
      <w:r>
        <w:t xml:space="preserve">Poliisit työskentelivät Basildonin asemalla, kun he huomasivat kokoontumisen tien toisella puolella Great Oaksin parkkipaikalla keskiviikkoiltana. Kun poliisit saapuivat paikalle, "he löysivät joukon kuljettajia... jotka olivat kokoontuneet tarkastamaan toistensa ajoneuvoja". Essexin poliisin mukaan 13 sakkoa annettiin ja kuljettajat hajaantuivat. Ylikonstaapeli Steve Parish tieliikennepoliisiyksiköstä sanoi, että poliisi oli "vaikuttunut siitä, miten hyvin autoharrastajat" olivat yleisesti ottaen noudattaneet hallituksen "pysy kotona" -viestiä koko pandemian ajan. "Pyydämme heitä jatkossakin tekemään niin. Kokoontuminen yhteen tapaamista varten ei ole sallittua nykyisten säännösten mukaan", hän lisäsi. "Ymmärrämme, että te, kuten kaikki aktiivista harrastusta harrastavat, haluatte epätoivoisesti palata normaaliin elämään, mutta siihen on vielä matkaa. "Pyydämme teitä jatkossakin noudattamaan sääntöjä ja pitämään itsenne, läheisenne ja virkamiehemme turvassa." Etsi BBC News: East of England Facebookista, Instagramista ja Twitteristä. Jos sinulla on juttuehdotuksia, lähetä sähköpostia osoitteeseen eastofenglandnews@bbc.co.uk.</w:t>
      </w:r>
    </w:p>
    <w:p>
      <w:r>
        <w:rPr>
          <w:b/>
        </w:rPr>
        <w:t xml:space="preserve">Yhteenveto</w:t>
      </w:r>
    </w:p>
    <w:p>
      <w:r>
        <w:t xml:space="preserve">Kaupungin poliisiasemaa vastapäätä tapaamista järjestänyt autoharrastajaryhmä on saanut sakot, koska se oli rikkonut coronavirus-sulkemissääntöjä.</w:t>
      </w:r>
    </w:p>
    <w:p>
      <w:r>
        <w:rPr>
          <w:b/>
          <w:u w:val="single"/>
        </w:rPr>
        <w:t xml:space="preserve">Asiakirjan numero 52136</w:t>
      </w:r>
    </w:p>
    <w:p>
      <w:r>
        <w:t xml:space="preserve">Cristiano Ronaldo kiistää raiskausväitteen "valeuutisena</w:t>
      </w:r>
    </w:p>
    <w:p>
      <w:r>
        <w:t xml:space="preserve">Instagram-videolla Ronaldo sanoi: Ronaldo sanoi: "He haluavat mainostaa [itseään] [käyttämällä] nimeäni". Se on normaalia." Ronaldon asianajajat sanovat haastavansa oikeuteen saksalaisen Der Spiegel -lehden, joka alun perin kertoi väitteistä. Lehti kirjoitti, että Kathryn Mayorga oli väittänyt Ronaldon, 33, raiskanneen hänet hotellihuoneessa Las Vegasissa. Mayorgan, 34, kerrotaan tehneen raiskausilmoituksen Las Vegasin poliisille pian väitetyn tapauksen jälkeen. Vuonna 2010 hänen kerrottiin päässeen Ronaldon kanssa tuomioistuimen ulkopuoliseen sopimukseen, johon sisältyi 375 000 dollarin (288 000 punnan) korvaus siitä, että hän suostui olemaan kertomatta väitteistä julkisuuteen. Hänen asianajajansa pyrkivät nyt julistamaan salassapitosopimuksen pätemättömäksi. Ronaldon asianajaja Christian Schertz sanoi lausunnossaan, että "Spiegelin raportointi on räikeän laitonta". Hän lisäsi, että häntä on ohjeistettu hakemaan korvausta "moraalisista vahingoista", jotka johtuvat "luultavasti yhdestä vakavimmista henkilökohtaisten oikeuksien loukkauksista viime vuosina". Ronaldo siirtyi italialaiseen Juventukseen Real Madridista 99,2 miljoonalla punnalla aiemmin tänä vuonna. Portugalilaista maajoukkuemiestä pidetään yhtenä kaikkien aikojen parhaista pelaajista.</w:t>
      </w:r>
    </w:p>
    <w:p>
      <w:r>
        <w:rPr>
          <w:b/>
        </w:rPr>
        <w:t xml:space="preserve">Yhteenveto</w:t>
      </w:r>
    </w:p>
    <w:p>
      <w:r>
        <w:t xml:space="preserve">Cristiano Ronaldo on torjunut "valeuutisina" yhdysvaltalaisen naisen syytökset, joiden mukaan portugalilainen jalkapalloilija raiskasi hänet vuonna 2009.</w:t>
      </w:r>
    </w:p>
    <w:p>
      <w:r>
        <w:rPr>
          <w:b/>
          <w:u w:val="single"/>
        </w:rPr>
        <w:t xml:space="preserve">Asiakirjan numero 52137</w:t>
      </w:r>
    </w:p>
    <w:p>
      <w:r>
        <w:t xml:space="preserve">Coronavirus: Enkelit' auttavat tornitalon asukkaita: Pesulan 'enkelit' auttavat tornitalon asukkaita</w:t>
      </w:r>
    </w:p>
    <w:p>
      <w:r>
        <w:t xml:space="preserve">Bristolin Eastonissa sijaitsevan Lansdowne Courtin asukkaat kertoivat, että heidät pakotettiin yhteen esimerkiksi pieneen pesutupaan ja hisseihin. Heidän mukaansa heidän oli valittava peseytymisen ja turvassa pysymisen välillä. Paikallinen pesula At The Well kuuli heidän vaikeuksistaan ja tarjosi liikkuvaa pesulapalvelua. Tornissa asuu noin 80 perhettä, eikä yhdelläkään heistä ole pyykinpesukonetta, vaan heidän on käytettävä viittä yhteistä konetta pienessä huoneessa. Perheyritys At The Well vie likaisen pyykin pois ja palauttaa sen puhtaana. Ensikertalaisina asiakkaina kaikki asukkaat saivat pyykkinsä pestyä ilmaiseksi. Tämän jälkeen, kun pesula yrittää pysyä toiminnassa, toimitus ja nouto ovat ilmaisia, mutta asukkaat joutuvat maksamaan pyykistä. Ellen Grist pesulasta sanoi: "Meillä on pesula, joka on seisonut tyhjillään, ja on vain ihmisluontoa, että haluaa auttaa kaikkia, joita voi." Eräs asukas, kerrostalon 15. kerroksessa asuva Samuel Smith, kuvaili Gristiä ja hänen kollegoitaan "enkeleiksi". "Tämä on juuri sitä, mitä tarvitsimme, tarvitsimme apua", hän sanoi.</w:t>
      </w:r>
    </w:p>
    <w:p>
      <w:r>
        <w:rPr>
          <w:b/>
        </w:rPr>
        <w:t xml:space="preserve">Yhteenveto</w:t>
      </w:r>
    </w:p>
    <w:p>
      <w:r>
        <w:t xml:space="preserve">Pesula auttaa kerrostalojen asukkaita, joille sosiaalinen etäisyys oli mahdotonta, jos he halusivat pestä vaatteensa.</w:t>
      </w:r>
    </w:p>
    <w:p>
      <w:r>
        <w:rPr>
          <w:b/>
          <w:u w:val="single"/>
        </w:rPr>
        <w:t xml:space="preserve">Asiakirjan numero 52138</w:t>
      </w:r>
    </w:p>
    <w:p>
      <w:r>
        <w:t xml:space="preserve">Cardiffin lentoaseman Flyben Lontoon-lennot jatkuvat edelleen</w:t>
      </w:r>
    </w:p>
    <w:p>
      <w:r>
        <w:t xml:space="preserve">Liikennöitsijä aloitti alun perin kolme kertaa päivässä liikennöinnin 21. lokakuuta asti, kun Severn-tunneli oli suljettuna osana rautateiden sähköistysohjelmaa. Se totesi kuitenkin, että käyttö oli ollut "erittäin lupaavaa", ja 95 prosenttia kyselyyn osallistuneista matkustajista sanoi jatkavansa palvelun käyttöä. Palvelua on nyt jatkettu. Lippuja on nyt saatavilla tulevina viikkoina, ja Cardiffin lentoaseman toimitusjohtaja Roger Lewis sanoi, että "välitön tulevaisuus" on turvattu. Hän toivoo, että reittiä käytettäisiin jatkuvasti, jotta siitä tulisi lentoaseman pitkäaikainen reitti. Flyben tulopäällikkö Vincent Hodder sanoi: "Tämä reitti on yksinkertaisesti lähtenyt liikkeelle, ja siitä on tullut nopeasti menestys. "Olemme olleet rohkaistuneita reitin saamasta reaktiosta." Lentoaika on noin tunti, mutta tähänastinen ennätysmatka on 35 minuuttia.</w:t>
      </w:r>
    </w:p>
    <w:p>
      <w:r>
        <w:rPr>
          <w:b/>
        </w:rPr>
        <w:t xml:space="preserve">Yhteenveto</w:t>
      </w:r>
    </w:p>
    <w:p>
      <w:r>
        <w:t xml:space="preserve">Cardiffin ja London Cityn lentoasemien väliset lennot jatkuvat niin kauan kuin kysyntää on, lentoyhtiö Flybe on ilmoittanut.</w:t>
      </w:r>
    </w:p>
    <w:p>
      <w:r>
        <w:rPr>
          <w:b/>
          <w:u w:val="single"/>
        </w:rPr>
        <w:t xml:space="preserve">Asiakirjan numero 52139</w:t>
      </w:r>
    </w:p>
    <w:p>
      <w:r>
        <w:t xml:space="preserve">Varovaisen Hammondin suuret haasteet</w:t>
      </w:r>
    </w:p>
    <w:p>
      <w:r>
        <w:t xml:space="preserve">Laura KuenssbergPoliittinen päätoimittaja@bbclaurakon Twitter Mutta vaikka hän on täysin kotonaan valtiovarainministeriössä, hallituksella ei ole juurikaan aihetta huoleen. Uutena tiiminä, numero 11:ssä ja numero 10:ssä, on selkeä poliittinen halu osoittaa, että Theresa May tarkoittaa sitä, kun hän lupaa auttaa perheitä, jotka kamppailevat toimeentulon kanssa. Erään kabinettilähteen mukaan rahaa on kuitenkin vielä vähemmän kuin vuonna 2010, jolloin tunnetusti "rahaa ei ollut jäljellä". Varoitus Joillekin saatetaan tehdä myönnytyksiä, mutta älä odota mitään avokätisyyttä. Henkilöstön vaihtumisesta ja halukkuudesta lainata hieman enemmän huolimatta kyseessä on edelleen konservatiivihallitus, joka on päättänyt karsia julkisia menoja. Valtiovarainministeriö uskoo, että Brexitin aiheuttamat kysymysmerkit vaikeuttavat tätä tehtävää entisestään, joten Hammond noudattaa varovaisuutta veronmaksajien rahojen vilauttelussa. Tämä on silti suuri hetki hallitukselle - sen ensimmäinen suuri tilinpäätös. Tilaisuuden tuntu voi kuitenkin olla vaimea, kun otetaan huomioon liittokanslerin luonne. Kuten eräs hallituksen ministeri totesi, hän on erilainen kuin George Osborne, sillä hänellä ei ole "keisarillisia tavoitteita". Hänellä ei ole silmää viereiseen työpaikkaan. Viimeaikaisiin lausuntoihin verrattuna se voi siis olla vähemmän kunnianhimoinen ja sisältää vähemmän suoria yksityiskohtia siitä, miten hallituksen pitäisi käyttäytyä ja kuluttaa. Tämä ei kuitenkaan missään tapauksessa tarkoita, että Hammondin edessä oleva tehtävä olisi yhtään vähemmän valtava. EU:sta eroamiseen liittyvien epävarmuustekijöiden vuoksi vuoden 2016 valtiovarainministeriön haaste on ehkä vielä suurempi.</w:t>
      </w:r>
    </w:p>
    <w:p>
      <w:r>
        <w:rPr>
          <w:b/>
        </w:rPr>
        <w:t xml:space="preserve">Yhteenveto</w:t>
      </w:r>
    </w:p>
    <w:p>
      <w:r>
        <w:t xml:space="preserve">Valtiovarainministeriön julkaisemassa kuvassa Philip Hammond näytti rentoutuneelta - hän luki lausuntoaan, istui selkänojallisessa tuolissa, teetä posliinikupissa ja lautasella käsillä.</w:t>
      </w:r>
    </w:p>
    <w:p>
      <w:r>
        <w:rPr>
          <w:b/>
          <w:u w:val="single"/>
        </w:rPr>
        <w:t xml:space="preserve">Asiakirjan numero 52140</w:t>
      </w:r>
    </w:p>
    <w:p>
      <w:r>
        <w:t xml:space="preserve">Maantiestä löydetty ruumis on kadonneen naisen ruumis</w:t>
      </w:r>
    </w:p>
    <w:p>
      <w:r>
        <w:t xml:space="preserve">28-vuotias nainen katosi maaliskuussa kotoaan Bromsgrovesta kerrottuaan perheelleen lähtevänsä lenkille. Hänen aviomiestään, Talbot Roadilla asuvaa 42-vuotiasta Nezam Salangya, syytettiin hänen murhastaan, ja hän on aiemmin tunnustanut Worcester Crown Courtissa olevansa syytön. Kahta hänen nuorempaa veljeään syytetään siitä, että he auttoivat häntä hävittämään naisen ruumiin. Kaikkien kolmen miehen on määrä astua oikeuteen 16. maaliskuuta. Salangyn ruumis löydettiin 16. lokakuuta Copyholt Lanen läheltä, Bromsgroven läheltä. Mohammed Yasin Salangi, 32, ja Mohammed Ramin Salangy, 29, molemmat kotoisin Adamscroft Placesta, Cardiffista, ovat kiistäneet syytteet avustamisesta ruumiin hävittämisessä. Vaikka kaikki kolme miestä kirjoittavat sukunimensä hieman eri tavalla, he ovat veljeksiä. Seuraa BBC West Midlandsia Facebookissa, Twitterissä ja Instagramissa. Lähetä juttuideasi osoitteeseen: newsonline.westmidlands@bbc.co.uk</w:t>
      </w:r>
    </w:p>
    <w:p>
      <w:r>
        <w:rPr>
          <w:b/>
        </w:rPr>
        <w:t xml:space="preserve">Yhteenveto</w:t>
      </w:r>
    </w:p>
    <w:p>
      <w:r>
        <w:t xml:space="preserve">Maantiestä löytynyt ruumis on virallisesti tunnistettu Zobaidah Salangyn ruumiiksi, jonka katoaminen käynnisti murhatutkimuksen.</w:t>
      </w:r>
    </w:p>
    <w:p>
      <w:r>
        <w:rPr>
          <w:b/>
          <w:u w:val="single"/>
        </w:rPr>
        <w:t xml:space="preserve">Asiakirjan numero 52141</w:t>
      </w:r>
    </w:p>
    <w:p>
      <w:r>
        <w:t xml:space="preserve">Pohjanmeren lautta jatkaa työtään kaasupäästön jälkeen</w:t>
      </w:r>
    </w:p>
    <w:p>
      <w:r>
        <w:t xml:space="preserve">Chevronin Alba Northern -alustalla, 130 mailia Aberdeenista koilliseen, työskentelevä 135 henkilöä kutsuttiin kokoontumaan keskiviikkoiltapäivänä. Chevronin mukaan hätäsulkujärjestelmät aktivoitiin välittömästi, ne toimivat oikein, eikä kukaan loukkaantunut. Tuotanto jatkui torstai-iltana. Tapahtumasta on ilmoitettu Health and Safety Executive (HSE) -virastolle, ja tutkinta on käynnissä.</w:t>
      </w:r>
    </w:p>
    <w:p>
      <w:r>
        <w:rPr>
          <w:b/>
        </w:rPr>
        <w:t xml:space="preserve">Yhteenveto</w:t>
      </w:r>
    </w:p>
    <w:p>
      <w:r>
        <w:t xml:space="preserve">Pohjanmeren kaasulauta, joka kärsi kaasupäästöstä, on jatkanut tuotantoaan.</w:t>
      </w:r>
    </w:p>
    <w:p>
      <w:r>
        <w:rPr>
          <w:b/>
          <w:u w:val="single"/>
        </w:rPr>
        <w:t xml:space="preserve">Asiakirjan numero 52142</w:t>
      </w:r>
    </w:p>
    <w:p>
      <w:r>
        <w:t xml:space="preserve">British Sugar -alue Kidderminsterissä suunnitellaan saneerattavaksi.</w:t>
      </w:r>
    </w:p>
    <w:p>
      <w:r>
        <w:t xml:space="preserve">Rakennuttajat St Francis Group on toimittanut Wyre Forestin piirineuvostolle suunnitelmat Stourport Roadilla sijaitsevaa aluetta varten. Suunnitelmissa on 250 asuntoa, hoivakoti, hotelli, kauppoja, ravintoloita, kävely- ja pyöräteitä. British Sugar sulki Kidderminsterin toimintansa vuonna 2004, ja rakennuttajat ostivat entisen sokerijuurikkaan jalostus- ja tuotantolaitoksen vuonna 2006. Kaikki alueen rakennukset on jo purettu lukuun ottamatta 70-metrisiä kaksoissiiloja, jotka on myös tarkoitus purkaa. Jos suunnitelmat hyväksytään, rakennustyöt on tarkoitus aloittaa myöhemmin tänä vuonna.</w:t>
      </w:r>
    </w:p>
    <w:p>
      <w:r>
        <w:rPr>
          <w:b/>
        </w:rPr>
        <w:t xml:space="preserve">Yhteenveto</w:t>
      </w:r>
    </w:p>
    <w:p>
      <w:r>
        <w:t xml:space="preserve">Suunnitelmat British Sugarin entisen tehdasalueen kunnostamiseksi Worcestershiressä voivat luoda yli 400 työpaikkaa.</w:t>
      </w:r>
    </w:p>
    <w:p>
      <w:r>
        <w:rPr>
          <w:b/>
          <w:u w:val="single"/>
        </w:rPr>
        <w:t xml:space="preserve">Asiakirjan numero 52143</w:t>
      </w:r>
    </w:p>
    <w:p>
      <w:r>
        <w:t xml:space="preserve">Näkymättömiä Sir Paul ja Linda McCartneyn kuvia julkaistu</w:t>
      </w:r>
    </w:p>
    <w:p>
      <w:r>
        <w:t xml:space="preserve">Clive Arrowsmith, joka syntyi Mancotissa ja kasvoi Moldissa, Flintshiressä, löysi alkuperäiset valokuvat Lontoon vintiltään. Ne otettiin Wingsin Speed of Sound -albumin kuvausten päätteeksi vuonna 1976 ja McCartneyn Off The Ground -sooloalbumin sessioiden aikana vuonna 1993. Ne on skannattu ja julkaistu. Royal Photographic Societyn The Journal -lehti on julkaissut kuvat sen jälkeen, kun Arrowsmith näytti ne ystävälleen. Arrowsmith sanoi, että kuvien löytäminen on herättänyt hänessä paljon onnellisia muistoja. "Ne todella vangitsevat kuvausten tärkeät hetket, kun kaikki tuli yhteen", hän sanoi. "Se hauskuus, jota meillä kaikilla oli, sekä Paulin ja Lindan läheisyys, kuvien luonnollisuus on avain niiden menestykseen." Hän kertoi BBC Walesille: "Säilytin kopioita itselleni ja lähetin osan Paulille, mutta en ole koskaan nähnyt hänen julkaisevan niitä." Arrowsmith, joka tutustui Beatlesiin Stuart Sutcliffen kautta opiskellessaan Queensferryssä, on kuvannut myös Mick Jaggeria, Dame Judi Denchiä, Art Garfunkelia, Def Leppardia, prinssi Charlesia, Michael Cainea ja Dalai Lamaa.</w:t>
      </w:r>
    </w:p>
    <w:p>
      <w:r>
        <w:rPr>
          <w:b/>
        </w:rPr>
        <w:t xml:space="preserve">Yhteenveto</w:t>
      </w:r>
    </w:p>
    <w:p>
      <w:r>
        <w:t xml:space="preserve">Pohjois-walesilainen julkkisvalokuvaaja on julkaissut aiemmin näkemättömiä kuvia Sir Paul McCartneysta ja hänen edesmenneestä vaimostaan Lindasta.</w:t>
      </w:r>
    </w:p>
    <w:p>
      <w:r>
        <w:rPr>
          <w:b/>
          <w:u w:val="single"/>
        </w:rPr>
        <w:t xml:space="preserve">Asiakirjan numero 52144</w:t>
      </w:r>
    </w:p>
    <w:p>
      <w:r>
        <w:t xml:space="preserve">Neuvoston yhdistymiset: Leighton Andrews "pettynyt" vastauksesta</w:t>
      </w:r>
    </w:p>
    <w:p>
      <w:r>
        <w:t xml:space="preserve">Hän sanoi olevansa "pettynyt" siihen, että 22:sta neuvostosta 11:llä "ei ollut mitään sanottavaa siitä, miten muokkaamme paikallishallintoa". Tammikuussa laaditussa Williamsin komission raportissa kehotettiin supistamaan valtuustoja 10 tai 12:een. Kyseiset neuvostot ovat tukeneet vain yhtä siinä suositelluista yhdistymisistä - Conwy ja Denbighshire - ja ne ovat tukeneet sitä. Andrewsin kritiikki neuvostoja kohtaan tuli samaan aikaan, kun hän julkaisi yli 170 vastausta, jotka järjestöt ja kansalaiset olivat antaneet paikallishallinnon uudelleenjärjestelyä koskevaan viralliseen kuulemiseen. Useat niistä neuvostoista, jotka eivät vastanneet viralliseen kuulemiseen, ovat kuitenkin esittäneet näkemyksensä vapaaehtoisista yhdistymisistä ministerin erillisen vetoomuksen johdosta.</w:t>
      </w:r>
    </w:p>
    <w:p>
      <w:r>
        <w:rPr>
          <w:b/>
        </w:rPr>
        <w:t xml:space="preserve">Yhteenveto</w:t>
      </w:r>
    </w:p>
    <w:p>
      <w:r>
        <w:t xml:space="preserve">Julkisten palvelujen ministeri Leighton Andrews on kritisoinut paikallisneuvostoja, jotka eivät ole vastanneet fuusioita koskevaan kuulemiseen.</w:t>
      </w:r>
    </w:p>
    <w:p>
      <w:r>
        <w:rPr>
          <w:b/>
          <w:u w:val="single"/>
        </w:rPr>
        <w:t xml:space="preserve">Asiakirjan numero 52145</w:t>
      </w:r>
    </w:p>
    <w:p>
      <w:r>
        <w:t xml:space="preserve">RBS myy 318 konttoria Santanderille</w:t>
      </w:r>
    </w:p>
    <w:p>
      <w:r>
        <w:t xml:space="preserve">Myyntiin kuuluu 311 RBS:n konttoria Englannissa ja Walesissa sekä seitsemän NatWestin konttoria Skotlannissa. Espanjalainen Santander omistaa jo entiset Abbey-, Alliance &amp; Leicester- ja Bradford &amp; Bingley-brändit Yhdistyneessä kuningaskunnassa. Euroopan komissio kehotti RBS:ää myymään konttoreita viime vuonna kilpailun turvaamiseksi sen jälkeen, kun Yhdistyneen kuningaskunnan hallitus oli pelastanut sen. Santander teki ensimmäisen kerran tarjouksen RBS:lle kesäkuussa. Myynnin odotetaan toteutuvan joulukuuhun 2011 mennessä. Kauppaan sisältyy myös näihin konttoreihin liittyviä asiakastilejä, jotka siirretään Santanderille myynnin päätyttyä. Tilit siirretään noin 1,8 miljoonalle yksityisasiakkaalle ja noin 244 000 pk-yritysasiakkaalle. "Tämä on tärkeä virstanpylväs rakenneuudistustyössämme ja täydentää koko elvytyssuunnitelmamme merkittävää vauhtia", sanoi RBS:n toimitusjohtaja Stephen Hester. RBS, joka on nyt 84-prosenttisesti veronmaksajien omistuksessa, sanoi odottavansa, että myynnillä on "vain vähäinen myönteinen vaikutus" konsernin ydinpääomasuhteeseen, "koska RBS:n on rahoitettava merkittävät erotuskustannukset".</w:t>
      </w:r>
    </w:p>
    <w:p>
      <w:r>
        <w:rPr>
          <w:b/>
        </w:rPr>
        <w:t xml:space="preserve">Yhteenveto</w:t>
      </w:r>
    </w:p>
    <w:p>
      <w:r>
        <w:t xml:space="preserve">Royal Bank of Scotland on sopinut myyvänsä 318 konttoria Santanderille 350 miljoonan punnan preemiolla omaisuuden arvosta.</w:t>
      </w:r>
    </w:p>
    <w:p>
      <w:r>
        <w:rPr>
          <w:b/>
          <w:u w:val="single"/>
        </w:rPr>
        <w:t xml:space="preserve">Asiakirjan numero 52146</w:t>
      </w:r>
    </w:p>
    <w:p>
      <w:r>
        <w:t xml:space="preserve">Tidworthin rattijuoppo kielletty törmättyään tietyömaakyltteihin</w:t>
      </w:r>
    </w:p>
    <w:p>
      <w:r>
        <w:t xml:space="preserve">Poliisi havaitsi Natalie Burwoodin, 36, ajavan pakettiautoa, jonka alta tuli kipinöitä Pennings Roadilla, Tidworthissa. Hänen ajovalonsa olivat pois päältä, eikä hänen ajoneuvossaan ollut etunumerokilpeä, Salisbury Magistrates Court kuuli. Burwood, Talavera Way, Tidworth, määrättiin kolmen vuoden ajokieltoon. Hänet pidätettiin 17. lokakuuta 2020 sen jälkeen, kun hänen hengitysilmassaan todettiin 152 mikrogrammaa alkoholia 100 millilitrassa. Lakisääteinen raja on 35 mikrogrammaa. PC Emma Smith Wiltshiren poliisista sanoi, että Burwood "epäilemättä vaaransi yleisön jäsenet" ja että hänen yli sallitun raja-arvon ylityksensä oli "järkyttävää". "Tämä tuomioistuimen tulos kuvastaa rattijuopumuksen vakavuutta ja toivottavasti antaa vastaajalle aikaa miettiä tapahtunutta, jolla olisi voinut olla paljon vakavampia seurauksia", hän sanoi. Burwood tunnusti syyllisyytensä yhteen rattijuopumussyytteeseen, ja hänet tuomittiin samassa istunnossa perjantaina. Hänelle määrättiin myös 224 punnan sakko, 85 punnan oikeudenkäyntikulut ja 24 punnan lisämaksu uhrille. Hän osallistuu myös rattijuopumuksen vieroituskurssille. Seuraa BBC Westiä Facebookissa, Twitterissä ja Instagramissa. Lähetä juttuideasi osoitteeseen: bristol@bbc.co.uk Aiheeseen liittyvät Internet-linkit HM Courts &amp; Tribunals Service (HM Courts &amp; Tribunals Service).</w:t>
      </w:r>
    </w:p>
    <w:p>
      <w:r>
        <w:rPr>
          <w:b/>
        </w:rPr>
        <w:t xml:space="preserve">Yhteenveto</w:t>
      </w:r>
    </w:p>
    <w:p>
      <w:r>
        <w:t xml:space="preserve">Autoilija, joka myönsi olleensa yli neljä kertaa yli rattijuopumusrajan törmätessään tietyömaamerkkeihin ja jatkaessaan ajamista, on saanut ajokiellon.</w:t>
      </w:r>
    </w:p>
    <w:p>
      <w:r>
        <w:rPr>
          <w:b/>
          <w:u w:val="single"/>
        </w:rPr>
        <w:t xml:space="preserve">Asiakirjan numero 52147</w:t>
      </w:r>
    </w:p>
    <w:p>
      <w:r>
        <w:t xml:space="preserve">Fermanaghin puukotus: Fermanagh: Nainen saapuu oikeuteen</w:t>
      </w:r>
    </w:p>
    <w:p>
      <w:r>
        <w:t xml:space="preserve">Clonmore Gardensista, Omaghista kotoisin olevan Caoimhe Walshin väitetään tunkeutuneen Maguiresbridgessä sijaitsevaan taloon, jossa hän puukotti asukasta useita kertoja 10. tammikuuta. Maanantaina oikeus kuuli, että uhri on tällä hetkellä tehohoidossa vammojensa vuoksi. Walshia vastaan nostetaan useita syytteitä, muun muassa vakavan ruumiinvamman aiheuttamisesta. Rikoskomisario kertoi Enniskillen Magistrates Courtille, että syytteet, joihin kuuluu veitsen hallussapito tarkoituksella aiheuttaa vammoja, voivat liittyä syytettyyn. Walsh, joka esiintyi videolinkin välityksellä Omaghin poliisiasemalta, vahvisti ymmärtävänsä syytteet. Oikeus kuuli, että poliisi ei ole vielä puhunut useiden tapahtumapaikalla olleiden henkilöiden kanssa. Takuita ei haettu.</w:t>
      </w:r>
    </w:p>
    <w:p>
      <w:r>
        <w:rPr>
          <w:b/>
        </w:rPr>
        <w:t xml:space="preserve">Yhteenveto</w:t>
      </w:r>
    </w:p>
    <w:p>
      <w:r>
        <w:t xml:space="preserve">22-vuotias nainen on saapunut oikeuteen syytettynä naisen puukottamisesta Fermanaghin kreivikunnassa.</w:t>
      </w:r>
    </w:p>
    <w:p>
      <w:r>
        <w:rPr>
          <w:b/>
          <w:u w:val="single"/>
        </w:rPr>
        <w:t xml:space="preserve">Asiakirjan numero 52148</w:t>
      </w:r>
    </w:p>
    <w:p>
      <w:r>
        <w:t xml:space="preserve">Poliisi nimeää kuolemaan johtaneen Sheffieldin asuntopuukotuksen uhrin nimen</w:t>
      </w:r>
    </w:p>
    <w:p>
      <w:r>
        <w:t xml:space="preserve">Jordan Hill löydettiin vakavasti loukkaantuneena kiinteistöstä Southey Avenuella, Longleyn kaupunginosassa, torstaina klo 21:45 GMT. Etelä-Yorkshiren poliisin mukaan hänet vietiin sairaalaan, mutta hän kuoli vammoihinsa myöhemmin. Kuolemanjälkeinen tutkimus osoitti, että hän kuoli puukoniskujen seurauksena. Poliisi on vedonnut silminnäkijöihin. Murhatutkintaa johtava komisario Victoria Short sanoi, että Hillin kuolema oli järkyttänyt hänen perhettään. Hän sanoi, että poliisit etsivät kiihkeästi hopeista autoa, joka nähtiin Hillin asunnon lähellä kello 21:00 ja 22:00 välillä.</w:t>
      </w:r>
    </w:p>
    <w:p>
      <w:r>
        <w:rPr>
          <w:b/>
        </w:rPr>
        <w:t xml:space="preserve">Yhteenveto</w:t>
      </w:r>
    </w:p>
    <w:p>
      <w:r>
        <w:t xml:space="preserve">Poliisi on nimennyt 21-vuotiaan miehen, joka kuoli puukotuksen jälkeen Sheffieldissä sijaitsevassa asunnossa.</w:t>
      </w:r>
    </w:p>
    <w:p>
      <w:r>
        <w:rPr>
          <w:b/>
          <w:u w:val="single"/>
        </w:rPr>
        <w:t xml:space="preserve">Asiakirjan numero 52149</w:t>
      </w:r>
    </w:p>
    <w:p>
      <w:r>
        <w:t xml:space="preserve">Valtuutetut keskustelevat 23 miljoonan punnan Invernessin urheilukeskuksesta</w:t>
      </w:r>
    </w:p>
    <w:p>
      <w:r>
        <w:t xml:space="preserve">Toteutettavuustutkimuksen mukaan kaupungin Bught Park olisi paras paikka keskukselle. Siinä on myös ehdotettu, että lippulaivakeskuksessa olisi pyöräilyn velodromi ja laadukkaat tilat voimistelulle, yleisurheilulle, judolle ja tennikselle. Keskuksen rahoitus riippuisi Yhdistyneen kuningaskunnan hallituksen City Deal -ohjelmasta myönnettävien varojen onnistuneesta hakemisesta. Ensi viikon kokouksessa valtuutettuja pyydetään hyväksymään, että 150 000 puntaa käytetään keskuksen yksityiskohtaisten suunnitelmien teettämiseen. Ajatus keskuspaikasta liittyy Highland Councilin West Link -tietä koskevaan hankkeeseen, johon jo sisältyy rugby- ja golfkenttien siirtäminen.</w:t>
      </w:r>
    </w:p>
    <w:p>
      <w:r>
        <w:rPr>
          <w:b/>
        </w:rPr>
        <w:t xml:space="preserve">Yhteenveto</w:t>
      </w:r>
    </w:p>
    <w:p>
      <w:r>
        <w:t xml:space="preserve">Highlandin kaupunginvaltuutetut käsittelevät ensi viikolla ehdotusta 23 miljoonan punnan alueellisesta urheilukeskuksesta Invernessissä.</w:t>
      </w:r>
    </w:p>
    <w:p>
      <w:r>
        <w:rPr>
          <w:b/>
          <w:u w:val="single"/>
        </w:rPr>
        <w:t xml:space="preserve">Asiakirjan numero 52150</w:t>
      </w:r>
    </w:p>
    <w:p>
      <w:r>
        <w:t xml:space="preserve">Nottinghamin musta taidenäyttely houkuttelee tuhansia</w:t>
      </w:r>
    </w:p>
    <w:p>
      <w:r>
        <w:t xml:space="preserve">Yksi The Place is Here -näyttelyn kuraattoreista sanoi, että näyttelyn "ajankohtaisuus" oli syynä valtavaan kiinnostukseen. Näyttelyssä on töitä, jotka heijastavat sitä, miten mustat taiteilijat käsittelivät elämää 1980-luvun Britanniassa. Sam Thorne Nottingham Contemporary -teatterista sanoi, että jotkin tuolloin kohdatut kysymykset ovat palaamassa takaisin yhteiskuntaan. Näyttelyssä on yli 100 teosta, jotka käsittelevät kansalaislevottomuuksia, rotuerottelua ja taloudellista eriarvoisuutta. Gallerian johtaja Thorne sanoi, että monet taiteilijat vastasivat Ronald Reganin Amerikkaan ja Margaret Thatcherin maahanmuuttopolitiikkaan tuolloin. Hän sanoi: "Teosten ajantasaisuus tuntuu todella ajankohtaiselta, kun poliittinen ja yhteiskunnallinen konteksti tuntuu olevan melko lähellä nykypäivää. "Heidän teoksissaan kysytään identiteettiin tai rotuun liittyviä kysymyksiä, jotka ovat yhä ajankohtaisia. "Jotkin maahanmuuttovastaisista kysymyksistä ja muukalaisvihasta, joihin taiteilijat vastasivat 70- ja 80-luvun lopulla, ovat tulossa takaisin." Thorne totesi, että avajaisillan valtava yleisömäärä - yksi gallerian kaikkien aikojen suurimmista - osoitti, että näyttely oli ollut "jännittynyt". "Siellä oli niin kiire", hän lisäsi. "Kaikenikäisten ja -taustaisten ihmisten määrä loi uskomattoman tunnelman." Näyttelyyn on vapaa pääsy, ja se on avoinna 30. huhtikuuta asti.</w:t>
      </w:r>
    </w:p>
    <w:p>
      <w:r>
        <w:rPr>
          <w:b/>
        </w:rPr>
        <w:t xml:space="preserve">Yhteenveto</w:t>
      </w:r>
    </w:p>
    <w:p>
      <w:r>
        <w:t xml:space="preserve">Noin 2 000 ihmistä osallistui uuden taidenäyttelyn avajaisiin, jossa väitetään, että "mustat kysymykset" nostetaan takaisin valokeilaan.</w:t>
      </w:r>
    </w:p>
    <w:p>
      <w:r>
        <w:rPr>
          <w:b/>
          <w:u w:val="single"/>
        </w:rPr>
        <w:t xml:space="preserve">Asiakirjan numero 52151</w:t>
      </w:r>
    </w:p>
    <w:p>
      <w:r>
        <w:t xml:space="preserve">Yhtenäisen skotlantilaisen poliisivoiman vaikutuksia tarkastellaan</w:t>
      </w:r>
    </w:p>
    <w:p>
      <w:r>
        <w:t xml:space="preserve">Skotlannin parlamentin oikeusasioita käsittelevän alivaliokunnan jäsenet keskustelivat suunnitelmista sulkea joitakin toimistoja. He halusivat selvittää, miten yhtenäisten poliisivoimien käyttöönotto 1. huhtikuuta viime vuonna on vaikuttanut poliisitoimintaan. Alivaliokunta halusi myös tietää, onko palvelut suunniteltu vastaamaan paikallisten alueiden erityistarpeita. Esittelijänä toiminut Christine Grahame sanoi: "Paikallista poliisitoimintaa vastaan on esitetty paljon huomautuksia, kun poliisipalvelupisteiden sulkemista on ehdotettu ja pysäytysten ja etsintöjen määrä on ilmeisesti lisääntynyt. "Haluamme kuulla ensi käden poliisilta etulinjassa ja takahuoneissa, onko paikallinen poliisitoiminta parantunut vai huonontunut vai onko se pysynyt muuttumattomana sen jälkeen, kun Skotlannin poliisi perustettiin. "Myös paikallisyhteisöillä on näkemyksensä paikallisissa kaupungeissa ja kylissä eri puolilla Skotlantia, ja siksi puhumme myös paikallisyhteisöjen neuvostojen ja Victim Supportin kanssa kuullaksemme heidän omia kokemuksiaan uusista järjestelyistä." Grahame sanoi, että kerätyt näkemykset auttavat tulevan paikallispoliisityön suunnittelussa. Osana Skotlannin laajuista vierailusarjaa kaksi alivaliokuntaan kuuluvaa kansanedustajaa, Margaret Mitchell ja Graeme Pearson, Skotlannin huumeviraston entinen johtaja, vierailivat Cornwall Mountissa Dumfriesissa sijaitsevassa poliisin alueellisessa päämajassa. Ensi viikolla tutustumisvierailu jatkuu Elginiin ja Glenrothesiin.</w:t>
      </w:r>
    </w:p>
    <w:p>
      <w:r>
        <w:rPr>
          <w:b/>
        </w:rPr>
        <w:t xml:space="preserve">Yhteenveto</w:t>
      </w:r>
    </w:p>
    <w:p>
      <w:r>
        <w:t xml:space="preserve">Dumfries ja Gallowayn alueella on tehty ensimmäinen tutustumiskäynti, jonka tarkoituksena on arvioida yhtenäisten kansallisten poliisivoimien vaikutuksia.</w:t>
      </w:r>
    </w:p>
    <w:p>
      <w:r>
        <w:rPr>
          <w:b/>
          <w:u w:val="single"/>
        </w:rPr>
        <w:t xml:space="preserve">Asiakirjan numero 52152</w:t>
      </w:r>
    </w:p>
    <w:p>
      <w:r>
        <w:t xml:space="preserve">Valtava jäävuori uhkaa grönlantilaista kylää</w:t>
      </w:r>
    </w:p>
    <w:p>
      <w:r>
        <w:t xml:space="preserve">Jäävuori kohoaa Innaarsuitin kylän niemellä sijaitsevien talojen yläpuolella, mutta se on maadoittunut eikä liikkunut yön aikana, kertovat paikalliset tiedotusvälineet. Paikalliset viranomaiset sanovat, etteivät he ole koskaan aiemmin nähneet näin suurta jäävuorta. Viime kesänä neljä ihmistä kuoli aaltojen tulvittua taloihin Luoteis-Grönlannissa maanjäristyksen jälkeen. Ne Inaarsuitin 169 asukasta, jotka asuvat lähimpänä jäävuorta, on siirretty pois, kertoi tanskalainen uutistoimisto Ritzau. "Siellä on halkeamia ja reikiä, joiden vuoksi pelkäämme, että se voi kalibroida milloin tahansa", kyläneuvoston jäsen Susanne Eliassen kertoi paikallislehti Sermitsiaqille. Kylän voimalaitos ja polttoainesäiliöt ovat lähellä rantaa, hän sanoi. Jotkut asiantuntijat ovat varoittaneet, että äärimmäiset jäävuoritapahtumat uhkaavat yleistyä ilmastonmuutoksen vuoksi. Tämä puolestaan lisää tsunamiriskiä. Kesäkuussa New Yorkin yliopiston tutkijat julkaisivat videomateriaalia massiivisesta jäävuoresta, joka irtautui jäätiköstä Grönlannin itäosassa. Grönlannin jääpeite numeroina Vertailun vuoksi mainittakoon, että Etelämantereen jääpeite on 26,5 miljoonaa kuutiokilometriä.</w:t>
      </w:r>
    </w:p>
    <w:p>
      <w:r>
        <w:rPr>
          <w:b/>
        </w:rPr>
        <w:t xml:space="preserve">Yhteenveto</w:t>
      </w:r>
    </w:p>
    <w:p>
      <w:r>
        <w:t xml:space="preserve">Valtava jäävuori on ajautunut lähelle kylää Länsi-Grönlannissa, mikä on johtanut osittaiseen evakuointiin siltä varalta, että jäävuori halkeaa ja sen aiheuttama aalto valtaa kodit.</w:t>
      </w:r>
    </w:p>
    <w:p>
      <w:r>
        <w:rPr>
          <w:b/>
          <w:u w:val="single"/>
        </w:rPr>
        <w:t xml:space="preserve">Asiakirjan numero 52153</w:t>
      </w:r>
    </w:p>
    <w:p>
      <w:r>
        <w:t xml:space="preserve">Covid: Konsultti sanoo, että tapausten määrä on "ennustettua huonompi".</w:t>
      </w:r>
    </w:p>
    <w:p>
      <w:r>
        <w:t xml:space="preserve">Richard Cree on pitänyt blogia Middlesbroughin James Cookin yliopistollisen sairaalan yksikön elämästä. Kirjoituksessaan "There Are No More Surgeons" hän kirjoitti viikonloppuna sairaalassa olleista 93 potilaasta, joista "huomattava määrä" oli tehohoidossa hengityskoneessa. Pääministeri sanoi, että lukituksen tarkoituksena oli estää NHS:n ylikuormittuminen. Hänen viimeisimmässä kirjoituksessaan sanottiin, että kun hallituksen johtavat tiedemiehet esittivät syyskuussa pahimman mahdollisen skenaarion, tapausten kasvu oli vähäistä ja kuolemantapaukset vielä vähäisempiä. "Tämän seurauksena useimmat ihmiset kieltäytyivät uskomasta tällaista ennustusta", hän kirjoitti. "On käynyt ilmi, että kaikki olivat väärässä ja että tilanne näyttää paljon pahemmalta kuin jopa kaltaiseni synkistelijät olivat pelänneet." Hän lisäsi, että koronaviruspotilaiden määrä sairaalassa "vaikutti pahentavasti sairaalan kykyyn toimia normaalisti" ja osa leikkauksista on jouduttu keskeyttämään. "Tämä häiriö jatkuu todennäköisesti loppuviikon ajan. "Organisaatio tekee kuitenkin edelleen kaikkensa varmistaakseen, että suurin osa leikkauksista jatkuu normaalisti ja että kiireellisissä ja kiireellisissä operaatioissa ei tule olemaan häiriöitä." Seuraa BBC North East &amp; Cumbrian toimintaa Twitterissä, Facebookissa ja Instagramissa. Lähetä juttuideoita osoitteeseen northeastandcumbria@bbc.co.uk.</w:t>
      </w:r>
    </w:p>
    <w:p>
      <w:r>
        <w:rPr>
          <w:b/>
        </w:rPr>
        <w:t xml:space="preserve">Yhteenveto</w:t>
      </w:r>
    </w:p>
    <w:p>
      <w:r>
        <w:t xml:space="preserve">Tehohoidon konsultti on sanonut, että koronavirustapausten määrä "näyttää pahemmalta kuin jopa kaltaiseni synkistelijät olivat pelänneet".</w:t>
      </w:r>
    </w:p>
    <w:p>
      <w:r>
        <w:rPr>
          <w:b/>
          <w:u w:val="single"/>
        </w:rPr>
        <w:t xml:space="preserve">Asiakirjan numero 52154</w:t>
      </w:r>
    </w:p>
    <w:p>
      <w:r>
        <w:t xml:space="preserve">Keith Lennon kuvasi itsensä ajamassa 140 km/h ennen kuolemaan johtanutta onnettomuutta</w:t>
      </w:r>
    </w:p>
    <w:p>
      <w:r>
        <w:t xml:space="preserve">Cormac CampbellBBC News NI:n kaakkoistoimittaja Keith Lennon, joka asuu Forest Parkissa, Druminteessä Armaghin kreivikunnassa, pakeni paikalta, jossa kaksi autoa törmäsi Belfastin ja Dublinin välisellä päätiellä 29. helmikuuta 2020. Onnettomuudessa kuolivat Mary ja Kevin Faxton - äiti ja poika Bessbrookista, Armaghin kreivikunnasta - sekä Bryan Magill Newrystä, Downin kreivikunnasta. Lennon saa tuomionsa ensi kuussa. Perjantaina Droghedan, Louthin kreivikunnan, tuomioistuimelle kerrottiin, että 21-vuotiaalla ei ollut vakuutusta onnettomuushetkellä, joka tapahtui rajan eteläpuolella lähellä Ravensdalea varhain aamulla. Hänen kuljettamassaan punaisessa Audi-autossa oli kolme viallista rengasta, eikä sillä ollut katsastustodistusta. Rouva Faxton, joka oli 89-vuotias, matkusti toisessa autossa 58-vuotiaan poikansa kanssa. Herra Magill, joka oli 24-vuotias, oli Lennonin auton takapenkillä matkustajana. Oikeus kuuli, että hetkeä ennen kuin Lennon ajoi Faxtonien auton perään, hän oli nauhoittanut ja jakanut kaksi videota, jotka osoittivat, että hän ajoi 225 kilometrin tuntinopeudella. Lennon pakeni paikalta, mutta seuraavana päivänä hän ilmoittautui Dundalk Gardan (Irlannin poliisi) asemalle, jossa hän vahvisti olevansa auton kuljettaja. Viime kuussa Lennon tunnusti syyllisyytensä kolarissa kuolleiden kolmen ihmisen taposta. Hänen on määrä saada tuomio kahden viikon kuluttua.</w:t>
      </w:r>
    </w:p>
    <w:p>
      <w:r>
        <w:rPr>
          <w:b/>
        </w:rPr>
        <w:t xml:space="preserve">Yhteenveto</w:t>
      </w:r>
    </w:p>
    <w:p>
      <w:r>
        <w:t xml:space="preserve">Mies kuvasi itseään ajamassa nopeudella 140 km/h lähellä Irlannin rajaa vain hetkeä ennen kuin hän ajoi kolarin ja aiheutti kolmen ihmisen kuoleman, on kuultu oikeudessa.</w:t>
      </w:r>
    </w:p>
    <w:p>
      <w:r>
        <w:rPr>
          <w:b/>
          <w:u w:val="single"/>
        </w:rPr>
        <w:t xml:space="preserve">Asiakirjan numero 52155</w:t>
      </w:r>
    </w:p>
    <w:p>
      <w:r>
        <w:t xml:space="preserve">Kansanedustaja esittää väitteen nro 10:een liittyvästä pedofiilirenkaasta</w:t>
      </w:r>
    </w:p>
    <w:p>
      <w:r>
        <w:t xml:space="preserve">Hän pyysi David Cameronia varmistamaan, että virkamiehet tutkivat väitteet. Cameron sanoi tutkivansa asiaa, vaikkakin hän sanoi, ettei ollut selvillä, kumpaan entisen pääministerin neuvonantajaan viitattiin. Keskustelu käytiin Englannin parlamentin pääministerin kysymysten aikana. Watson sanoi, että poliisin keräämä todistusaineisto, jonka perusteella pedofiili Peter Righton tuomittiin vuonna 1992, "sisältää selviä tietoja laajalle levinneestä pedofiilirenkaasta". "Yksi sen jäsenistä ylpeilee yhteyksillään entisen pääministerin korkea-arvoiseen avustajaan, joka sanoo voivansa salakuljettaa ulkomailta siveettömiä kuvia lapsista", hän sanoi. "Johtolankoja ei seurattu, mutta jos kansiot ovat edelleen olemassa, haluan varmistaa, että Metropolitan Police varmistaa todisteet, tutkii ne uudelleen ja tutkii selvät tiedustelutiedot, jotka viittaavat parlamenttiin ja No 10:een kytkeytyvään voimakkaaseen pedofiiliverkostoon." David Cameron sanoi, että kyseessä oli "hyvin vaikea ja monimutkainen tapaus", eikä hän ollut "täysin varma", kumpaan entiseen pääministeriin Watson viittasi. Hän kuitenkin suostui tutkimaan tapausta "hyvin huolellisesti ja katsomaan, mitä hallitus voi tehdä", jotta Watson saisi haluamansa takeet.</w:t>
      </w:r>
    </w:p>
    <w:p>
      <w:r>
        <w:rPr>
          <w:b/>
        </w:rPr>
        <w:t xml:space="preserve">Yhteenveto</w:t>
      </w:r>
    </w:p>
    <w:p>
      <w:r>
        <w:t xml:space="preserve">Työväenpuolueen kansanedustaja Tom Watson on sanonut, että poliisin on tutkittava väitteet "vaikutusvaltaisesta pedofiilirenkaasta", joka liittyy edellisen pääministerin "vanhempaan neuvonantajaan" ja parlamenttiin.</w:t>
      </w:r>
    </w:p>
    <w:p>
      <w:r>
        <w:rPr>
          <w:b/>
          <w:u w:val="single"/>
        </w:rPr>
        <w:t xml:space="preserve">Asiakirjan numero 52156</w:t>
      </w:r>
    </w:p>
    <w:p>
      <w:r>
        <w:t xml:space="preserve">Cookham: Ruumis löytyi kadonneen Thamesin uimarin etsinnöissä</w:t>
      </w:r>
    </w:p>
    <w:p>
      <w:r>
        <w:t xml:space="preserve">Mies katosi tiistaina Lulle Brook -nimisessä vesistössä Cookhamissa, Berkshiressä. Kolmikymppisen miehen ruumis löydettiin keskiviikkona noin kello 16.50 BST, kertoi Thames Valleyn poliisi. Kuolemaa käsitellään selittämättömänä, mutta ei epäilyttävänä, poliisi sanoi. Virallista tunnistamista ei ole tehty. Pelastuspalvelut kutsuttiin paikalle tiistaina sen jälkeen, kun oli ilmoitettu, että kaksi vedessä uivaa miestä oli joutunut vaikeuksiin. Toinen kolmekymppinen mies vedettiin turvaan ja vietiin sairaalaan, jossa hänen tilansa on edelleen vakava. Poliisin mukaan kolmas mies, joka tuli veteen auttamaan, ei loukkaantunut.</w:t>
      </w:r>
    </w:p>
    <w:p>
      <w:r>
        <w:rPr>
          <w:b/>
        </w:rPr>
        <w:t xml:space="preserve">Yhteenveto</w:t>
      </w:r>
    </w:p>
    <w:p>
      <w:r>
        <w:t xml:space="preserve">Thames-jokeen hukkuneeksi pelätyn uimarin etsinnöissä on löydetty ruumis.</w:t>
      </w:r>
    </w:p>
    <w:p>
      <w:r>
        <w:rPr>
          <w:b/>
          <w:u w:val="single"/>
        </w:rPr>
        <w:t xml:space="preserve">Asiakirjan numero 52157</w:t>
      </w:r>
    </w:p>
    <w:p>
      <w:r>
        <w:t xml:space="preserve">Neuvosto tukee Dunstablen yleissuunnitelmaa</w:t>
      </w:r>
    </w:p>
    <w:p>
      <w:r>
        <w:t xml:space="preserve">Suunnitelmassa tarkastellaan kaupungin keskustan uudistamista, uuden terveyskeskuksen rakentamista ja opastetun bussilinjan rakentamista. Central Bedfordshiren neuvoston toimeenpaneva komitea on antanut tukensa suunnitelmalle, johon sisältyy myös pyöräilyreittien parantaminen. Kaupungin tulevaa kehitystä koskeva ehdotus laadittiin paikallisten asukkaiden kuulemisen jälkeen. Ken Matthews, neuvoston talouskasvusta vastaava salkunhoitaja, sanoi: "Dunstable kaipaa uudistumista, ja laatimalla kaupungin yleissuunnitelman voimme ohjata kaikkia tulevia rakennuttajia, jotka haluavat uudistaa ja investoida. "Tämä on Dunstablea varten suuri askel, jolla voi olla erittäin myönteisiä vaikutuksia kaupungille tulevina vuosina. "Nyt meidän on keskityttävä suunnitelman toteuttamiseen ja sellaisten investointien varmistamiseen, joita tarvitaan Dunstablen menestyksen kääntämiseksi kaikkien sen asukkaiden, vierailijoiden ja yritysten hyväksi."</w:t>
      </w:r>
    </w:p>
    <w:p>
      <w:r>
        <w:rPr>
          <w:b/>
        </w:rPr>
        <w:t xml:space="preserve">Yhteenveto</w:t>
      </w:r>
    </w:p>
    <w:p>
      <w:r>
        <w:t xml:space="preserve">Valtuutetut ovat hyväksyneet Bedfordshiren Dunstablen tulevaa kasvua koskevan yleissuunnitelman.</w:t>
      </w:r>
    </w:p>
    <w:p>
      <w:r>
        <w:rPr>
          <w:b/>
          <w:u w:val="single"/>
        </w:rPr>
        <w:t xml:space="preserve">Asiakirjan numero 52158</w:t>
      </w:r>
    </w:p>
    <w:p>
      <w:r>
        <w:t xml:space="preserve">Hull Royal Infirmary saa 8 miljoonaa puntaa peruskorjausta varten.</w:t>
      </w:r>
    </w:p>
    <w:p>
      <w:r>
        <w:t xml:space="preserve">Anlaby Roadilla sijaitsevaan 13-kerroksiseen rakennukseen on myönnetty rahaa uusien ikkunoiden asentamiseen ja ulkoseinien pintakäsittelyyn. Hull and East Yorkshire NHS Trustin mukaan kipeästi tarvittavat parannukset lisäävät luottamusta sen palveluihin. Kunnostustöiden odotetaan alkavan syksyllä ja valmistuvan vuoteen 2014 mennessä. Trustin johtava lääkäri Yvette Oade sanoi: "Hull Royal Infirmary on kaupungin ikoninen rakennus, ja liian kauan sen ulkoinen ilme on ollut epäoikeudenmukaisesti ristiriidassa sen tarjoaman korkeatasoisen hoidon kanssa. "Ihmiset haluavat tietää, että heidät nähdään ja hoidetaan huippuluokan tiloissa. "Vaikka sisätiloissa on tehty paljon uudistuksia, rakennuksen ulkoasu pettää pahasti, ja tämä voi vaikuttaa ihmisten käsityksiin saamastaan hoidosta." Viime vuonna sairaalassa aloitettiin 7 miljoonan punnan suuruinen onnettomuus- ja päivystysosaston kunnostustyö, jonka tarkoituksena on kaksinkertaistaa sen nykyinen koko ja jonka odotetaan valmistuvan ensi vuonna.</w:t>
      </w:r>
    </w:p>
    <w:p>
      <w:r>
        <w:rPr>
          <w:b/>
        </w:rPr>
        <w:t xml:space="preserve">Yhteenveto</w:t>
      </w:r>
    </w:p>
    <w:p>
      <w:r>
        <w:t xml:space="preserve">Hull Royal Infirmary saa 8 miljoonan punnan kohennuksen sen jälkeen, kun kaupungin NHS:lle on myönnetty valtion rahoitusta.</w:t>
      </w:r>
    </w:p>
    <w:p>
      <w:r>
        <w:rPr>
          <w:b/>
          <w:u w:val="single"/>
        </w:rPr>
        <w:t xml:space="preserve">Asiakirjan numero 52159</w:t>
      </w:r>
    </w:p>
    <w:p>
      <w:r>
        <w:t xml:space="preserve">Haitin presidentti ilmoittaa 17. tammikuuta pidettävistä uusintaäänestyksistä.</w:t>
      </w:r>
    </w:p>
    <w:p>
      <w:r>
        <w:t xml:space="preserve">Vaalien oli määrä järjestyä viime viikolla, mutta niitä lykättiin sen jälkeen, kun oppositioryhmät väittivät, että ensimmäisellä kierroksella lokakuussa tapahtui petoksia. Erityiskomissiota pyydettiin tutkimaan vaaliprosessia laajojen katumielenosoitusten jälkeen. Martelly ei saa perustuslain mukaan pyrkiä uudelleen vaaleihin. Haitin itsenäisyyspäivänä pitämässään puheessa Martelly kehotti haitilaisia kunnioittamaan pelisääntöjä ja käymään vaaleissa. Hän sanoi, että Haitin väliaikainen vaalilautakunta oli varoittanut häntä siitä, että jotta perustuslaillinen mandaatti uuden presidentin virkaanastujaisista 7. helmikuuta täyttyisi, vaalit on järjestettävä viimeistään 17. tammikuuta. Banaaninviejä Jovenel Moise saa vastaansa entisen valtion rakennusyhtiön johtajan Jude Celestinin, joka tuli toiseksi ensimmäisellä äänestyskierroksella. Moisen poliittinen kokemus on vähäinen, mutta hänellä on presidentti Martellyn tuki. Celestin pyrkii presidentiksi toista kertaa.</w:t>
      </w:r>
    </w:p>
    <w:p>
      <w:r>
        <w:rPr>
          <w:b/>
        </w:rPr>
        <w:t xml:space="preserve">Yhteenveto</w:t>
      </w:r>
    </w:p>
    <w:p>
      <w:r>
        <w:t xml:space="preserve">Haitin presidentti Michel Martelly sanoo, että hänen seuraajansa valintaan tähtäävät vaalit järjestetään 17. tammikuuta.</w:t>
      </w:r>
    </w:p>
    <w:p>
      <w:r>
        <w:rPr>
          <w:b/>
          <w:u w:val="single"/>
        </w:rPr>
        <w:t xml:space="preserve">Asiakirjan numero 52160</w:t>
      </w:r>
    </w:p>
    <w:p>
      <w:r>
        <w:t xml:space="preserve">Bob Dylan ja Peter Gabriel pääesiintyjinä Hop Farm -tapahtumassa</w:t>
      </w:r>
    </w:p>
    <w:p>
      <w:r>
        <w:t xml:space="preserve">Järjestäjien mukaan nämä kolme esiintyjää eivät tänä vuonna esiinny millään muulla brittiläisellä festivaalilla. Muita julkistettuja artisteja ovat Damien Rice, Primal Scream, Patti Smith, The Stranglers ja Billy Ocean. Paddock Woodissa 29. kesäkuuta-1. heinäkuuta järjestettävässä kolmipäiväisessä tapahtumassa on neljä musiikkilavaa ja komedialava. Gabriel esiintyy New Blood Orchestran kanssa. Hop Farm on yksi uusimmista tapahtumista, sillä ensimmäinen järjestettiin vuonna 2008. Prince esiintyi viime vuonna, ja se oli hänen ensimmäinen esiintymisensä festivaaleilla Isossa-Britanniassa. Järjestäjä Vince Power sanoi: "Viime vuoden menestyksen jälkeen olen sitä mieltä, että Hop Farm on nyt kunnolla Ison-Britannian festivaalikartalla." Dylan on myös tämän kesän Benicassim-festivaalin pääesiintyjä Espanjassa, joka järjestetään 12.-15. heinäkuuta. Benicassim-festivaalin ohjelmistoon kuuluu myös brittiläisiä artisteja, kuten The Stone Roses, Florence and the Machine ja Jessie J.</w:t>
      </w:r>
    </w:p>
    <w:p>
      <w:r>
        <w:rPr>
          <w:b/>
        </w:rPr>
        <w:t xml:space="preserve">Yhteenveto</w:t>
      </w:r>
    </w:p>
    <w:p>
      <w:r>
        <w:t xml:space="preserve">Bob Dylan, Peter Gabriel ja Suede ovat tämän vuoden Hop Farm -festivaalilla Kentissä esiintyvien artistien joukossa.</w:t>
      </w:r>
    </w:p>
    <w:p>
      <w:r>
        <w:rPr>
          <w:b/>
          <w:u w:val="single"/>
        </w:rPr>
        <w:t xml:space="preserve">Asiakirjan numero 52161</w:t>
      </w:r>
    </w:p>
    <w:p>
      <w:r>
        <w:t xml:space="preserve">Trading Standards -varoitus "ruotsalaisesta" autonmyyntihuijauksesta</w:t>
      </w:r>
    </w:p>
    <w:p>
      <w:r>
        <w:t xml:space="preserve">Huijaajat väittävät myyvänsä oikeanpuoleisella ohjauksella varustetun autonsa palattuaan Ruotsiin työskenneltyään Pohjois-Irlannissa. Huijarimyyjät ottavat uhrinsa kiinni vain tekstiviestillä ja sähköpostilla. Verkkoilmoituksessa oleva linkki avaa väärennetyn logistiikkayrityksen toimituksen. Eräs uhri, Ian, menetti 4000 puntaa, vaikka hän teki useita tarkistuksia prosessin aikana. "Tuhoisa isku" Hän puhui yhdelle henkilölle, joka esiintyi väärennetyn toimitusyrityksen edustajana. Hän myi oman autonsa, jotta hänellä olisi ollut varaa käytettyyn autoon, jonka hän oli huomannut netti-ilmoituksessa halvemmalla kuin huijareille maksettu hinta. Ian kertoi BBC Radio Ulsterin On Your Behalf -ohjelmassa, että se oli "tuhoisa" isku hänelle ja hänen perheelleen. "Se on jättänyt meidät pennittömiksi", hän sanoi. Hän on kertonut tapauksen yksityiskohdista Lontoon Metropolitan Police -poliisille. Bill Molloy Trading Standardsista sanoi, että muutkin ihmiset ovat menettäneet rahaa vastaavissa huijauksissa.</w:t>
      </w:r>
    </w:p>
    <w:p>
      <w:r>
        <w:rPr>
          <w:b/>
        </w:rPr>
        <w:t xml:space="preserve">Yhteenveto</w:t>
      </w:r>
    </w:p>
    <w:p>
      <w:r>
        <w:t xml:space="preserve">Pohjois-Irlannin kauppakeskus on varoittanut potentiaalisia autonostajia huijauksesta, joka on jättänyt kaksi ihmistä tuhansia puntia pulaan.</w:t>
      </w:r>
    </w:p>
    <w:p>
      <w:r>
        <w:rPr>
          <w:b/>
          <w:u w:val="single"/>
        </w:rPr>
        <w:t xml:space="preserve">Asiakirjan numero 52162</w:t>
      </w:r>
    </w:p>
    <w:p>
      <w:r>
        <w:t xml:space="preserve">Shakur Hassanin ampuminen: Hassan Shakur: Poika, 13, syytetään murhasta</w:t>
      </w:r>
    </w:p>
    <w:p>
      <w:r>
        <w:t xml:space="preserve">Shakur Hassan, 23, löydettiin kuolleena Austin Roadilta Hayesista 13. lokakuuta. Poikaa, jonka nimeä ei voida mainita oikeudellisista syistä, syytetään myös oikeuden vääristämisestä. Hänen on määrä saapua myöhemmin Uxbridgen käräjäoikeuteen. Guled Hassania, 21, Convent Waylta, Southallista, syytetään myös Hassanin murhasta. Hänen on määrä saapua samaan tuomioistuimeen. 16-vuotias poika, jonka nimeä ei voida mainita oikeudellisista syistä, ja Jamie Ayres, 46, Northoltista, saapuvat Old Bailey -oikeuteen myöhemmin tällä viikolla syytettyinä Hassanin murhasta. Aiheeseen liittyvät Internet-linkit HM Courts &amp; Tribunals Service (HM Courts &amp; Tribunals Service)</w:t>
      </w:r>
    </w:p>
    <w:p>
      <w:r>
        <w:rPr>
          <w:b/>
        </w:rPr>
        <w:t xml:space="preserve">Yhteenveto</w:t>
      </w:r>
    </w:p>
    <w:p>
      <w:r>
        <w:t xml:space="preserve">13-vuotiasta poikaa on syytetty Länsi-Lontoossa kadulla ammutun miehen murhasta.</w:t>
      </w:r>
    </w:p>
    <w:p>
      <w:r>
        <w:rPr>
          <w:b/>
          <w:u w:val="single"/>
        </w:rPr>
        <w:t xml:space="preserve">Asiakirjan numero 52163</w:t>
      </w:r>
    </w:p>
    <w:p>
      <w:r>
        <w:t xml:space="preserve">Bristolin "Bearpit"-veistos on merkki alueen uudistumisesta.</w:t>
      </w:r>
    </w:p>
    <w:p>
      <w:r>
        <w:t xml:space="preserve">Se on osa St James Bartonin liikenneympyrän "Bearpit"-alueen parannuksia, joka yhdistää Stokes Croftin ja Broadmeadin kaupungin keskustassa. Karhun, lempinimeltään Ursa, on luonut paikallinen taiteilija Jamie Gillman. The People's Republic of Stokes Croft and The Bearpit Improvement Group -hanketta rahoittaa Arts Council. Veistos, jonka tekeminen kesti 10 kuukautta, on valmistettu metallista ja puusta, ja se on suunniteltu kestämään kaikkia sääolosuhteita. Bearpit Improvement Groupin johtaja Chris Chalkley sanoi: "Minulle veistos on symboli alhaalta ylöspäin suuntautuvalle lähestymistavalle elvyttämiseen, josta Stokes Croftin ja Bearpitin alue on yhä tunnetumpi". Toisen maailmansodan jälkeen rakennettu alue on pitkään kärsinyt rikollisuudesta ja epäsosiaalisesta käyttäytymisestä. Bearpit Improvement Group hallinnoi aluetta yhteisön puolesta, ja se on auttanut parantamaan aluetta peittämällä metron seinät erikoisvalmisteisilla graffiteilla sekä istuttamalla kukkasipuleita ja kukkia.</w:t>
      </w:r>
    </w:p>
    <w:p>
      <w:r>
        <w:rPr>
          <w:b/>
        </w:rPr>
        <w:t xml:space="preserve">Yhteenveto</w:t>
      </w:r>
    </w:p>
    <w:p>
      <w:r>
        <w:t xml:space="preserve">Bristolin pormestari George Ferguson paljastaa 3,5 metrin karhuveistoksen, joka on merkki kaupungin rappeutuneen alueen elvyttämisestä.</w:t>
      </w:r>
    </w:p>
    <w:p>
      <w:r>
        <w:rPr>
          <w:b/>
          <w:u w:val="single"/>
        </w:rPr>
        <w:t xml:space="preserve">Asiakirjan numero 52164</w:t>
      </w:r>
    </w:p>
    <w:p>
      <w:r>
        <w:t xml:space="preserve">Thaimaa: The Beachin trooppinen lahti suljetaan vuoteen 2021 asti.</w:t>
      </w:r>
    </w:p>
    <w:p>
      <w:r>
        <w:t xml:space="preserve">Phi Phi Lehin saarella sijaitseva Maya Bay suljettiin väliaikaisesti viime vuonna, kun viranomaiset sanoivat, että kävijämäärän voimakas kasvu oli vahingoittanut ympäristöä vakavasti. Ennen sen sulkemista lahdella vieraili päivittäin jopa 5 000 ihmistä, minkä seurauksena suurin osa sen koralleista kuoli. Viranomaiset ovat nyt pidentäneet vierailukieltoa kahdella vuodella, jotta Maya Bayn ekologia ehtisi toipua. Ranta oli näkyvästi esillä Leonardo DiCaprion tähdittämässä samannimisessä elokuvassa vuonna 2000. Sen jälkeen, kun lahti suljettiin viime vuonna, lahden vesissä on nähty uiskentelevan mustakärkisiä riuttahaita. Thaimaan kansallispuisto-osastoa neuvova professori Thon Thamrongnawasawat kertoi BBC:lle tammikuussa, että kun puisto avataan uudelleen, kävijöiden määrää rajoitetaan ja veneiden kiinnittyminen lahden vesille kielletään. Paikalliset matkailualan toimijat ovat sanoneet olevansa riippuvaisia rannasta. Paikallisen matkailuyhdistyksen johtaja Wattana Rerngsamut sanoi AFP:lle, että julkisia kuulemistilaisuuksia olisi järjestettävä, "jotta paikalliset ihmiset voivat ansaita elantonsa".</w:t>
      </w:r>
    </w:p>
    <w:p>
      <w:r>
        <w:rPr>
          <w:b/>
        </w:rPr>
        <w:t xml:space="preserve">Yhteenveto</w:t>
      </w:r>
    </w:p>
    <w:p>
      <w:r>
        <w:t xml:space="preserve">Thaimaalainen lahti, joka tuli tunnetuksi The Beach -elokuvasta, on suljettu vuoteen 2021 asti.</w:t>
      </w:r>
    </w:p>
    <w:p>
      <w:r>
        <w:rPr>
          <w:b/>
          <w:u w:val="single"/>
        </w:rPr>
        <w:t xml:space="preserve">Asiakirjan numero 52165</w:t>
      </w:r>
    </w:p>
    <w:p>
      <w:r>
        <w:t xml:space="preserve">Romanian ex-diktaattori Nicolae Ceausescu haudataan uudelleen</w:t>
      </w:r>
    </w:p>
    <w:p>
      <w:r>
        <w:t xml:space="preserve">Heidät haudattiin yhdessä Bukarestin Ghencean hautausmaalle keskiviikkoiltana, kertoivat romanialaiset tiedotusvälineet. DNA-testit tehtiin sen jälkeen, kun pariskunnan sukulaiset epäilivät, että heidät oli haudattu hautausmaalle. Ceausescu hallitsi kommunistista Romaniaa 24 vuotta ennen kuin hänet syrjäytettiin vuonna 1989 ja teloitettiin yhdessä vaimonsa kanssa. Hänet ja hänen vaimonsa tuomittiin ja teloitettiin sotilastuomioistuimessa joulupäivänä heidän paettuaan joukkomielenosoituksia Bukarestissa. Teloitus tapahtui armeijan tukikohdassa lähellä Targovisten kaupunkia, ja ruumiit haudattiin hätäisesti, minkä vuoksi jotkut epäilivät, oliko Bukarestin haudoissa todella heidän jäännöksiään. Marraskuussa Romanian oikeuslääketieteen instituutin johtaja Dan Dermengiu kertoi uutistoimisto Mediafaxille, että DNA-testit olivat vahvistaneet, että heinäkuussa kaivettu ruumis oli Nicolae Ceausescun. Hän sanoi, että Elena Ceausescun tapauksessa ei ollut käytettävissä riittävästi materiaalia lopullisen testin tekemiseen. Ceausescun poika Valentin, 62-vuotias ydinfyysikko, sanoi kuitenkin tuolloin olevansa vakuuttunut siitä, että hänen vanhempansa on haudattu niihin hautoihin, joihin viranomaiset ovat aina väittäneet heidän olevan haudattu. Torstaina hän kertoi Associated Pressille, että hänen vanhempansa oli aiemmin tällä viikolla haudattu hautausmaan viereisiin hautoihin. Vladimir sanoi, että hautaaminen oli salainen "mediasirkuksen" välttämiseksi, ja lisäsi, että hänen vanhempansa olivat nyt "lopullisessa leposijassaan". Ceausescu ja hänen vaimonsa haudattiin alun perin noin 20 metrin päähän toisistaan.</w:t>
      </w:r>
    </w:p>
    <w:p>
      <w:r>
        <w:rPr>
          <w:b/>
        </w:rPr>
        <w:t xml:space="preserve">Yhteenveto</w:t>
      </w:r>
    </w:p>
    <w:p>
      <w:r>
        <w:t xml:space="preserve">Romanian entinen diktaattori Nicolae Ceausescu ja hänen vaimonsa Elena on haudattu uudelleen - lähes viisi kuukautta sen jälkeen, kun heidän ruumiinsa kaivettiin esiin heidän henkilöllisyytensä varmistamiseksi.</w:t>
      </w:r>
    </w:p>
    <w:p>
      <w:r>
        <w:rPr>
          <w:b/>
          <w:u w:val="single"/>
        </w:rPr>
        <w:t xml:space="preserve">Asiakirjan numero 52166</w:t>
      </w:r>
    </w:p>
    <w:p>
      <w:r>
        <w:t xml:space="preserve">Lee McKnightin kuolema: McKnightin murhasta syytetty kuudes henkilö</w:t>
      </w:r>
    </w:p>
    <w:p>
      <w:r>
        <w:t xml:space="preserve">Lee McKnightin, 26, ruumis löydettiin Caldew-joesta Blackwell Hallin alueelta Carlislessa 24. heinäkuuta. McKnightin murhasta on jo nostettu syytteet viittä kaupunkilaista vastaan, joiden joukossa on äiti ja tytär. Tuomarit määräsivät teinin, jonka nimeä ei voida mainita hänen ikänsä vuoksi, saapumaan Carlisle Crown Courtiin perjantaina. Häntä oli aiemmin syytetty rikoksentekijän avustamisesta, ja hän kuunteli videolinkin välityksellä, kun tuomioistuimen virkailija ilmoitti, että häntä syytetään nyt myös McKnightin murhasta. Syytettä ei esitetty. Carol Edgarin, 46, ja Coral Edgarin, 25, molemmat Charles Streetiltä, Jamie Davisonin, 25, Beverly Risesta, Paul Robertsin, 50, Grey Streetiltä, ja Arron Mark Grahamin, 25, Blackwell Roadilta, on määrä saapua Carlisle Crown Courtiin 12. lokakuuta syytettyinä McKnightin murhasta.</w:t>
      </w:r>
    </w:p>
    <w:p>
      <w:r>
        <w:rPr>
          <w:b/>
        </w:rPr>
        <w:t xml:space="preserve">Yhteenveto</w:t>
      </w:r>
    </w:p>
    <w:p>
      <w:r>
        <w:t xml:space="preserve">17-vuotias poika on kuudes henkilö, jota syytetään miehen murhasta Cumbriassa.</w:t>
      </w:r>
    </w:p>
    <w:p>
      <w:r>
        <w:rPr>
          <w:b/>
          <w:u w:val="single"/>
        </w:rPr>
        <w:t xml:space="preserve">Asiakirjan numero 52167</w:t>
      </w:r>
    </w:p>
    <w:p>
      <w:r>
        <w:t xml:space="preserve">Lontoon maraton: Mies juoksee laihdutettuaan 14 kiveä</w:t>
      </w:r>
    </w:p>
    <w:p>
      <w:r>
        <w:t xml:space="preserve">Andy Wakefield oli 26-kiloinen (165 kg) ja päätti aloittaa laihduttamisen kärsittyään terveysongelmista, kuten verenpainetaudista ja kihdistä. Hän laihdutti noin vuodessa 92 kiloa ja on nyt valmis ottamaan vastaan maratonin - yhden maailman kuuluisimmista juoksukilpailuista. Kilpailu on neljä päivää ennen hänen ja hänen kumppaninsa Sarah Bellin häitä. Nottinghamshiren Beestonista kotoisin oleva Wakefield sanoi, että painon pudottaminen oli "kovaa työtä", mutta hän tunsi olonsa "sataprosenttisesti paremmaksi" kuntoon päästyään. "Se on kuin käänne", hän sanoi. "Pystyn tekemään asioita, joita en pystynyt tekemään kolme vuotta sitten. "Minulla oli vaikeuksia kävellä portaita ylös, minulla oli vaikeuksia kävellä, olin huonossa kunnossa, mutta nyt mikään ei voi pysäyttää minua." Hän sanoi, että hän ei voi enää tehdä sitä. Wakefield on juossut puolimaratoneja harjoitellessaan suurta tapahtumaa varten, ja hän sanoi, että kisan läpäiseminen on "yksi pois ämpärilistalta". "Olen vain iloinen, että se on ennen naimisiinmenoa eikä sen jälkeen tai samana päivänä, joten voin todella nauttia siitä", hän sanoi.</w:t>
      </w:r>
    </w:p>
    <w:p>
      <w:r>
        <w:rPr>
          <w:b/>
        </w:rPr>
        <w:t xml:space="preserve">Yhteenveto</w:t>
      </w:r>
    </w:p>
    <w:p>
      <w:r>
        <w:t xml:space="preserve">Yli puolet painostaan laihduttanut junankuljettaja juoksee Lontoon maratonin muutamaa päivää ennen häitään.</w:t>
      </w:r>
    </w:p>
    <w:p>
      <w:r>
        <w:rPr>
          <w:b/>
          <w:u w:val="single"/>
        </w:rPr>
        <w:t xml:space="preserve">Asiakirjan numero 52168</w:t>
      </w:r>
    </w:p>
    <w:p>
      <w:r>
        <w:t xml:space="preserve">Golfkenttä eristettiin Edinburghista löydettyjen jäännösten jälkeen</w:t>
      </w:r>
    </w:p>
    <w:p>
      <w:r>
        <w:t xml:space="preserve">Gogarburn Golf Clubin 12 reiästä kolme on ollut suljettuna maanantaista lähtien, jotta poliisiryhmät voivat tutkia aluetta lauantaisen löydön jälkeen. Ruumiinosia löydettiin kahdesta eri paikasta. Ensimmäinen löytö tehtiin Gogar Mount Housen alueelta, ja muut ruumiinosat löydettiin myöhemmin lyhyen matkan päästä. Dave Hamilton, Gogarburn Golf Clubin viheriöiden johtaja, sanoi ymmärtävänsä, että Gogar Mount Housen talonmies löysi kallon lauantaina ja hälytti poliisin. Hän sanoi: "Maanantaiaamuna paikalle saapui etsiviä, jotka kertoivat löytäneensä kallon naapurikiinteistöstä, emmekä tienneet asiasta mitään. "Olemme sulkeneet yläkentän ja pelaamme lyhyen kentän koko kentän sijaan. "Autamme poliisia kaikin mahdollisin tavoin." Poliisisukeltajat tutkivat golfkentän rajalla olevia lampia. Aiheeseen liittyvät Internet-linkit Skotlannin poliisi</w:t>
      </w:r>
    </w:p>
    <w:p>
      <w:r>
        <w:rPr>
          <w:b/>
        </w:rPr>
        <w:t xml:space="preserve">Yhteenveto</w:t>
      </w:r>
    </w:p>
    <w:p>
      <w:r>
        <w:t xml:space="preserve">Rikostekniset asiantuntijat tutkivat Edinburghin golfkenttää sen jälkeen, kun läheisen talon alueelta löytyi ihmisen jäänteitä.</w:t>
      </w:r>
    </w:p>
    <w:p>
      <w:r>
        <w:rPr>
          <w:b/>
          <w:u w:val="single"/>
        </w:rPr>
        <w:t xml:space="preserve">Asiakirjan numero 52169</w:t>
      </w:r>
    </w:p>
    <w:p>
      <w:r>
        <w:t xml:space="preserve">Vetoomus Peak District Stanage Edge -myyntisuunnitelmasta</w:t>
      </w:r>
    </w:p>
    <w:p>
      <w:r>
        <w:t xml:space="preserve">Peak District National Park Authority (PDNPA) etsii keinoja kerätä rahaa 35 prosentin säästöjä varten. Yksi mahdollinen suunnitelma on myydä North Lees Estate, johon kuuluu suuri osa Stanage Edge -alueesta Derbyshiressä, joka on suosittu alue kiipeilijöiden ja vaeltajien keskuudessa. Viranomainen sanoi, että se myy tilan vain "oikealle organisaatiolle". "Ei kompromisseja" PDNPA:n toimitusjohtaja Jim Dixon sanoi, että North Lees Estate on "erittäin arvokas". "Se on kansakunnalle maisemansa, luontonsa ja kulkuyhteyksiensä vuoksi valtavan arvokas - paljon arvokkaampi kuin sen pääoma-arvo. "On melko epätodennäköistä, että päätymme myymään sen - todennäköisempää on, että päädymme pitkäaikaiseen vuokrasopimukseen. "Mutta voin ehdottomasti taata, että päätökset, joita teemme kansallispuiston maa-alueista, eivät vaaranna yhteisön pääsyä tai suojelua." Henry Folkard BMC:stä sanoi, että jos North Lees Estate myytäisiin ja ampumaoikeudet palautettaisiin - mitä voitaisiin harkita - pääsyoikeuksia rajoitettaisiin. "Emme vastusta sitä, että PDNPA hankkii rahaa, mutta kyse on tavasta, jolla se tekee sen - jotkut tavat ovat sopivampia kuin toiset. "Vastustaisimme voimakkaasti kaikkea, mikä rajoittaa käyttöoikeuksia." PDNPA kokoontuu myöhemmin tässä kuussa keskustelemaan suunnitelmistaan.</w:t>
      </w:r>
    </w:p>
    <w:p>
      <w:r>
        <w:rPr>
          <w:b/>
        </w:rPr>
        <w:t xml:space="preserve">Yhteenveto</w:t>
      </w:r>
    </w:p>
    <w:p>
      <w:r>
        <w:t xml:space="preserve">Brittiläinen vuorikiipeilyneuvosto (BMC) on käynnistänyt vetoomuksen, koska pelätään, että pääsyoikeuksia Peak Districtin kansallispuistossa rajoitetaan.</w:t>
      </w:r>
    </w:p>
    <w:p>
      <w:r>
        <w:rPr>
          <w:b/>
          <w:u w:val="single"/>
        </w:rPr>
        <w:t xml:space="preserve">Asiakirjan numero 52170</w:t>
      </w:r>
    </w:p>
    <w:p>
      <w:r>
        <w:t xml:space="preserve">Räppäri Professor Green myöntää rattijuopumuksen ja saa ajokiellon</w:t>
      </w:r>
    </w:p>
    <w:p>
      <w:r>
        <w:t xml:space="preserve">30-vuotias mies, joka esiintyi Bromleyn käräjäoikeudessa oikealla nimellään Stephen Manderson, sai myös 525 punnan sakot. Oikeus kuuli, että Green nousi autoonsa 3. marraskuuta sen jälkeen, kun hänen 40 000 punnan Rolex-merkkinen Rolexinsa oli varastettu ja hän pelkäsi, että varas jahtasi hänen vaimoaan. Poliisi kutsuttiin Lewishamissa sijaitsevalle Tyrwhitt Roadille, jossa Mercedes-merkkinen henkilöauto ja pakettiauto olivat kolaroineet. Puolustava David Hislop QC kertoi oikeudelle, että räppäri ryöstettiin kotinsa kynnyksellä. Muusikko nousi autoonsa kuultuaan vaimonsa Millie Mackintoshin huudon ennen kuin tämä pakeni alueelta. Kun poliisi pidätti Greenin, hänen todettiin ajaneen autoa 52 mikrogrammaa alkoholia 100 millilitrassa henkeä. Lakisääteinen raja on 35. Green kertoi oikeudelle, että hän osallistuisi rattijuopumuksen kuntoutuskurssille, jotta hänen 12 kuukauden ajokieltonsa voitaisiin lyhentää yhdeksään kuukauteen.</w:t>
      </w:r>
    </w:p>
    <w:p>
      <w:r>
        <w:rPr>
          <w:b/>
        </w:rPr>
        <w:t xml:space="preserve">Yhteenveto</w:t>
      </w:r>
    </w:p>
    <w:p>
      <w:r>
        <w:t xml:space="preserve">Räppäri Professor Green on saanut ajokiellon myönnettyään syytteen rattijuopumuksesta.</w:t>
      </w:r>
    </w:p>
    <w:p>
      <w:r>
        <w:rPr>
          <w:b/>
          <w:u w:val="single"/>
        </w:rPr>
        <w:t xml:space="preserve">Asiakirjan numero 52171</w:t>
      </w:r>
    </w:p>
    <w:p>
      <w:r>
        <w:t xml:space="preserve">Portsmouthin uusi kuninkaallinen teatteri saa 1 miljoona puntaa.</w:t>
      </w:r>
    </w:p>
    <w:p>
      <w:r>
        <w:t xml:space="preserve">Rahoituksella tuetaan vuonna 1972 tulipalossa vaurioituneen, II-luokan rakennuksen korjaus- ja kunnostustöitä. Teatterin johtaja Caroline Sharman sanoi: "Tämä on loistava uutinen niille, jotka tekivät 40 vuoden ajan väsymättä töitä tämän kauniin teatterin säilyttämiseksi." Uusi oppimiskeskus omistetaan edesmenneelle ohjaaja Anthony Minghellalle. Hänen sisarensa Gioia Minghella sanoi: "Todella elinvoimainen kulttuurinen oppimistila on erittäin sopiva ja elävä muistomerkki hänelle, ja erityisesti Portsmouthissa, jossa hän itse sai koulutuksen ja vietti suuren osan nuoruudestaan". 939 900 punnan avustus käytetään myös yhteistyössä Portsmouthin yliopiston kanssa näyttämön, orkesterisalin ja toimistojen parantamiseen. Istumapaikkakapasiteetti nostetaan 500:sta 695:een, jotta West Endin kiertueita voidaan esittää.</w:t>
      </w:r>
    </w:p>
    <w:p>
      <w:r>
        <w:rPr>
          <w:b/>
        </w:rPr>
        <w:t xml:space="preserve">Yhteenveto</w:t>
      </w:r>
    </w:p>
    <w:p>
      <w:r>
        <w:t xml:space="preserve">Portsmouthin New Theatre Royal on saanut lähes miljoonan punnan avustuksen Heritage Lottery Fundilta.</w:t>
      </w:r>
    </w:p>
    <w:p>
      <w:r>
        <w:rPr>
          <w:b/>
          <w:u w:val="single"/>
        </w:rPr>
        <w:t xml:space="preserve">Asiakirjan numero 52172</w:t>
      </w:r>
    </w:p>
    <w:p>
      <w:r>
        <w:t xml:space="preserve">Poliisipäällikkö tutki asiaa: PSNI:n lausunto</w:t>
      </w:r>
    </w:p>
    <w:p>
      <w:r>
        <w:t xml:space="preserve">Poliisiasiamies tutkii poliisipäällikkö George Hamiltonin ja hänen sijaisensa Drew Harrisin tapausta. Myös apulaispoliisipäällikkö Mark Hamilton on tutkinnan kohteena. Miehet kiistävät syytökset. Tässä on Pohjois-Irlannin poliisilaitoksen lausunto. "PSNI voi vahvistaa, että useille johtaville virkamiehille, mukaan lukien poliisipäällikölle ja apulaispoliisipäällikölle, on ilmoitettu PSNI:n entisten johtavien virkamiesten heihin kohdistamista valituksista. Valitukset liittyvät väitteisiin, jotka koskevat ylempien poliisiviranomaisten väärinkäytöksiä PSNI:n rikostutkinnan aikana, joka koski kahta kantelijaa, entisiä ylempiä kollegoja, vuonna 2014. "PSNI tunnustaa ja tukee poliisiasiamiehen toimiston tarvetta tutkia näitä väitteitä, ja kaikki virkamiehet tekevät täyttä yhteistyötä tutkinnassa. "Poliisipäällikkö, apulaispoliisipäällikkö ja muut virkamiehet kiistävät täysin heitä vastaan esitetyt syytökset ja ovat vahvasti sitä mieltä, että nämä kantelijoita koskevat monimutkaiset tutkimukset on suoritettu ammattimaisesti ja rehellisesti. Tämä kanta on esitetty kokonaisuudessaan upseerien alkuperäisessä vastauksessa OPONI:lle (Pohjois-Irlannin poliisiasiamiehen toimisto). "Vaikka poliisilaitos tavallisesti rajoittaa vastauksiaan asioihin, joissa se on tutkinnan kohteena, tässä tapauksessa on erityisiä ja epätavallisia näkökohtia. "Tapauksesta on viime aikoina esitetty spekulatiivista tietoa lehdistössä ja tiedotusvälineissä, mikä saattaa vaikuttaa kielteisesti yleisön luottamukseen poliisitoimintaa kohtaan. "Luotamme täysin siihen, että OPONI saa perusteellisen tutkinnan päätökseen, ja luotamme siihen, että se saa tehdä sen ilman jatkuvaa julkista kommentointia."</w:t>
      </w:r>
    </w:p>
    <w:p>
      <w:r>
        <w:rPr>
          <w:b/>
        </w:rPr>
        <w:t xml:space="preserve">Yhteenveto</w:t>
      </w:r>
    </w:p>
    <w:p>
      <w:r>
        <w:t xml:space="preserve">Pohjois-Irlannin kahta korkeinta poliisiviranomaista tutkitaan epäiltynä virkavelvollisuuden laiminlyönnistä ja rikollisuudesta, joka saattaa johtaa salaliittoon oikeuden kulun vääristämiseksi.</w:t>
      </w:r>
    </w:p>
    <w:p>
      <w:r>
        <w:rPr>
          <w:b/>
          <w:u w:val="single"/>
        </w:rPr>
        <w:t xml:space="preserve">Asiakirjan numero 52173</w:t>
      </w:r>
    </w:p>
    <w:p>
      <w:r>
        <w:t xml:space="preserve">Liverpoolin mies, 79, kuoli "hallitsemattoman" koiran tappamana</w:t>
      </w:r>
    </w:p>
    <w:p>
      <w:r>
        <w:t xml:space="preserve">Merseysiden poliisin mukaan koira tuhoutui sen jälkeen, kun Clifford Clarken kimppuun hyökättiin Richard Kelly Closessa, Clubmoorissa, lauantaina kello 20.40 BST. 27- ja 28-vuotiaat Clubmoorista kotoisin olevat naiset pidätettiin sen jälkeen, kun Clarke löydettiin hänen puutarhastaan. Hänen ruumiinsa ruumiinavaus on meneillään. Poliisin mukaan koira oli hallitsemattomana, kun poliisit saapuivat talolle ja löysivät loukkaantuneen miehen puutarhasta. Screamsin mukaan herra Clarke julistettiin myöhemmin kuolleeksi sairaalassa. Koiran rotua ei ole vahvistettu, mutta lähistöllä asuvien asukkaiden mukaan se näytti Staffordshire Bullterrieriltä. Naapurit kertoivat huudoista, kun taas toiset luulivat, että kyseessä oli koiratappelu. Clarke, joka oli kuulemma laittamassa ruokaa ennen hyökkäystä, kertoi naapureille, että koirat olivat vahingoittaneet hänen aitaansa. BBC:n tietojen mukaan naapurit olivat ilmoittaneet "hallitsemattomista koirista", jotka hyppivät alueen aitojen yli. Kaksi naista pidätettiin alun perin vaarallisia koiria koskevan lain pykälän nojalla, joka koskee sitä, että omistaja tai koirasta vastaava henkilö sallii koiran päästä yksityiselle alueelle, jossa se ei saa olla, ja eläin vahingoittaa ihmistä. Poliisi vapautti heidät myöhemmin takuita vastaan ja pyysi kaikkia, joilla on tietoja, ilmoittautumaan.</w:t>
      </w:r>
    </w:p>
    <w:p>
      <w:r>
        <w:rPr>
          <w:b/>
        </w:rPr>
        <w:t xml:space="preserve">Yhteenveto</w:t>
      </w:r>
    </w:p>
    <w:p>
      <w:r>
        <w:t xml:space="preserve">Kahta naista kuulustellaan taposta epäiltynä sen jälkeen, kun 79-vuotias mies loukkaantui kuolettavasti "hallitsemattoman" koiran takia Liverpoolissa.</w:t>
      </w:r>
    </w:p>
    <w:p>
      <w:r>
        <w:rPr>
          <w:b/>
          <w:u w:val="single"/>
        </w:rPr>
        <w:t xml:space="preserve">Asiakirjan numero 52174</w:t>
      </w:r>
    </w:p>
    <w:p>
      <w:r>
        <w:t xml:space="preserve">Nigeria ja Benin järjestävät partioita merirosvouksen lisääntyessä voimakkaasti</w:t>
      </w:r>
    </w:p>
    <w:p>
      <w:r>
        <w:t xml:space="preserve">Jonah FisherBBC News, Lagos Guineanlahdella on tänä vuonna tapahtunut huomattavaa kasvua hyökkäysten määrässä sen vesillä. Viime kuussa ryhmä lontoolaisia vakuutusyhtiöitä luokitteli osan Guineanmeren rannikosta samaan riskiluokkaan kuin Somalian. Kansainvälisen merenkulkuviraston mukaan Beninin rannikolla on tänä vuonna tehty 19 hyökkäystä. Tällaisia hyökkäyksiä tarkkailevan toimiston mukaan vuonna 2010 samalta rannikolta ei kirjattu yhtään hyökkäystä. Nigerian läntisen merivoimien komentokeskuksen päällikkö Emmanual Ogbor sanoo, että syy lisääntymiseen on selvä. Hänen mukaansa hänen alustensa tiukka toiminta on pakottanut merirosvot alueille, joilla ne voivat toimia vapaasti. Yhteiset partiot kestävät aluksi kuusi kuukautta, ja niihin osallistuu kuusi nigerialaista alusta ja helikoptereita, ja Beninois osallistuu aluksi kahdella aluksella. Vaikka yhteisoperaatiota kutsutaan tasavertaiseksi kumppanuudeksi, kyse on siitä, että Nigeria auttaa läntistä naapuriaan. Beninin laivaston tiedottaja sanoi, että hyökkäykset ovat karkottaneet laivoja ja vaikuttaneet syvästi maan talouteen.</w:t>
      </w:r>
    </w:p>
    <w:p>
      <w:r>
        <w:rPr>
          <w:b/>
        </w:rPr>
        <w:t xml:space="preserve">Yhteenveto</w:t>
      </w:r>
    </w:p>
    <w:p>
      <w:r>
        <w:t xml:space="preserve">Nigeria ja sen länsiafrikkalainen naapuri Benin ovat aloittaneet yhteiset meripartiot merirosvojen uhan torjumiseksi.</w:t>
      </w:r>
    </w:p>
    <w:p>
      <w:r>
        <w:rPr>
          <w:b/>
          <w:u w:val="single"/>
        </w:rPr>
        <w:t xml:space="preserve">Asiakirjan numero 52175</w:t>
      </w:r>
    </w:p>
    <w:p>
      <w:r>
        <w:t xml:space="preserve">RHI-skandaali: Maanviljelijä pelkää, että kattiloiden omistajat joutuvat demonisoiduksi</w:t>
      </w:r>
    </w:p>
    <w:p>
      <w:r>
        <w:t xml:space="preserve">Enda McClaffertyBBC News John Gilliland varoitti hallitusta myös repimästä irti niiden sopimuksia, jotka ovat liittyneet virheelliseen uusiutuvan lämmön kannustimeen. "He pelkäävät joutuvansa uhriksi, että heistä tehdään hylkiöitä", hän sanoi BBC:lle. Tiistai on määräaika, johon mennessä järjestelmään osallistuneet voivat ilmoittaa, voiko ministeriö julkaista heidän tietonsa. Uusiutuvien energialähteiden alalla vain harva voi ylpeillä hänen kaltaisillaan saavutuksillaan. Gilliland asensi ensimmäisen biomassakattilansa Londonderryn maatilalleen 30 vuotta sitten, ja nyt hän toimittaa pajusadostaan haketta kattiloihin kaikkialla Pohjois-Irlannissa. Hänellä on kolme kattilaa, jotka kuivaavat haketta ympäri vuorokauden, ja hän saa siitä 80 000 puntaa vuodessa RHI-järjestelmästä, josta 30 000 puntaa on voittoa, jonka hän sanoo käyttävänsä uusiutuviin energialähteisiin tekemiensä investointien velkojen maksamiseen. John Gilliland odottaa olevansa yksi harvoista, jotka menevät pörssiin, ja hän on varoittanut hallitusta ottamasta rahaa hänen kaltaisiltaan, jotka ovat liittyneet järjestelmään hyvässä uskossa. Talousministeriön tiedottaja sanoi: "Ministeriö kokoaa parhaillaan saatuja vastauksia, ja ministeri harkitsee yhdessä oikeudellisten neuvojen kanssa sopivinta toimintatapaa."</w:t>
      </w:r>
    </w:p>
    <w:p>
      <w:r>
        <w:rPr>
          <w:b/>
        </w:rPr>
        <w:t xml:space="preserve">Yhteenveto</w:t>
      </w:r>
    </w:p>
    <w:p>
      <w:r>
        <w:t xml:space="preserve">Ulsterin maanviljelijöiden liiton entisen puheenjohtajan mukaan RHI-järjestelmän kattiloiden omistajat ovat vaarassa joutua demonisoitaviksi, jos heidän tietonsa julkaistaan.</w:t>
      </w:r>
    </w:p>
    <w:p>
      <w:r>
        <w:rPr>
          <w:b/>
          <w:u w:val="single"/>
        </w:rPr>
        <w:t xml:space="preserve">Asiakirjan numero 52176</w:t>
      </w:r>
    </w:p>
    <w:p>
      <w:r>
        <w:t xml:space="preserve">West Yorkshiren pormestarivaalit 2021: Ehdokkaat, jotka sanovat asettuvansa ehdolle</w:t>
      </w:r>
    </w:p>
    <w:p>
      <w:r>
        <w:t xml:space="preserve">Vaalit oli alun perin tarkoitus pitää toukokuussa 2020, mutta niitä lykättiin pandemian vuoksi. Äänestäjät Leedsissä, Wakefieldissä, Kirkleesissä, Calderdalessa ja Bradfordissa voivat kaikki tehdä valinnan. Nämä ehdokkaat ovat tähän mennessä ilmoittaneet aikovansa asettua ehdolle vuonna 2021 (aakkosjärjestyksessä): Tracy Brabin, työväenpuolue Brabin on entinen näyttelijä, joka on nyt Batleyn ja Spenin vaalipiirin kansanedustaja. Bob Buxton, Yorkshire Party Buxton on Rawdonin seurakunnan valtuutettu ja työskentelee insinöörioppilaiden opettajana Bradfordissa. Andrew Cooper, Vihreä puolue Cooper on Kirkleesin Newsomen vaalipiirin valtuutettu ja puolueen energia-alan tiedottaja. Stewart Golton, liberaalidemokraatit Golton on Rothwellin kaupunginvaltuutettu ja Leedsin kaupunginvaltuuston liberaalidemokraattien puheenjohtaja. Matt Robinson, konservatiivi Robinson on edustanut Harewoodin kaupunginosaa Leedsissä vuodesta 2010 lähtien. Seuraa BBC Yorkshirea Facebookissa, Twitterissä ja Instagramissa. Lähetä juttuideoita osoitteeseen yorkslincs.news@bbc.co.uk. Aiheeseen liittyvät Internet-linkit West Yorkshiren yhdistetty viranomainen Pormestarinvaalit</w:t>
      </w:r>
    </w:p>
    <w:p>
      <w:r>
        <w:rPr>
          <w:b/>
        </w:rPr>
        <w:t xml:space="preserve">Yhteenveto</w:t>
      </w:r>
    </w:p>
    <w:p>
      <w:r>
        <w:t xml:space="preserve">Länsi-Yorkshiren asukkaat äänestävät 6. toukokuuta alueen pormestarista, johon kuuluu myös poliisi- ja rikoskomisarion tehtävä.</w:t>
      </w:r>
    </w:p>
    <w:p>
      <w:r>
        <w:rPr>
          <w:b/>
          <w:u w:val="single"/>
        </w:rPr>
        <w:t xml:space="preserve">Asiakirjan numero 52177</w:t>
      </w:r>
    </w:p>
    <w:p>
      <w:r>
        <w:t xml:space="preserve">Airbus joutuu syytteeseen taposta Rion onnettomuuden vuoksi</w:t>
      </w:r>
    </w:p>
    <w:p>
      <w:r>
        <w:t xml:space="preserve">Kaikki koneessa olleet 228 ihmistä saivat surmansa, kun Air Francen Rio de Janeirosta Pariisiin matkalla ollut lento syöksyi Atlantin valtamereen 1. kesäkuuta samana vuonna. Alustavat syytteet avaavat tietä jatkotutkimuksille. Onnettomuuden syytä ei tiedetä, mutta lentokoneen anturit lähettivät virheellisiä nopeuslukemia lentäjille. Airbusin mukaan kukaan ei voi tietää varmasti, mitä tapahtui, koska niin sanottuja mustia laatikoita, jotka seurasivat tapahtumia lennon aikana, ei ole saatu talteen. Ensi viikolla aloitetaan neljäs yritys löytää ääni- ja datanauhurit. Etsinnöissä sukelletaan jopa 4 000 metrin syvyyteen tutkimaan merenpohjaa Brasilian ja Länsi-Afrikan välillä. Etsinnöissä käytetään erikoisrobotteja. "Olemme vakuuttuneita siitä, että jos löydämme mustat laatikot, voimme rekonstruoida, mitä tällä traagisella lennolla todella tapahtui", sanoi Airbusin toimitusjohtaja Tom Enders. Air France ja Airbus rahoittavat etsinnät yhdessä. Uuden etsinnän arvioidaan maksavan 12,5 miljoonaa dollaria (10,9 miljoonaa puntaa). Kolme edellistä etsintää maksoivat 27,5 miljoonaa dollaria.</w:t>
      </w:r>
    </w:p>
    <w:p>
      <w:r>
        <w:rPr>
          <w:b/>
        </w:rPr>
        <w:t xml:space="preserve">Yhteenveto</w:t>
      </w:r>
    </w:p>
    <w:p>
      <w:r>
        <w:t xml:space="preserve">Ranskalainen tuomari on nostanut alustavan syytteen kuolemantuottamuksesta eurooppalaista lentokonevalmistajaa Airbusia vastaan vuonna 2009 tapahtuneen onnettomuuden vuoksi.</w:t>
      </w:r>
    </w:p>
    <w:p>
      <w:r>
        <w:rPr>
          <w:b/>
          <w:u w:val="single"/>
        </w:rPr>
        <w:t xml:space="preserve">Asiakirjan numero 52178</w:t>
      </w:r>
    </w:p>
    <w:p>
      <w:r>
        <w:t xml:space="preserve">Nainen oikeudessa Cradleyn puukotuskuolemasta</w:t>
      </w:r>
    </w:p>
    <w:p>
      <w:r>
        <w:t xml:space="preserve">West Mercian poliisi kutsuttiin Finchers Cornerin osoitteeseen Cradleyssä, Herefordshiren osavaltiossa lauantaina klo 02:00 BST. Laura Van Marle, 40, jolla ei ole kiinteää osoitetta, saapui maanantaina Kidderminsterin tuomaristuomioistuimeen syytettynä 69-vuotiaan Susanna Van Marlen murhasta. Häntä syytetään myös 73-vuotiaan miehen vakavan ruumiinvamman aiheuttamisesta. Van Marle saapuu Worcester Crown Courtin eteen keskiviikkona. Komisario Leighton Harding sanoi: "Ajatuksemme ovat Susannan ystävien ja läheisten kanssa tämän surullisen tapauksen jälkeen. "Perhettä tukevat erityiskoulutetut poliisit, ja he ovat pyytäneet yksityisyyttä tänä vaikeana aikana." Seuraa BBC West Midlandsia Facebookissa, Twitterissä ja Instagramissa. Lähetä juttuideasi osoitteeseen: newsonline.westmidlands@bbc.co.uk</w:t>
      </w:r>
    </w:p>
    <w:p>
      <w:r>
        <w:rPr>
          <w:b/>
        </w:rPr>
        <w:t xml:space="preserve">Yhteenveto</w:t>
      </w:r>
    </w:p>
    <w:p>
      <w:r>
        <w:t xml:space="preserve">Nainen on saapunut oikeuteen syytettynä murhasta sen jälkeen, kun nainen löydettiin puukotettuna kuoliaaksi Herefordshiressä.</w:t>
      </w:r>
    </w:p>
    <w:p>
      <w:r>
        <w:rPr>
          <w:b/>
          <w:u w:val="single"/>
        </w:rPr>
        <w:t xml:space="preserve">Asiakirjan numero 52179</w:t>
      </w:r>
    </w:p>
    <w:p>
      <w:r>
        <w:t xml:space="preserve">Piilotetut kuviot: Nasa nimeää kadun uudelleen mustien naismatemaatikkojen mukaan</w:t>
      </w:r>
    </w:p>
    <w:p>
      <w:r>
        <w:t xml:space="preserve">Washington DC:ssä sijaitsevan kadun nimi viittaa Katherine Johnsonin, Dorothy Vaughanin ja Mary Jacksonin elämästä kertovan kirjan ja elokuvan nimeen. He edistivät merkittävästi avaruuslentämistä 1960-luvulla. Heidän menestyksensä ja kamppailunsa tunnettiin kuitenkin laajalti vasta vuosikymmeniä myöhemmin. "'Hidden Figures' kertoo siitä, että meidän on riisuttava silmälasit ja tunnustettava niiden näkymättömien henkilöiden panos, jotka olivat mukana tarinan alussa", kertoi Washingtoniin kokoontuneelle yleisölle Margot Lee Shetterly, joka kirjoitti vuonna 2016 kirjan, joka innoitti Oscar-ehdokkuuden saaneen elokuvan. "Ja joiden sinnikkyys ja rohkeus veivät meidät sinne, missä olemme nyt." Shetterly osallistui katukyltin paljastustilaisuuteen yhdessä kunkin naisen perheenjäsenten kanssa. Republikaanisenaattori Ted Cruz, joka oli mukana laatimassa lakialoitetta korttelin nimeämiseksi uudelleen, sanoi toivovansa, että nimi inspiroisi tulevia sukupolvia. "Kun pienet tytöt ja pojat tulevat katsomaan NASAa, he katsovat ylös ja näkevät tuon kyltin", hän sanoi. "Tämä kyltti on vahva todiste siitä, että jokainen, joka sanoo pikkutytölle tai pikkupojalle 'Et voi tehdä jotain', ei puhu totta." Nasa alkoi 1940-luvulla rekrytoida joitakin korkeakoulutettuja afroamerikkalaisia naisia "ihmistietokoneiksi", mutta he kokivat työssä sekä rotu- että sukupuolisyrjintää. Kadun uudelleen nimeäminen tapahtuu ennen kuin NASA:n astronauttien ensimmäisen kuukävelyn 50-vuotispäivästä 20. heinäkuuta tulee kuluneeksi. Nasa ilmoitti hiljattain lähettävänsä amerikkalaiset takaisin kuuhun vuoteen 2024 mennessä, ja ensimmäinen nainen kävelee kuun pinnalla. Avaruusjärjestön mukaan alle 11 prosenttia yli 500:sta avaruuteen matkanneesta ihmisestä on ollut naisia.</w:t>
      </w:r>
    </w:p>
    <w:p>
      <w:r>
        <w:rPr>
          <w:b/>
        </w:rPr>
        <w:t xml:space="preserve">Yhteenveto</w:t>
      </w:r>
    </w:p>
    <w:p>
      <w:r>
        <w:t xml:space="preserve">Nasan pääkonttorin ulkopuolella oleva katu on nimetty "Hidden Figures Wayksi" kolmen afroamerikkalaisen naisen kunniaksi, joiden työ auttoi tasoittamaan tietä avaruusjärjestön tuleville sukupolville.</w:t>
      </w:r>
    </w:p>
    <w:p>
      <w:r>
        <w:rPr>
          <w:b/>
          <w:u w:val="single"/>
        </w:rPr>
        <w:t xml:space="preserve">Asiakirjan numero 52180</w:t>
      </w:r>
    </w:p>
    <w:p>
      <w:r>
        <w:t xml:space="preserve">Kevytlentokoneen onnettomuus Cambridgeshiressä aiheutti "huomattavia vahinkoja".</w:t>
      </w:r>
    </w:p>
    <w:p>
      <w:r>
        <w:t xml:space="preserve">Purjelentokone oli valmistautumassa lentoonlähtöön Gransden Lodgen lentokentällä, lähellä Great Gransdenia Cambridgeshiren osavaltiossa, kun törmäys tapahtui 27. lokakuuta. Jabiru UL-450 (G-ROYC) oli ajautunut sivutuulista johtuen, Air Accidents Investigation Branch (AAIB) totesi. Toinen Jabirussa olleista kahdesta henkilöstä loukkaantui lievästi. AAIB:n mukaan lentokone oli ollut hieman yli suurimman sallitun lentoonlähtöpainon, minkä vuoksi kone laskeutui liian alas ja törmäsi purjelentokoneeseen. Jabirussa oli kaksi kokenutta lentäjää, mutta sitä ohjaava lentäjä ei ollut koskaan aiemmin ohjannut tämäntyyppistä lentokonetta. Kun hän yritti käyttää täyttä tehoa, hän "sulki tahattomasti kaasua", jolloin teho väheni hieman, mikä johti korkeuden menetykseen. Hän antoi myös "vahingossa" laskusiivekkeiden olla ylhäällä, mikä voi vähentää nostovoimaa ja merkitsi sitä, että lentokone ei pystynyt nousemaan korkeammalle väistääkseen purjelentokonetta. Raportissa todetaan lisäksi, että "oikealta tuleva sivutuuli" ja lentokoneen "luonnollinen taipumus" poiketa vasemmalle, kun tehoa käytetään, aiheuttivat todennäköisesti "lentokoneen ajautumisen". Purjelentokoneen ohjaajaa "autettiin" ulos hylystä, kun taas toisessa lentokoneessa olleet kaksi ihmistä poistuivat "ilman apua".</w:t>
      </w:r>
    </w:p>
    <w:p>
      <w:r>
        <w:rPr>
          <w:b/>
        </w:rPr>
        <w:t xml:space="preserve">Yhteenveto</w:t>
      </w:r>
    </w:p>
    <w:p>
      <w:r>
        <w:t xml:space="preserve">Lentäjä selvisi vahingoittumattomana sen jälkeen, kun kurssiltaan poikkeava kevytlentokone törmäsi purjelentokoneeseen ja aiheutti "huomattavia vahinkoja", todettiin raportissa.</w:t>
      </w:r>
    </w:p>
    <w:p>
      <w:r>
        <w:rPr>
          <w:b/>
          <w:u w:val="single"/>
        </w:rPr>
        <w:t xml:space="preserve">Asiakirjan numero 52181</w:t>
      </w:r>
    </w:p>
    <w:p>
      <w:r>
        <w:t xml:space="preserve">Hinkley Pointin viivästyminen on hallituksen suuri panos.</w:t>
      </w:r>
    </w:p>
    <w:p>
      <w:r>
        <w:t xml:space="preserve">Simon JackYritystoimittaja Teltta oli vielä pystyssä, kun lähdin, mutta VIP-vieraita ei enää tule. Hallituksen virkamiesten oli tarkoitus viettää tänään allekirjoittamalla joukko asiakirjoja, mukaan lukien keskeinen sopimus, jolla taataan EDF:lle palkkioksi korkeat hinnat, 92,50 puntaa megawattitunnilta, siitä taloudellisesta riskistä, jonka se ottaa tässä mammuttimaisessa hankkeessa. Mutta vain tunteja sen jälkeen, kun EDF:n hallitus oli torstaina äänestänyt 18 miljardin punnan voimalan hyväksymisestä, hallitus käynnisti hankkeen uudelleentarkastelun. Tämä hämmästyttävä uusi kehitys tuli hallituksen huipulta asti, ja ajoitus näytti olevan laskelmoitu niin, että se aiheuttaa mahdollisimman suuren vaikutuksen. EDF:n johtajat yllätettiin täysin, brexitin jälkeinen suurten investointien sarja pysähtyi äkillisesti, ja EU:n kansanäänestyksen tuloksen jälkeen jäljellä oleva englantilais-ranskalaisten suhteiden arvokas entente cordiale näyttää heikentyneen. Onko tämä aidosti tauko, jonka uusi hallitus pitää lukiakseen kaksi hallintokautta vanhan hankkeen pienellä painettuun tekstiin, vai merkki mahdollisesta politiikan muutoksesta? Jos näin on - mikä on suunnitelma B? Ydinvoimalaivasto ei enää nuorene, eikä uusiutuvat energialähteet ole vielä sellaisessa asemassa, että ne pystyisivät kantamaan rasitusta tammikuussa, kun aurinko ei paista eikä tuuli puhalla. Jos kyseessä on yritys saada paremmat ehdot, se on pokeripeli, jossa panokset ovat hyvin korkeat.</w:t>
      </w:r>
    </w:p>
    <w:p>
      <w:r>
        <w:rPr>
          <w:b/>
        </w:rPr>
        <w:t xml:space="preserve">Yhteenveto</w:t>
      </w:r>
    </w:p>
    <w:p>
      <w:r>
        <w:t xml:space="preserve">Katselin eilen Hinkley Pointissa, kun EDF Energyn henkilökunta pystytti juhlatelttaa valmistautuakseen VIP-vieraiden saapumiseen, jotka oli kutsuttu kohottamaan malja ydinvoimalan palapelin viimeiselle palaselle.</w:t>
      </w:r>
    </w:p>
    <w:p>
      <w:r>
        <w:rPr>
          <w:b/>
          <w:u w:val="single"/>
        </w:rPr>
        <w:t xml:space="preserve">Asiakirjan numero 52182</w:t>
      </w:r>
    </w:p>
    <w:p>
      <w:r>
        <w:t xml:space="preserve">Pari myöntää £ 46,000 Lontoon pyörän vuokraus huijaus</w:t>
      </w:r>
    </w:p>
    <w:p>
      <w:r>
        <w:t xml:space="preserve">Nana Boateng ja Jose Dias tekivät kymmeniä väärennettyjä palautuksia ystävilleen työskennellessään järjestelmän järjestäjälle Sercolle. Southwark Crown Court kuuli, että kaksikko järjesti laittomasti palautusten maksamisen seitsemän ystävän tileille. Enfieldissä asuva Boateng ja Claptonissa asuva Dias, molemmat 26-vuotiaita, myönsivät kumpikin yhden syytteen petoksesta aseman väärinkäytöllä. Oikeudelle kerrottiin, että petokset tapahtuivat syyskuun ja joulukuun 2010 välisenä aikana. Entinen Sercon työntekijä Devina Joseph-Albert, 22, Glyn Roadilta, Claptonista, myönsi myös yhden syytteen rahanpesusta. Aiemmissa kuulemisissa heidän kanssakumppaninsa myönsivät kaikki yhden syytteen rahanpesusta. He ovat: Kaikkien syytettyjen on määrä saada tuomionsa samassa tuomioistuimessa 11. toukokuuta. Pyöränvuokrausjärjestelmä käynnistettiin heinäkuussa 2010.</w:t>
      </w:r>
    </w:p>
    <w:p>
      <w:r>
        <w:rPr>
          <w:b/>
        </w:rPr>
        <w:t xml:space="preserve">Yhteenveto</w:t>
      </w:r>
    </w:p>
    <w:p>
      <w:r>
        <w:t xml:space="preserve">Kaksi huijaria on myöntänyt huijanneensa 46 000 puntaa lontoolaiselta pyöränvuokrausjärjestelmältä.</w:t>
      </w:r>
    </w:p>
    <w:p>
      <w:r>
        <w:rPr>
          <w:b/>
          <w:u w:val="single"/>
        </w:rPr>
        <w:t xml:space="preserve">Asiakirjan numero 52183</w:t>
      </w:r>
    </w:p>
    <w:p>
      <w:r>
        <w:t xml:space="preserve">Sheffieldissä muistetaan toisen maailmansodan aikaista pommitusta The Moorissa olevalla muistolaatalla.</w:t>
      </w:r>
    </w:p>
    <w:p>
      <w:r>
        <w:t xml:space="preserve">Laatta on sijoitettu The Mooriin, Atkinsons-tavaratalon kohdalle, joka oli yksi toisen maailmansodan aikana kokonaan puretuista kohteista. Horrible Histories -sarjan luoja Terry Deary osallistui tilaisuuden kunniaksi järjestettyyn seremoniaan. Yli 660 ihmistä sai surmansa ja suuri osa kaupungista tuhoutui 12.-15. joulukuuta 1940 tapahtuneissa raskaissa pommituksissa. Muistolaatta on ensimmäinen kaupungissa paljastettavista muistolaatoista.</w:t>
      </w:r>
    </w:p>
    <w:p>
      <w:r>
        <w:rPr>
          <w:b/>
        </w:rPr>
        <w:t xml:space="preserve">Yhteenveto</w:t>
      </w:r>
    </w:p>
    <w:p>
      <w:r>
        <w:t xml:space="preserve">Sheffieldin kaupungissa on paljastettu muistolaatta Sheffieldin salamaniskun muistoksi.</w:t>
      </w:r>
    </w:p>
    <w:p>
      <w:r>
        <w:rPr>
          <w:b/>
          <w:u w:val="single"/>
        </w:rPr>
        <w:t xml:space="preserve">Asiakirjan numero 52184</w:t>
      </w:r>
    </w:p>
    <w:p>
      <w:r>
        <w:t xml:space="preserve">Sutherlandin syrjäinen käymälä palkittiin Vuoden käymälänä</w:t>
      </w:r>
    </w:p>
    <w:p>
      <w:r>
        <w:t xml:space="preserve">Stoer Headin majakan tilat avattiin elokuussa Sutherlandissa, ja ne maksettiin julkisella vetoomuksella kerätyillä varoilla. Paikka on nimetty Skotlannin parhaaksi ympäristöystävälliseksi ja parhaaksi parkkipaikkakäymäläksi. Majakalla vierailee vuosittain jopa 10 000 kävijää, mutta lähin käymälä oli noin 9 kilometrin päässä Clachtollin yksiajorataisen tien varrella. Leigh Sedgley, joka pyörittää The Living the Dream -teevarastoa majakalla, sanoi, että "villi käymälä" Stoer Headin lähellä oli ollut epämiellyttävä ja epähygieeninen ongelma alueella. Käymälän kustantamiseksi käynnistettiin julkinen vetoomus, ja sillä kerättiin 1 000 puntaa. Myös Assynt Community Association, Highlands and Islands Enterprise ja Highland Council osallistuivat kuivakompostikäymälän rahoittamiseen. Ihmiset maksavat 1 punnan käymälän käytöstä, ja kerätyt voitot menevät yhteisön hankkeisiin. Stoer Headin majakka rakennettiin Sutherlandin luoteisrannikolle vuonna 1870. Majakanvartijat perheineen pitivät paikalla karjaa ja sikoja, jotta he voisivat olla omavaraisia. Majakka automatisoitiin vuonna 1978.</w:t>
      </w:r>
    </w:p>
    <w:p>
      <w:r>
        <w:rPr>
          <w:b/>
        </w:rPr>
        <w:t xml:space="preserve">Yhteenveto</w:t>
      </w:r>
    </w:p>
    <w:p>
      <w:r>
        <w:t xml:space="preserve">Yhdistyneen kuningaskunnan mantereen syrjäisimmäksi kutsuttu julkinen käymälä on voittanut kaksi palkintoa vuotuisissa Vuoden käymälä -palkinnoissa.</w:t>
      </w:r>
    </w:p>
    <w:p>
      <w:r>
        <w:rPr>
          <w:b/>
          <w:u w:val="single"/>
        </w:rPr>
        <w:t xml:space="preserve">Asiakirjan numero 52185</w:t>
      </w:r>
    </w:p>
    <w:p>
      <w:r>
        <w:t xml:space="preserve">Mies syytetty Liphookin aseellisen pankkiryöstön yrityksestä</w:t>
      </w:r>
    </w:p>
    <w:p>
      <w:r>
        <w:t xml:space="preserve">Kaksi huppariin pukeutunutta miestä tunkeutui Liphookissa sijaitsevaan Lloyds Bankiin maanantaina kello 16:00 BST jälkeen ja yritti ryöstää konttorin. Jonathan Pay, 46, Liphook Roadilta, Lindfordista, on saanut syytteen kahdesta ryöstön yrityksestä ja yhdestä ampuma-asejäljitelmän hallussapidosta. Hänen on määrä saapua myöhemmin Basingstoken tuomaristuomioistuimen eteen. Paytä syytetään myös väkivallan pelon aiheuttamisesta ja yhdestä tahallisesta vahingoittamisesta. 31-vuotias mies, jolla ei ole kiinteää osoitetta, on pidätetty ja asetettu takuita vastaan 13. heinäkuuta asti.</w:t>
      </w:r>
    </w:p>
    <w:p>
      <w:r>
        <w:rPr>
          <w:b/>
        </w:rPr>
        <w:t xml:space="preserve">Yhteenveto</w:t>
      </w:r>
    </w:p>
    <w:p>
      <w:r>
        <w:t xml:space="preserve">Miestä on syytetty Hampshiressä tapahtuneesta aseellisen pankkiryöstön yrityksestä.</w:t>
      </w:r>
    </w:p>
    <w:p>
      <w:r>
        <w:rPr>
          <w:b/>
          <w:u w:val="single"/>
        </w:rPr>
        <w:t xml:space="preserve">Asiakirjan numero 52186</w:t>
      </w:r>
    </w:p>
    <w:p>
      <w:r>
        <w:t xml:space="preserve">Pembroken krikettituomari sairaalassa pallon osuttua häneen</w:t>
      </w:r>
    </w:p>
    <w:p>
      <w:r>
        <w:t xml:space="preserve">John Williams, 80, lennätettiin sairaalaan sen jälkeen, kun hän oli saanut iskun lauantaina Narbethia vastaan pelatussa Pembroke-ottelussa. Hänet siirrettiin keinotekoiseen koomaan Walesin yliopistollisessa sairaalassa Cardiffissa. Pembroke Country Cricket Clubin mukaan Hundleton County Cricket Clubin sihteeri Williams sai osuman päähänsä 2. divisioonan ottelun aikana. Klubi kirjoitti Facebookissa, että peli keskeytettiin, ja lisäsi: "Olen varma, että koko Pembrokeshire Cricket haluaa liittyä meihin ja lähettää parhaat onnentoivotukset Johnille, ja me kaikki toivomme hänelle pikaista paranemista." Wales Air Ambulanssin tiedottaja sanoi, että miehistö saapui paikalle hieman kello 16:20 BST jälkeen ja hoiti Williamsia paikan päällä ennen kuin hän lensi sairaalaan hieman kello 17:00 jälkeen.</w:t>
      </w:r>
    </w:p>
    <w:p>
      <w:r>
        <w:rPr>
          <w:b/>
        </w:rPr>
        <w:t xml:space="preserve">Yhteenveto</w:t>
      </w:r>
    </w:p>
    <w:p>
      <w:r>
        <w:t xml:space="preserve">Krikettituomari jouduttiin viemään sairaalaan ilmakuljetuksella sen jälkeen, kun pallo osui häneen amatööriottelussa.</w:t>
      </w:r>
    </w:p>
    <w:p>
      <w:r>
        <w:rPr>
          <w:b/>
          <w:u w:val="single"/>
        </w:rPr>
        <w:t xml:space="preserve">Asiakirjan numero 52187</w:t>
      </w:r>
    </w:p>
    <w:p>
      <w:r>
        <w:t xml:space="preserve">Cardiffin turvallisuussovellus ennen Mestarien liigan finaaleja</w:t>
      </w:r>
    </w:p>
    <w:p>
      <w:r>
        <w:t xml:space="preserve">Evac-sovellus antaa vierailijoille ja asukkaille tietoa tulipalon, tulvan tai terrori-iskun sattuessa. Se on otettu käyttöön ennen Mestarien liigan lopputurnausta, jonka aikana pääkaupunkiin saapuu jopa 170 000 jalkapallofania. Cardiffin kaupunginhallituksen mukaan sovellus voi olla "hengenpelastaja". Sovellus antaa push-ilmoituksia, jotka kertovat ihmisille kaupungissa tapahtuvista suuronnettomuuksista, ja ohjaa heidät tarvittaessa lähimpään evakuointipisteeseen. Tarjolla on myös linkkejä ensiapuvideoihin ja neuvoja siitä, mitä tehdä hyökkäyksen sattuessa. Hätätilanteiden hallintapäällikkö Gwilym Owen sanoi: "On hyvin epätodennäköistä, että kukaan meistä joutuu koskaan suuronnettomuuden kohteeksi, mutta jos pahin tapahtuu, tietoisuus ja valmistautuminen voivat vähentää merkittävästi ihmisille ja omaisuudelle aiheutuvien vahinkojen riskiä." Cardiffin kaupunginvaltuusto on kehittänyt sovelluksen viimeisen puolen vuoden aikana yhteistyössä pelastuspalvelujen, terveys- ja liikenne-elinten sekä terrorismin torjuntaryhmien kanssa.</w:t>
      </w:r>
    </w:p>
    <w:p>
      <w:r>
        <w:rPr>
          <w:b/>
        </w:rPr>
        <w:t xml:space="preserve">Yhteenveto</w:t>
      </w:r>
    </w:p>
    <w:p>
      <w:r>
        <w:t xml:space="preserve">Älypuhelinsovellus, jonka tarkoituksena on pitää Cardiffin asukkaat turvassa suuronnettomuuden sattuessa, on otettu käyttöön ennen Mestarien liigan loppuottelua.</w:t>
      </w:r>
    </w:p>
    <w:p>
      <w:r>
        <w:rPr>
          <w:b/>
          <w:u w:val="single"/>
        </w:rPr>
        <w:t xml:space="preserve">Asiakirjan numero 52188</w:t>
      </w:r>
    </w:p>
    <w:p>
      <w:r>
        <w:t xml:space="preserve">Suicide Squad nousee Britannian elokuvatilastojen kärkeen</w:t>
      </w:r>
    </w:p>
    <w:p>
      <w:r>
        <w:t xml:space="preserve">Elokuvakävijät jättivät huomiotta kriitikot, jotka pitivät elokuvaa "tylsänä ja epähauskana" ja "huonoimmasta huonoimpana". Elokuva tuotti viikonloppuna 11,2 miljoonaa puntaa, mikä pudotti viime viikon ykkösen, Finding Doryn, toiseksi. Elokuvassa Will Smith ja Margot Robbie lyöttäytyvät yhteen roistojoukon kanssa. Jared Leto, Cara Delevingne, Karen Fukuhara ja Viola Davis esittävät muita antisankareita. Myös uusin Jason Bourne -elokuva putosi toisella julkaisuviikollaan sijan kolmanneksi. Steven Spielbergin sovitus Roald Dahlin BFG:stä, jonka pääosassa on Oscar-voittaja Mark Rylance, nousi neljänneksi ja Star Trek Beyond viidenneksi. Suicide Squad oli ainoa uusi elokuva top 10:ssä. Seuraa meitä Twitterissä @BBCNewsEnts, Instagramissa tai sähköpostitse entertainment.news@bbc.co.uk.</w:t>
      </w:r>
    </w:p>
    <w:p>
      <w:r>
        <w:rPr>
          <w:b/>
        </w:rPr>
        <w:t xml:space="preserve">Yhteenveto</w:t>
      </w:r>
    </w:p>
    <w:p>
      <w:r>
        <w:t xml:space="preserve">DC Comicsin superkonnaelokuva Suicide Squad on osoittanut, että siitä voi tulla hitti Atlantin molemmin puolin, sillä se on debyytissään Britannian lipputulotilastojen kärjessä.</w:t>
      </w:r>
    </w:p>
    <w:p>
      <w:r>
        <w:rPr>
          <w:b/>
          <w:u w:val="single"/>
        </w:rPr>
        <w:t xml:space="preserve">Asiakirjan numero 52189</w:t>
      </w:r>
    </w:p>
    <w:p>
      <w:r>
        <w:t xml:space="preserve">Nigeria Chibokin tytöt: "Yksi kieltäytyi vapauttamasta</w:t>
      </w:r>
    </w:p>
    <w:p>
      <w:r>
        <w:t xml:space="preserve">Hänen oli määrä kuulua lauantaina vapautettujen vankien joukkoon. Garba Shehu kertoi paikalliselle Channels TV:lle, että 83 tyttöä oli tarkoitus vapauttaa, "mutta yksi heistä sanoi: 'Ei, olen onnellinen siellä missä olen. Olen löytänyt aviomiehen." 82 vapautettiin osana ICRC:n välittämiä neuvotteluja. Hallitus suostui vapauttamaan vastineeksi viisi Boko Haramin vankia, kertoivat lähteet BBC:lle. Lue lisää: Mitä seuraavaksi vapautetuille Chibokin tytöille? Mitä tiedämme sieppauksista Kaupunki, joka menetti tyttönsä Vapautetun Boko Haram - "morsiamen" tuska Taistelijoilla uskotaan olevan yhä hallussaan yli 100 Chibokista, Koillis-Nigeriasta kolme vuotta sitten siepattua 276 tyttöä. Taistelijaryhmä on myös siepannut tuhansia muita ihmisiä kapinansa aikana alueella. Joidenkin siepattujen uskotaan olleen naimisissa taistelijoiden kanssa ja saaneen heidän kanssaan lapsia. Kadonneiden Chibokin tyttöjen vanhemmat saavat hiljalleen tietää, ovatko heidän tyttärensä vapautettujen joukossa. Hallitus julkaisi vapautettujen tyttöjen nimet Twitterissä, mutta Chibokissa kaikilla ei ole pääsyä sosiaalisen median sivustolle. Shehu sanoi, että hallitus pyrkii tarkistamaan tyttöjen henkilöllisyyden, jotta heidät voidaan yhdistää perheidensä kanssa mahdollisimman pian. #BringBackOurGirls-kampanjaryhmän koordinaattori Aisha Yesufu kertoi uutistoimisto AFP:lle, että he pyrkivät saamaan vanhemmat ja tyttäret yhteen.</w:t>
      </w:r>
    </w:p>
    <w:p>
      <w:r>
        <w:rPr>
          <w:b/>
        </w:rPr>
        <w:t xml:space="preserve">Yhteenveto</w:t>
      </w:r>
    </w:p>
    <w:p>
      <w:r>
        <w:t xml:space="preserve">Nigerian presidentin tiedottaja on sanonut, että yksi Boko Haram -järjestön sieppaamista Chibokin tytöistä päätti jäädä miehensä luokse sen sijaan, että hänet vapautettaisiin.</w:t>
      </w:r>
    </w:p>
    <w:p>
      <w:r>
        <w:rPr>
          <w:b/>
          <w:u w:val="single"/>
        </w:rPr>
        <w:t xml:space="preserve">Asiakirjan numero 52190</w:t>
      </w:r>
    </w:p>
    <w:p>
      <w:r>
        <w:t xml:space="preserve">Up'ards johtaa Ashbournen kuuluisaa Shrovetide-jalkapallopeliä</w:t>
      </w:r>
    </w:p>
    <w:p>
      <w:r>
        <w:t xml:space="preserve">Sadat ihmiset osallistuvat ohuesti referoituun tapahtumaan, jossa kaksi joukkuetta yrittää pakottaa korkkipallon kohti kolmen kilometrin päässä toisistaan olevia maaleja. Up'ards-joukkue johtaa ensimmäisen päivän päätteeksi 1-0 sen jälkeen, kun pallo oli maalissa Sturstonissa kello 19.53 GMT. Huolimatta tarpeesta suojella rakennuksia ja omaisuutta järjestäjät sanoivat, että tapahtuma oli yksi vuoden kohokohdista. Pelin alkuperä on kadonnut ajassa, ja kirjallisia merkintöjä on vain vuodelta 1890. Vapaaehtoisten ryhmä valmisteli kaupunkia tapahtumaa varten, ja monet kaupat laittoivat lankkuja julkisivujensa eteen suojaamaan ikkunoiden rikkoutumiselta. Bill Bennett maalasi pallon vuonna 1963 ja muisteli pelin aiheuttaneen tavallista enemmän kaaosta. "Olimme rautatietunnelissa pallon kanssa, ja Buxtonista alkoi tulla juna", hän kertoi. "Poliisin piti tyhjentää tunneli kaikista ihmisistä. "He saivat pallon ja se heitettiin Station Streetille, ja juna pääsi ohi."</w:t>
      </w:r>
    </w:p>
    <w:p>
      <w:r>
        <w:rPr>
          <w:b/>
        </w:rPr>
        <w:t xml:space="preserve">Yhteenveto</w:t>
      </w:r>
    </w:p>
    <w:p>
      <w:r>
        <w:t xml:space="preserve">Erikoisen kaksipäiväisen Royal Shrovetide -jalkapallo-ottelun ensimmäinen päivä on päättynyt Ashbournessa, Derbyshiressä.</w:t>
      </w:r>
    </w:p>
    <w:p>
      <w:r>
        <w:rPr>
          <w:b/>
          <w:u w:val="single"/>
        </w:rPr>
        <w:t xml:space="preserve">Asiakirjan numero 52191</w:t>
      </w:r>
    </w:p>
    <w:p>
      <w:r>
        <w:t xml:space="preserve">Suuret Dorsetin höyrymessut: Uudet tiet sään koettelemalle festivaalille</w:t>
      </w:r>
    </w:p>
    <w:p>
      <w:r>
        <w:t xml:space="preserve">Festivaalikävijöiden oli vaikea päästä paikalle Tarrant Hintonissa lähellä Blandfordia, koska märkä maa vaikeutti autoilijoiden liikkumista. Järjestäjät saivat rakennusluvan muutosten tekemiseen ajoissa ennen 2. syyskuuta pidettävää tämänvuotista festivaalia. Toimitusjohtaja Martin Oliver sanoi, että tästä oli otettu opiksi. Hän lisäsi: "Uskomme vahvasti, että nämä toimenpiteet parantavat huomattavasti saapumisaikoja, helpottavat liikenneruuhkia sekä alueella että sen ulkopuolella ja parantavat merkittävästi näytteilleasettajien, matkailuautojen ja vierailijoiden kokemuksia säästä riippumatta." Lisäksi on otettu käyttöön bussikuljetus, ja leirintämatkailijoiden ja päiväkävijöiden pysäköintialueet sijaitsevat vastakkaisilla puolilla aluetta ruuhkien helpottamiseksi. Järjestäjät toivovat rakentavansa 5000 metrin pituisen pysyvän sisäisen tieverkoston kolmen vuoden aikana, mutta tämä edellyttää vielä rakennuslupaa. Tapahtuma, joka järjestetään nyt 46. kerran, houkuttelee säännöllisesti jopa 200 000 kävijää. Höyryveturit ovat tärkein vetonaula, mutta messuilla on myös muita vanhoja ajoneuvoja ja elävää musiikkia. Aiheeseen liittyvät Internet-linkit Great Dorset Steam Fair</w:t>
      </w:r>
    </w:p>
    <w:p>
      <w:r>
        <w:rPr>
          <w:b/>
        </w:rPr>
        <w:t xml:space="preserve">Yhteenveto</w:t>
      </w:r>
    </w:p>
    <w:p>
      <w:r>
        <w:t xml:space="preserve">Great Dorset Steam Fair -tapahtuman paikalle rakennetaan yli 3000 metriä teitä sen jälkeen, kun huono sää vaikutti tapahtumaan viime vuonna.</w:t>
      </w:r>
    </w:p>
    <w:p>
      <w:r>
        <w:rPr>
          <w:b/>
          <w:u w:val="single"/>
        </w:rPr>
        <w:t xml:space="preserve">Asiakirjan numero 52192</w:t>
      </w:r>
    </w:p>
    <w:p>
      <w:r>
        <w:t xml:space="preserve">West Coast Main Line -junamatkustajilla on edessään 16 päivän häiriöt.</w:t>
      </w:r>
    </w:p>
    <w:p>
      <w:r>
        <w:t xml:space="preserve">Network Rail kunnostaa rataa, kaapelointia, ilmajohtoja ja opastimia Acton Grangen risteyksessä Crewen ja Prestonin välillä. Risteyksen kautta kulkee päivittäin yli 260 junavuoroa. Junia ohjataan 27 miljoonan punnan arvoisen hankkeen aikana, ja myös korvaavat bussit kulkevat. Vaurioitunut rataosuus yhdistää Chesterin, Warringtonin, Manchesterin, Wiganin, Prestonin ja Lake Districtin sekä laajemmat matkat West Midlandsiin, Lontooseen ja Skotlantiin. Täydellinen luettelo häiriöistä kärsivistä palveluista ja tiedot korvaavista busseista ovat saatavilla Network Railin verkkosivustolla. Network Rail on kehottanut matkustajia varaamaan enemmän aikaa matkoihin. David Golding, reitin toimitusjohtaja, sanoi: "Vaihtoehtona olisi monta viikonloppua kestävät häiriöt matkustajille ja paljon korkeammat kustannukset."</w:t>
      </w:r>
    </w:p>
    <w:p>
      <w:r>
        <w:rPr>
          <w:b/>
        </w:rPr>
        <w:t xml:space="preserve">Yhteenveto</w:t>
      </w:r>
    </w:p>
    <w:p>
      <w:r>
        <w:t xml:space="preserve">Länsirannikon pääradan junamatkustajat joutuvat kokemaan suuria häiriöitä, kun 16 päivän mittainen rakennustyöohjelma alkaa lauantaina.</w:t>
      </w:r>
    </w:p>
    <w:p>
      <w:r>
        <w:rPr>
          <w:b/>
          <w:u w:val="single"/>
        </w:rPr>
        <w:t xml:space="preserve">Asiakirjan numero 52193</w:t>
      </w:r>
    </w:p>
    <w:p>
      <w:r>
        <w:t xml:space="preserve">A77 avataan uudelleen Ayrshiren äkkitulvien jälkeen</w:t>
      </w:r>
    </w:p>
    <w:p>
      <w:r>
        <w:t xml:space="preserve">A77-tien etelään johtava puoli oli suljettuna Kilmarnockin ja Ayrin välillä sunnuntai-iltana. Tulvat vaikuttivat koteihin myös Shortleesin alueella Kilmarnockissa ja Dundonaldissa Ayrshiressä. Joillakin alueilla sähköt olivat poikki. A77 oli täysin auki maanantaiaamuna, mutta joillakin paikallisilla teillä oli edelleen tulvia tai pintavettä. Kaksikaistaisen moottoritien pohjoiseen johtava puoli pysyi auki tulvan aikana, mutta jonoja muodostui, kun ajoneuvot ajoivat hitaasti syvän veden läpi. Shortleesissa sähköasema jäi veden alle, ja alueen sähköt katkaistiin varotoimenpiteenä. Skotlannin palo- ja pelastuspalvelu toi paikalle pumppulaitteita, jotka auttoivat alentamaan vedenpintaa. East Ayrshiren neuvoston mukaan läheiseen yhteisökeskukseen perustettiin asukkaiden lepokeskus, mutta se suljettiin yön aikana, koska sitä ei tarvittu.</w:t>
      </w:r>
    </w:p>
    <w:p>
      <w:r>
        <w:rPr>
          <w:b/>
        </w:rPr>
        <w:t xml:space="preserve">Yhteenveto</w:t>
      </w:r>
    </w:p>
    <w:p>
      <w:r>
        <w:t xml:space="preserve">Yksi Skotlannin tärkeimmistä työmatkareiteistä on avattu uudelleen rankkasateiden aiheuttamien paikallisten äkkitulvien jälkeen.</w:t>
      </w:r>
    </w:p>
    <w:p>
      <w:r>
        <w:rPr>
          <w:b/>
          <w:u w:val="single"/>
        </w:rPr>
        <w:t xml:space="preserve">Asiakirjan numero 52194</w:t>
      </w:r>
    </w:p>
    <w:p>
      <w:r>
        <w:t xml:space="preserve">Kanaalisaaret tulvivat vuoden korkeimman vuoroveden jälkeen.</w:t>
      </w:r>
    </w:p>
    <w:p>
      <w:r>
        <w:t xml:space="preserve">Jerseyssä Victoria Avenue suljettiin poliisin toimesta, mikä aiheutti pitkiä viivytyksiä St Helieriin tai sieltä pois pyrkiville autoilijoille. Guernseyssä merivesi tulvi St Peter Portin kauppoihin. Jersey Met Office vahvisti, että St Clementissä tornado aiheutti vahinkoa talolle ja kaatoi puun tielle. St Clementissä asuva Gwyn Garfield-Bennett sanoi, että se oli "pelottava kokemus". "Se oli pelottavaa - rauhallista ja sitten yhtäkkiä talon ikkunat kolisivat rajusti, taloa ravisteli ja valtava pala isoja liuskekivilaattoja putosi autoni päälle ja etuoven ulkopuolelle", hän sanoi. Jerseyn palokunta kutsuttiin taloon sunnuntaina kello 19.00 GMT, ja sen mukaan katossa oleva reikä oli noin kahden neliömetrin kokoinen. Miehistön komentaja Mark Walker sanoi: "Onneksi kukaan ei loukkaantunut tässä tapahtumassa. "Kattotiilet putosivat kuitenkin kiinteistön pihalle, ja ne olisivat voineet aiheuttaa vakavia vammoja, jos joku olisi ollut sillä alueella." Jerseyn ilmatieteen laitos on antanut maanantaiksi varoituksen, jossa odotetaan jopa 50 mailin tuntinopeuden tuulia. Tuuli ja vuorovesi aiheuttivat vahinkoa rakennuksille ja poluille saarella. Rue Verte L'Etacqissa vaurioitui pahoin nousuveden aikana.</w:t>
      </w:r>
    </w:p>
    <w:p>
      <w:r>
        <w:rPr>
          <w:b/>
        </w:rPr>
        <w:t xml:space="preserve">Yhteenveto</w:t>
      </w:r>
    </w:p>
    <w:p>
      <w:r>
        <w:t xml:space="preserve">Vuoden korkein vuorovesi - lähes 12 metriä - yhdistettynä kovaan tuuleen ja sateeseen on aiheuttanut tulvia ja vahinkoja teille Kanaalisaarilla.</w:t>
      </w:r>
    </w:p>
    <w:p>
      <w:r>
        <w:rPr>
          <w:b/>
          <w:u w:val="single"/>
        </w:rPr>
        <w:t xml:space="preserve">Asiakirjan numero 52195</w:t>
      </w:r>
    </w:p>
    <w:p>
      <w:r>
        <w:t xml:space="preserve">Frimley Parkin sairaalan helikopterikenttä koetuksella</w:t>
      </w:r>
    </w:p>
    <w:p>
      <w:r>
        <w:t xml:space="preserve">Frimley Parkin sairaalan henkilökunta ja lentohenkilökunta ovat testanneet onnettomuusvaunujen purkamista alla olevaan elvytysosastoon. Päivystysosasto avattiin heinäkuussa, ja se palvelee Hampshiren, Surreyn ja Berkshiren asukkaita. Tähän asti ilma-ambulanssit ovat joutuneet laskeutumaan koulujen pelikentille läheisen M3-tien vastakkaiselle puolelle. Potilaat siirrettiin sitten sairaalaan maantieambulanssilla. Sairaala on rekrytoinut 23 helikopterikentän päivystäjää nykyisestä henkilökunnastaan. Sairaalan mukaan helikopterikentän odotetaan olevan täysin toimintakunnossa syyskuussa. Katto ja elvytysalue on yhdistetty erityisellä hissillä. Laajennusosassa sijaitsee uusi päivystysosasto ja päiväkirurginen yksikkö, joka on sairaalan mukaan yksi maan parhaista.</w:t>
      </w:r>
    </w:p>
    <w:p>
      <w:r>
        <w:rPr>
          <w:b/>
        </w:rPr>
        <w:t xml:space="preserve">Yhteenveto</w:t>
      </w:r>
    </w:p>
    <w:p>
      <w:r>
        <w:t xml:space="preserve">Surreyn sairaalan 22 miljoonan punnan laajennus on valmistumassa, kun uutta helikopterikenttää ilma-ambulansseja varten testataan.</w:t>
      </w:r>
    </w:p>
    <w:p>
      <w:r>
        <w:rPr>
          <w:b/>
          <w:u w:val="single"/>
        </w:rPr>
        <w:t xml:space="preserve">Asiakirjan numero 52196</w:t>
      </w:r>
    </w:p>
    <w:p>
      <w:r>
        <w:t xml:space="preserve">Hollywood-näyttelijä Shia LaBeouf johtaa Hollywoodin voittolistaa</w:t>
      </w:r>
    </w:p>
    <w:p>
      <w:r>
        <w:t xml:space="preserve">Arvioiden mukaan Hollywood-studiot saavat jokaisesta Transformers-tähteen sijoitetusta dollarista takaisin 81 dollaria (53 puntaa). Yhdysvaltalaisen Forbes-lehden laatimalla listalla 10 parhaan joukossa on viisi naista, kun viime vuonna heitä ei ollut yhtään. Anne Hathaway on sijalla kaksi. Harry Potter -näyttelijä Daniel Radcliffe on kolmantena, Robert Downey Jr. ja Cate Blanchett neljäntenä ja viidentenä. Shia LaBeoufin menestyselokuviin ovat kuuluneet Transformers: Revenge of the Fallen" (543 miljoonaa puntaa maailmanlaajuisesti) ja neljäs Indiana Jones -elokuva (511 miljoonaa puntaa). Forbes tarkasteli Hollywoodin 36 parhaiten tienaavaa henkilöä. Jokaisen oli näyteltävä viiden vuoden aikana vähintään kolmessa elokuvassa, jotka avattiin yli 500 elokuvateatterissa. Elokuvia, jotka avattiin 1. kesäkuuta 2010 jälkeen, ei laskettu mukaan, eikä animaatioelokuvia. Top 10 -lista:</w:t>
      </w:r>
    </w:p>
    <w:p>
      <w:r>
        <w:rPr>
          <w:b/>
        </w:rPr>
        <w:t xml:space="preserve">Yhteenveto</w:t>
      </w:r>
    </w:p>
    <w:p>
      <w:r>
        <w:t xml:space="preserve">Shia LaBeouf on jo toisena vuonna peräkkäin ollut eniten voittoa elokuvaa kohden tienanneiden näyttelijöiden listan kärjessä.</w:t>
      </w:r>
    </w:p>
    <w:p>
      <w:r>
        <w:rPr>
          <w:b/>
          <w:u w:val="single"/>
        </w:rPr>
        <w:t xml:space="preserve">Asiakirjan numero 52197</w:t>
      </w:r>
    </w:p>
    <w:p>
      <w:r>
        <w:t xml:space="preserve">Steven Day nimettiin Oltonin yliajon uhriksi</w:t>
      </w:r>
    </w:p>
    <w:p>
      <w:r>
        <w:t xml:space="preserve">Oltonista, Solihullista kotoisin oleva Day kuoli, kun Volkswagen Golf törmäsi häneen, kun hän käveli jalkakäytävällä Warwick Roadilla, Solihullissa maanantaina. West Midlandsin poliisi on käynnistänyt murhatutkimuksen. Herra Dayn perhe sanoi: "Elämämme on yhtäkkiä muuttunut surullisen uutisen myötä, että Steven on traagisesti kuollut." Heidän lausuntonsa lisäsi: "Steven oli poika, veli ja setä, ja häntä rakastettiin. "Stevenin elämäntapa teki suhteestamme ajoittain kaoottisen, mutta emme koskaan lakanneet rakastamasta häntä, ja ovemme oli hänelle aina auki." Komisario Paul Joyce sanoi: "Haluamme edelleen kuulla kaikilta, jotka olivat alueella tuolloin ja jotka ovat saattaneet nähdä jotain, mikä voi auttaa tutkimuksiamme." Poliisi kuvailee autoa tummanväriseksi, ja sen kerrotaan ajaneen kohti Acocks Greeniä Birminghamissa. Onnettomuus tapahtui noin kello 17:00 BST.</w:t>
      </w:r>
    </w:p>
    <w:p>
      <w:r>
        <w:rPr>
          <w:b/>
        </w:rPr>
        <w:t xml:space="preserve">Yhteenveto</w:t>
      </w:r>
    </w:p>
    <w:p>
      <w:r>
        <w:t xml:space="preserve">Mies, jonka poliisi uskoo jääneen tahallaan yliajon uhriksi, on nimetty 46-vuotiaaksi Steven Dayksi.</w:t>
      </w:r>
    </w:p>
    <w:p>
      <w:r>
        <w:rPr>
          <w:b/>
          <w:u w:val="single"/>
        </w:rPr>
        <w:t xml:space="preserve">Asiakirjan numero 52198</w:t>
      </w:r>
    </w:p>
    <w:p>
      <w:r>
        <w:t xml:space="preserve">Lontoon ambulanssipalvelu rekrytoi ulkomailta</w:t>
      </w:r>
    </w:p>
    <w:p>
      <w:r>
        <w:t xml:space="preserve">LAS:n tiedottaja sanoi, että sillä on 250 avointa työpaikkaa rekisteröityjen ensihoitajien osalta. Hän sanoi, että Australia ja Uusi-Seelanti olisivat kohderyhmiä, koska siellä olevat taidot ja koulutus vastaavat läheisesti Yhdistyneen kuningaskunnan taitoja ja koulutusta. Hän lisäsi, että LAS oli saanut Yhdistyneen kuningaskunnan rajaviranomaiselta luvan myöntää vuosittain 100 työviisumia Euroopan ulkopuolisille ensihoitajille. LAS:n palveluksessa on tällä hetkellä 1 810 ensihoitajaa, ja 150 muuta on koulutuksessa. LAS:n Mark Whitbread sanoi, että ensihoitajan pätevyyden saaminen voi kestää jopa kolme vuotta. Hänen mukaansa kysynnän vuosittainen kasvu ja se, että "potilaiden hoitoon tarvitaan enemmän rekisteröityjä terveydenhuollon ammattilaisia, tarkoittaa, että tarvitsemme enemmän ensihoitajia". "Sama pätee myös muihin ambulanssiliittoihin eri puolilla Yhdistynyttä kuningaskuntaa, mutta rekisteröityjen brittiläisten ensihoitajien määrä on rajallinen." Hän lisäsi, että ulkomailta rekrytoidut ensihoitajat kävisivät lyhyen muuntokurssin ennen kuin he ryhtyisivät hoitamaan potilaita.</w:t>
      </w:r>
    </w:p>
    <w:p>
      <w:r>
        <w:rPr>
          <w:b/>
        </w:rPr>
        <w:t xml:space="preserve">Yhteenveto</w:t>
      </w:r>
    </w:p>
    <w:p>
      <w:r>
        <w:t xml:space="preserve">Lontoon ambulanssipalvelu (LAS) aikoo ensimmäistä kertaa rekrytoida ensihoitajia ulkomailta täyttääkseen tyhjiä virkoja.</w:t>
      </w:r>
    </w:p>
    <w:p>
      <w:r>
        <w:rPr>
          <w:b/>
          <w:u w:val="single"/>
        </w:rPr>
        <w:t xml:space="preserve">Asiakirjan numero 52199</w:t>
      </w:r>
    </w:p>
    <w:p>
      <w:r>
        <w:t xml:space="preserve">Kolumbia pidättää Urabenos-"jengijohtaja" Otonielin sukulaiset</w:t>
      </w:r>
    </w:p>
    <w:p>
      <w:r>
        <w:t xml:space="preserve">Urabenos-rikollisjengiä johtava Usuga on edelleen vapaalla jalalla. Hänen serkkunsa Arley Usuga Torres, joka tunnetaan nimellä Zero Seven tai Cop Killer, pidätettiin maatilalla Luoteis-Kolumbiassa. Häntä syytetään yli 20 poliisin tappamisesta, ja häntä etsitään Yhdysvalloissa huumekaupasta. Ainakin kahdeksan muuta ihmistä pidätettiin operaatiossa Uraban alueella. Viranomaisten mukaan ratsiassa takavarikoitiin aseita ja yli 3 miljoonaa dollaria (1,8 miljoonaa puntaa). Erillisessä operaatiossa Medellinin kaupungissa Kolumbian poliisi pidätti Dario Usugan sisaren, Nini Johana Usugan. Häntä syytetään huumekaupasta ja laittomien aseiden valmistuksesta. Puolisotilaalliset yhteydet Kolumbian poliisi sanoo olevansa saamassa kiinni maan etsityimmäksi rikolliseksi luokiteltua Dario Usugaa. Marraskuussa Espanjassa pidätettiin toinen jengin korkea-arvoiseksi epäilty jäsen. Urabenos muodostettiin osittain sellaisten puolisotilaallisten ryhmien jäsenistä, jotka perustettiin 1980-luvulla torjumaan vasemmistosissejä Kolumbian pitkän sisällissodan aikana. Heidät yhdistetään useisiin murhiin ja sieppauksiin sekä kiristyksiin ja huumekauppaan. Järjestö on saanut nimensä Panamaan rajoittuvalta Uraban alueelta. Alue sijaitsee strategisesti tärkeällä paikalla Keski-Amerikkaan ja Yhdysvaltoihin johtavien salakuljetusreittien varrella.</w:t>
      </w:r>
    </w:p>
    <w:p>
      <w:r>
        <w:rPr>
          <w:b/>
        </w:rPr>
        <w:t xml:space="preserve">Yhteenveto</w:t>
      </w:r>
    </w:p>
    <w:p>
      <w:r>
        <w:t xml:space="preserve">Kolumbian poliisi on pidättänyt kaksi sukulaista ja useita väitettyjä kumppaneita, jotka ovat tunnetun jengijohtajan Dario Antonio Usugan - joka tunnetaan nimellä Otoniel - sukulaisia.</w:t>
      </w:r>
    </w:p>
    <w:p>
      <w:r>
        <w:rPr>
          <w:b/>
          <w:u w:val="single"/>
        </w:rPr>
        <w:t xml:space="preserve">Asiakirjan numero 52200</w:t>
      </w:r>
    </w:p>
    <w:p>
      <w:r>
        <w:t xml:space="preserve">Aberdeen Journals kuulee irtisanomisista</w:t>
      </w:r>
    </w:p>
    <w:p>
      <w:r>
        <w:t xml:space="preserve">DC Thomsonin omistama yritys ilmoitti, että 46 työntekijää voidaan irtisanoa. Se sanoi, että sen on keskitettävä Press and Journalin ja Evening Expressin kaltaisten lehtien painatus ja jakelu uuteen 25 miljoonan punnan painotaloon Dundeessa. Toimituksen ja kaupallisen henkilöstön on tarkoitus jäädä Aberdeeniin. Kustantaja aikoo neuvotella työpaikkojen vähentämisestä Lang Strachtin tuotantohenkilöstön kanssa Aberdeenissa sijaitsevassa tukikohdassaan. Aberdeen Journalsin tiedottaja sanoi: "Tutkittuamme perusteellisesti kaikki mahdolliset mahdollisuudet säilyttää taloudellisesti elinkelpoinen ja kestävä painotalo Aberdeenissa pitkällä aikavälillä tutkimme aktiivisesti mahdollisuutta painattaa kaikki sanomalehtijulkaisumme Dundeessa. "Tämä tarkoittaisi, että The Press and Journal, Evening Express, Aberdeen Citizen ja ScotAds eivät enää painettaisiin Aberdeenissa, vaan ne kuljetettaisiin ja jaettaisiin suoraan yhdestä painokeskuksesta Dundeessa. "Yhtiöllä on aina tukikohta Aberdeenissa toimituksellisille ja kaupallisille tiimeillemme." Hän lisäsi: "Olemme vakaasti sitoutuneet tarjoamaan paikallisuutisia paikallisyhteisöille, ja toimimme jatkossakin niissä yhteisöissä, joita palvelemme. "Yhtiön ehdotuksia tarvitaan paitsi kilpailukyvyn säilyttämiseksi myös uusien mahdollisuuksien luomiseksi yritykselle ja palvelujen parantamiseksi asiakkaillemme." DC Thomson investoi yli 25 miljoonaa puntaa Dundeen Kingswaylla sijaitsevan painolaitoksensa kunnostamiseen.</w:t>
      </w:r>
    </w:p>
    <w:p>
      <w:r>
        <w:rPr>
          <w:b/>
        </w:rPr>
        <w:t xml:space="preserve">Yhteenveto</w:t>
      </w:r>
    </w:p>
    <w:p>
      <w:r>
        <w:t xml:space="preserve">Lähes 50 työpaikkaa on uhattuna Aberdeen Journalsissa, koska kustantaja aikoo siirtää painotoimintansa Aberdeenista Dundeehen.</w:t>
      </w:r>
    </w:p>
    <w:p>
      <w:r>
        <w:rPr>
          <w:b/>
          <w:u w:val="single"/>
        </w:rPr>
        <w:t xml:space="preserve">Asiakirjan numero 52201</w:t>
      </w:r>
    </w:p>
    <w:p>
      <w:r>
        <w:t xml:space="preserve">Prinssi Charles osoittaa kunnioitusta asevoimille jouluviestissä</w:t>
      </w:r>
    </w:p>
    <w:p>
      <w:r>
        <w:t xml:space="preserve">Forces TV:lle ja BFBS Radiolle puhuessaan hän kehui heidän "ammattitaitoaan" ja "kulttuurista herkkyyttään". Hän kertoi ihailevansa niitä, jotka kohtaavat "suuren vaaran" suojellakseen maata. Lähes 23 000 sotilashenkilöä on ollut joulun aikana ulkomailla tai lähetetty sinne. Euroopassa on lähes 14 000 sotilasta, joista hieman yli 3 000 Kyproksella, Pohjois-Afrikassa ja Lähi-idässä 1 170 sotilasta ja Falklandin saarilla noin 1 000 sotilasta. Noin 870 osallistuu niin sanotun islamilaisen valtion torjuntakampanjaan Irakissa ja Syyriassa. Walesin prinssi sanoi, että palvelushenkilöstöllä on juhlapyhien aikana monia tehtäviä, joista osa "saattaa palvelushenkilöstömme suureen vaaraan heidän suorittaessaan haastavia tehtäviään". Hän sanoi: "Tämä on suuri haaste: Vaikka monet tämänhetkiset uutisotsikot ympäri maailmaa vaikuttavat melko synkiltä, ne ovat kuitenkin muistuttaneet meitä kaikkia asevoimien elintärkeästä merkityksestä: "Olen iloinen, että minulla on tilaisuus lähettää teille kaikille jouluviesti, sillä vaikka monet tämänhetkiset uutisotsikot ympäri maailmaa vaikuttavat melko synkiltä, ne ovat muistuttaneet meitä kaikkia asevoimien elintärkeästä merkityksestä. "Joskus näyttää siltä, ettei Britanniaa uhkaa mikään todellinen uhka, ja siksi puolustus voi tuntua hieman merkityksettömältä. "Yhdistyneen kuningaskunnan asevoimien nykyisten maailmanlaajuisten operaatioiden laajuus kuitenkin vain korostaa asevoimien jatkuvaa ja keskeistä roolia nyky-yhteiskunnassa." "Se on kuitenkin vain osoitus siitä, että asevoimat ovat edelleen keskeisessä asemassa nyky-yhteiskunnassa."</w:t>
      </w:r>
    </w:p>
    <w:p>
      <w:r>
        <w:rPr>
          <w:b/>
        </w:rPr>
        <w:t xml:space="preserve">Yhteenveto</w:t>
      </w:r>
    </w:p>
    <w:p>
      <w:r>
        <w:t xml:space="preserve">Prinssi Charles on osoittanut kunnioitusta Britannian sotilaiden "henkilökohtaisille uhrauksille" jouluviestissään asevoimille.</w:t>
      </w:r>
    </w:p>
    <w:p>
      <w:r>
        <w:rPr>
          <w:b/>
          <w:u w:val="single"/>
        </w:rPr>
        <w:t xml:space="preserve">Asiakirjan numero 52202</w:t>
      </w:r>
    </w:p>
    <w:p>
      <w:r>
        <w:t xml:space="preserve">Jason Manford ostaa yleisölle juomia anteeksipyyntönä myöhästyneestä keikasta</w:t>
      </w:r>
    </w:p>
    <w:p>
      <w:r>
        <w:t xml:space="preserve">Kun hän tajusi myöhästyvänsä 40 minuuttia Lincolnin Engine Shedissä lauantaina pidetystä keikasta, hän ilmoitti tarjoavansa ilmaisen juoman 835-päiselle yleisölle. Stockportilainen esiintyjä maksoi sitten 3530 punnan baarilaskun eleenä siitä, että hän oli antanut ihmisten odottaa. Tapahtumapaikan johtaja Abbi Quinn sanoi, että tämä oli ensimmäinen kerta, kun hän oli nähnyt julkkiksen osoittavan tällaista anteliaisuutta myöhästymisen vuoksi. "Se oli todella ystävällistä häneltä", hän sanoi. "Teimme ilmoituksen lavalla, ja kaikki hurrasivat ja juoksivat sitten baariin. "Se oli baarihenkilökunnalle melko viihdyttävää muutaman minuutin ajan." Manford esiintyi Lincolnissa toisen kerran peräkkäin loppuunmyydyssä illassaan ja juuttui ruuhkaan kahdeksi tunniksi A628-tiellä Suur-Manchesterin ja Etelä-Yorkshiren välillä. Lopulta hän pääsi lavalle 40 minuuttia myöhässä noin kello 20.10 BST. Koomikko twiittasi myöhemmin kuvan baarikuitista: "Tuntui hyvältä idealta tarjota ilmaista juomaa myöhästymisen takia! Mutta olisi pitänyt lisätä Kopparberg kiellettyjen juomien listalle!"."</w:t>
      </w:r>
    </w:p>
    <w:p>
      <w:r>
        <w:rPr>
          <w:b/>
        </w:rPr>
        <w:t xml:space="preserve">Yhteenveto</w:t>
      </w:r>
    </w:p>
    <w:p>
      <w:r>
        <w:t xml:space="preserve">Koomikko Jason Manford yllätti fanit, kun hän osti kierroksen juomia pyytääkseen anteeksi myöhästymistään esityksestä.</w:t>
      </w:r>
    </w:p>
    <w:p>
      <w:r>
        <w:rPr>
          <w:b/>
          <w:u w:val="single"/>
        </w:rPr>
        <w:t xml:space="preserve">Asiakirjan numero 52203</w:t>
      </w:r>
    </w:p>
    <w:p>
      <w:r>
        <w:t xml:space="preserve">Lohikäärmeet saapuvat Hastingsiin kiinalaisen uudenvuoden kunniaksi</w:t>
      </w:r>
    </w:p>
    <w:p>
      <w:r>
        <w:t xml:space="preserve">Kaksi naarasta ja yksi uros ovat hieman yli vuoden ikäisiä, ja yksityinen pitäjä lahjoitti ne Hastings Blue Reef -akvaariolle. Australiasta kotoisin olevat, täysikasvuiset partaevätit voivat saavuttaa 60 senttimetrin pituuden. Chris Ireland Blue Reef Aquariumista sanoi: "Ne ovat upean näköisiä ja hyvin ystävällisiä." Hänen mukaansa kaikki kolme akvaarion uutta asukasta olivat tyytyväisiä, kun niitä käsiteltiin. Matelijoiden yleisnimi tulee niiden tavasta paisuttaa kurkkuaan, kun ne ovat innoissaan tai vihaisia, jolloin ne näyttävät partaisilta. Voima ja älykkyys Luonnossa parralohikäärmeet yrittävät paeta vaaraa seisomalla takajaloillaan ja juoksemalla karkuun. Ne elävät Australian kivisillä ja kuivilla alueilla sekä kuivilla, avoimilla metsäalueilla. Lohikäärmettä, joka on ainoa myyttinen olento kiinalaisen eläinradan 12 eläimen joukossa, pidetään voiman ja älykkyyden symbolina. Muinaisessa Kiinassa lohikäärme liitettiin keisariin. Kiinalainen lohikäärmeen vuosi alkaa maanantaina.</w:t>
      </w:r>
    </w:p>
    <w:p>
      <w:r>
        <w:rPr>
          <w:b/>
        </w:rPr>
        <w:t xml:space="preserve">Yhteenveto</w:t>
      </w:r>
    </w:p>
    <w:p>
      <w:r>
        <w:t xml:space="preserve">Kolme parralohikäärmettä on saapunut Sussexin akvaarioon ajoissa ennen kiinalaisen lohikäärmeen vuoden alkua.</w:t>
      </w:r>
    </w:p>
    <w:p>
      <w:r>
        <w:rPr>
          <w:b/>
          <w:u w:val="single"/>
        </w:rPr>
        <w:t xml:space="preserve">Asiakirjan numero 52204</w:t>
      </w:r>
    </w:p>
    <w:p>
      <w:r>
        <w:t xml:space="preserve">Legoland kertoo 74-vuotiaalle naiselle: "Ei lasta, ei sisäänpääsyä".</w:t>
      </w:r>
    </w:p>
    <w:p>
      <w:r>
        <w:t xml:space="preserve">Birminghamissa sijaitsevan uuden Legoland Discovery Centerin henkilökunta ei päästänyt Yvonne Radcliffiä sisään, koska "ei aikuisia ilman lasta" -periaatteen mukaisesti. Lego-fani, joka matkusti erityisesti katsomaan 7 miljoonan punnan arvoista nähtävyyttä, kutsui sääntöä "hölynpölyksi". Legolandin mukaan se halusi luoda lapsille turvallisen ympäristön. Midlands Live: Mies pidätettiin poikien ympärileikkauksista Hall Greenistä kotoisin oleva Radcliff kertoi Birmingham Mailille: "Kävelin Discovery Centreen, ja eräs tyttö pysäytti minut ja sanoi, etten saa mennä sisään. "Hän sanoi, että säännöt määräävät, että minun on oltava lapsen seurassa", hän sanoi. "Olin järkyttynyt ja kauhuissani, jos totta puhutaan. Se on oikeastaan hölynpölyä." Äiti kertoi, että hänen oli pakko kävellä pois Brindleyplacen nähtävyydestä ja palata kotiin. Legolandin mukaan keskukset oli suunnattu kolmesta kymmeneen-vuotiaille lapsille. Tiedottaja sanoi, että ne eivät salli aikuisia, jotka eivät ole lasten mukana, jotta lapsille voitaisiin tarjota turvallinen ja hauska ympäristö leikkiä. Aikuiset ovat kuitenkin tervetulleita vain aikuisille tarkoitettuihin iltoihin. Tällä viikolla avatussa löytökeskuksessa on Birminghamin pienoismalli, jonka rakentaminen kesti yhdeksän kuukautta ja jossa käytettiin viisi miljoonaa Lego-palikkaa.</w:t>
      </w:r>
    </w:p>
    <w:p>
      <w:r>
        <w:rPr>
          <w:b/>
        </w:rPr>
        <w:t xml:space="preserve">Yhteenveto</w:t>
      </w:r>
    </w:p>
    <w:p>
      <w:r>
        <w:t xml:space="preserve">74-vuotias nainen estettiin pääsemästä Legolandin uuteen nähtävyyteen, koska hänellä ei ollut lapsia mukanaan.</w:t>
      </w:r>
    </w:p>
    <w:p>
      <w:r>
        <w:rPr>
          <w:b/>
          <w:u w:val="single"/>
        </w:rPr>
        <w:t xml:space="preserve">Asiakirjan numero 52205</w:t>
      </w:r>
    </w:p>
    <w:p>
      <w:r>
        <w:t xml:space="preserve">Sunderland Vaux Brewery: Carillionin romahduksen jälkeen</w:t>
      </w:r>
    </w:p>
    <w:p>
      <w:r>
        <w:t xml:space="preserve">Yli 300 ihmistä menetti työpaikkansa, kun Vaux-panimo suljettiin Sunderlandissa vuonna 1999 162 vuoden jälkeen. Carillion lopetti työt työmaan ensimmäisessä rakennuksessa, The Beamissa, kun se asetettiin selvitystilaan tämän vuoden tammikuussa. Tolent Construction jatkaa töitä 9 000 neliöjalan toimisto- ja vapaa-ajan tiloissa, jotka on tarkoitus avata vuoden 2019 alussa. Monet The Beamin parissa alun perin työskennelleistä ovat palanneet työmaalle viimeistelemään rakennusta, Tolent kertoi. Yritys työskentelee myös uuden infrastruktuurin, julkisen aukion ja The Keel Line -taideteoksen jatkamisen parissa. Alun perin uudistuksen ensimmäisen vaiheen oli tarkoitus valmistua kesäkuuhun 2018 mennessä Tall Ships Race -kilpailuun mennessä.</w:t>
      </w:r>
    </w:p>
    <w:p>
      <w:r>
        <w:rPr>
          <w:b/>
        </w:rPr>
        <w:t xml:space="preserve">Yhteenveto</w:t>
      </w:r>
    </w:p>
    <w:p>
      <w:r>
        <w:t xml:space="preserve">Carillion-yhtiön romahduksen vuoksi pysähtyneet työt historiallisen panimon kunnostamiseksi on aloitettu uudelleen.</w:t>
      </w:r>
    </w:p>
    <w:p>
      <w:r>
        <w:rPr>
          <w:b/>
          <w:u w:val="single"/>
        </w:rPr>
        <w:t xml:space="preserve">Asiakirjan numero 52206</w:t>
      </w:r>
    </w:p>
    <w:p>
      <w:r>
        <w:t xml:space="preserve">Japanin sumoelin pyrkii katkaisemaan yhteydet rikollisiin</w:t>
      </w:r>
    </w:p>
    <w:p>
      <w:r>
        <w:t xml:space="preserve">Japanin sumoliiton (JSA) mukaan rikollisjengien tunnetut jäsenet suljetaan pois kaikista sumotapahtumista. JSA:n mukaan Tokion suurimpaan sumoareenaan asennetaan valvontakameroita turvallisuuden parantamiseksi. Urheilun maine on kärsinyt tänä vuonna useista skandaaleista, kuten laittomasta uhkapeliohjelmasta, jolla on yhteyksiä rikollismaailmaan. Viime kuussa JSA erotti huippupainijan ja -valmentajan uhkapeliskandaalin vuoksi, ja Japanin yleisradioyhtiö NHK ilmoitti, ettei se näytä seuraavaa sumoturnausta suorana. JSA:n puheenjohtaja suostui myös siirtymään tilapäisesti syrjään sumon ulkopuolisen henkilön tilalle.</w:t>
      </w:r>
    </w:p>
    <w:p>
      <w:r>
        <w:rPr>
          <w:b/>
        </w:rPr>
        <w:t xml:space="preserve">Yhteenveto</w:t>
      </w:r>
    </w:p>
    <w:p>
      <w:r>
        <w:t xml:space="preserve">Japanissa on käynnistetty uusi yritys lopettaa järjestäytyneen rikollisuuden ja muinaisen sumopainin väliset yhteydet.</w:t>
      </w:r>
    </w:p>
    <w:p>
      <w:r>
        <w:rPr>
          <w:b/>
          <w:u w:val="single"/>
        </w:rPr>
        <w:t xml:space="preserve">Asiakirjan numero 52207</w:t>
      </w:r>
    </w:p>
    <w:p>
      <w:r>
        <w:t xml:space="preserve">Breconin ja Radnorshiren täytevaalit: Kuusi ehdokasta</w:t>
      </w:r>
    </w:p>
    <w:p>
      <w:r>
        <w:t xml:space="preserve">Vaalit käynnistettiin sen jälkeen, kun konservatiivien kansanedustaja Chris Davies syrjäytettiin vetoomuksen perusteella, joka seurasi hänen tuomitsemistaan väärästä kulukorvausvaatimuksesta. Hänet valittiin uudelleen. Ehdokkaita ovat asettaneet myös työväenpuolue, liberaalidemokraatit, Brexit-puolue, UKIP ja virallinen Monster Raving Loony Party. Plaid Cymru ja Vihreät ovat päättäneet olla osallistumatta. Äänestys järjestetään 1. elokuuta. Ehdokkaat ovat Ehdokkaiden on haettava postiääniä 17. heinäkuuta klo 17.00 BST mennessä. Lisätietoja on Powys Councilin verkkosivuilla.</w:t>
      </w:r>
    </w:p>
    <w:p>
      <w:r>
        <w:rPr>
          <w:b/>
        </w:rPr>
        <w:t xml:space="preserve">Yhteenveto</w:t>
      </w:r>
    </w:p>
    <w:p>
      <w:r>
        <w:t xml:space="preserve">Breconin ja Radnorshiren täytevaaleissa on ehdolla kuusi ehdokasta.</w:t>
      </w:r>
    </w:p>
    <w:p>
      <w:r>
        <w:rPr>
          <w:b/>
          <w:u w:val="single"/>
        </w:rPr>
        <w:t xml:space="preserve">Asiakirjan numero 52208</w:t>
      </w:r>
    </w:p>
    <w:p>
      <w:r>
        <w:t xml:space="preserve">Coronavirus: P&amp;O pidentää risteilyjen taukoa lokakuuhun asti</w:t>
      </w:r>
    </w:p>
    <w:p>
      <w:r>
        <w:t xml:space="preserve">Carnival-konserniin kuuluva Southamptonissa sijaitseva yhtiö oli toivonut voivansa jatkaa risteilyjä elokuusta alkaen. Mutta P&amp;O:n johtaja Paul Ludlow sanoi: "Koska maailma jatkaa sopeutumistaan tähän maailmanlaajuiseen kriisiin, olemme päättäneet jatkaa taukoa." P&amp;O kertoi myös odottavansa uuden Iona-aluksensa toimituspäivää. Cunardin mukaan sen toiminta on tauolla 31. heinäkuuta asti. SAGA on keskeyttänyt risteilyt 1. syyskuuta asti, ja Princess Cruises on peruuttanut risteilyt kesäkauden 2020 loppuun asti. Fred Olsen on keskeyttänyt risteilytoiminnan 29. kesäkuuta asti. Royal Caribbeanin mukaan sen "tavoitteena on jatkaa toimintaa 1. elokuuta".</w:t>
      </w:r>
    </w:p>
    <w:p>
      <w:r>
        <w:rPr>
          <w:b/>
        </w:rPr>
        <w:t xml:space="preserve">Yhteenveto</w:t>
      </w:r>
    </w:p>
    <w:p>
      <w:r>
        <w:t xml:space="preserve">Risteilyvarustamo P&amp;O on pidentänyt laivamatkojen keskeyttämistä 15. lokakuuta asti koronaviruspandemian vuoksi.</w:t>
      </w:r>
    </w:p>
    <w:p>
      <w:r>
        <w:rPr>
          <w:b/>
          <w:u w:val="single"/>
        </w:rPr>
        <w:t xml:space="preserve">Asiakirjan numero 52209</w:t>
      </w:r>
    </w:p>
    <w:p>
      <w:r>
        <w:t xml:space="preserve">Ryhmä pyrkii elvyttämään Porlockin osteriperinteen.</w:t>
      </w:r>
    </w:p>
    <w:p>
      <w:r>
        <w:t xml:space="preserve">He aikovat laskea ensimmäiset osterit ja simpukat Porlockin rannikolle maaliskuussa. Alan Wright kertoi, että he olivat puhuneet Ison-Britannian simpukkayhdistyksen kanssa, jonka mukaan kyseessä oli "järkevä ajatus järkevässä paikassa". Hän lisäsi, että kaikki saadut rahat käytettäisiin takaisin muihin yhteisöllisiin hankkeisiin. David Jarrod Shellfish Associationista sanoi: "Tällainen hanke on aivan fantastinen, ja siksi tuimme sitä niin paljon. "Se on hyväksi paikallisille työpaikoille ja erittäin hyvänlaatuinen tapa tuottaa proteiinia." David Salter on käyttänyt viimeiset 10 kuukautta idean tutkimiseen. "On aivan uskomatonta, että pieni osteri pystyy suodattamaan 50 litraa vettä päivässä - se ottaa ravintonsa merestä - sille ei tarvitse antaa mitään, vaan kaikki voittavat", hän lisäsi.</w:t>
      </w:r>
    </w:p>
    <w:p>
      <w:r>
        <w:rPr>
          <w:b/>
        </w:rPr>
        <w:t xml:space="preserve">Yhteenveto</w:t>
      </w:r>
    </w:p>
    <w:p>
      <w:r>
        <w:t xml:space="preserve">Vapaaehtoiset yrittävät herättää henkiin Somersetin kylän simpukoiden pyyntiperinteen, joka kuoli lähes 100 vuotta sitten.</w:t>
      </w:r>
    </w:p>
    <w:p>
      <w:r>
        <w:rPr>
          <w:b/>
          <w:u w:val="single"/>
        </w:rPr>
        <w:t xml:space="preserve">Asiakirjan numero 52210</w:t>
      </w:r>
    </w:p>
    <w:p>
      <w:r>
        <w:t xml:space="preserve">Flintshiren Wepre-puisto "palautetaan entiseen loistoonsa".</w:t>
      </w:r>
    </w:p>
    <w:p>
      <w:r>
        <w:t xml:space="preserve">Heritage Lottery Fund -hankkeessa on kunnostettu Old Hall Gardens -puistoa, parannettu kävelyteitä ja laajennettu vierailijakeskusta. Connah's Quayn puistossa sijaitsee 11. vuosisadan Ewloen linna. Valtuutettu Bernie Attridge sanoi, että hanke auttaa "herättämään alueen henkiin". Wepre Parkin ystävien puheenjohtaja Bev Futia sanoi, että viisivuotinen hanke on vaatinut vapaaehtoisilta "paljon verta, hikeä ja kyyneleitä". Hän lisäsi: "Haluan kiittää koko maaseututiimiä ja kaikkia vapaaehtoisia. "Kaikki kova työnne on tuottanut tulosta, ja meillä on nyt upea laitos ja tämä ihana puisto ja puutarha."</w:t>
      </w:r>
    </w:p>
    <w:p>
      <w:r>
        <w:rPr>
          <w:b/>
        </w:rPr>
        <w:t xml:space="preserve">Yhteenveto</w:t>
      </w:r>
    </w:p>
    <w:p>
      <w:r>
        <w:t xml:space="preserve">Flintshiren Wepre Park on palautettu entiseen loistoonsa 580 000 punnan kunnostusohjelman jälkeen.</w:t>
      </w:r>
    </w:p>
    <w:p>
      <w:r>
        <w:rPr>
          <w:b/>
          <w:u w:val="single"/>
        </w:rPr>
        <w:t xml:space="preserve">Asiakirjan numero 52211</w:t>
      </w:r>
    </w:p>
    <w:p>
      <w:r>
        <w:t xml:space="preserve">Casement Park: Ni Chuilín syyttää "GAA-vastaista elementtiä".</w:t>
      </w:r>
    </w:p>
    <w:p>
      <w:r>
        <w:t xml:space="preserve">Julian O'NeillBBC News NI:n yrityskirjeenvaihtaja Carál Ni Chuilín sanoi, että hanke toteutettaisiin "minun vahtivuorollani". Tutkinta on käynnissä virkamiehen viime viikolla Stormontin komiteassa antamasta todistuksesta. Turvallisuusasiantuntija Paul Scott sanoi, että ministerin osaston virkamiehet painostivat häntä "aiheettomasti" hyväksymään uuden stadionin suunnitelmat. Hän kertoi kulttuuri-, taide- ja vapaa-ajan valiokunnalle, että 38 000 katsojaa vetävää stadionia ei voitaisi evakuoida turvallisesti ja että Hillsborough'n stadionin tragedian kaltainen katastrofi olisi mahdollinen. Jäsen Ni Chuilín sanoi, että hän oli kuullut miehen väitteistä ensimmäisen kerran, kun hän esiintyi valiokunnassa. Sport NI:n palveluksessa työskentelevä Scott on väittänyt, että hän oli esittänyt näkemyksiään kahden vuoden ajan osana teknistä turvallisuusryhmää. Ministeri sanoi BBC:n haastattelussa, ettei hän vihjaa, että turvallisuusväitteet olisivat osa agendaa. "En sano sitä ollenkaan. Turvallisuuskysymykset ovat täysin erillisiä", hän sanoi. "Minusta on kuitenkin outoa, että koko Casement Parkin uudelleenrakentamista vastustettaessa en ole kertaakaan, kertaakaan kuullut, että näitä huolenaiheita olisi tuotu esiin." Scottin väitteitä tutkii valtiovarain- ja henkilöstöosasto. Casement-puiston saneerausta on hidastanut oikeusjuttu. GAA:n on määrä jättää uusi suunnitteluhakemus.</w:t>
      </w:r>
    </w:p>
    <w:p>
      <w:r>
        <w:rPr>
          <w:b/>
        </w:rPr>
        <w:t xml:space="preserve">Yhteenveto</w:t>
      </w:r>
    </w:p>
    <w:p>
      <w:r>
        <w:t xml:space="preserve">Urheiluministeri on sanonut, että "GAA-vastainen elementti" vaikeuttaa uuden 38 000 istumapaikan stadionin rakentamista Casement Parkiin Länsi-Belfastiin.</w:t>
      </w:r>
    </w:p>
    <w:p>
      <w:r>
        <w:rPr>
          <w:b/>
          <w:u w:val="single"/>
        </w:rPr>
        <w:t xml:space="preserve">Asiakirjan numero 52212</w:t>
      </w:r>
    </w:p>
    <w:p>
      <w:r>
        <w:t xml:space="preserve">VE-päivä: National Memorial Arboretum juhlii 70-vuotispäivää.</w:t>
      </w:r>
    </w:p>
    <w:p>
      <w:r>
        <w:t xml:space="preserve">Alrewasin arboretumissa järjestetään muistotilaisuus sotaponnisteluissa palvelleiden muistoksi toisen maailmansodan päättymisen kunniaksi Euroopassa. Lisäksi järjestetään vintage-tyylinen katujuhla ja musiikkiesityksiä 1940-luvun klassikoista. Paikan toiminnanjohtaja Peter Orgill sanoi, että paikalle odotetaan useita tuhansia ihmisiä. Kuningatar osallistuu Westminster Abbeyssa pidettävään kiitosjumalanpalvelukseen vuosipäivän viimeisenä muistopäivänä. Myöhemmin järjestetään sotilasparaati, jota seuraa toisen maailmansodan aikaisten lentokoneiden ohilento.</w:t>
      </w:r>
    </w:p>
    <w:p>
      <w:r>
        <w:rPr>
          <w:b/>
        </w:rPr>
        <w:t xml:space="preserve">Yhteenveto</w:t>
      </w:r>
    </w:p>
    <w:p>
      <w:r>
        <w:t xml:space="preserve">National Memorial Arboretumissa järjestetään toimintapäivä VE-päivän 70-vuotispäivän kunniaksi.</w:t>
      </w:r>
    </w:p>
    <w:p>
      <w:r>
        <w:rPr>
          <w:b/>
          <w:u w:val="single"/>
        </w:rPr>
        <w:t xml:space="preserve">Asiakirjan numero 52213</w:t>
      </w:r>
    </w:p>
    <w:p>
      <w:r>
        <w:t xml:space="preserve">Lontoo 2012: Määräys koripallopaikan protestin rajoittamisesta</w:t>
      </w:r>
    </w:p>
    <w:p>
      <w:r>
        <w:t xml:space="preserve">Occupy London -mielenosoittajat ovat leiriytyneet Leyton Marshiin, itäiseen Lontooseen, paikallisten asukkaiden kanssa estääkseen harjoitushallin rakentamisen. Tuomari Arnold kertoi korkeimmassa oikeudessa, että hänellä oli liput olympialaisten koripallo-otteluun. Hän antoi kuitenkin määräyksen "laittoman toiminnan rajoittamisesta" paikalla. Kuulemisen alussa tuomari sanoi: "Sattumoisin minulla on liput yhteen koripallo-otteluun." Kukaan mielenosoittajista ei vastustanut sitä, että tuomari teki asiasta päätöksen. Noin 20 mielenosoittajaa on estänyt rekkojen pääsyn alueelle. Olympic Delivery Authoritya (ODA) edustavat lakimiehet olivat pyytäneet "kiireellistä välipäätöstä", jotta työt voisivat jatkua. He väittivät, että aktivistit olivat "ahdistelleet ja uhkailleet" rakennustyöläisiä, jotka rakensivat keskusta Porter's Field -nimiselle alueelle. Suunnittelijat antoivat luvan sillä perusteella, että keskus purettaisiin ja maa palautettaisiin entiseen tilaansa kisojen jälkeen. Tuomari Arnold sanoi, että ODA rakensi laitoksen osana alueellisen puistoviranomaisen kanssa tehtyä sopimusta. Välipäätös on voimassa 14 päivää, minkä jälkeen ODA:n on uusittava hakemuksensa.</w:t>
      </w:r>
    </w:p>
    <w:p>
      <w:r>
        <w:rPr>
          <w:b/>
        </w:rPr>
        <w:t xml:space="preserve">Yhteenveto</w:t>
      </w:r>
    </w:p>
    <w:p>
      <w:r>
        <w:t xml:space="preserve">Tuomari on määrännyt mielenosoittajat lopettamaan "laittoman toiminnan" puoliksi rakennetulla olympiakoripallokentällä - kerrottuaan tuomioistuimelle, että hänellä on peliliput.</w:t>
      </w:r>
    </w:p>
    <w:p>
      <w:r>
        <w:rPr>
          <w:b/>
          <w:u w:val="single"/>
        </w:rPr>
        <w:t xml:space="preserve">Asiakirjan numero 52214</w:t>
      </w:r>
    </w:p>
    <w:p>
      <w:r>
        <w:t xml:space="preserve">Granthamin sairaala: NHS suosittelee synnytysyksikön sulkemista</w:t>
      </w:r>
    </w:p>
    <w:p>
      <w:r>
        <w:t xml:space="preserve">Naiset lähetettäisiin muihin sairaaloihin Bostonissa, Lincolnissa, Nottinghamissa tai Meltonissa, jos yksikkö suljetaan. Sairaalapomojen mukaan yksikössä oli huhtikuun 2011 ja maaliskuun 2012 välisenä aikana vain 100 synnytystä, kun taas Lincolnissa oli lähes 4 000 synnytystä. NHS:n mukaan kaikki synnytystä edeltävä ja synnytyksen jälkeinen hoito säilyisi Granthamissa. NHS Lincolnshire järjestää kuulemisen ehdotetuista muutoksista sairaalan synnytyspalveluihin. Granthamin nykyinen synnytysyksikkö "toimii samojen kriteerien mukaisesti kuin kotisynnytys", joten vain naiset, joilla ei ole komplikaatioita raskaudessaan ja joiden synnytys on mutkaton, voivat käyttää yksikköä. Tohtori Richard Gent Lounais-Lincolnshiren kliinisestä komissioryhmästä sanoi: "Olemme tehneet huomattavan paljon työtä tarkastellaksemme Granthamin sairaalan ja sen ympäristön palveluja varmistaaksemme, että suunnittelemme turvallisia ja laadukkaita palveluja paikallisille ihmisille." "Olemme tehneet paljon työtä tarkastellaksemme palveluja Granthamin sairaalassa ja sen ympäristössä." NHS:n raportin mukaan Granthamin sairaalassa syntyneitä on 3 897 Lincolnissa ja 2 160 Bostonissa. Vuonna 2007 NHS sanoi, että yksikön auki pitämiseksi tarvitaan 300 synnytyksen tavoite.</w:t>
      </w:r>
    </w:p>
    <w:p>
      <w:r>
        <w:rPr>
          <w:b/>
        </w:rPr>
        <w:t xml:space="preserve">Yhteenveto</w:t>
      </w:r>
    </w:p>
    <w:p>
      <w:r>
        <w:t xml:space="preserve">Lincolnshiren Granthamin sairaalan synnytysyksikön odotetaan suljettavan NHS Lincolnshiren esittämien suositusten mukaisesti.</w:t>
      </w:r>
    </w:p>
    <w:p>
      <w:r>
        <w:rPr>
          <w:b/>
          <w:u w:val="single"/>
        </w:rPr>
        <w:t xml:space="preserve">Asiakirjan numero 52215</w:t>
      </w:r>
    </w:p>
    <w:p>
      <w:r>
        <w:t xml:space="preserve">Long Mynd gorse ja ruohon palo, jota 50 palomiehet käsittelivät</w:t>
      </w:r>
    </w:p>
    <w:p>
      <w:r>
        <w:t xml:space="preserve">Shropshiren palo- ja pelastuspalvelun mukaan miehistöt käyttivät letkuja ja hakkaajia Long Myndin palon torjumiseksi. Tiedottaja sanoi, että kolme palopaikkaa on nyt sammutettu ja että "erinomaista edistystä" on tapahtunut. Church Strettonista, Craven Armsista, Shrewsburystä, Bridgnorthista ja Telfordista saapuneet miehistöt ovat taistelleet paloa vastaan. Aseman päällikkö Guy Williams sanoi: "Täällä on ollut kuivaa kolme tai neljä viikkoa, ja nyt on voimakas tuuli, joka kuivattaa maata. "Onneksi lämpötila laskee, joten lämpö poistuu maasta sen mukana." Hän sanoi, että tulipalo on nyt "hallinnassa" ja sen syytä tutkitaan.</w:t>
      </w:r>
    </w:p>
    <w:p>
      <w:r>
        <w:rPr>
          <w:b/>
        </w:rPr>
        <w:t xml:space="preserve">Yhteenveto</w:t>
      </w:r>
    </w:p>
    <w:p>
      <w:r>
        <w:t xml:space="preserve">Viisikymmentä palomiestä on torjunut suurta ruoho- ja ruohikkopaloa Shropshiren kukkulalla.</w:t>
      </w:r>
    </w:p>
    <w:p>
      <w:r>
        <w:rPr>
          <w:b/>
          <w:u w:val="single"/>
        </w:rPr>
        <w:t xml:space="preserve">Asiakirjan numero 52216</w:t>
      </w:r>
    </w:p>
    <w:p>
      <w:r>
        <w:t xml:space="preserve">Banksyn maalaama 'Turbozone Truck' ei mene kaupaksi huutokaupassa.</w:t>
      </w:r>
    </w:p>
    <w:p>
      <w:r>
        <w:t xml:space="preserve">Ajoneuvon, jonka nimi on "The Turbozone Truck (Laugh now but one day we'll be in charge)", uskotaan olevan Banksyn kaikkien aikojen suurin teos, Sen ohjehinta oli 1 miljoonasta punnasta 1,5 miljoonaan puntaan, ja taiteilija oli todennut sen aidoksi studionsa Pest Controlin kautta. Bonham'sin tiedottaja sanoi, että se harkitsee useita tarjouksia, joita on tehty myynnin jälkeen. Taideteosta työstettiin ensimmäisen kerran vuonna 2000 Espanjassa järjestetyissä ulkoilmajuhlissa, vuosia ennen kuin Banksysta tuli tunnettu nimi. "Mojo, Turbozone International Circus -nimisen kiertueyrityksen perustaja, joka on tunnettu ekstravagantista pyrotekniikastaan, esitteli hänelle Volvo FL6:n", tiedottaja sanoi. "Banksy - tuolloin tuntematon graffititaiteilija - aloitti tämän tyhjän kankaan työstämisen juhlien aikana ja jatkoi työskentelyä sen parissa seuraavien kahden viikon ajan. Banksyn taideteoksella varustettu kuorma-auto matkusti sitten seuraavat vuodet ympäri Eurooppaa ja Etelä-Amerikkaan asti osana Turbozonen Tuhkimo-show'n kuljetuksia. Se on mukana myös Banksyn vuonna 2006 julkaistussa kirjassa Wall and Piece.</w:t>
      </w:r>
    </w:p>
    <w:p>
      <w:r>
        <w:rPr>
          <w:b/>
        </w:rPr>
        <w:t xml:space="preserve">Yhteenveto</w:t>
      </w:r>
    </w:p>
    <w:p>
      <w:r>
        <w:t xml:space="preserve">Katutaiteilija Banksyn ennen kuuluisuuttaan maalaama 17-tonninen sirkuskuorma-auto ei ole mennyt kaupaksi huutokaupassa.</w:t>
      </w:r>
    </w:p>
    <w:p>
      <w:r>
        <w:rPr>
          <w:b/>
          <w:u w:val="single"/>
        </w:rPr>
        <w:t xml:space="preserve">Asiakirjan numero 52217</w:t>
      </w:r>
    </w:p>
    <w:p>
      <w:r>
        <w:t xml:space="preserve">Venezuela karkottaa väitetyn Farcin jäsenen Kolumbiaan</w:t>
      </w:r>
    </w:p>
    <w:p>
      <w:r>
        <w:t xml:space="preserve">Joaquin Pereziä syytetään Ruotsissa sijaitsevan Anncol-sivuston ylläpidosta, jolla julkaistaan säännöllisesti Farcin tiedotteita. Perez, joka kiistää kuuluneensa Farciin, pidätettiin Venezuelassa lauantaina sen jälkeen, kun hän oli saapunut Euroopasta. Kolumbian presidentti Juan Manuel Santos kiitti venezuelalaista kollegaansa Hugo Chavezia yhteistyöstä. Santos kertoi kolumbialaiselle El Tiempo -sanomalehdelle soittaneensa henkilökohtaisesti Chavezille ilmoittaakseen, että Perez oli matkalla Venezuelaan ja pyytäessään tämän pidättämistä. "Se on jälleen yksi merkki siitä, että Chavez on sanansa mittainen. Kiitämme häntä siitä", Santos sanoi. Hän sanoi, että Perez oli Farcin kansainvälisen rintaman johtaja Euroopassa. Bogotaan maanantaina saapunut Perez, joka tunnetaan myös nimellä Alberto Martinez, kertoi toimittajille olevansa "yhteiskunnallinen tiedottaja" eikä Farcin jäsen. Kolumbian entisen presidentin Alvaro Uriben syytökset siitä, että Venezuela antaisi turvapaikan Farc-sisseille, johtivat naapuruussuhteiden katkeamiseen viime heinäkuussa. Santosin astuttua virkaansa elokuussa suhteet ovat kuitenkin lämmenneet.</w:t>
      </w:r>
    </w:p>
    <w:p>
      <w:r>
        <w:rPr>
          <w:b/>
        </w:rPr>
        <w:t xml:space="preserve">Yhteenveto</w:t>
      </w:r>
    </w:p>
    <w:p>
      <w:r>
        <w:t xml:space="preserve">Venezuelan viranomaiset ovat karkottaneet väitetyn Farc-sissien johtajan Kolumbiaan viimeisimpänä merkkinä maiden välisten suhteiden paranemisesta.</w:t>
      </w:r>
    </w:p>
    <w:p>
      <w:r>
        <w:rPr>
          <w:b/>
          <w:u w:val="single"/>
        </w:rPr>
        <w:t xml:space="preserve">Asiakirjan numero 52218</w:t>
      </w:r>
    </w:p>
    <w:p>
      <w:r>
        <w:t xml:space="preserve">Warringtonin tuomarin "ilmiantajaksi" kutsuttu oikeudenkäynti epäonnistui.</w:t>
      </w:r>
    </w:p>
    <w:p>
      <w:r>
        <w:t xml:space="preserve">Käräjätuomari Claire Gilham väitti, että häntä "kohdeltiin epäedullisesti" sen jälkeen, kun hän oli ilmaissut huolensa "järjestelmällisistä puutteista" tuomioistuimen hallinnossa. Warringtonin piirituomioistuimessa istunut Gilham halusi tehdä ilmiantovaatimuksen oikeusministeriötä vastaan. Hänen pyrkimyksensä ovat kuitenkin epäonnistuneet muutoksenhakutuomioistuimen kuulemisen jälkeen. Vanhempi tuomari oli toivonut, että tuomioistuimen kolme tuomaria tekisivät päätöksen, joka avaisi tien hänen tapauksensa käsittelylle työtuomioistuimessa. Tuomioistuin kuuli kuitenkin, että tuomareilla ei ole samanlaista työsuhdelainsäädännön mukaista oikeussuojaa kuin ilmiantajilla, koska heitä ei luokitella työntekijöiksi. Gilham vastusti näitä sääntöjä, mutta Lady Justice Gloster, Lord Justice Underhill ja Lord Justice Singh hylkäsivät hänen haasteensa torstaina.</w:t>
      </w:r>
    </w:p>
    <w:p>
      <w:r>
        <w:rPr>
          <w:b/>
        </w:rPr>
        <w:t xml:space="preserve">Yhteenveto</w:t>
      </w:r>
    </w:p>
    <w:p>
      <w:r>
        <w:t xml:space="preserve">Tuomari, joka sanoo, että häntä kiusattiin sen jälkeen, kun hän oli puhunut hallituksen leikkauksista, on hävinnyt oikeustaistelun, jotta hänen väitteensä käsiteltäisiin tuomioistuimessa.</w:t>
      </w:r>
    </w:p>
    <w:p>
      <w:r>
        <w:rPr>
          <w:b/>
          <w:u w:val="single"/>
        </w:rPr>
        <w:t xml:space="preserve">Asiakirjan numero 52219</w:t>
      </w:r>
    </w:p>
    <w:p>
      <w:r>
        <w:t xml:space="preserve">Holly Roe: Roole Holly: Vanhemmat kiistävät murhanneensa tyttärensä</w:t>
      </w:r>
    </w:p>
    <w:p>
      <w:r>
        <w:t xml:space="preserve">Michael Roe, 32, Alderbrook Close, Crowborough, East Sussex, ja 21-vuotias Tiffany Tate, jolla ei ole kiinteää osoitetta, ovat myös syytteessä Holly Roen kuoleman aiheuttamisesta tai sallimisesta. He kiistivät syytteet, ja heidän on määrä saapua uudelleen Lewes Crown Courtiin tammikuun alussa. Holly kuoli traumaattiseen päävammaan 10. syyskuuta 2018. Ensihoitajat kutsuttiin hoitamaan hengitysvaikeuksista kärsivää pikkulasta hänen kotiinsa Crowborough'ssa. Hänet vietiin sairaalaan, jossa hänet todettiin kuolleeksi. Seuraa BBC South Eastia Facebookissa, Twitterissä ja Instagramissa. Lähetä juttuideoita osoitteeseen southeasttoday@bbc.co.uk.</w:t>
      </w:r>
    </w:p>
    <w:p>
      <w:r>
        <w:rPr>
          <w:b/>
        </w:rPr>
        <w:t xml:space="preserve">Yhteenveto</w:t>
      </w:r>
    </w:p>
    <w:p>
      <w:r>
        <w:t xml:space="preserve">Kahdeksanviikkoisen vauvan vanhemmat ovat saapuneet oikeuteen syytettyinä hänen murhastaan.</w:t>
      </w:r>
    </w:p>
    <w:p>
      <w:r>
        <w:rPr>
          <w:b/>
          <w:u w:val="single"/>
        </w:rPr>
        <w:t xml:space="preserve">Asiakirjan numero 52220</w:t>
      </w:r>
    </w:p>
    <w:p>
      <w:r>
        <w:t xml:space="preserve">Entinen Gloucesterin kaupunginvaltuutettu myöntää, että hän yritti pukea hameen ylleen.</w:t>
      </w:r>
    </w:p>
    <w:p>
      <w:r>
        <w:t xml:space="preserve">Lee Hawthorne, 41, joka erosi Gloucesterin kaupunginvaltuustosta huhtikuussa 2020, tunnusti aiemmin Bristol Crown Courtissa syyllisyytensä tirkistelyn yritykseen. Tapaus sattui TK Maxxin toimipisteessä Northgate Streetillä Gloucesterissa 27. kesäkuuta 2019. Hän tunnusti viime viikolla syyllisyytensä erilliseen syytteeseen tirkistelystä, joka oli tehty vuosina 2015-2019 Gloucesterissa. Hawthorne, joka pidätettiin heinäkuussa 2019, on määrä saada tuomio molemmista rikoksista 29. maaliskuuta. Syytteen mukaan Gloucesterin Abbeydalessa asuva Hawthorne yritti käyttää matkapuhelinta toisen henkilön alla "tarkkaillakseen tämän sukupuolielimiä, pakaroita tai alusvaatteita ilman tämän suostumusta seksuaalisen tyydytyksen saamiseksi". Hawthorne erotettiin kaupunginvaltuuston konservatiiviryhmästä pidätyksensä jälkeen heinäkuussa 2019. Hän jatkoi riippumattomana valtuutettuna huhtikuussa tapahtuneeseen eroamiseensa asti. Aiheeseen liittyvät Internet-linkit HM Courts &amp; Tribunals Service (HM Courts &amp; Tribunals Service)</w:t>
      </w:r>
    </w:p>
    <w:p>
      <w:r>
        <w:rPr>
          <w:b/>
        </w:rPr>
        <w:t xml:space="preserve">Yhteenveto</w:t>
      </w:r>
    </w:p>
    <w:p>
      <w:r>
        <w:t xml:space="preserve">Entinen konservatiivinen kaupunginvaltuutettu on myöntänyt, että hän on yrittänyt tehdä ylävartalorikoksen muotiliikkeessä.</w:t>
      </w:r>
    </w:p>
    <w:p>
      <w:r>
        <w:rPr>
          <w:b/>
          <w:u w:val="single"/>
        </w:rPr>
        <w:t xml:space="preserve">Asiakirjan numero 52221</w:t>
      </w:r>
    </w:p>
    <w:p>
      <w:r>
        <w:t xml:space="preserve">Teräksen naiset -konsertti kerää varoja Sheffieldin patsaalle</w:t>
      </w:r>
    </w:p>
    <w:p>
      <w:r>
        <w:t xml:space="preserve">Heaven 17, ABC ja Baby Bird kuuluvat myöhemmin Sheffield City Hallissa esiintyvään kokoonpanoon. Esiintymisellä pyritään keräämään rahaa 150 000 punnan patsaalle, jolla muistetaan terästeollisuudessa molempien maailmansotien aikana työskennelleitä naisia. Konsertin järjestäjä John Palmer sanoi, että konsertti voi tuoda 40 000 puntaa patsaan rahoittamiseen. "Saavutusten ei pitäisi kuolla" Sheffieldin kaupunginvaltuusto käynnisti helmikuussa vetoomuksen, jolla kerätään rahaa kaupungintalon edustalla sijaitsevaan Barkers Pooliin sijoitettavaa pronssiveistosta varten. Suunnitellun veistoksen on suunnitellut taiteilija Martin Jennings. Palmerin mukaan patsas toivottiin pystytettävän ajoissa ensimmäisen maailmansodan satavuotisjuhlaan. Monet toisen maailmansodan teräsnaisista, jotka ovat nyt 80- ja 90-vuotiaita, osallistuivat teetansseihin kaupungintalolla. "Naiset eivät ole täällä ikuisesti", Palmer sanoi. "Yksi heistä sanoi minulle: 'Olemme nyt historiaa, mutta jos saamme patsaan pystytettyä, jäämme tänne'." Hän lisäsi: "Olemme todella iloisia siitä, että paikalliset suuret nimet haluavat kunnioittaa joitakin kaupungin ansioituneimpia hahmoja, joiden saavutusten ei pitäisi kuolla heidän mukanaan." Myös Tony Christie, John Parr ja Reverend and the Makersin keulahahmo Jon McClure esiintyvät. Konsertin on määrä alkaa kello 19:30 GMT.</w:t>
      </w:r>
    </w:p>
    <w:p>
      <w:r>
        <w:rPr>
          <w:b/>
        </w:rPr>
        <w:t xml:space="preserve">Yhteenveto</w:t>
      </w:r>
    </w:p>
    <w:p>
      <w:r>
        <w:t xml:space="preserve">Jotkut Sheffieldin musiikkihistorian suurimmista nimistä esiintyvät erityiskonsertissa, jolla juhlistetaan kaupungin "teräsnaisia".</w:t>
      </w:r>
    </w:p>
    <w:p>
      <w:r>
        <w:rPr>
          <w:b/>
          <w:u w:val="single"/>
        </w:rPr>
        <w:t xml:space="preserve">Asiakirjan numero 52222</w:t>
      </w:r>
    </w:p>
    <w:p>
      <w:r>
        <w:t xml:space="preserve">Ilmaiskut LTTE:n kohteisiin</w:t>
      </w:r>
    </w:p>
    <w:p>
      <w:r>
        <w:t xml:space="preserve">Sri Lankan armeija on kiistänyt, että Kabithigollewan bussiräjähdyksen jälkeiset iskut tamilitiikerien leireihin pohjoisessa ja idässä olisivat olleet kostoyritys. "Iskut ovat yritys minimoida LTTE:n julmat hyökkäykset siviilejä vastaan", sanoi armeijan tiedottaja, prikaatikenraali Prasad Samarasinghe. Kysyttäessä, auttoivatko armeijan komentajaan kohdistuneen murhayrityksen jälkeen tehdyt ilmaiskut LTTE:n hyökkäysten minimoimiseen, Samarasinghe sanoi, että tällaisia hyökkäyksiä odotetaan missä tahansa maassa, kun vihollinen hyökkää. Prikaatikenraali Samarasinghe sanoi, että Sri Lankan armeija teki ilmaiskujen lisäksi tykistöiskuja LTTE:n hallitsemilla alueilla sijaitseviin tunnistettuihin kohteisiin. "Tunnistettuja leirejä vastaan hyökättiin. Siviilit eivät olleet näiden iskujen kohteena", Samarasinghe lisäsi. LTTE:n reaktio LTTE:n rauhansihteeristön päällikkö S. Puleedevan kertoi Sandesayalle, etteivät he ole osallisina Kebethigollewan bussihyökkäyksessä. Hän kiisti hallituksen syytökset, joiden mukaan he olisivat olleet bussiin kohdistuneen hyökkäyksen takana. Sri Lankan armeijan kanssa työskentelevät puolisotilaalliset ryhmät ovat tehneet hyökkäyksen LTTE:n häpäistämiseksi, Puledevan lisäsi.</w:t>
      </w:r>
    </w:p>
    <w:p>
      <w:r>
        <w:rPr>
          <w:b/>
        </w:rPr>
        <w:t xml:space="preserve">Yhteenveto</w:t>
      </w:r>
    </w:p>
    <w:p>
      <w:r>
        <w:t xml:space="preserve">Sri Lankan hallituksen joukot ovat tehneet pommi-iskuja tamilitiikerien asemiin pohjoisessa ja idässä kostoksi bussiin tehdystä miinahyökkäyksestä.</w:t>
      </w:r>
    </w:p>
    <w:p>
      <w:r>
        <w:rPr>
          <w:b/>
          <w:u w:val="single"/>
        </w:rPr>
        <w:t xml:space="preserve">Asiakirjan numero 52223</w:t>
      </w:r>
    </w:p>
    <w:p>
      <w:r>
        <w:t xml:space="preserve">"Urhea" isoisä Richard Guest kuoli Tywynin pelastustehtävässä</w:t>
      </w:r>
    </w:p>
    <w:p>
      <w:r>
        <w:t xml:space="preserve">Richard Guest, 74, ja toinen henkilö putosivat mereen Tywynissä, Gwyneddissä, lauantaina noin kello 15.45 BST, mutta rannikkovartijoiden oli nostettava heidät ylös. Hänet julistettiin kuolleeksi Bronglais Hospitalissa Aberystwythissä. Guest, joka asui Walsallissa, West Midlandsissa, oli lomalla vaimonsa kanssa. Hän ja Margaret Guest, 71, olivat ulkoiluttamassa koiraansa rannalla, kun tytöt joutuivat vaikeuksiin jäätyään nousuveden alle. Hänen perheensä antamassa lausunnossa sanottiin: "Toinen tytöistä nousi vedestä ilman apua, mutta toinen tyttö oli edelleen hädässä. "Hän oli noin 40 metrin päässä rannasta, ja hänen nähtiin pitävän yhtä tytöistä sylissään vedestä, kun Aberdoveyn rannikkovartiosto saapui paikalle ja onnistui pelastamaan tytön." Welsh Air Ambulance Service vei Guestin Aberystwythiin. Hänen tyttärensä Ceri Donovan sanoi: "Emme voi kuvitella elämää ilman häntä. Häntä rakastivat niin monet ihmiset. "Isä kasvoi Bethelissä, lähellä Caernarfonia Pohjois-Walesissa, ja hän kävi Ysgol Syr Hugh Owenia. "Hän oli vahva uimari ja oli tottunut uimaan kyseisellä rannan osalla. Oli aivan hänen tapaistaan tehdä jotain näin epäitsekästä ja rohkeaa." Guest, jolla oli kaksi lasta ja neljä lastenlasta, oli työskennellyt pankinjohtajana entisessä Midland Bankissa ja talousjohtajana. Hän oli pelannut Handsworthin rugby clubissa, jonka innokas kannattaja hän oli edelleen. Rouva Donovan lisäsi: "Hän oli aktiivinen mies, joka rakasti ulkoilmaa ja oli onnellisimmillaan Tywynissä perheensä kanssa. "Loppujen lopuksi hän oli perheenisä. Hän oli loistava isä ja rakastettu isoisä. Jäämme kaipaamaan häntä kauheasti." Love Tywyn -Facebook-sivulla julkaistiin lukuisia muistokirjoituksia, joissa herra Guestia kuvailtiin rohkeaksi, ystävälliseksi mieheksi ja "todelliseksi sankariksi".</w:t>
      </w:r>
    </w:p>
    <w:p>
      <w:r>
        <w:rPr>
          <w:b/>
        </w:rPr>
        <w:t xml:space="preserve">Yhteenveto</w:t>
      </w:r>
    </w:p>
    <w:p>
      <w:r>
        <w:t xml:space="preserve">"Epäitsekäs ja rohkea" isoisä, joka kuoli yrittäessään pelastaa kahta teini-ikäistä tyttöä merestä, oli Gwyneddistä kotoisin oleva vahva uimari, joka tunsi rannan, jolla hän oli, hänen perheensä on sanonut.</w:t>
      </w:r>
    </w:p>
    <w:p>
      <w:r>
        <w:rPr>
          <w:b/>
          <w:u w:val="single"/>
        </w:rPr>
        <w:t xml:space="preserve">Asiakirjan numero 52224</w:t>
      </w:r>
    </w:p>
    <w:p>
      <w:r>
        <w:t xml:space="preserve">Kuusi miestä pidätetty Nottinghamin lasten seksuaalisen hyväksikäytön ratsioissa</w:t>
      </w:r>
    </w:p>
    <w:p>
      <w:r>
        <w:t xml:space="preserve">Poliisi kertoi, että etsintäkuulutuksia oli aiemmin annettu viidessä kiinteistössä Forest Fieldsin alueella Nottinghamissa. Kolme 25-, 24- ja 20-vuotiasta miestä on pidätetty epäiltynä kahden 14-vuotiaan tytön seksuaalisen hyväksikäytön aiheuttamisesta tai siihen yllyttämisestä. Kolme muuta, kaksi 24-vuotiasta ja yksi 28-vuotias, on pidätetty samoilla perusteilla liittyen yhteen 14-vuotiaaseen tyttöön. Nottinghamshiren poliisi kertoi, että kuusi miestä on edelleen poliisin huostassa. Seuraa BBC East Midlandsia Facebookissa, Twitterissä tai Instagramissa. Lähetä juttuideoita osoitteeseen eastmidsnews@bbc.co.uk.</w:t>
      </w:r>
    </w:p>
    <w:p>
      <w:r>
        <w:rPr>
          <w:b/>
        </w:rPr>
        <w:t xml:space="preserve">Yhteenveto</w:t>
      </w:r>
    </w:p>
    <w:p>
      <w:r>
        <w:t xml:space="preserve">Kuusi miestä on pidätetty epäiltynä lasten seksuaaliseen hyväksikäyttöön liittyvistä rikoksista useiden ratsioiden jälkeen.</w:t>
      </w:r>
    </w:p>
    <w:p>
      <w:r>
        <w:rPr>
          <w:b/>
          <w:u w:val="single"/>
        </w:rPr>
        <w:t xml:space="preserve">Asiakirjan numero 52225</w:t>
      </w:r>
    </w:p>
    <w:p>
      <w:r>
        <w:t xml:space="preserve">Diane Dodds korvaa Carla Lockhartin NI:n edustajakokouksessa</w:t>
      </w:r>
    </w:p>
    <w:p>
      <w:r>
        <w:t xml:space="preserve">Lockhart erosi Pohjois-Irlannin yleiskokouksesta sen jälkeen, kun hänestä tuli vaalipiirin kansanedustaja tämän kuun parlamenttivaaleissa. Dodds on ollut Euroopan parlamentin jäsen vuodesta 2009, mutta menettää tämän tehtävän, kun Yhdistynyt kuningaskunta eroaa Euroopan unionista. "Carla on ollut vaalipiirimme ensiluokkainen puolestapuhuja", Dodds sanoi. "Aion työskennellä Upper Bannin DUP-tiimin kanssa rakentaakseni hänen maineensa pohjalta." DUP:n johtaja Arlene Foster sanoi: "Diane on Upper Bannin asukkaiden ensiluokkainen puolestapuhuja, ja hän tuo tehtävään runsaasti kokemusta. "Diane on toiminut neuvostossa, edustajakokouksessa ja kaksi kautta Euroopan parlamentin jäsenenä, joten hänellä on todistetusti kokemusta edustamiensa ihmisten hyväksi."</w:t>
      </w:r>
    </w:p>
    <w:p>
      <w:r>
        <w:rPr>
          <w:b/>
        </w:rPr>
        <w:t xml:space="preserve">Yhteenveto</w:t>
      </w:r>
    </w:p>
    <w:p>
      <w:r>
        <w:t xml:space="preserve">Demokraattisia unionisteja edustava europarlamentaarikko Diane Dodds korvaa Carla Lockhartin Upper Bannin edustajakokouksen jäsenenä.</w:t>
      </w:r>
    </w:p>
    <w:p>
      <w:r>
        <w:rPr>
          <w:b/>
          <w:u w:val="single"/>
        </w:rPr>
        <w:t xml:space="preserve">Asiakirjan numero 52226</w:t>
      </w:r>
    </w:p>
    <w:p>
      <w:r>
        <w:t xml:space="preserve">Newton Abbotin miehen kuolemaa koskeva murhatutkinta käynnistetty</w:t>
      </w:r>
    </w:p>
    <w:p>
      <w:r>
        <w:t xml:space="preserve">Adrian Munday oli saanut vakavia vammoja, ja hänet löydettiin poliisin mukaan kuolleena Devonissa sijaitsevasta talosta. Viranomaisten mukaan Newton Abbotin Wain Lanella sijaitsevassa talossa oli ollut pieni tulipalo ennen kuin ruumis löydettiin noin kello 11.00 BST 6. lokakuuta. Poliisi oli pitänyt kuolemaa selittämättömänä. Poliisi pyytää kaikkia, joilla on tietoja, ottamaan yhteyttä poliisiin. Tutkinnanjohtaja Mike West pyysi kaikkia, jotka ovat saattaneet kuulla palohälytyksen alueella ennen 6. lokakuuta, ottamaan yhteyttä.</w:t>
      </w:r>
    </w:p>
    <w:p>
      <w:r>
        <w:rPr>
          <w:b/>
        </w:rPr>
        <w:t xml:space="preserve">Yhteenveto</w:t>
      </w:r>
    </w:p>
    <w:p>
      <w:r>
        <w:t xml:space="preserve">51-vuotiaan miehen kuolemasta on aloitettu murhatutkinta.</w:t>
      </w:r>
    </w:p>
    <w:p>
      <w:r>
        <w:rPr>
          <w:b/>
          <w:u w:val="single"/>
        </w:rPr>
        <w:t xml:space="preserve">Asiakirjan numero 52227</w:t>
      </w:r>
    </w:p>
    <w:p>
      <w:r>
        <w:t xml:space="preserve">Isle of Man Steam Packet ei saa rahtilauttasopimusta.</w:t>
      </w:r>
    </w:p>
    <w:p>
      <w:r>
        <w:t xml:space="preserve">Lautalla on tarkoitus tehdä korjaustöitä 16.-18. joulukuuta keulatyöntövoimayksikön asentamiseksi uudelleen. Yhtiö oli suunnitellut vuokraavansa ylimääräisen aluksen työn ajaksi. Steam Packetin toimitusjohtaja Mark Woodward sanoi kuitenkin, että korvaavan laivan hankkiminen on ollut "teknisten ja sääongelmien aiheuttama ongelma". "Tämän vuoksi he eivät katso voivansa luovuttaa meille rahtialusta", hän sanoi. Yhtiö tekee ylimääräisiä järjestelyjä rahdin kuljettamiseksi viikonloppua edeltävinä päivinä. "Suunnittelemme nyt ylimääräisiä Manannan-matkoja 14. ja 15. joulukuuta matkustajille ja autoille. Näin vapautamme Ben-My-Chree-ajoneuvojen kansitilaa, jotta voimme tarjota lisää rahtikapasiteettia ennen viikonloppua", Woodward sanoi. "Jatkuvien ja jatkuvien ankarien sääennusteiden vuoksi kaikki purjehdukset ovat kuitenkin edelleen muutosten alaisia ja niitä voidaan tarkistaa." Kaikki 13. joulukuuta Mansaarelta lähtevät ja sinne saapuvat laivat on peruttu ankaran sään vuoksi. Myös 14. joulukuuta kello 02.15 GMT Heyshamista Douglasiin suuntautuva matka on peruttu. Lisätietoja saa Isle of Man Steam Packetin verkkosivuilta.</w:t>
      </w:r>
    </w:p>
    <w:p>
      <w:r>
        <w:rPr>
          <w:b/>
        </w:rPr>
        <w:t xml:space="preserve">Yhteenveto</w:t>
      </w:r>
    </w:p>
    <w:p>
      <w:r>
        <w:t xml:space="preserve">Steam Packet -lauttayhtiö ei ole onnistunut löytämään korvaavaa alusta rahtimatkojen hoitamiseen Ben-My-Chree-aluksen ollessa kuivatelakalla.</w:t>
      </w:r>
    </w:p>
    <w:p>
      <w:r>
        <w:rPr>
          <w:b/>
          <w:u w:val="single"/>
        </w:rPr>
        <w:t xml:space="preserve">Asiakirjan numero 52228</w:t>
      </w:r>
    </w:p>
    <w:p>
      <w:r>
        <w:t xml:space="preserve">Pittodrie Stadium -stadionin tarjousten jättämisen määräaikaa lykätty</w:t>
      </w:r>
    </w:p>
    <w:p>
      <w:r>
        <w:t xml:space="preserve">Seura myi 107 vuotta vanhan kentän aiemmin tänä vuonna sen jälkeen, kun se oli saanut rakennusluvan 350 asunnon rakentamiselle alueelle. Seura sanoo, että 13,7 hehtaarin kokoisen Pittodrie-alueen myynti on avainasemassa, kun halutaan saada 38 miljoonaa puntaa, jotka tarvitaan uuden stadionin rakentamiseen, johon mahtuu noin 21 000 katsojaa. Määräaikaa jatkettiin torstaista uuteen vuoteen. Uusi stadion sijaitsisi Loirston Lochissa kaupungin etelälaidalla. Barr Construction, joka on rakentanut useita stadioneita, on nimetty ensisijaiseksi urakoitsijaksi. Ikoniseksi maamerkiksi suunnitellun stadionin toivotaan olevan valmis kaudeksi 2013/14. Skotlannin ministerit päättivät maaliskuussa olla hyväksymättä ehdotuksia. Paikallisyhteisöt ja ympäristövaikutuksista huolestuneet ryhmät vastustivat uutta stadionhanketta 140 kertaa.</w:t>
      </w:r>
    </w:p>
    <w:p>
      <w:r>
        <w:rPr>
          <w:b/>
        </w:rPr>
        <w:t xml:space="preserve">Yhteenveto</w:t>
      </w:r>
    </w:p>
    <w:p>
      <w:r>
        <w:t xml:space="preserve">Aberdeen Football Clubin kotikentän - Pittodrie Stadiumin - ostotarjousten jättämisen määräaikaa on lykätty.</w:t>
      </w:r>
    </w:p>
    <w:p>
      <w:r>
        <w:rPr>
          <w:b/>
          <w:u w:val="single"/>
        </w:rPr>
        <w:t xml:space="preserve">Asiakirjan numero 52229</w:t>
      </w:r>
    </w:p>
    <w:p>
      <w:r>
        <w:t xml:space="preserve">Hewlett-Packardin osakkeet hyppäävät 7 % yritysosaston voiton ansiosta</w:t>
      </w:r>
    </w:p>
    <w:p>
      <w:r>
        <w:t xml:space="preserve">HP:n neljännen vuosineljänneksen liikevaihto laski 3 % 29,1 miljardiin dollariin (18 miljardiin puntaan), mikä on noin puolet odotetusta laskusta. Keskeisen yritysryhmän liikevaihto kasvoi ja tulot olivat 2 miljardia dollaria. 70-vuotias yritys on kamppaillut pysyäkseen mukana pienempien, kannettavien laitteiden muuttuvassa kuluttajakysynnässä. Yritysryhmän liikevaihto kasvoi 2 prosenttia viime vuoden vastaavaan ajanjaksoon verrattuna, ja sen käyttökate oli 14,5 prosenttia. Pääjohtaja Meg Whitman, joka astui yhtiön johtoon vuonna 2011, sanoi lausunnossaan: "Paremman toteutuksen, vahvan kustannustenhallinnan sekä asiakkaidemme ja kumppaneidemme tuen ansiosta HP päätti tilikauden 2013 hyvin." Hän lisäsi, että nämä tulokset osoittavat, että HP:n suunnanmuutos pysyy oikealla tiellä. Aiemmin Whitman varoitti, että yritys, joka on irtisanonut kymmeniätuhansia työntekijöitä, ei todennäköisesti pysty kasvattamaan tulojaan ensi vuonna. Hänen kommenttinsa tulivat, kun yritys ilmoitti liikevaihdon laskeneen 8 prosenttia 31. heinäkuuta päättyneellä neljänneksellä vuoden takaisesta. Kiinalainen Lenovo syrjäytti HP:n viime vuonna maailman johtavana pc-valmistajana.</w:t>
      </w:r>
    </w:p>
    <w:p>
      <w:r>
        <w:rPr>
          <w:b/>
        </w:rPr>
        <w:t xml:space="preserve">Yhteenveto</w:t>
      </w:r>
    </w:p>
    <w:p>
      <w:r>
        <w:t xml:space="preserve">Tietokoneveteraaniyritys Hewlett-Packardin osakkeet nousivat 7 prosenttia jälkikaupankäynnissä, kun sen tulokset viittaavat siihen, että sen yritysosasto korvaa laskevan PC-myynnin.</w:t>
      </w:r>
    </w:p>
    <w:p>
      <w:r>
        <w:rPr>
          <w:b/>
          <w:u w:val="single"/>
        </w:rPr>
        <w:t xml:space="preserve">Asiakirjan numero 52230</w:t>
      </w:r>
    </w:p>
    <w:p>
      <w:r>
        <w:t xml:space="preserve">Tauntonin Brewhouse-teatteri suljetaan</w:t>
      </w:r>
    </w:p>
    <w:p>
      <w:r>
        <w:t xml:space="preserve">Viimeinen esirippu laskeutuu myöhemmin Tauntonin Brewhouse-teatterissa ja taidekeskuksessa, jonka johtokunta syyttää päätöksestä taiteen rahoituksen leikkauksia. Teatterin lausunnossa sanottiin, että se "tarvitsi epätoivoisesti lisää investointeja sidosryhmiltään", mutta ei saanut sopimusta ajoissa, jotta se olisi voinut pysyä auki. Teatteri oli viime vuosina joutunut kohtaamaan Arts Councilin ja Somersetin kreivikunnanvaltuuston rahoitusleikkauksia. Teatteri sulkee ovensa torstaina, kun kaikki vaihtoehdot, myös henkilöstön irtisanomiset, otetaan huomioon. Brewhouse, joka on rekisteröity hyväntekeväisyysjärjestö, avattiin maaliskuussa 1977 Tauntonin teatteriryhmän 10 vuotta kestäneen suunnittelun ja varainkeruun jälkeen.</w:t>
      </w:r>
    </w:p>
    <w:p>
      <w:r>
        <w:rPr>
          <w:b/>
        </w:rPr>
        <w:t xml:space="preserve">Yhteenveto</w:t>
      </w:r>
    </w:p>
    <w:p>
      <w:r>
        <w:t xml:space="preserve">Yksi Somersetin johtavista taidekeskuksista on siirtymässä hallintoon.</w:t>
      </w:r>
    </w:p>
    <w:p>
      <w:r>
        <w:rPr>
          <w:b/>
          <w:u w:val="single"/>
        </w:rPr>
        <w:t xml:space="preserve">Asiakirjan numero 52231</w:t>
      </w:r>
    </w:p>
    <w:p>
      <w:r>
        <w:t xml:space="preserve">Glen Etive uudessa James Bond Skyfall -teaserissa</w:t>
      </w:r>
    </w:p>
    <w:p>
      <w:r>
        <w:t xml:space="preserve">Daniel Craig, joka esittää 007:ää, ja Dame Judi Dench, joka palaa hänen pomonsa M:n rooliin, nähdään katsomassa laaksoon Aston Martin DB5:n vieressä. Läheinen Dalness Lodge, jota ei näy teaserissa, oli Bondin luoneen Ian Flemingin perheen omistuksessa, ja sitä käytettiin myös elokuvassa. Tuotannossa kuvattiin myös kohtauksia Glencoen White Corriesin lähellä. Skyfall, 23. virallinen Bond-elokuva, tulee elokuvateattereihin lokakuussa. Empire-elokuvalehden päätoimittaja Dan Jolin kertoi BBC:lle, että teasereista eli lyhyistä trailereista on tullut yhä tärkeämpiä suurille studioille. Hän sanoi: "Joskus on niin, että se ei ole vielä valmis, mutta se ei ole vielä valmis..: "Heille on tärkeää suodattaa ja kanavoida tietoa mahdollisimman paljon, ja heillä on mahdollisuus hallita sitä.</w:t>
      </w:r>
    </w:p>
    <w:p>
      <w:r>
        <w:rPr>
          <w:b/>
        </w:rPr>
        <w:t xml:space="preserve">Yhteenveto</w:t>
      </w:r>
    </w:p>
    <w:p>
      <w:r>
        <w:t xml:space="preserve">Ylämailla sijaitseva Glen Etive esiintyy uuden James Bond -elokuvan Skyfallin ensimmäisessä teaser-trailerissa.</w:t>
      </w:r>
    </w:p>
    <w:p>
      <w:r>
        <w:rPr>
          <w:b/>
          <w:u w:val="single"/>
        </w:rPr>
        <w:t xml:space="preserve">Asiakirjan numero 52232</w:t>
      </w:r>
    </w:p>
    <w:p>
      <w:r>
        <w:t xml:space="preserve">Taksialaa kehotetaan "sitoutumaan" hallituksen kanssa.</w:t>
      </w:r>
    </w:p>
    <w:p>
      <w:r>
        <w:t xml:space="preserve">Tällä hetkellä kuljettajat saavat ottaa kyydin vain omalta lupapiiriltään, joita on neljä. Suunnitelmat, joiden mukaan taksit saisivat liikennöidä koko saarella, peruttiin Tynwaldin ulkopuolella järjestetyn kuljettajien mielenosoituksen jälkeen. Infrastruktuuriministeri Phil Gawne sanoi saaneensa kuljettajilta sitoumuksen auttaa ratkaisemaan ongelman. Hän lisäsi: "Aion perustaa työryhmän, ja taksiliikenteen edustajat ovat sitoutuneet siihen, että he osallistuvat työryhmään ja auttavat meitä löytämään ratkaisuja, koska tämä asia on venähtänyt ainakin 10 vuotta." Hän sanoi, että taksiliikenteen edustajat ovat sitoutuneet siihen, että he osallistuvat työryhmään ja auttavat meitä löytämään ratkaisuja, koska tämä asia on venähtänyt ainakin 10 vuotta. Koko saarta koskevat taksiehdotukset laadittiin sen jälkeen, kun julkinen kuuleminen osoitti, että useimmat asukkaat kannattivat sitä, että kuljettajat voisivat harjoittaa ammattia mistä tahansa saarella. Taksinkuljettajat väittävät kuitenkin, että suunnitelmat kannustaisivat kuljettajia kokoontumaan Douglasiin, mikä johtaisi markkinoiden kyllästymiseen. Uusien ehdotusten uskotaan tulevan Tynwaldin käsittelyyn joko kesä- tai heinäkuussa.</w:t>
      </w:r>
    </w:p>
    <w:p>
      <w:r>
        <w:rPr>
          <w:b/>
        </w:rPr>
        <w:t xml:space="preserve">Yhteenveto</w:t>
      </w:r>
    </w:p>
    <w:p>
      <w:r>
        <w:t xml:space="preserve">Saariston taksinkuljettajia on kannustettu "sitoutumaan" hallituksen kanssa alan pitkäaikaisten ongelmien ratkaisemiseen.</w:t>
      </w:r>
    </w:p>
    <w:p>
      <w:r>
        <w:rPr>
          <w:b/>
          <w:u w:val="single"/>
        </w:rPr>
        <w:t xml:space="preserve">Asiakirjan numero 52233</w:t>
      </w:r>
    </w:p>
    <w:p>
      <w:r>
        <w:t xml:space="preserve">Highlandin kaupunginvaltuutetut tukevat Outer Moray Firthin tuulipuistosuunnitelmia.</w:t>
      </w:r>
    </w:p>
    <w:p>
      <w:r>
        <w:t xml:space="preserve">Moray Offshore Renewables Ltd haluaa rakentaa jopa 339 turbiinia kolmeen merituulipuistoon, jotka sijaitsevat 22 kilometrin päässä Caithnessin rannikolta. Konsortio väittää, että 4,5 miljardin punnan hanke voisi toimittaa sähköä jopa miljoonalle kotitaloudelle. Valtuutettujen päätökseen on liitetty suunnitteluehtoja. Yhtenä ehtona on, että paikalliset kalastusintressit ovat edustettuina hankkeen yhteysryhmässä. Highland Councilin virkamiehet olivat suositelleet, että paikallisviranomaisen pohjoinen suunnittelukomitea ei vastustaisi suunnitelmia. Skotlannin hallitus, jolla on lopullinen päätösvalta suunnitteluhakemuksen suhteen, oli pyytänyt Highland Councilin näkemystä hankkeesta. Moray Offshore Renewables Ltd toimitti hanketta koskevat suunnitelmat hallituksen virastolle Marine Scotlandille viime kesänä. Konsortio on eurooppalaisten yritysten EDP Renewables (EDPR UK) ja Repsol Nuevas Energias UK yhteisyritys. Rakennuttajat haluavat rakentaa 295 neliökilometrin alueelle 189-339 turbiinia, joiden lapojen kärkikorkeus on enintään 204 metriä. Rakennuksella voitaisiin tuottaa jopa 1 500 MW:n teho. Maailman suurin toiminnassa oleva merituulipuisto on 175 turbiinin London Array.</w:t>
      </w:r>
    </w:p>
    <w:p>
      <w:r>
        <w:rPr>
          <w:b/>
        </w:rPr>
        <w:t xml:space="preserve">Yhteenveto</w:t>
      </w:r>
    </w:p>
    <w:p>
      <w:r>
        <w:t xml:space="preserve">Highlandin kaupunginvaltuutetut ovat antaneet tukensa suunnitelmille rakentaa maailman suurin merituulipuisto Outer Moray Firthiin.</w:t>
      </w:r>
    </w:p>
    <w:p>
      <w:r>
        <w:rPr>
          <w:b/>
          <w:u w:val="single"/>
        </w:rPr>
        <w:t xml:space="preserve">Asiakirjan numero 52234</w:t>
      </w:r>
    </w:p>
    <w:p>
      <w:r>
        <w:t xml:space="preserve">Skotlannin työväenpuolueen johto: Unison Labour Link tukee Kezia Dugdalea</w:t>
      </w:r>
    </w:p>
    <w:p>
      <w:r>
        <w:t xml:space="preserve">Dugdale ja Ken Macintosh kilpailevat Jim Murphyn jättämästä vapaasta paikasta. Kansanedustajakollegat Alex Rowley ja Richard Baker ovat kilpailemassa varapuheenjohtajan paikasta yhdessä Glasgow'n kaupunginvaltuuston johtajan Gordon Mathesonin kanssa. Unison Labour Link -järjestö vahvisti tukevansa Dugdalea ja Rowleya kilpailussa. Puheenjohtaja Gordon McKay sanoi, että Skotlannin työväenpuolueen on muutettava suuntaa, ja ennusti, että Dugdale ja Rowley olisivat hyvä tiimi. Hän lisäsi: "Kezia tarjoaa energistä johtajuutta ja Alex kokemusta ja sitoutumista. Molemmat ovat osoittaneet olevansa valmiita viemään Skotlannin työväenpuolueen pois sen mukavuusalueelta." Lothianin kansanedustaja Dugdale, joka oli toiminut Murphyn alaisuudessa varajohtajana, sanoi olevansa iloinen siirrosta. Hän lisäsi: "Se osoittaa, että voin olla yhdistävä voima liikkeellemme tuomalla yhteen kaikki työväenliikkeen eri elementit."</w:t>
      </w:r>
    </w:p>
    <w:p>
      <w:r>
        <w:rPr>
          <w:b/>
        </w:rPr>
        <w:t xml:space="preserve">Yhteenveto</w:t>
      </w:r>
    </w:p>
    <w:p>
      <w:r>
        <w:t xml:space="preserve">Skotlannin työväenpuolueen johtajaksi pyrkivä Kezia Dugdale on saanut tukea puolueen kannattajilta Unison-ammattiliitossa.</w:t>
      </w:r>
    </w:p>
    <w:p>
      <w:r>
        <w:rPr>
          <w:b/>
          <w:u w:val="single"/>
        </w:rPr>
        <w:t xml:space="preserve">Asiakirjan numero 52235</w:t>
      </w:r>
    </w:p>
    <w:p>
      <w:r>
        <w:t xml:space="preserve">Donald Campbellin entisöity Bluebird saavuttaa 100 mailia tunnissa</w:t>
      </w:r>
    </w:p>
    <w:p>
      <w:r>
        <w:t xml:space="preserve">Vesiskootteri kaatui Coniston Waterissa vuonna 1967, kun hän yritti rikkoa oman nopeusennätyksensä. Tynesidellä toimiva tiimi on kunnostanut sen huolella, ja sitä testataan Loch Fadissa Bute-saarella. Testin aikana ohjaamon kuomu irtosi, kun vene hidastui, ja siihen tehdään muutoksia ennen seuraavaa ajoa. Project Bluebird julkaisi sosiaalisessa mediassa kuvan osasta kuomua, jonka he onnistuivat pelastamaan järvestä. Campbell, 45, sai surmansa, kun Bluebird K7 - joka kulki yli 300 mailin tuntinopeudella - kaatui ja syöksyi maahan. Alus pelastettiin vuonna 2001. Bill Smith, joka johti kunnostushanketta, sanoi: "Käytännössä harjoittelemme itseämme Loch Fadilla, koska kukaan ei tiedä, miten se käyttäytyy. "Kun tämä on tehty, on aina ollut toiveena, että se voidaan esitellä vauhdilla Cumbriassa." Ted Walsh, joka oli ohjaimissa, kun alus saavutti 100 mailin tuntinopeuden, sanoi: "Vanha tyttö lähti liikkeelle kuin kiehunut koira."</w:t>
      </w:r>
    </w:p>
    <w:p>
      <w:r>
        <w:rPr>
          <w:b/>
        </w:rPr>
        <w:t xml:space="preserve">Yhteenveto</w:t>
      </w:r>
    </w:p>
    <w:p>
      <w:r>
        <w:t xml:space="preserve">Donald Campbellin uudelleenrakennettu Bluebird on ajanut 100 mailin tuntinopeudella koeajon aikana skotlantilaisella järvellä.</w:t>
      </w:r>
    </w:p>
    <w:p>
      <w:r>
        <w:rPr>
          <w:b/>
          <w:u w:val="single"/>
        </w:rPr>
        <w:t xml:space="preserve">Asiakirjan numero 52236</w:t>
      </w:r>
    </w:p>
    <w:p>
      <w:r>
        <w:t xml:space="preserve">Hullin kulttuurikaupungin katutöitä koskevat valitukset</w:t>
      </w:r>
    </w:p>
    <w:p>
      <w:r>
        <w:t xml:space="preserve">Uudet päällysteet ja katukalusteet asennetaan osana 25 miljoonan punnan hanketta ennen vuoden 2017 taidefestivaalia. Eräs kahvilan omistaja väitti, että rakennustyöllä on ollut "valtava vaikutus hänen liiketoimintaansa". Hullin kaupunginvaltuusto sanoi, että työn tarkoituksena on "luoda kukoistava kaupungin keskusta". Trinity Squarella sijaitsevan Simples-kahvilan omistava Paul Hunt sanoi, että työ olisi pitänyt tehdä vaiheittain. "Tulomme ovat laskeneet 250 punnasta päivässä, nyt saamme onneksi 50-60 puntaa päivässä", Hunt sanoi. "Olemme menettäneet varmaan puolet niistä ihmisistä, jotka olemme hankkineet itsellemme, vain sen takia, mitä nyt tapahtuu." "Tätä ei olisi pitänyt tehdä niin kuin he ovat tehneet." Kaupunginvaltuusto sanoi lausunnossaan arvostavansa "kaikkien kärsivällisyyttä koko tämän ajan". Kaupunginvaltuusto lisäsi: "Teemme kovasti töitä tukeaksemme yrityksiä näinä aikoina Hull BID:n ja Eurovian palkkaamien yhteyshenkilöiden kanssa, jotka toimivat yhteyspisteinä kaikille vähittäiskauppiaille ja yrityksille, joita työt koskevat. "Asennamme alueille myös lisäkylttejä, jotka osoittavat, että yritykset ovat avoinna normaalisti."</w:t>
      </w:r>
    </w:p>
    <w:p>
      <w:r>
        <w:rPr>
          <w:b/>
        </w:rPr>
        <w:t xml:space="preserve">Yhteenveto</w:t>
      </w:r>
    </w:p>
    <w:p>
      <w:r>
        <w:t xml:space="preserve">Jotkut Hullin kauppiaat ovat valittaneet, että kulttuurikaupunkitapahtumaa varten tehtävät korjaustyöt vaikuttavat heidän liiketoimintaansa.</w:t>
      </w:r>
    </w:p>
    <w:p>
      <w:r>
        <w:rPr>
          <w:b/>
          <w:u w:val="single"/>
        </w:rPr>
        <w:t xml:space="preserve">Asiakirjan numero 52237</w:t>
      </w:r>
    </w:p>
    <w:p>
      <w:r>
        <w:t xml:space="preserve">James Teerin murha: Teer: Toinen mies syytteessä drive-by-ammuskelun jälkeen</w:t>
      </w:r>
    </w:p>
    <w:p>
      <w:r>
        <w:t xml:space="preserve">Birminghamin Erdingtonista kotoisin oleva 20-vuotias James Teer kuoli ampumahaavaan, todettiin ruumiinavauksessa. Ty Blake, 18, pidätettiin torstaina kotonaan Shustoke Roadilla Shard Endissä 8. elokuuta tapahtuneen hyökkäyksen vuoksi. Hänet vangittiin, ja hänen on määrä saapua tuomareiden eteen lauantaina. Teer kuoli tapahtumapaikalla lähellä kotiaan Goosemoor Lanella hieman kello 19.40 BST jälkeen. Blake on toinen mies, jota syytetään Teerin murhasta. 19-vuotias Sharn Miles saapui torstaina Birminghamin oikeusistuimeen. Alum Rockin Gown Roadilla asuvan Milesin on määrä saapua maanantaina kaupungin kruununoikeuteen, jossa häntä syytetään myös murtovarkaudesta ja moottoriajoneuvon varastamisesta. West Midlandsin poliisi ilmoitti, että se toivoo edelleen todistajia, joilla on tietoja ampumisesta. Seuraa BBC West Midlandsia Facebookissa ja Twitterissä ja tilaa paikalliset uutispäivitykset suoraan puhelimeesi.</w:t>
      </w:r>
    </w:p>
    <w:p>
      <w:r>
        <w:rPr>
          <w:b/>
        </w:rPr>
        <w:t xml:space="preserve">Yhteenveto</w:t>
      </w:r>
    </w:p>
    <w:p>
      <w:r>
        <w:t xml:space="preserve">Toinen henkilö on saanut syytteen kotinsa lähellä tapahtuneessa ampumisessa kuolleen miehen murhasta.</w:t>
      </w:r>
    </w:p>
    <w:p>
      <w:r>
        <w:rPr>
          <w:b/>
          <w:u w:val="single"/>
        </w:rPr>
        <w:t xml:space="preserve">Asiakirjan numero 52238</w:t>
      </w:r>
    </w:p>
    <w:p>
      <w:r>
        <w:t xml:space="preserve">Lintuinfluenssa aiheuttaa huolta vapaiden kananmunien asemasta Walesissa.</w:t>
      </w:r>
    </w:p>
    <w:p>
      <w:r>
        <w:t xml:space="preserve">Yhdistyneessä kuningaskunnassa on todettu kahdeksan H5N8-kannan tartuntatapausta, muun muassa Llanellissa ja Pontyberemissä. Sen vuoksi lintuinfluenssan torjunta-alue laajennettiin koskemaan koko Walesia. NFU Cymru on kuitenkin yksi neljästä maanviljelijäliitosta, jotka vaativat, että 12 viikkoa kestävän vapaan karjan asemaa laajennetaan. Ennaltaehkäisyvyöhyke on voimassa 28. helmikuuta 2017 asti, ja siihen sisältyy toimenpiteitä, kuten siipikarjan ja muiden vankeudessa pidettyjen lintujen pitäminen sisätiloissa tai erillään luonnonvaraisista linnuista. Neljän brittiläisen maanviljelijäliiton - NFU Cymru mukaan luettuna - puheenjohtajat ovat kuitenkin vaatineet, että vapaan laitumen asemaa on jatkettava, "kunnes riski on vähentynyt aiemmalle tasolle". "Yhdistyneen kuningaskunnan markkinat ovat epäilemättä yksi niistä maista, joihin lintuinfluenssa vaikuttaa eniten, koska puolet kansallisesta karjastamme on vapaana pidettäviä, mikä on ylivoimaisesti korkein osuus kaikista jäsenvaltioista", Yhdistyneen kuningaskunnan maatalousliittojen puheenjohtajat totesivat lausunnossaan. Brittiläinen vapaan kananmunien tuottajien yhdistys totesi kuitenkin, että rajoitukset olivat välttämättömiä. Sen toimitusjohtaja Robert Gooch sanoi BBC Radio Cymru'n Taro'r Post -ohjelmassa: "Tilanne ei ole maanviljelijöiden aiheuttama. Sitä pidetään välttämättömänä toimenpiteenä vapaiden kananmunien tuotannon suojelemiseksi. "Kehotamme kaikkia siipikarjan pitäjiä niiden koosta riippumatta noudattamaan eläinsuoja-asetuksen sääntöjä ja noudattamaan aina hyviä bioturvallisuuskäytäntöjä."</w:t>
      </w:r>
    </w:p>
    <w:p>
      <w:r>
        <w:rPr>
          <w:b/>
        </w:rPr>
        <w:t xml:space="preserve">Yhteenveto</w:t>
      </w:r>
    </w:p>
    <w:p>
      <w:r>
        <w:t xml:space="preserve">Walesilainen maatalousliitto on ilmaissut huolensa siitä, että siipikarjan pitäminen sisätiloissa lintuinfluenssan vuoksi vahingoittaa niiden vapaiden kananmunien ja lihan asemaa.</w:t>
      </w:r>
    </w:p>
    <w:p>
      <w:r>
        <w:rPr>
          <w:b/>
          <w:u w:val="single"/>
        </w:rPr>
        <w:t xml:space="preserve">Asiakirjan numero 52239</w:t>
      </w:r>
    </w:p>
    <w:p>
      <w:r>
        <w:t xml:space="preserve">Lancashiren vesijohtovesi: Rajoitukset poistettu useammalla alueella</w:t>
      </w:r>
    </w:p>
    <w:p>
      <w:r>
        <w:t xml:space="preserve">Asukkaat ovat joutuneet keittämään vettä yli kolmen viikon ajan sen jälkeen, kun eräässä vedenpuhdistamossa havaittiin loinen. Pohjois-Blackpoolin, Cleveleysin ja Fleetwoodin asiakkaat ovat viimeisimpiä, joille vesiyhtiö United Utilities on antanut luvan. Aluksi ongelma koski noin 300 000:ta kotitaloutta, joista kaksi kolmasosaa voi nyt käyttää vettä normaalisti. Toimiin ryhdyttiin sen jälkeen, kun Prestonin lähistöllä havaittiin 6. elokuuta mikrobiperäinen loinen, kryptosporidium. Vesiyhtiö ilmoitti toivovansa, että se voi poistaa rajoitukset suurimmalta osalta jäljellä olevista asiakkaista viikon loppuun mennessä. Asiakkaat voivat tarkistaa, millä alueilla rajoitukset on poistettu, käymällä United Utilitiesin verkkosivuilla tai soittamalla numeroon 0800 912 7241. Vesi on käsitelty ultraviolettivalolla (UV-valo), jotta loinen, joka voi aiheuttaa ripulia ja kouristuksia, saadaan tapettua.</w:t>
      </w:r>
    </w:p>
    <w:p>
      <w:r>
        <w:rPr>
          <w:b/>
        </w:rPr>
        <w:t xml:space="preserve">Yhteenveto</w:t>
      </w:r>
    </w:p>
    <w:p>
      <w:r>
        <w:t xml:space="preserve">Kehotus keittää vesijohtovesi ennen sen juomista on poistettu 26 000 kodissa Lancashiressa.</w:t>
      </w:r>
    </w:p>
    <w:p>
      <w:r>
        <w:rPr>
          <w:b/>
          <w:u w:val="single"/>
        </w:rPr>
        <w:t xml:space="preserve">Asiakirjan numero 52240</w:t>
      </w:r>
    </w:p>
    <w:p>
      <w:r>
        <w:t xml:space="preserve">Coronavirus: Pistyll Rhaeadrin vesiputouksen kävijät "naurettavia".</w:t>
      </w:r>
    </w:p>
    <w:p>
      <w:r>
        <w:t xml:space="preserve">Powysin Llanrhaeadr-ym-Mochnantissa järjestetään perjantaina julkinen kokous Pistyll Rhaeadrin vierailijoiden aiheuttaman "liikennekaaoksen" ratkaisemiseksi. Phil Facey, vesiputouksen hoitaja ja kahvilan omistaja, sanoi, että lukituksen helpottumisen ansiosta kävijämäärät olivat kasvaneet noin 1 000:sta 3 000:een päivässä. Hänen mukaansa "alue ei kestä" "naurettavaa" tilannetta. Se on seurausta valituksista, joiden mukaan ihmiset pysäköivät ohituspaikoille ja jättivät roskia jälkeensä. Facey sanoi: Facey sanoi: "Vesiputouksella on aina ollut suuri pyhyys niille, jotka tuntevat sen... Se on Walesin kruununjalokivi, josta on pidettävä huolta"." Hän sanoi, että monet kävijät tulevat kaupungeista ja "ottavat livenä" tuoden mukanaan grillejä tai piknikkejä, jättävät roskia ja "eivät anna mitään takaisin Llanrhaeadr-ym-Mochnantin infrastruktuuriin". Hän haluaa, että vierailijoiden määrää rajoitetaan ja että otetaan käyttöön järjestelmä, jossa ihmiset voivat varata vierailunsa etukäteen verkossa. Kokous pidetään Wynnstay Arms -hotellin puutarhassa klo 16.00 BST.</w:t>
      </w:r>
    </w:p>
    <w:p>
      <w:r>
        <w:rPr>
          <w:b/>
        </w:rPr>
        <w:t xml:space="preserve">Yhteenveto</w:t>
      </w:r>
    </w:p>
    <w:p>
      <w:r>
        <w:t xml:space="preserve">Maaseutukylän asukkaat kokoontuvat keskustelemaan siitä, miten suhtautua tuhansiin turisteihin, jotka vierailevat läheisellä vesiputouksella.</w:t>
      </w:r>
    </w:p>
    <w:p>
      <w:r>
        <w:rPr>
          <w:b/>
          <w:u w:val="single"/>
        </w:rPr>
        <w:t xml:space="preserve">Asiakirjan numero 52241</w:t>
      </w:r>
    </w:p>
    <w:p>
      <w:r>
        <w:t xml:space="preserve">Parsons Greenin hyökkäys: Mies oikeudessa syytettynä murhayrityksestä</w:t>
      </w:r>
    </w:p>
    <w:p>
      <w:r>
        <w:t xml:space="preserve">Ahmed Hassania Sunburyssa, Surreyssä, syytetään myös räjähdyksen aiheuttamisesta, joka todennäköisesti vaaransi hengen tai aiheutti vakavia vammoja 15. syyskuuta. Hassan vahvisti nimensä, syntymäaikansa ja osoitteensa Westminster Magistrates' Courtissa. Hänet vangittiin ja hänen on määrä saapua Old Bailey -oikeuteen 13. lokakuuta. Oikeus kuuli, että pommi, joka ei räjähtänyt kunnolla, oli pakattu veitsillä ja ruuveilla. Syyttäjien mukaan Hassan oli aikonut tappaa viattomia ihmisiä "vääristyneen poliittisen näkemyksensä" vuoksi. Iskua tutkineet terrorisminvastaiset virkamiehet pidättivät 17-vuotiaan miehen, joka on vapautettu ilman jatkotoimia, kertoi poliisi perjantaina. Kaksi muuta miestä oli jo vapautettu ilman syytteitä. Kaksi muuta 25- ja 30-vuotiasta miestä on edelleen pidätettynä. Samaan aikaan Hounslow'ssa sijaitsevan Aladdins-kanakaupan Suleman Sarwar kertoi, että hänen noutoruokapaikkansa on saanut pahoinpitelyjä ja uhkauksia sen jälkeen, kun työntekijä pidätettiin osana tutkintaa. Sarwar sanoi, että pahoinpitelyt alkoivat sen jälkeen, kun Yahyah Farroukh, jota poliisi ei nimennyt, mutta jonka nimi tuli esiin tiedotusvälineissä, oli pidätetty. Hänet on sittemmin vapautettu ilman syytteitä. Hän sanoi: "Tutkinta aiheutti Yahyahille, hänen ystävilleen, perheelleen, työpaikalleen ja laajemmalle muslimiyhteisölle tarkkailua ja nöyryytystä. "Yhteisö on jälleen kerran saanut vastareaktioita ja vihamielisyyttä yleisöltä."</w:t>
      </w:r>
    </w:p>
    <w:p>
      <w:r>
        <w:rPr>
          <w:b/>
        </w:rPr>
        <w:t xml:space="preserve">Yhteenveto</w:t>
      </w:r>
    </w:p>
    <w:p>
      <w:r>
        <w:t xml:space="preserve">18-vuotias mies on saapunut oikeuteen syytettynä murhayrityksestä, joka liittyy Lontoon Parsons Greenin metroasemalla tehtyyn pommi-iskuun.</w:t>
      </w:r>
    </w:p>
    <w:p>
      <w:r>
        <w:rPr>
          <w:b/>
          <w:u w:val="single"/>
        </w:rPr>
        <w:t xml:space="preserve">Asiakirjan numero 52242</w:t>
      </w:r>
    </w:p>
    <w:p>
      <w:r>
        <w:t xml:space="preserve">Sri Lankan protesti kiinalaisista investoinneista muuttuu rumaksi</w:t>
      </w:r>
    </w:p>
    <w:p>
      <w:r>
        <w:t xml:space="preserve">Suunnitelman mukaan tuhannet kyläläiset häädetään Hambantotan sataman lähistöltä, joka sijaitsee 240 kilometriä pääkaupungista Colombosta kaakkoon. Poliisi käytti kyynelkaasua, kun mielenosoitus viivästytti pääministeri Ranil Wickeremesinghen tilaisuutta. Vastustajat sanovat, että alueesta ollaan tekemässä niin sanottua kiinalaista siirtokuntaa. Hallitus on viimeistelemässä 99 vuoden vuokrasopimusta satama-alueesta yritykselle, joka on 80-prosenttisesti kiinalaisomistuksessa. Läheiselle alueelle perustetaan teollisuusalue, jonne kiinalaiset yritykset voivat perustaa tehtaita. Hallituksen mukaan paikalliset asukkaat saavat uutta maata. Sataman kehittäminen on viimeisin Kiinan tekemistä suurista investoinneista Sri Lankan infrastruktuuriin. Kiina on pumpannut miljoonia dollareita Sri Lankan infrastruktuuriin 26 vuotta kestäneen sisällissodan päätyttyä vuonna 2009. Kiinan niin sanottu helminauhastrategia - yritys laajentaa vaikutusvaltaansa Etelä-Aasiassa - on kiistanalainen, ja sen alueellinen kilpailija Intia seuraa sitä erityisen epäluuloisesti, sanoo BBC:n Jill McGivering. Investointi on osa sen rohkeaa tavoitetta luoda "merellinen silkkitie" Lähi-idän öljyisiin osiin ja edelleen Eurooppaan, Etelä-Aasian analyytikko sanoo.</w:t>
      </w:r>
    </w:p>
    <w:p>
      <w:r>
        <w:rPr>
          <w:b/>
        </w:rPr>
        <w:t xml:space="preserve">Yhteenveto</w:t>
      </w:r>
    </w:p>
    <w:p>
      <w:r>
        <w:t xml:space="preserve">Useat ihmiset ovat loukkaantuneet Sri Lankan eteläosassa mielenosoituksessa, jossa vastustettiin sitä, että Kiina saa rakentaa sataman ja teollisuusalueen.</w:t>
      </w:r>
    </w:p>
    <w:p>
      <w:r>
        <w:rPr>
          <w:b/>
          <w:u w:val="single"/>
        </w:rPr>
        <w:t xml:space="preserve">Asiakirjan numero 52243</w:t>
      </w:r>
    </w:p>
    <w:p>
      <w:r>
        <w:t xml:space="preserve">Doncasterin neuvoston on leikattava 118 miljoonaa puntaa vuoteen 2017 mennessä.</w:t>
      </w:r>
    </w:p>
    <w:p>
      <w:r>
        <w:t xml:space="preserve">Pormestari esittää tammikuussa talousarvioehdotuksen vuosiksi 2013/14, johon sisältyy vähintään 29 miljoonan punnan leikkaukset. Neuvoston mukaan lisäys aiempaan 17 miljoonan punnan arvioon nähden johtuu valtion rahoitukseen tehdyistä muutoksista. Valtuutettu Paul Coddington sanoi: "Tästä tulee hyvin vaikeaa... Tavoitepylväitä on muutettava jatkuvasti." Aikaisemmin kabinetille esitetyssä raportissa rahoitusvajetta kuvailtiin "erittäin haastavaksi", koska neuvosto oli jo tehnyt merkittäviä leikkauksia, joten "leikkauspohja on pienempi ja käytettävissä olevat vaihtoehdot pienemmät". Viranomaisen mukaan lisäys johtui valtionavustusten vähenemisestä sekä elinkeinoveroon ja kunnallisveroon tehdyistä muutoksista. Talous- ja yrityspalveluista sekä ympäristöstä vastaava kabinettijäsen Coddington sanoi: "Tämä vaikuttaa varmasti palveluihimme ja työntekijöihimme. "Teemme kaikkemme suojellaksemme niitä palveluja, joilla on suurin vaikutus heikoimmassa asemassa oleviin asukkaisiimme." Neuvoston bruttobudjetti vuosiksi 2013/14 on 467 miljoonaa puntaa.</w:t>
      </w:r>
    </w:p>
    <w:p>
      <w:r>
        <w:rPr>
          <w:b/>
        </w:rPr>
        <w:t xml:space="preserve">Yhteenveto</w:t>
      </w:r>
    </w:p>
    <w:p>
      <w:r>
        <w:t xml:space="preserve">Doncasterin neuvosto sanoo, että sen on tehtävä 118 miljoonan punnan säästöt seuraavien viiden vuoden aikana sen jälkeen, kun se on "tarkistanut ja tarkistanut" budjettisuunnitelmiaan.</w:t>
      </w:r>
    </w:p>
    <w:p>
      <w:r>
        <w:rPr>
          <w:b/>
          <w:u w:val="single"/>
        </w:rPr>
        <w:t xml:space="preserve">Asiakirjan numero 52244</w:t>
      </w:r>
    </w:p>
    <w:p>
      <w:r>
        <w:t xml:space="preserve">Kuivuus vaikuttaa Stornowayn vedensaantiin</w:t>
      </w:r>
    </w:p>
    <w:p>
      <w:r>
        <w:t xml:space="preserve">Kuivat olosuhteet ovat aiheuttaneet normaalia alhaisemmat vedenkorkeudet Loch Mor an Stairrissa, josta vesi virtaa Stornowayn vedenkäsittelylaitokseen. Scottish Water täydentää järveä Loch Scarabhat Mhorin vedellä. Se on kuitenkin pyytänyt asiakkaita vähentämään veden kysyntää. Ihmisiä on pyydetty sulkemaan hanat hampaiden harjauksen ja parranajon ajaksi, käyttämään lyhyempiä suihkuja ja käyttämään ämpäreitä autonpesuun letkujen sijasta. Myös yrityksiä on pyydetty vähentämään vedenkulutusta. Scottish Waterin toimitusjohtaja Peter Farrer sanoi: "Kannustamme kaikkia paikallisesti asuvia ja työskenteleviä ryhtymään yksinkertaisiin toimiin veden käyttämiseksi viisaasti. "Näin voimme vähentää veden käyttöä merkittävästi, mikä auttaa myös ympäristöä, säästää energiaa ja varmistaa, että voimme jatkossakin tarjota puhdasta ja raikasta vettä alueen asiakkaille." Näin voimme vähentää veden käyttöä merkittävästi. Aiemmin tässä kuussa Stornoway saavutti 22. peräkkäisen päivän pitkän kuivuuden. Lewisissa toimiva meteorologi, tohtori Edward Graham sanoi tuolloin, että huhti-kesäkuun välinen sää Länsi-Saarilla oli usein vähäsateinen. Hänen mukaansa tämä viimeaikainen jakso oli kuitenkin ainutlaatuinen, koska mitattavia sademääriä ei ollut esiintynyt. Kuivan jakson katkaisivat sadekuurot.</w:t>
      </w:r>
    </w:p>
    <w:p>
      <w:r>
        <w:rPr>
          <w:b/>
        </w:rPr>
        <w:t xml:space="preserve">Yhteenveto</w:t>
      </w:r>
    </w:p>
    <w:p>
      <w:r>
        <w:t xml:space="preserve">Scottish Water on pyytänyt asiakkaitaan Stornowayssä Lewisin osavaltiossa käyttämään vettä "viisaasti", koska sää on ollut pitkään kuiva.</w:t>
      </w:r>
    </w:p>
    <w:p>
      <w:r>
        <w:rPr>
          <w:b/>
          <w:u w:val="single"/>
        </w:rPr>
        <w:t xml:space="preserve">Asiakirjan numero 52245</w:t>
      </w:r>
    </w:p>
    <w:p>
      <w:r>
        <w:t xml:space="preserve">Andrew Bedfordin kylmää tapausta koskeva murha: Ramseyn kaivaukset alkavat</w:t>
      </w:r>
    </w:p>
    <w:p>
      <w:r>
        <w:t xml:space="preserve">Andrew Bedford, 27, kotoisin Huntingdonista, nähtiin viimeksi perjantaina 28. syyskuuta 1990 kello 18.20 BST Factory Bankissa, Great Whyten lähellä Ramseyssä. Kolme ihmistä pidätettiin tuolloin, mutta ketään ei syytetty. Ramseyn Stocking Fen Roadin lähellä sijaitsevan Stocking Fen Roadin lähistöllä sijaitsevan maan häiriötekijöiden tunnistamiseen käytetään erikoislaitteita. Bedfordin katoamisen tutkinta käynnistettiin perjantaina uudelleen murhatutkintana. Poliisi uskoo nyt, että hänet ammuttiin kuoliaaksi joskus sinä iltana, jolloin hänet nähtiin viimeksi. Ylikonstaapeli Gordon Blair sanoi: "Uusien tiedustelutietojen perusteella olemme voineet määrittää tämän alueen [Stocking Fen Road] sopivaksi paikaksi, josta voimme etsiä mahdollisia todisteita. "Niihin voi kuulua todisteita siitä, miten Andrew tapettiin tai missä hänen jäännöksensä ovat nykyään." Bedford nähtiin viimeksi syömässä noutoruokaa vaaleansinisellä Ford Cortina -autolla. Hänellä oli yllään haalarit, khakinpunainen pusero, farkut ja tennarit. Häntä kuvailtiin 1,72 metrin pituiseksi, keskivartaloiseksi, jolla oli hiirenhiljaiset vaaleat, kiharat, olkapään pituiset hiukset ja useita tatuointeja. Ampumisesta pääepäilty on nyt kuollut, mutta "muita osallisia ei ole koskaan saatu oikeuden eteen", poliisin edustaja sanoi. Aiheeseen liittyvät Internet-linkit Cambridgeshiren poliisi</w:t>
      </w:r>
    </w:p>
    <w:p>
      <w:r>
        <w:rPr>
          <w:b/>
        </w:rPr>
        <w:t xml:space="preserve">Yhteenveto</w:t>
      </w:r>
    </w:p>
    <w:p>
      <w:r>
        <w:t xml:space="preserve">Poliisit, jotka tutkivat 25 vuotta sitten tapahtunutta Cambridgeshiren miehen kylmää murhaa, ovat alkaneet kaivaa aluetta lähellä paikkaa, jossa hänet nähtiin viimeksi elossa.</w:t>
      </w:r>
    </w:p>
    <w:p>
      <w:r>
        <w:rPr>
          <w:b/>
          <w:u w:val="single"/>
        </w:rPr>
        <w:t xml:space="preserve">Asiakirjan numero 52246</w:t>
      </w:r>
    </w:p>
    <w:p>
      <w:r>
        <w:t xml:space="preserve">Luottamuslauseäänestyksen voitto jättäisi Theresa Maylle silti vähemmän valtaa</w:t>
      </w:r>
    </w:p>
    <w:p>
      <w:r>
        <w:t xml:space="preserve">Laura KuenssbergPoliittinen päätoimittaja@bbclaurakon Twitter Kun pääministeri saapui, hänen kollegansa eivät olleet aivan varmoja tuloksesta. Eräs hallituksen jäsen kertoi, että äänestystulos olisi odotettua lähempänä - ei mikään mukava voitto. Toinen hallituksen jäsen kertoi minulle, ettei se muuttaisi mitään - se oli turhaa. Tällä hetkellä odotetaan, että hän voittaa. Mutta pääministeri on sanonut, että hän lähtee - ei kuitenkaan vielä. Eräs uskollinen ministeri sanoi, että hänellä on vielä "vähän aikaa". Mutta mihin? Konservatiivipuolueen sääntöjen mukaan hän voi jatkaa puheenjohtajana vielä 12 kuukautta, jos hän voittaa tänä iltana. Se poistaa yhden epävarmuustekijän. Mutta hän olisi heikompi - yksinäisempi - ja hänellä olisi vähemmän valtaa ajaa Brexit-kompromissiaan läpi. Kabinettiministerit spekuloivat jo nyt, mihin suuntaan hän voi kääntyä. Parlamentaariset summat eivät muutu hänen nyt suunnittelemassaan sopimuksessa EU:n kanssa. Kabinetti, puhumattakaan muusta alahuoneesta, ei anna tukeaan. Niinpä pääministerille jää tänä iltana todennäköisestä voitosta huolimatta vähemmän aikaa virassa, vähemmän valtaa ja uskottava brexit-politiikka - ja nyt vielä enemmän tehtävää.</w:t>
      </w:r>
    </w:p>
    <w:p>
      <w:r>
        <w:rPr>
          <w:b/>
        </w:rPr>
        <w:t xml:space="preserve">Yhteenveto</w:t>
      </w:r>
    </w:p>
    <w:p>
      <w:r>
        <w:t xml:space="preserve">Theresa May puhui konservatiivien kansanedustajille juuri ennen kuin he alkoivat äänestää luottamusäänestyksessä, jossa häntä äänestettiin puolueen johtajana.</w:t>
      </w:r>
    </w:p>
    <w:p>
      <w:r>
        <w:rPr>
          <w:b/>
          <w:u w:val="single"/>
        </w:rPr>
        <w:t xml:space="preserve">Asiakirjan numero 52247</w:t>
      </w:r>
    </w:p>
    <w:p>
      <w:r>
        <w:t xml:space="preserve">Home Retail Groupin pomo eroaa ensi heinäkuussa</w:t>
      </w:r>
    </w:p>
    <w:p>
      <w:r>
        <w:t xml:space="preserve">Hänet nimitettiin Argos Retail Groupin toimitusjohtajaksi vuonna 2000, ja hän johti yritystä, kun sen nimi muutettiin Home Retail Groupiksi vuonna 2006. Hänen johdollaan yritys on laajentunut ostamalla 27 myymälää Focus DIY:ltä vuonna 2007 ja hankkimalla Habitat-brändin Yhdistyneen kuningaskunnan osaston vuonna 2011. Yhtiö omistaa myös Homebase-ketjun rautakauppoja. "Terry on yksi alan pitkäaikaisimmista toimitusjohtajista, ja hän on johtanut vahvasti yritystä yhtenä vaikeimmista taloudellisen epävarmuuden kausista", sanoo Home Retail Groupin puheenjohtaja John Coombe. Coombe johtaa korvaavan henkilön löytämistä. Argos ilmoitti toukokuussa, että sen vuosimyynti kasvoi ensimmäisen kerran viiteen vuoteen. Sitä on auttanut panostus verkkopalveluun, sillä 50 prosenttia myynnistä tehdään verkossa tai sen tarkista ja varaa -palvelun kautta. Homebase jatkoi kuitenkin vaikeuksiaan viime vuonna, mistä yhtiö syyttää heikkoja kiinteistömarkkinoita. Home Retail Groupin osakkeet eivät muuttuneet juurikaan uutisten jälkeen.</w:t>
      </w:r>
    </w:p>
    <w:p>
      <w:r>
        <w:rPr>
          <w:b/>
        </w:rPr>
        <w:t xml:space="preserve">Yhteenveto</w:t>
      </w:r>
    </w:p>
    <w:p>
      <w:r>
        <w:t xml:space="preserve">Home Retail Group, Argosin omistaja, kertoo, että toimitusjohtaja Terry Duddy luopuu tehtävästään ensi vuoden heinäkuuhun mennessä.</w:t>
      </w:r>
    </w:p>
    <w:p>
      <w:r>
        <w:rPr>
          <w:b/>
          <w:u w:val="single"/>
        </w:rPr>
        <w:t xml:space="preserve">Asiakirjan numero 52248</w:t>
      </w:r>
    </w:p>
    <w:p>
      <w:r>
        <w:t xml:space="preserve">Peter Stringfellow: Sheffieldin muistolaattaa koskeva vetoomus</w:t>
      </w:r>
    </w:p>
    <w:p>
      <w:r>
        <w:t xml:space="preserve">Edesmennyt liikemies järjesti kotikaupungissaan musiikki-iltoja ennen kuin hän avasi Stringfellows-strippiklubin Lontoossa. Muutosta tukevat haluavat, että hänet merkitään siitä, mitä hän teki Sheffieldin musiikkielämän hyväksi, ja ovat avanneet vetoomuksen. Sheffieldin kaupunginvaltuuston mukaan vain elossa olevat henkilöt otetaan huomioon, jotta he voivat esiintyä henkilökohtaisesti. Lue lisää South Yorkshiren tarinoita Kampanjaryhmä Not Buying It ilmaisi vastustavansa sitä ja aloitti vastalausekkeen, jonka mukaan Stringfellow'n kunnioittaminen olisi "täysin sopimatonta". Stringfellow kuoli kesäkuussa 77-vuotiaana. Muita nimiä kaupungintalon ulkopuolella sijaitsevassa Sheffield Legends -kuvassa ovat muun muassa maalivahti Gordon Banks, näyttelijä Sean Bean, muusikko Joe Cocker ja seitsenottelija Jessica Ennis-Hill. Sheffieldin Peter Pan -nimellä tunnettu Barry Northall, joka työskenteli Stringfellow'n kanssa koko hänen Sheffieldin-vuosiensa ajan, sanoi, että hän toi kaupunkiin muun muassa The Beatlesin, The Kinksin, Elton Johnin ja Rod Stewartin. "Peter ei koskaan salannut sitä, että hän oli kotoisin Sheffieldistä, koska hän oli siitä valtavan ylpeä - paikallinen poika teki hyvää", hän sanoi. "Hän oli Sheffieldin Peter Pan 1960-luvulla." Kaupungista kotoisin oleva kirjailija Dave Manville sanoi: "Olen yrittänyt saada Peteriä Walk of Fame -kävelykadulle kahdesti aiemmin, mutta en ole koskaan päässyt kovin pitkälle. "Luulen, että se johtui sylitanssista."</w:t>
      </w:r>
    </w:p>
    <w:p>
      <w:r>
        <w:rPr>
          <w:b/>
        </w:rPr>
        <w:t xml:space="preserve">Yhteenveto</w:t>
      </w:r>
    </w:p>
    <w:p>
      <w:r>
        <w:t xml:space="preserve">Peter Stringfellow'n ystävät ovat vaatineet uudelleen seuran omistajan lisäämistä Sheffieldin Walk of Fameen sen jälkeen, kun neuvosto kieltäytyi harkitsemasta asiaa.</w:t>
      </w:r>
    </w:p>
    <w:p>
      <w:r>
        <w:rPr>
          <w:b/>
          <w:u w:val="single"/>
        </w:rPr>
        <w:t xml:space="preserve">Asiakirjan numero 52249</w:t>
      </w:r>
    </w:p>
    <w:p>
      <w:r>
        <w:t xml:space="preserve">IPCC tutkii Kesia Leatherbarrow'n kuolemaa oikeudenkäynnin jälkeen.</w:t>
      </w:r>
    </w:p>
    <w:p>
      <w:r>
        <w:t xml:space="preserve">Poliisi pidätti Kesia Leatherbarrow'n, 17, 30. marraskuuta epäiltynä vahingonteosta ja B-luokan huumeiden hallussapidosta talossa Hyden kaupungissa Suur-Manchesterissa. Hän saapui Tamesiden käräjäoikeuteen 2. joulukuuta, ja hänet vapautettiin takuita vastaan seuraavana päivänä nuoriso-oikeuteen. Hänen ruumiinsa löydettiin kuitenkin Dukinfieldistä 3. joulukuuta. Riippumaton poliisivalituslautakunta (IPCC) on aloittanut tutkinnan sen jälkeen, kun Greater Manchesterin poliisi (GMP) oli siirtänyt asian sen käsiteltäväksi. IPCC:n apulaiskomissaari Tom Milsom sanoi: "Riippumattomassa tutkimuksessamme tutkitaan kaikki Kesian pidätykseen ja oikeudelle luovutukseen liittyvät olosuhteet. "Siinä pyritään selvittämään, noudattiko GMP kaikkia omia politiikkojaan ja menettelyjään ja että kansallisia ohjeita noudatettiin." Kesian kuolemaa koskeva tutkinta aloitettiin ja sitä lykättiin Traffordin käräjäoikeudessa 18. joulukuuta.</w:t>
      </w:r>
    </w:p>
    <w:p>
      <w:r>
        <w:rPr>
          <w:b/>
        </w:rPr>
        <w:t xml:space="preserve">Yhteenveto</w:t>
      </w:r>
    </w:p>
    <w:p>
      <w:r>
        <w:t xml:space="preserve">Poliisin valvontaviranomainen tutkii teini-ikäisen tytön kuolemaa päivää sen jälkeen, kun hän oli saapunut oikeuteen.</w:t>
      </w:r>
    </w:p>
    <w:p>
      <w:r>
        <w:rPr>
          <w:b/>
          <w:u w:val="single"/>
        </w:rPr>
        <w:t xml:space="preserve">Asiakirjan numero 52250</w:t>
      </w:r>
    </w:p>
    <w:p>
      <w:r>
        <w:t xml:space="preserve">Yhdysvallat pyrkii neuvottelemaan Etelä-Korean kauppasopimuksen uudelleen</w:t>
      </w:r>
    </w:p>
    <w:p>
      <w:r>
        <w:t xml:space="preserve">Se kutsui Etelä-Koreaa "tärkeäksi kauppakumppaniksi", mutta sanoi olevansa "todella huolissaan merkittävästä kaupan epätasapainosta". Yhdysvaltojen tavaroiden ja palvelujen kauppavaje Korean kanssa oli viime vuonna noin 17 miljardia dollaria, vaikka se kirjasi ylijäämää palvelujen osalta. Kyseessä on Donald Trumpin viimeisin yritys muuttaa kauppaehtoja. Yhdysvaltain presidentti haluaa tarkistaa Pohjois-Amerikan vapaakauppasopimuksen ja on uhannut ulkomaisille tuotteille, kuten teräkselle, tulleja. Hän myös vetäytyi tammikuussa 12 maan Trans Pacific Partnership -sopimuksesta. Etelä-Korea on Yhdysvaltojen merkittävä kauppakumppani, ja viime vuonna Yhdysvallat vaihtoi maan kanssa tavaroita ja palveluja noin 144,6 miljardin dollarin (112 miljardin punnan) arvosta. Obaman hallinnon mukaan vuonna 2012 solmittu vapaakauppasopimus, jota kuvailtiin tuolloin merkittävimmäksi 16 vuoteen, vauhdittaisi yhdysvaltalaisia yrityksiä. Amerikkalaisten tavaroiden vienti maahan on kuitenkin vähentynyt lähes 3 prosenttia sopimuksen voimaantulon jälkeen 42,3 miljardiin dollariin. Samaan aikaan tuonti Etelä-Koreasta on kasvanut noin 23 prosenttia. "Voimme ja meidän on pystyttävä parempaan", Yhdysvaltain kauppaneuvos Robert Lighthizer sanoi lausunnossaan. Huhtikuussa antamassaan haastattelussa Trump oli kutsunut Etelä-Korean kanssa tehtyä sopimusta "kamalaksi sopimukseksi" ja "yksisuuntaiseksi kaduksi". Hallinto on vaatinut, että asiasta järjestetään yhteinen istunto 30 päivän kuluessa.</w:t>
      </w:r>
    </w:p>
    <w:p>
      <w:r>
        <w:rPr>
          <w:b/>
        </w:rPr>
        <w:t xml:space="preserve">Yhteenveto</w:t>
      </w:r>
    </w:p>
    <w:p>
      <w:r>
        <w:t xml:space="preserve">Yhdysvallat on kertonut Etelä-Korealle, että se haluaa neuvotella uudelleen vuonna 2012 solmitun vapaakauppasopimuksen, koska kauppasuhteet ovat yksipuoliset.</w:t>
      </w:r>
    </w:p>
    <w:p>
      <w:r>
        <w:rPr>
          <w:b/>
          <w:u w:val="single"/>
        </w:rPr>
        <w:t xml:space="preserve">Asiakirjan numero 52251</w:t>
      </w:r>
    </w:p>
    <w:p>
      <w:r>
        <w:t xml:space="preserve">Isle of Man Mountain Road muuttuu yksisuuntaiseksi.</w:t>
      </w:r>
    </w:p>
    <w:p>
      <w:r>
        <w:t xml:space="preserve">Yksisuuntainen järjestelmä Ramsey Hairpinista Creg-ny-Baan on käytössä 11. kesäkuuta asti. Järjestelmä otettiin käyttöön vuoden 2007 TT-kilpailuja varten turvallisuustoimenpiteenä, jolla vähennetään nokkakolareiden todennäköisyyttä. Barrule Parkin ja Creg-ny-Baan välinen tie suljetaan kokonaan 25. toukokuuta kello 16:00 BST:hen asti, jolloin se avataan uudelleen yksisuuntaisena tienä. Olympiasoihdun saapuminen Mansaarelle merkitsee ylimääräistä tien sulkemista TT-festivaalin aikana. Lauantaina 2. kesäkuuta tie suljetaan Quaterbridgen ja Braddan Bridgen välillä klo 10.00 BST ennen ensimmäistä virallista kilpailupäivää.</w:t>
      </w:r>
    </w:p>
    <w:p>
      <w:r>
        <w:rPr>
          <w:b/>
        </w:rPr>
        <w:t xml:space="preserve">Yhteenveto</w:t>
      </w:r>
    </w:p>
    <w:p>
      <w:r>
        <w:t xml:space="preserve">Mansaaren Mountain Road muutetaan jälleen yksisuuntaiseksi reitiksi TT-kilpailujen ajaksi.</w:t>
      </w:r>
    </w:p>
    <w:p>
      <w:r>
        <w:rPr>
          <w:b/>
          <w:u w:val="single"/>
        </w:rPr>
        <w:t xml:space="preserve">Asiakirjan numero 52252</w:t>
      </w:r>
    </w:p>
    <w:p>
      <w:r>
        <w:t xml:space="preserve">Coronavirus: Helsinki-Vantaan lentoasemalla kokeillaan nuuskukoiria Covid-19-ilmaisimina.</w:t>
      </w:r>
    </w:p>
    <w:p>
      <w:r>
        <w:t xml:space="preserve">Nyt jotkut koirat käyttävät nenäänsä eri tarkoitukseen - coronavirus. Erityisesti Covid-19:n havaitsemiseen koulutetut koirat ovat tällä viikolla alkaneet haistella matkustajia osana kokeilua Helsinki-Vantaan lentoasemalla. Vapaaehtoiset kouluttavat tutkimusohjelmaa varten 15 koiran ja 10 ohjaajan ryhmää. Koirat pystyvät havaitsemaan koronaviruksen ihmisissä viisi päivää ennen kuin he saavat oireita, kertoi kokeilua vetävä Helsingin yliopiston professori Anna Hielm-Bjorkman uutistoimisto Reutersille. "Ne ovat erittäin hyviä [havaitsemaan koronaviruksen]. Saavutamme lähes 100 prosentin herkkyyden", hän sanoi. Matkustajat pyyhkivät kaulansa liinalla, joka sitten laitetaan purkkiin ja pannaan koirien eteen haistelemaan. Koiratesti voi antaa tuloksen muutamassa minuutissa. Vaikka kokeilu on osoittautunut lupaavaksi, on vielä tehtävä lisätutkimuksia, jotta koiratestien tehokkuus voidaan todistaa. Tällä hetkellä kokeiluun osallistuvia matkustajia kehotetaan myös ottamaan näyte tuloksen varmistamiseksi. Vantaan apulaiskaupunginjohtaja Timo Aronkyton mukaan on mahdollista, että koirat voisivat tulevaisuudessa "kiertää matkustajia samalla tavalla kuin tullikoirat". Sinua saattaa kiinnostaa myös</w:t>
      </w:r>
    </w:p>
    <w:p>
      <w:r>
        <w:rPr>
          <w:b/>
        </w:rPr>
        <w:t xml:space="preserve">Yhteenveto</w:t>
      </w:r>
    </w:p>
    <w:p>
      <w:r>
        <w:t xml:space="preserve">Nuuskakoirat ovat tuttu näky lentoasemilla kaikkialla maailmassa, missä rajavartijat käyttävät niitä laittomien aineiden ja salakuljetuksen havaitsemiseen.</w:t>
      </w:r>
    </w:p>
    <w:p>
      <w:r>
        <w:rPr>
          <w:b/>
          <w:u w:val="single"/>
        </w:rPr>
        <w:t xml:space="preserve">Asiakirjan numero 52253</w:t>
      </w:r>
    </w:p>
    <w:p>
      <w:r>
        <w:t xml:space="preserve">Lähes 160 siirtolaista yrittää ylittää Kanaalin kielen Yhdistyneeseen kuningaskuntaan</w:t>
      </w:r>
    </w:p>
    <w:p>
      <w:r>
        <w:t xml:space="preserve">Sisäministeriö julkaisi tiistain luvut ja kertoi, että Ranskan viranomaiset estivät noin 30 ihmistä tekemästä matkaa samana päivänä. Kanaalin salaisen uhan komentaja Dan O'Mahoney sanoi, että rajanylitysten takana olevat rikolliset rikkoivat lakia. Hän sanoi, että Yhdistyneen kuningaskunnan viranomaiset ovat "hellittämättömästi" vastuussa olevien jäljillä. Hän sanoi: "Rantapartioita lisätään ja valvontaa tehostetaan, jotta rajanylitykset voidaan pysäyttää jo alkulähteillä, jotta tätä toimintaa helpottavat häikäilemättömät jengit voidaan hajottaa ja jotta vastuussa olevat ihmissalakuljettajat voidaan vangita. "Palautamme maahanmuuttajia, joilla ei ole oikeutta jäädä Yhdistyneeseen kuningaskuntaan, turvallisiin maihin viikoittaisilla lennoilla, ja teemme kaikkemme, jotta tämä reitti ei olisi enää elinkelpoinen." Kanaalin yli 7 915 ihmistä on kulkenut tänä vuonna yli 600 veneessä.</w:t>
      </w:r>
    </w:p>
    <w:p>
      <w:r>
        <w:rPr>
          <w:b/>
        </w:rPr>
        <w:t xml:space="preserve">Yhteenveto</w:t>
      </w:r>
    </w:p>
    <w:p>
      <w:r>
        <w:t xml:space="preserve">Yhdistyneen kuningaskunnan viranomaiset ovat löytäneet kuusi venettä, joissa on 159 ihmistä, kun siirtolaiset yrittävät edelleen ylittää Englannin kanaalin.</w:t>
      </w:r>
    </w:p>
    <w:p>
      <w:r>
        <w:rPr>
          <w:b/>
          <w:u w:val="single"/>
        </w:rPr>
        <w:t xml:space="preserve">Asiakirjan numero 52254</w:t>
      </w:r>
    </w:p>
    <w:p>
      <w:r>
        <w:t xml:space="preserve">Jack Adcockin kuolema: Jack Jackcock: Lääkärit syytetty taposta</w:t>
      </w:r>
    </w:p>
    <w:p>
      <w:r>
        <w:t xml:space="preserve">Glen Parvasta kotoisin oleva Jack Adcock, jolla oli Downin syndrooma, otettiin Leicesterin kuninkaalliseen sairaalaan 18. helmikuuta 2011 oksentelun vuoksi. Myöhemmin hän sai sydänkohtauksen, eikä häntä yritetty elvyttää. Tohtori Hadiza Bawa-Garba, Theresa Taylor ja Isabel Amaro joutuvat Leicesterin tuomareiden eteen 23. tammikuuta. Jackin kuoleman tutkinta lykättiin vuonna 2013. Fiona Morrison, erikoissyyttäjä CPS:n erityisrikosyksiköstä, sanoi: "Tarkastelun päätteeksi olemme todenneet, että todisteet ovat riittävät ja että on yleisen edun mukaista, että tohtori Bawa-Garba, sisar Taylor ja sairaanhoitaja Amaro joutuvat kukin syytteeseen törkeästä kuolemantuottamuksesta." University Hospitals of Leicester NHS Trustin tiedottaja sanoi: "Meille on ilmoitettu, että kolmea henkilökunnan jäsentä vastaan on nostettu syyte, ja he saapuvat tammikuussa oikeuden eteen. "Kyseiset työntekijät eivät ole kliinisissä tehtävissä. CPS on ilmoittanut kaikille asianosaisille, että tapauksen kommentointi haittaa oikeudenmukaista oikeudenkäyntiä, joten emme voi sanoa enempää, kun menettely on käynnissä."</w:t>
      </w:r>
    </w:p>
    <w:p>
      <w:r>
        <w:rPr>
          <w:b/>
        </w:rPr>
        <w:t xml:space="preserve">Yhteenveto</w:t>
      </w:r>
    </w:p>
    <w:p>
      <w:r>
        <w:t xml:space="preserve">Lääkäriä ja kahta sairaanhoitajaa syytetään törkeästä huolimattomuudesta johtuvasta kuolemantuottamuksesta kuusivuotiaan pojan kuoleman vuoksi.</w:t>
      </w:r>
    </w:p>
    <w:p>
      <w:r>
        <w:rPr>
          <w:b/>
          <w:u w:val="single"/>
        </w:rPr>
        <w:t xml:space="preserve">Asiakirjan numero 52255</w:t>
      </w:r>
    </w:p>
    <w:p>
      <w:r>
        <w:t xml:space="preserve">Ranska ja Venäjä tekevät Mistral-sotalaivasopimuksen</w:t>
      </w:r>
    </w:p>
    <w:p>
      <w:r>
        <w:t xml:space="preserve">Neljän Mistral-luokan helikopteritukialuksen osto saatiin päätökseen G8-maiden huippukokouksessa Deauvillessa Ranskassa, ja sopimus allekirjoitetaan kahden viikon kuluessa. Kaksi lentotukialuksista rakennetaan Ranskassa ja kaksi muuta Venäjällä. Kirjeenvaihtajien mukaan myös Venäjän armeija on jo pitkään tarvinnut nykyaikaistamista. "Olemme päässeet lopulliseen sopimukseen kahdesta Ranskassa rakennettavasta lentotukialuksesta ja kahdesta Venäjällä rakennettavasta lentotukialuksesta", kertoi Ranskan presidentti Nicolas Sarkozy lehdistötilaisuudessa venäläisen virkaveljensä Dmitri Medvedevin kanssa. Sarkozy lisäsi, että sopimus on todiste siitä, että kylmä sota on kaukana menneisyydessä ja että Venäjää on pidettävä ystävänä. Lentotukialusten arvellaan maksavan 400-500 miljoonaa euroa (525-655 miljoonaa dollaria). Neuvottelut ostosta aloitettiin kaksi vuotta sitten, mutta ne pysähtyivät useaan otteeseen hintaan ja teknologian siirtoon. Ranskan Nato-liittolaiset olivat myös jonkin verran huolissaan siitä, että aluksia voitaisiin käyttää Venäjän naapureita, kuten Georgiaa, vastaan.</w:t>
      </w:r>
    </w:p>
    <w:p>
      <w:r>
        <w:rPr>
          <w:b/>
        </w:rPr>
        <w:t xml:space="preserve">Yhteenveto</w:t>
      </w:r>
    </w:p>
    <w:p>
      <w:r>
        <w:t xml:space="preserve">Ranska ja Venäjä ovat päässeet pitkään odotettuun sopimukseen neljän ranskalaisen sota-aluksen myynnistä Venäjälle, ilmoittivat maiden johtajat.</w:t>
      </w:r>
    </w:p>
    <w:p>
      <w:r>
        <w:rPr>
          <w:b/>
          <w:u w:val="single"/>
        </w:rPr>
        <w:t xml:space="preserve">Asiakirjan numero 52256</w:t>
      </w:r>
    </w:p>
    <w:p>
      <w:r>
        <w:t xml:space="preserve">RBS:n pomo myöntää "pelon" aloittaessaan uudessa tehtävässään</w:t>
      </w:r>
    </w:p>
    <w:p>
      <w:r>
        <w:t xml:space="preserve">"Otan tämän työn vastaan hyvin levottomana, hieman pelokkaana, mutta täysin ilahtuneena", hän sanoi puheessaan henkilöstölle ensimmäisenä päivänä huipputehtävässä. McEwan sanoi, että uuden tehtävän vastaanottaminen oli "ehdottoman jännittävää". "Se on yksi niistä 'vau'-kokemuksista", hän lisäsi. McEwan sanoi aikovansa keskittyä uudelleen asiakaspalveluun ja lupasi tehdä pankista Britannian parhaan. "Olemme olemassa palvelemiemme asiakkaiden ansiosta, eikä sitä pidä koskaan unohtaa. Meidän tehtävämme on palvella asiakkaitamme. Ilman asiakkaitamme emme ole liiketoimintana mitään", hän sanoi. Hän sanoi myös, että pankin on maksettava veronmaksajille takaisin heidän luottamuksensa yritykseen. Yhdistyneen kuningaskunnan veronmaksajat omistavat edelleen 81 prosenttia RBS:stä, joka pelastettiin 45 miljardilla punnalla vuonna 2008 finanssikriisin huippuvaiheessa. McEwan korosti, että veronmaksajien rahoittaman pelastuspaketin vuoksi pankin oli täytettävä korkeammat vaatimukset kuin minkään muun brittiläisen pankin. "Meidän ei pitäisi koskaan unohtaa tätä velvollisuutta", hän lisäsi. McEwan otti pankin johtoonsa entisen toimitusjohtajan Stephen Hesterin. 56-vuotias on kotoisin Uudesta-Seelannista, ja hän on aiemmin johtanut pankin vähittäispankkia. Hän saa tehtävästä 1 miljoonan punnan vuosipalkan.</w:t>
      </w:r>
    </w:p>
    <w:p>
      <w:r>
        <w:rPr>
          <w:b/>
        </w:rPr>
        <w:t xml:space="preserve">Yhteenveto</w:t>
      </w:r>
    </w:p>
    <w:p>
      <w:r>
        <w:t xml:space="preserve">Royal Bank of Scotlandin uusi toimitusjohtaja Ross McEwan on myöntänyt, että hän on "hyvin levoton" astuessaan ruoriin.</w:t>
      </w:r>
    </w:p>
    <w:p>
      <w:r>
        <w:rPr>
          <w:b/>
          <w:u w:val="single"/>
        </w:rPr>
        <w:t xml:space="preserve">Asiakirjan numero 52257</w:t>
      </w:r>
    </w:p>
    <w:p>
      <w:r>
        <w:t xml:space="preserve">Moors-murhaaja Ian Brady mursi luita Ashworthin sairaalassa tapahtuneessa kaatumisessa</w:t>
      </w:r>
    </w:p>
    <w:p>
      <w:r>
        <w:t xml:space="preserve">Maghullissa sijaitsevaa Ashworthin sairaalaa ylläpitävän Mersey Care NHS Trustin tiedottajan mukaan Brady, 76, otettiin tiistaina "yleissairaalaan". Tappaja palautettiin Ashworthiin keskiviikkona, mutta on nyt takaisin yleissairaalassa. Brady vangittiin kolmesta murhasta vuonna 1966, ja häntä on pidetty Ashworthissa vuodesta 1985 lähtien. Trustin lausunnossa sanottiin: "Tämänaamuiseen sisäänpääsyyn liittyy hänen tilansa ja mahdollisen jatkohoidon tarkistaminen." Brady ja Myra Hindley, joka kuoli vankilassa vuonna 2002, kiduttivat ja murhasivat viisi lasta Suur-Manchesterissa vuosina 1963-1965. He saivat vankilatuomion kolmesta murhasta ja tunnustivat myöhemmin kaksi muuta murhaa. Brady on ollut viime vuosina nälkälakossa, ja häntä on syötetty väkisin päivittäin, jotta hän pysyisi hengissä.</w:t>
      </w:r>
    </w:p>
    <w:p>
      <w:r>
        <w:rPr>
          <w:b/>
        </w:rPr>
        <w:t xml:space="preserve">Yhteenveto</w:t>
      </w:r>
    </w:p>
    <w:p>
      <w:r>
        <w:t xml:space="preserve">Moors-murhaaja Ian Brady on murtanut kaksi luuta kaatuessaan Merseysiden psykiatrisessa sairaalassa, jossa häntä pidetään.</w:t>
      </w:r>
    </w:p>
    <w:p>
      <w:r>
        <w:rPr>
          <w:b/>
          <w:u w:val="single"/>
        </w:rPr>
        <w:t xml:space="preserve">Asiakirjan numero 52258</w:t>
      </w:r>
    </w:p>
    <w:p>
      <w:r>
        <w:t xml:space="preserve">Snapchat napsahtaa Arnold Schwarzeneggerin ja Maddie Zieglerin esityksiin</w:t>
      </w:r>
    </w:p>
    <w:p>
      <w:r>
        <w:t xml:space="preserve">Sosiaalisen median jättiläinen on lanseerannut Creator Shows -ohjelmat, jotka on kuvattu pystysuorassa muodossa. Schwarzeneggerin show on nimeltään Rules of Success, ja siinä hän antaa motivoivia neuvoja. Lisää sarjoja saa ensi-iltansa tänä kesänä muun muassa koomikko Kevin Hartilta. Myös teinitanssija Maddie Ziegler - joka on esiintynyt musiikkivideoissa australialaisen poptähden Sian kanssa - ja tennistähti Serena Williams isännöivät omia ohjelmiaan. Hollywood Reporterin mukaan Creators Shows -ohjelmat antavat Snapchatin suosituimmille tekijöille mahdollisuuden laajentaa tavoittavuuttaan ja tienata rahaa. He saavat tiettävästi osuuden mainostuloista, vaikka Snap Inc - joka omistaa Snapchatin ja Bitmojin - ei ole paljastanut, kuinka paljon he ansaitsevat. Kaksi vuotta sitten alkuperäistuotantojen tekemisen aloittaneen Snapin mukaan käyttäjien Snapchatissa ohjelmien katseluun käyttämä kokonaisaika on yli kolminkertaistunut viimeisen vuoden aikana. Alustalla on nyt yli 80 alkuperäissarjaa. Vaikuttaja Rickey Thompson, joka aloitti komediavideoiden tekemisen Vinen ja Instagramin kautta, sanoi, että Snapchat "on aina ollut paikka, jossa fanini voivat tutustua todelliseen, aitoon minuun". Snap lanseerasi hiljattain myös ensimmäisen käsikirjoitetun komedian luoja-aloitteensa, jonka tarkoituksena on inspiroida nousevia komedian käsikirjoittajia, esiintyjiä ja ohjaajia kuvittelemaan, miltä komediasarjojen pitäisi näyttää mobiiliyleisölle. Hankkeisiin kuuluvat Apocalypse Goals, All Dog$ Get Money ja The Daily Realness.</w:t>
      </w:r>
    </w:p>
    <w:p>
      <w:r>
        <w:rPr>
          <w:b/>
        </w:rPr>
        <w:t xml:space="preserve">Yhteenveto</w:t>
      </w:r>
    </w:p>
    <w:p>
      <w:r>
        <w:t xml:space="preserve">Näyttelijä ja Kalifornian entinen kuvernööri Arnold Schwarzenegger sekä teini-ikäinen tanssitähti Maddie Ziegler ovat niitä julkkiksia, jotka aloittavat omat lyhytohjelmansa Snapchatissa.</w:t>
      </w:r>
    </w:p>
    <w:p>
      <w:r>
        <w:rPr>
          <w:b/>
          <w:u w:val="single"/>
        </w:rPr>
        <w:t xml:space="preserve">Asiakirjan numero 52259</w:t>
      </w:r>
    </w:p>
    <w:p>
      <w:r>
        <w:t xml:space="preserve">Guernseyn poliitikot ehdottavat lentoaseman kiitotiemaksua</w:t>
      </w:r>
    </w:p>
    <w:p>
      <w:r>
        <w:t xml:space="preserve">Varajäsenet Mark Dorey ja Roger Domaille sanoivat, että 1,70 punnan lisämaksulla voitaisiin kerätä 1,6 miljoonaa puntaa vuodessa. Valtiot keskustelevat 81 miljoonan punnan kiitoratahankkeen rahoituksesta seuraavassa kokouksessaan keskiviikkona 30. maaliskuuta. Julkisten palvelujen osasto on aiemmin ehdottanut useita uusia maksuja, kuten korotettuja kiinnitysmaksuja ja lentorahtimaksuja. Varajäsenet Dorey ja Domaille sanoivat, että osaston ehdotukset eivät täytä valtioiden jäsenten enemmistön sille asettaman velvoitteen kirjainta tai henkeä. He sanoivat, että lentoaseman pysäköinnistä saatavien kaupallisten tulojen lisääminen ja pieni kiitotien kehittämismaksu matkustajaa kohti olivat oikeudenmukaisin ja loogisin tapa hankkia lisärahoitusta. "Jokainen matkustaja maksaisi kiitotien käytöstä noin 1,70 puntaa. Se on suunnilleen kahvin hinta", sanoi apulaispäällikkö Domaille. "Mielestämme on vain oikein, että kiitotietä käyttävät ihmiset maksavat hieman siitä."</w:t>
      </w:r>
    </w:p>
    <w:p>
      <w:r>
        <w:rPr>
          <w:b/>
        </w:rPr>
        <w:t xml:space="preserve">Yhteenveto</w:t>
      </w:r>
    </w:p>
    <w:p>
      <w:r>
        <w:t xml:space="preserve">Kaksi Guernseyn poliitikkoa on ehdottanut matkustajamaksua, jolla rahoitettaisiin saaren lentoaseman kiitoradan kehittämiskustannukset.</w:t>
      </w:r>
    </w:p>
    <w:p>
      <w:r>
        <w:rPr>
          <w:b/>
          <w:u w:val="single"/>
        </w:rPr>
        <w:t xml:space="preserve">Asiakirjan numero 52260</w:t>
      </w:r>
    </w:p>
    <w:p>
      <w:r>
        <w:t xml:space="preserve">Guernseyn "ensimmäistä kommandoa" muistetaan 70 vuotta myöhemmin</w:t>
      </w:r>
    </w:p>
    <w:p>
      <w:r>
        <w:t xml:space="preserve">Noin 100 saarelaismiestä osallistui torstaina seremoniaan, jossa muistettiin Guernseyn syntyperäisen luutnantti Hubert Nicollen suorittamaa tiedustelulentoa. Kiven paljastuksen suoritti Bailiff Sir Geoffrey Rowland, joka kutsui luutnantti Nicollea "yhdeksi Guernseyn suurimmista sankareista". Luutnantti Nicollea on kutsuttu "ensimmäiseksi kommandopoliisiksi" hänen rohkean yksin suoritetun tehtävänsä vuoksi. Hänet lähetettiin 8. heinäkuuta 1940 selvittämään, miten 30. kesäkuuta alkanut Saksan miehitys vaikutti saaren väestöön. Muistokivi asetettiin Icartiin Le Jaonnet'n lahden yläpuolelle, jossa hän nousi maihin ja josta kuninkaallinen laivasto otti hänet kiinni kolme päivää myöhemmin. Tämä oli ensimmäinen monista tiedotushyökkäyksistä, joita tehtiin kaikkiin Kanaalin saariin miehityksen aikana. Luutnantti Nicolle palasi syyskuussa 1940, mutta tällä matkalla hänen oli pakko antautua Saksan viranomaisille. Hän onnistui pakenemaan Spangenbergin sotavankileiriltä tunnelin kautta, mutta hänet otettiin kiinni, ja häntä pidettiin vangittuna loppusodan ajan, kunnes amerikkalaiset joukot vapauttivat hänet vuonna 1945. Hän kuoli vuonna 1998.</w:t>
      </w:r>
    </w:p>
    <w:p>
      <w:r>
        <w:rPr>
          <w:b/>
        </w:rPr>
        <w:t xml:space="preserve">Yhteenveto</w:t>
      </w:r>
    </w:p>
    <w:p>
      <w:r>
        <w:t xml:space="preserve">Guernseyyn Saksan miehityksen aikana toisen maailmansodan aikana tehdyn ensimmäisen kommandohyökkäyksen 70. vuosipäivän muistokivi on paljastettu.</w:t>
      </w:r>
    </w:p>
    <w:p>
      <w:r>
        <w:rPr>
          <w:b/>
          <w:u w:val="single"/>
        </w:rPr>
        <w:t xml:space="preserve">Asiakirjan numero 52261</w:t>
      </w:r>
    </w:p>
    <w:p>
      <w:r>
        <w:t xml:space="preserve">Katoliset toisinajattelijat häädettiin Havannan kirkosta</w:t>
      </w:r>
    </w:p>
    <w:p>
      <w:r>
        <w:t xml:space="preserve">13 hengen ryhmä haluaa paavin painostavan Kuuban kommunistihallitusta muun muassa vapauttamaan poliittiset vangit ja lopettamaan sortotoimet. Mielenosoittajat poistettiin Havannan keskustassa sijaitsevasta Hyväntekeväisyyden kirkosta myöhään torstaina kaupungin kardinaalin pyynnöstä. Paavin on määrä saapua Kuubaan 26. maaliskuuta. "Kardinaali Jaime Ortega kääntyi toimivaltaisten viranomaisten puoleen kehottaakseen miehittäjiä poistumaan pyhäköstä", roomalaiskatolisen kirkon tiedottaja Orlando Marquez sanoi lausunnossaan. Toisinajattelijat poistettiin ilman vastarintaa, hän lisäsi. Kahdeksan naisen ja viiden miehen ryhmä oli tunkeutunut kirkkoon tiistai-iltana ja miehittänyt alueen, joka on kielletty rukoilijoilta. Paavi Benedictus ei ole ilmoittanut suunnitelmista tavata kuubalaisia toisinajattelijoita matkansa aikana. Hänen matkansa alkaa itäisestä Santiagon kaupungista, jossa hän tapaa Kuuban presidentin Raul Castron. Saarella ollessaan hän vierailee myös Caridad del Cobren neitsyt Marian pyhäkössä ja matkustaa Havannaan, jossa hän pitää messun pääaukiolla.</w:t>
      </w:r>
    </w:p>
    <w:p>
      <w:r>
        <w:rPr>
          <w:b/>
        </w:rPr>
        <w:t xml:space="preserve">Yhteenveto</w:t>
      </w:r>
    </w:p>
    <w:p>
      <w:r>
        <w:t xml:space="preserve">Kuubalaiset toisinajattelijat, jotka olivat vallanneet kirkon Havannassa vaatien audienssia paavi Benedictuksen vierailun yhteydessä myöhemmin tässä kuussa, on häädetty.</w:t>
      </w:r>
    </w:p>
    <w:p>
      <w:r>
        <w:rPr>
          <w:b/>
          <w:u w:val="single"/>
        </w:rPr>
        <w:t xml:space="preserve">Asiakirjan numero 52262</w:t>
      </w:r>
    </w:p>
    <w:p>
      <w:r>
        <w:t xml:space="preserve">Neljä vangittuna Intian ahdisteluvideon vuoksi</w:t>
      </w:r>
    </w:p>
    <w:p>
      <w:r>
        <w:t xml:space="preserve">Videolla näkyy, kuinka seitsemän miestä hyökkää naisen kimppuun julkisella tiellä Jahanabadin alueella. Poliisi kertoi BBC:lle, että kolmea muuta on ryhdytty jahtaamaan. He lisäsivät, että tapaus kirjattiin sen jälkeen, kun video levisi. Videolla näkyy, kuinka miehet kähmivät ja pahoinpitelevät naista, joka anelee heitä päästämään hänet menemään. Katsojien nähdään kuvaavan tapahtumaa, mutta he eivät puutu asiaan auttaakseen naista. Poliisiylitarkastaja Naiyar Hasnain Khan kertoi BBC Hindin Manish Shandilyalle, että oli epäselvää, tapahtuiko tapaus lauantaina vai sunnuntaina. Hän lisäsi, että videolla esiintyvää naista ei ole vielä tunnistettu. "Olemme rekisteröineet suo moto (ilman minkään osapuolen virallista valitusta) -tapauksen ja yritämme löytää uhrin saadaksemme lisätietoja hänen kokemastaan pahoinpitelystä", hän sanoi. Hän sanoi, että alueen ihmisiä on kehotettu olemaan jakamatta videota sosiaalisessa mediassa. Intian seksuaalisen väkivallan tarkastelu on lisääntynyt sen jälkeen, kun vuonna 2012 delhiläisessä bussissa raiskattiin ja murhattiin opiskelija. Naisiin ja lapsiin kohdistuvia väkivaltaisia seksuaalisia hyökkäyksiä raportoidaan kuitenkin edelleen eri puolilla maata.</w:t>
      </w:r>
    </w:p>
    <w:p>
      <w:r>
        <w:rPr>
          <w:b/>
        </w:rPr>
        <w:t xml:space="preserve">Yhteenveto</w:t>
      </w:r>
    </w:p>
    <w:p>
      <w:r>
        <w:t xml:space="preserve">Itä-Intian Biharin osavaltiossa poliisi on pidättänyt neljä miestä, joiden väitetään ahdistelleen naista ja ladanneen tapahtumasta videon sosiaaliseen mediaan.</w:t>
      </w:r>
    </w:p>
    <w:p>
      <w:r>
        <w:rPr>
          <w:b/>
          <w:u w:val="single"/>
        </w:rPr>
        <w:t xml:space="preserve">Asiakirjan numero 52263</w:t>
      </w:r>
    </w:p>
    <w:p>
      <w:r>
        <w:t xml:space="preserve">PCC Barry Coppinger tukee todennäköisesti poliisin ratsastajien osaston kirveen poistamista.</w:t>
      </w:r>
    </w:p>
    <w:p>
      <w:r>
        <w:t xml:space="preserve">Barry Coppinger on luvannut arvioida "perusteellisesti ja tarkasti" siirtymisen taustalla olevat syyt. Poliisipäällikkö kertoi kuitenkin alueen poliisi- ja rikospaneelille, että hänen oli kunnioitettava poliisipäällikön "operatiivista riippumattomuutta". Viiden hevosen poistamisen odotetaan säästävän 88 000 puntaa vuodessa. Poliisipäällikkö on kehottanut yleisöä ottamaan yhteyttä hänen toimistoonsa ja kertomaan mielipiteensä päätöksestä. "Väärä päätös" Poliisi- ja rikospaneelin puheenjohtaja Norma Stephenson esitti maanantaina poliisipäällikölle kysymyksiä siitä, miten poliisivoimat saisivat hevoset käyttöönsä jalkapallo-otteluiden kaltaisia tapahtumia varten. Valtuutettu Chris Abbott pyysi Coppingeria pohtimaan hevosten suhdetoiminta-arvoa. Hän sanoi: "Tuntuu oudolta, ettei meillä ole varaa hankkia hevosia alueen yleisön suojelemiseksi. Ne tarjoavat elintärkeää palvelua." Coppinger sanoi, että päätös oli viime kädessä poliisipäällikön tehtävä. "Meidän on kunnioitettava operatiivista riippumattomuutta", hän sanoi. "On olemassa raja, jota ei saa ylittää." Poliisipäällikkö Jacqui Cheer on kuvaillut päätöstä "yhdeksi vaikeimmista", jonka hän on tehnyt. Clevelandin poliisiliiton puheenjohtaja Steve Matthews sanoi, että päätös oli "väärä".</w:t>
      </w:r>
    </w:p>
    <w:p>
      <w:r>
        <w:rPr>
          <w:b/>
        </w:rPr>
        <w:t xml:space="preserve">Yhteenveto</w:t>
      </w:r>
    </w:p>
    <w:p>
      <w:r>
        <w:t xml:space="preserve">Clevelandin poliisi- ja rikoskomissaari (PCC) on ilmoittanut, ettei hän aio vastustaa poliisin päätöstä lakkauttaa ratsastajien osasto.</w:t>
      </w:r>
    </w:p>
    <w:p>
      <w:r>
        <w:rPr>
          <w:b/>
          <w:u w:val="single"/>
        </w:rPr>
        <w:t xml:space="preserve">Asiakirjan numero 52264</w:t>
      </w:r>
    </w:p>
    <w:p>
      <w:r>
        <w:t xml:space="preserve">Koira "puri ja raahasi" lasta Wrexhamin Eagles Meadowilla.</w:t>
      </w:r>
    </w:p>
    <w:p>
      <w:r>
        <w:t xml:space="preserve">Hyökkäys tapahtui River Islandin myymälän ulkopuolella Wrexhamin Eagles Meadow -kauppakeskuksessa keskiviikkona klo 13.15 BST. Poliisi on julkaissut valvontakamerakuvia, sillä poliisit yrittävät jäljittää omistajan ja koiran, mustavalkoisen Staffordshire-bullterrierin, olinpaikkaa. Miehellä oli yllään musta huppari, kasvonaamari ja harmaat verkkarit. "Koira puri ja raahasi nelivuotiasta lasta, mutta onneksi se aiheutti kuitenkin vain pienen jäljen", poliisi kertoi Facebookissa. "Koira - mustavalkoinen Staffy - ja sen omistaja juoksivat pois kohti Mecca Bingoa."</w:t>
      </w:r>
    </w:p>
    <w:p>
      <w:r>
        <w:rPr>
          <w:b/>
        </w:rPr>
        <w:t xml:space="preserve">Yhteenveto</w:t>
      </w:r>
    </w:p>
    <w:p>
      <w:r>
        <w:t xml:space="preserve">Pohjois-Walesin poliisin mukaan nelivuotias lapsi sai vammoja, kun koira puri ja raahasi häntä mukanaan.</w:t>
      </w:r>
    </w:p>
    <w:p>
      <w:r>
        <w:rPr>
          <w:b/>
          <w:u w:val="single"/>
        </w:rPr>
        <w:t xml:space="preserve">Asiakirjan numero 52265</w:t>
      </w:r>
    </w:p>
    <w:p>
      <w:r>
        <w:t xml:space="preserve">Guernseyn vangeilta kielletään tupakointi selleissä</w:t>
      </w:r>
    </w:p>
    <w:p>
      <w:r>
        <w:t xml:space="preserve">Osana vaiheittaista rajoitusohjelmaa vangeilta on kielletty tupakointi muualla vankilassa kuin omissa selleissään. Apulaisjohtaja David Matthews sanoi: "Mielestämme ei ole enää hyväksyttävää altistaa ihmisiä toissijaisen tupakoinnin haitallisille vaikutuksille." "Henkilökunnan on mentävä näihin selleihin päivittäin." Vanki Jason Richardson sanoi: "Monet ihmiset tulevat olemaan hyvin kiihtyneitä. "Jos heidän on lopetettava tupakointi, luulen, että vankilassa syntyy ilmapiiri. "Mielestäni tupakoitsijoille pitäisi olla varattu omat siivet." Matthews sanoi, että 88 prosenttia vangeista tupakoi. Niille, jotka haluavat lopettaa, tarjotaan apua Guernsey Quitline -neuvontapalvelun ja nikotiinikorvaushoidon kautta.</w:t>
      </w:r>
    </w:p>
    <w:p>
      <w:r>
        <w:rPr>
          <w:b/>
        </w:rPr>
        <w:t xml:space="preserve">Yhteenveto</w:t>
      </w:r>
    </w:p>
    <w:p>
      <w:r>
        <w:t xml:space="preserve">Guernseyn Les Nicolles -vankilan vangeilta kielletään tupakointi selleissään ensi vuoden tammikuun 1. päivästä alkaen.</w:t>
      </w:r>
    </w:p>
    <w:p>
      <w:r>
        <w:rPr>
          <w:b/>
          <w:u w:val="single"/>
        </w:rPr>
        <w:t xml:space="preserve">Asiakirjan numero 52266</w:t>
      </w:r>
    </w:p>
    <w:p>
      <w:r>
        <w:t xml:space="preserve">Lough Neaghin hiekanotto "ei vahingoita ekologiaa".</w:t>
      </w:r>
    </w:p>
    <w:p>
      <w:r>
        <w:t xml:space="preserve">Conor MacauleyBBC NI:n maatalous- ja ympäristökirjeenvaihtaja Viisi yritystä ruoppaa vuosittain jopa 1,5 miljoonaa tonnia hiekkaa vuonon pohjasta. Niille annettiin täytäntöönpanomääräykset vuonna 2015 sen jälkeen, kun kävi ilmi, että työhön ei ollut rakennuslupaa. Asia on vireillä tuomioistuimissa ja suunnitteluvalituskomissiossa. Ympäristöaktivistit väittävät, että ruoppaus saattaa vaikuttaa alueeseen, ja ovat vaatineet, että louhinta lopetetaan. Aurajokea suojellaan EU:n ympäristösuojelussa, koska sitä käyttävä linnusto on tärkeä. Aiemmin tänä vuonna hiekkayhtiöt hakivat rakennuslupaa 15 vuoden louhinnalle. Hakemusta varten on tilattu ympäristöselvitys, joka on juuri julkaistu. Siinä todetaan, että hiekan ruoppaus keskitetään 3,1 neliökilometrin alueelle, joka on alle 1 prosentti järven koko pinta-alasta. Raportin mukaan ei ole todisteita siitä, että ruoppauksella olisi haitallisia vaikutuksia. Pikemminkin ruoppaus on auttanut luomaan tulvimetsää, pensaikkoa ja ruovikkoalueita luontotyyppejä luodon reunoille. Raportissa todetaan, että käytettävissä on lähes 100 miljoonaa tonnia jäätikön aikaista hiekkaa ja soraa. Vuosittain otetut 1,5 miljoonaa tonnia vastaavat 30 prosenttia Pohjois-Irlannin kotimaan hiekkatarpeesta. Teollisuus ylläpitää lähes 50 työpaikkaa louhinnassa ja lähes 200 työpaikkaa sementin ja betonin valmistuksessa.</w:t>
      </w:r>
    </w:p>
    <w:p>
      <w:r>
        <w:rPr>
          <w:b/>
        </w:rPr>
        <w:t xml:space="preserve">Yhteenveto</w:t>
      </w:r>
    </w:p>
    <w:p>
      <w:r>
        <w:t xml:space="preserve">Hiekanotto Lough Neagh -järvellä ei vahingoita sen ekologiaa, vaan saattaa itse asiassa jopa auttaa sitä, ilmenee asianomaisten yritysten teettämästä ympäristöraportista.</w:t>
      </w:r>
    </w:p>
    <w:p>
      <w:r>
        <w:rPr>
          <w:b/>
          <w:u w:val="single"/>
        </w:rPr>
        <w:t xml:space="preserve">Asiakirjan numero 52267</w:t>
      </w:r>
    </w:p>
    <w:p>
      <w:r>
        <w:t xml:space="preserve">Ensimmäisen maailmansodan aikainen juoksuhaudan matkailukohde suunnitteilla</w:t>
      </w:r>
    </w:p>
    <w:p>
      <w:r>
        <w:t xml:space="preserve">Juoksuhaudat kautta aikojen -keskus avataan elokuussa Park Hall Countryside Experience -maaseutukeskuksessa lähellä Oswestryä. Park Hallissa sijaitsi yksi maan suurimmista harjoitusleireistä, joka rakennettiin vuonna 1915. Valtava määrä sotilaita, muun muassa runoilija Wilfred Owen, vietti leirillä aikaa matkalla rintamalle. "Konekivääriasemat" Shropshiren neuvosto on hyväksynyt rahoituksen hankkeelle, johon kuuluu myös toisen maailmansodan ja nykyajan konfliktien, kuten Irakin ja Afganistanin, juoksuhautojen jäljennöksiä. Mark Hignett Oswestryn museosta, joka auttaa johtamaan hanketta, sanoi: "Yritämme sisällyttää mukaan kaiken, mihin juoksuhaudoissa olisi voinut törmätä. Päähauta on 45 metriä pitkä, ja tarkoituksena on näyttää, mitä olemme oppineet 100 vuoden aikana käytyjen sotien aikana. "Ihmiset voivat tutustua rintamakaivantoihin, joissa on konekivääriasemia, ja perusmajoituksiin, joita miehet hakkasivat penkereisiin." Park Hallin johtaja Richard Powell sanoi toivovansa, että ilmainen nähtävyys vetoaisi kouluihin. "Monet lapset käyvät Park Hallissa joka tapauksessa, joten se on heille hyvä tilaisuus oppia sodasta", hän sanoi. "Toivomme, että työt alkavat lähiviikkoina."</w:t>
      </w:r>
    </w:p>
    <w:p>
      <w:r>
        <w:rPr>
          <w:b/>
        </w:rPr>
        <w:t xml:space="preserve">Yhteenveto</w:t>
      </w:r>
    </w:p>
    <w:p>
      <w:r>
        <w:t xml:space="preserve">Shropshireen on suunnitteilla 15 000 punnan arvoinen matkailunähtävyys, jossa kävijät pääsevät kävelemään ensimmäisen maailmansodan aikaisten juoksuhautojen jäljennösten läpi.</w:t>
      </w:r>
    </w:p>
    <w:p>
      <w:r>
        <w:rPr>
          <w:b/>
          <w:u w:val="single"/>
        </w:rPr>
        <w:t xml:space="preserve">Asiakirjan numero 52268</w:t>
      </w:r>
    </w:p>
    <w:p>
      <w:r>
        <w:t xml:space="preserve">Amazonin voitot ylittävät Wall Streetin ennusteet</w:t>
      </w:r>
    </w:p>
    <w:p>
      <w:r>
        <w:t xml:space="preserve">Amazonin osakkeet nousivat lähes 15 prosenttia New Yorkin jälkikaupankäynnissä sen jälkeen, kun se kertoi neljännesvuosittaisen nettotuloksen olleen 130 miljoonaa dollaria (80 miljoonaa puntaa). Yritys on tuonut markkinoille uusia tuotteita, kuten Kindle Fire -tabletti, joka kilpailee Applen iPadin kanssa. Osa sijoittajista oli ollut huolissaan siitä, että uusien tuotteiden lanseeraus heikentäisi voittoja. Stifel Nicolausin analyytikon Jordan Rohanin mukaan Amazon, joka on käyttänyt paljon rahaa laajentumiseen, alkaa saada kustannuksia kuriin. Tuloksissa on "jokaiselle jotakin; kasvua ja marginaaleja, jotka tyydyttävät sijoittajia", hän lisäsi. Amazon kertoi, että liikevaihto kasvoi 34 prosenttia 13,18 miljardiin dollariin vuoden 2012 kolmen ensimmäisen kuukauden aikana. Puhelinkonferenssissa Amazonin johtajat sanoivat olevansa tyytyväisiä digitaalisen sisällön myynnin kasvuun, jota Kindle ja Kindle Fire on suunniteltu vauhdittamaan.</w:t>
      </w:r>
    </w:p>
    <w:p>
      <w:r>
        <w:rPr>
          <w:b/>
        </w:rPr>
        <w:t xml:space="preserve">Yhteenveto</w:t>
      </w:r>
    </w:p>
    <w:p>
      <w:r>
        <w:t xml:space="preserve">Amazonin tulos on odotettua parempi sen jälkeen, kun maailman suurin verkkokauppias leikkasi kulujaan ja kasvatti Kindle-mallistonsa myyntiä.</w:t>
      </w:r>
    </w:p>
    <w:p>
      <w:r>
        <w:rPr>
          <w:b/>
          <w:u w:val="single"/>
        </w:rPr>
        <w:t xml:space="preserve">Asiakirjan numero 52269</w:t>
      </w:r>
    </w:p>
    <w:p>
      <w:r>
        <w:t xml:space="preserve">Chirkin Whitehurstin puutarha saa avustusta kunnostamiseen</w:t>
      </w:r>
    </w:p>
    <w:p>
      <w:r>
        <w:t xml:space="preserve">Chirkin linnan entinen omistaja Sir Thomas Myddelton loi läheisen Whitehurst Gardens -puiston vuonna 1651 vetäytymispaikaksi. Mutta muurien ympäröimä puutarha, jossa on näköalapaikka ja koristeellisia piirteitä, on jo kauan sitten rappeutunut. Friends of Whitehurst Gardens (FWG) on juuri saanut Heritage Lottery Fund -rahastosta rahaa tutkimusten rahoittamiseen ajan kätkemien piirteiden löytämiseksi. He toivovat löytävänsä kolmionmuotoisen järven tai kanavan, jonka uskotaan hautautuneen. FWG:n mukaan II*-luokan puutarhan suojelemiseksi tarvitaan työtä, sillä se on vaarassa "kadota", koska sen rakenteet ovat rappeutumassa. He työskentelevät yhdessä Wrexhamin neuvoston, Welsh Historic Gardens Trustin ja asiantuntijoiden kanssa Walesin hallituksen historiallisesta ympäristöstä vastaavasta yksiköstä Cadw:sta, Clwyd-Powys Archaeological Trustista ja Chirkin linnaa hallinnoivasta National Trustista. FWG:n varapuheenjohtaja David Lock, Chirkin linnan ylipuutarhuri, sanoi, että rahojen avulla "voimme selvittää, mitä puutarhasta on jäljellä vuosien laiminlyönnin jäljiltä ja mitkä ovat seuraavan vaiheen painopistealueet".</w:t>
      </w:r>
    </w:p>
    <w:p>
      <w:r>
        <w:rPr>
          <w:b/>
        </w:rPr>
        <w:t xml:space="preserve">Yhteenveto</w:t>
      </w:r>
    </w:p>
    <w:p>
      <w:r>
        <w:t xml:space="preserve">Wrexhamissa yli 360 vuotta sitten suunnitellun historiallisen puutarhan kunnostamiseen on myönnetty 10 000 punnan tuki.</w:t>
      </w:r>
    </w:p>
    <w:p>
      <w:r>
        <w:rPr>
          <w:b/>
          <w:u w:val="single"/>
        </w:rPr>
        <w:t xml:space="preserve">Asiakirjan numero 52270</w:t>
      </w:r>
    </w:p>
    <w:p>
      <w:r>
        <w:t xml:space="preserve">BP:n Pohjanmeren Devenickin kaasuhanke käynnistyy</w:t>
      </w:r>
    </w:p>
    <w:p>
      <w:r>
        <w:t xml:space="preserve">Hanke, joka käsittää merenpohjan putken Marathon Oilin East Brae -laiturille, tarjoaa Yhdistyneelle kuningaskunnalle uuden kotimaisen kaasun lähteen. Kentän tuotannon on määrä saavuttaa huippunsa vuonna 2013, jolloin se on jopa 100 miljoonaa kuutiometriä päivässä. BP omistaa Devenickistä 88,7 prosenttia ja RWE Dea UK loput 11,3 prosenttia. BP:n Pohjanmeren liiketoiminnan aluejohtaja Trevor Garlick sanoi: "Devenickin hanke on toteutettu turvallisesti ja aikataulussa. "Hanke tarjoaa tärkeän kotimaisen kaasun lähteen Yhdistyneelle kuningaskunnalle ja on myös ollut hyvä esimerkki Yhdistyneen kuningaskunnan vahvuuksista vedenalaisessa suunnittelussa. "Hankkeen kehittämisen aikana on investoitu noin 500 miljoonaa puntaa brittiläiseen toimitusketjuun." Yhdistyneen kuningaskunnan energiaministeri John Hayes sanoi, että kun Devenickin hanke saadaan täyteen käyttöön, se lisää Yhdistyneen kuningaskunnan nykyistä kaasuntuotantoa 3 prosenttia, mikä riittää yli puolen miljoonan asunnon vuotuiseen kaasutarpeeseen.</w:t>
      </w:r>
    </w:p>
    <w:p>
      <w:r>
        <w:rPr>
          <w:b/>
        </w:rPr>
        <w:t xml:space="preserve">Yhteenveto</w:t>
      </w:r>
    </w:p>
    <w:p>
      <w:r>
        <w:t xml:space="preserve">Öljyjätti BP on ilmoittanut, että sen 650 miljoonan punnan Devenick-kaasuhanke Pohjanmeren keskiosassa on käynnistynyt onnistuneesti.</w:t>
      </w:r>
    </w:p>
    <w:p>
      <w:r>
        <w:rPr>
          <w:b/>
          <w:u w:val="single"/>
        </w:rPr>
        <w:t xml:space="preserve">Asiakirjan numero 52271</w:t>
      </w:r>
    </w:p>
    <w:p>
      <w:r>
        <w:t xml:space="preserve">Jääkarhu saapuu Highland Wildlife Parkin uuteen aitaukseen</w:t>
      </w:r>
    </w:p>
    <w:p>
      <w:r>
        <w:t xml:space="preserve">Victoria on esitelty Highland Wildlife Parkissa potentiaalisena kumppanina Arktosille, joka asuu siellä uros Walkerin kanssa. Sen läsnäolo Kingussie-puistossa on herättänyt toiveita siitä, että puistoon saattaisi tulevaisuudessa syntyä jääkarhunpoikanen. Arktoksen räätälöityyn aitaukseen kuuluu lampi ja pehmeää maata sekä tilaa sen tutkimiseen. Victorian aita on täysin erillään urosten aitauksesta, mikä jäljittelee luonnossa elävien jääkarhujen käyttäytymistä, sillä ne kokoontuvat yhteen vain pariutuakseen. Naaraskarhu saapui Tanskan Aalborgin eläintarhasta 25. maaliskuuta. Se syntyi joulukuussa 1996 Rostockin eläintarhassa Saksassa.</w:t>
      </w:r>
    </w:p>
    <w:p>
      <w:r>
        <w:rPr>
          <w:b/>
        </w:rPr>
        <w:t xml:space="preserve">Yhteenveto</w:t>
      </w:r>
    </w:p>
    <w:p>
      <w:r>
        <w:t xml:space="preserve">Ison-Britannian ainoa jääkarhunaaras on päässyt ensimmäistä kertaa uuteen aitaukseensa.</w:t>
      </w:r>
    </w:p>
    <w:p>
      <w:r>
        <w:rPr>
          <w:b/>
          <w:u w:val="single"/>
        </w:rPr>
        <w:t xml:space="preserve">Asiakirjan numero 52272</w:t>
      </w:r>
    </w:p>
    <w:p>
      <w:r>
        <w:t xml:space="preserve">Manstonin lentoasema vahvistetaan Brexitin jälkeiseksi kuorma-autojen pysäköintialueeksi.</w:t>
      </w:r>
    </w:p>
    <w:p>
      <w:r>
        <w:t xml:space="preserve">Muutokset tapahtuvat sen jälkeen, kun parlamentin jäsen Michael Gove varoitti, että 7000 rekan jonot voivat tukkia satamien ympärillä olevat tiet. Liikenneministeriön mukaan Manstonin käyttämisestä kuorma-autoliikenteenä siirtymäkauden päätyttyä 31. joulukuuta on tehty sopimus. M26-tietä on alennettu kuorma-autojen pitopaikaksi, vahvisti tiedottaja. Hallitus on ostanut Ashfordin läheltä 27 hehtaarin suuruisen alueen, joka tarjoaa pitopaikan noin 2 000 kuorma-autolle. Doverin sataman ja Folkestonen Eurotunnelin terminaalin häiriötilanteiden ratkaisemiseksi suunnitellaan muun muassa vastavirtauksen käyttöönottoa M20-tiellä. Operaatio Brockin aikana Kentissä sijaitsevan M20-tien yhtä ajorataa käyttävät vain Kanavan satamiin menevät raskaat tavarankuljetusajoneuvot, ja kaikki muu liikenne on rajoitettu vastakkaisen ajoradan vastaantulevaan liikenteeseen. Seuraa BBC South Eastia Facebookissa, Twitterissä ja Instagramissa. Lähetä juttuideoita osoitteeseen southeasttoday@bbc.co.uk.</w:t>
      </w:r>
    </w:p>
    <w:p>
      <w:r>
        <w:rPr>
          <w:b/>
        </w:rPr>
        <w:t xml:space="preserve">Yhteenveto</w:t>
      </w:r>
    </w:p>
    <w:p>
      <w:r>
        <w:t xml:space="preserve">Kuorma-autot pysäköidään Kentissä sijaitsevalle käytöstä poistetulle lentokentälle, jos Kanaalin satamissa tapahtuu Brexitin jälkeisiä viivästyksiä, hallitus on ilmoittanut.</w:t>
      </w:r>
    </w:p>
    <w:p>
      <w:r>
        <w:rPr>
          <w:b/>
          <w:u w:val="single"/>
        </w:rPr>
        <w:t xml:space="preserve">Asiakirjan numero 52273</w:t>
      </w:r>
    </w:p>
    <w:p>
      <w:r>
        <w:t xml:space="preserve">Covid-19: "Vloggaajat" saivat sakot 130 mailin edestakaisesta matkasta Lincolnin vankilaan</w:t>
      </w:r>
    </w:p>
    <w:p>
      <w:r>
        <w:t xml:space="preserve">Lincolnshiren poliisin mukaan 28- ja 44-vuotiaat miehet kuvasivat myös paikallisella poliisiasemalla tehtyään maanantaina 130 mailin edestakaisen matkan kaupunkiin. Kun toinen miehistä haastettiin, hän kertoi poliiseille olevansa mediayhtiön johtaja ja olevansa oikeutettu työskentelemään. Poliisien mukaan heidän matkaansa ei kuitenkaan pidetty välttämättömänä matkana. "Todellinen uutinen", komisario Andy Morrice sanoi: "Kun virus leviää niin nopeasti kontaktin kautta, meidän kaikkien pitäisi kysyä itseltämme, onko syymme lähteä kotoa todella välttämätön. "Tässä tapauksessa matkustamista ei pidetty välttämättömänä." Hän lisäsi, että "henkilökohtaiset päätökset ovat ratkaisevia", jotta voidaan suojella ihmisiä, jotka voivat "tarpeettomasti" kuolla virukseen. Miehet väittivät kuitenkin, etteivät he olleet tehneet mitään väärää. YouTubessa julkaistulla videolla heidän kuulee kiistelevän poliisin kanssa oikeuksistaan ja kertovan, etteivät he olleet rikkoneet sääntöjä, koska he olivat "töissä". Kun heiltä kysyttiin, miksi he olivat ulkona kuvaamassa, yksi heistä sanoi: "Tämä on työtäni, ja sillä ansaitsen elantoni. "Olen mediayhtiön johtaja." Mies, jolla ei ollut mukanaan henkilöllisyystodistusta, ehdotti poliiseille, että he "googlaisivat hänet" tarkistaakseen, kuka hän oli, ja kertoi yrityksensä nimen. Companies Housen mukaan hänen mainitsemansa yritys on rekisteröity uutistoimistotoiminnan harjoittajaksi. Seuraa BBC East Yorkshire and Lincolnshirea Facebookissa, Twitterissä ja Instagramissa. Lähetä juttuideoita osoitteeseen yorkslincs.news@bbc.co.uk. Aiheeseen liittyvät Internet-linkit Lincolnshiren poliisi</w:t>
      </w:r>
    </w:p>
    <w:p>
      <w:r>
        <w:rPr>
          <w:b/>
        </w:rPr>
        <w:t xml:space="preserve">Yhteenveto</w:t>
      </w:r>
    </w:p>
    <w:p>
      <w:r>
        <w:t xml:space="preserve">Kaksi miestä, jotka väittivät olevansa "vloggaajia", on tuomittu kumpikin 200 punnan sakkoihin, koska he olivat rikkoneet lukitussääntöjä matkustettuaan Leedsistä Lincolniin kuvaamaan vankilaan.</w:t>
      </w:r>
    </w:p>
    <w:p>
      <w:r>
        <w:rPr>
          <w:b/>
          <w:u w:val="single"/>
        </w:rPr>
        <w:t xml:space="preserve">Asiakirjan numero 52274</w:t>
      </w:r>
    </w:p>
    <w:p>
      <w:r>
        <w:t xml:space="preserve">Gloucestershiren tuki kodittomille nuorille aikuisille saa 1,45 miljoonaa puntaa.</w:t>
      </w:r>
    </w:p>
    <w:p>
      <w:r>
        <w:t xml:space="preserve">Jopa 150 18-24-vuotiasta voi hyötyä hankkeesta, jonka tarkoituksena on muuttaa heidän asumis-, koulutus- ja työllisyysnäkymiään. Aspire Gloucestershire - P3- ja CCP-hyväntekeväisyysjärjestöjen välinen kumppanuus - on saanut hallituksen rahat käytettäväksi kolmen vuoden ajan. Hanke alkaa tammikuussa, ja sen tavoitteena on "katkaista asunnottomuuden kierre". Aspire Gloucestershiren tiedottaja sanoi, että jokaisella Aspire Gloucestershire -järjestön asiakkaaksi tulleella henkilöllä on yhteyshenkilö, joka "tarjoaa intensiivistä ja yksilöllistä tukea, joka alkaa auttamalla heitä löytämään vakaan asuinpaikan". "Heille tarjotaan myös opastusta koulutus- ja työllistymisvaihtoehtoihin kolmivuotisen hankkeen aikana, mikä auttaa heitä välttämään asunnottomuuden kierteen", tiedottaja lisäsi. Huhtikuussa varapääministeri Nick Clegg ilmoitti, että hallitus myöntää 30 miljoonaa puntaa jopa 20 000 haavoittuvassa asemassa olevan nuoren tulevaisuudennäkymien parantamiseen.</w:t>
      </w:r>
    </w:p>
    <w:p>
      <w:r>
        <w:rPr>
          <w:b/>
        </w:rPr>
        <w:t xml:space="preserve">Yhteenveto</w:t>
      </w:r>
    </w:p>
    <w:p>
      <w:r>
        <w:t xml:space="preserve">Gloucestershiren asunnottomien nuorten aikuisten tukijat ovat saaneet 1,45 miljoonaa puntaa uutta "intensiivistä" palvelua varten.</w:t>
      </w:r>
    </w:p>
    <w:p>
      <w:r>
        <w:rPr>
          <w:b/>
          <w:u w:val="single"/>
        </w:rPr>
        <w:t xml:space="preserve">Asiakirjan numero 52275</w:t>
      </w:r>
    </w:p>
    <w:p>
      <w:r>
        <w:t xml:space="preserve">Nottinghamin asukkaiden hajottamismääräys lukituksen rikkojille sakot.</w:t>
      </w:r>
    </w:p>
    <w:p>
      <w:r>
        <w:t xml:space="preserve">Eräässä tapauksessa poliisit löysivät Bluecoat Close -nimisessä talossa suuret juhlat sen jälkeen, kun perjantaina oli raportoitu kovasta musiikista. Poliisin mukaan myös epäsosiaalisesta käyttäytymisestä oli useita ilmoituksia. Järjestys Lentonissa, Arboretumissa ja kaupungin keskustassa alkaa kello 18:00 ja kestää 48 tuntia. Sen nojalla poliisit voivat määrätä ihmisiä poistumaan alueelta, jos he häiritsevät. Ne, jotka jatkavat sääntöjen noudattamatta jättämistä tai häiriöiden aiheuttamista, voidaan pidättää. Nottinghamshiren poliisi kertoi saaneensa perjantaina kello 18:00 ja 04:00 välisenä aikana useita puheluita asukkailta, jotka olivat huolissaan siitä, että ihmiset rikkovat lukitussääntöjä järjestämällä suuria kokoontumisia. Naapurustotarkastaja Amy English sanoi, että rajoituksia on noudatettava. "Ihmisten on hyväksyttävä, että olemme edelleen hyvin vakavassa kansallisessa lukitussa tilassa", hän sanoi. "Olemme aina sanoneet, että haluaisimme mieluummin sitouttaa ja rohkaista ihmisiä noudattamaan sääntöjä, mutta voimme tehdä sitä vain tietyn ajan, ennen kuin on ryhdyttävä täytäntöönpanotoimiin." Näin sanoo English. "Meillä ei ole nyt muuta vaihtoehtoa kuin vastata eilisiltaisiin levottomuuksiin täydellä voimalla, ja otamme tiukan lähestymistavan kaikkiin sääntöjen rikkojiin." Seuraa BBC East Midlandsia Facebookissa, Twitterissä tai Instagramissa. Lähetä juttuideoita osoitteeseen eastmidsnews@bbc.co.uk. Aiheeseen liittyvät Internet-linkit Nottinghamshiren poliisi</w:t>
      </w:r>
    </w:p>
    <w:p>
      <w:r>
        <w:rPr>
          <w:b/>
        </w:rPr>
        <w:t xml:space="preserve">Yhteenveto</w:t>
      </w:r>
    </w:p>
    <w:p>
      <w:r>
        <w:t xml:space="preserve">Osassa Nottinghamia on annettu hajottamismääräys sen jälkeen, kun poliisi oli yhden yön aikana antanut 59 sakkoa Covid-19-määräysten rikkojille.</w:t>
      </w:r>
    </w:p>
    <w:p>
      <w:r>
        <w:rPr>
          <w:b/>
          <w:u w:val="single"/>
        </w:rPr>
        <w:t xml:space="preserve">Asiakirjan numero 52276</w:t>
      </w:r>
    </w:p>
    <w:p>
      <w:r>
        <w:t xml:space="preserve">BBC antaa Ripper Streetille toisen sarjan</w:t>
      </w:r>
    </w:p>
    <w:p>
      <w:r>
        <w:t xml:space="preserve">Matthew Macfadyen näyttelee komisario Edmund Reidiä, ja sarjan keskimääräinen katsojamäärä on ollut 7,1 miljoonaa. Ripper Street on saanut paljon kiitosta viktoriaanisen Lontoon autenttisesta kuvauksesta, ja se palaa kahdeksanosaisena vuonna 2014. Sarja on saavuttanut 22,9 prosentin katsojaosuuden sunnuntai-illan ohjelmapaikallaan. Ripper Street ei ole ollut kiistaton, sillä sen ensimmäinen jakso keräsi yli 90 valitusta katsojilta, jotka olivat huolissaan sen graafisesta seksistä ja väkivallasta. "Ripper Street on laadukas ja kunnianhimoinen, Richard Warlow'n omaperäisten käsikirjoitusten, uskomattoman näyttelijäkaartin ja kiehtovan ohjauksen ansiosta", sanoi Ben Stephenson, BBC:n draamakomissioiden johtaja. "Kaikki yhdessä luovat aikakauden sarjan, jossa on moderni ja mukaansatempaava särmä." "Olen valtavan kiitollinen siitä, että minulle on annettu mahdollisuus palata jälleen kerran H-divisioonaan", Warlow sanoi. Käsikirjoittaja sanoi työskentelevänsä "väsymättä varmistaakseen, että ne, jotka ovat liittyneet seuraamme joka viikko, löytävät Ripper Streetiltä entistäkin jännittävämpää rikostentorjuntajännitystä toisella kerralla". Ripper Streetin tuottavat Tiger Aspect Productions ja Lookout Point yhteistyössä BBC American kanssa. Sarjasta on tullut yhdysvaltalaisen kaapelikanavan toiseksi menestynein draamasarja Doctor Whon jälkeen.</w:t>
      </w:r>
    </w:p>
    <w:p>
      <w:r>
        <w:rPr>
          <w:b/>
        </w:rPr>
        <w:t xml:space="preserve">Yhteenveto</w:t>
      </w:r>
    </w:p>
    <w:p>
      <w:r>
        <w:t xml:space="preserve">BBC on tilannut toisen sarjan Ripper Streetistä, sen menestysdraamasta, joka sijoittuu Itä-Lontooseen Viiltäjä-Jackin murhien jälkimainingeissa.</w:t>
      </w:r>
    </w:p>
    <w:p>
      <w:r>
        <w:rPr>
          <w:b/>
          <w:u w:val="single"/>
        </w:rPr>
        <w:t xml:space="preserve">Asiakirjan numero 52277</w:t>
      </w:r>
    </w:p>
    <w:p>
      <w:r>
        <w:t xml:space="preserve">Ringo Starrin rumpusetti myydään 2,1 miljoonalla dollarilla.</w:t>
      </w:r>
    </w:p>
    <w:p>
      <w:r>
        <w:t xml:space="preserve">Starr käytti Ludwig-settiä yli 200 esiintymisessä sen jälkeen, kun hän sai sen haltuunsa 12. toukokuuta 1963. Viime kuussa Julien's Auctions myi 2,1 miljoonalla dollarilla rumpupään, joka oli peräisin Starrin vuonna 1964 soittamasta kitistä yhdysvaltalaisessa televisio-ohjelmassa The Ed Sullivan Show. Ex-Beatles-rumpali on laittanut myyntiin useita muistoesineitä. Tarjolla on myös John Lennonin käyttämä kitara, jonka hän antoi Starrille vuonna 1968, joitakin rumpalin signeeraamia sormuksia sekä hänen oma kappaleensa The Beatlesin White Albumista, johon on merkitty numero 0000001. Osa myyntituloista menee Starrin ja hänen vaimonsa Barbara Bachin perustamalle Lotus Foundation -säätiölle, joka rahoittaa ja edistää hyväntekeväisyyshankkeita, joilla pyritään edistämään sosiaalista hyvinvointia. Uutistoimisto AP:n mukaan Ludwig-rumpusetti myytiin amerikkalaisen jalkapallojoukkueen Indianapolis Coltsin omistajalle Jim Irsaylle. Huutokauppa kestää lauantaihin asti Beverly Hillsissä ja myös verkossa Julien Auctionin verkkosivujen kautta.</w:t>
      </w:r>
    </w:p>
    <w:p>
      <w:r>
        <w:rPr>
          <w:b/>
        </w:rPr>
        <w:t xml:space="preserve">Yhteenveto</w:t>
      </w:r>
    </w:p>
    <w:p>
      <w:r>
        <w:t xml:space="preserve">Ringo Starrin Beatles-hiteissä, kuten Can't Buy Me Love ja I Want to Hold Your Hand, soittama rumpupaketti on myyty huutokaupassa 2,1 miljoonalla dollarilla (1,4 miljoonalla punnalla).</w:t>
      </w:r>
    </w:p>
    <w:p>
      <w:r>
        <w:rPr>
          <w:b/>
          <w:u w:val="single"/>
        </w:rPr>
        <w:t xml:space="preserve">Asiakirjan numero 52278</w:t>
      </w:r>
    </w:p>
    <w:p>
      <w:r>
        <w:t xml:space="preserve">Kolmasosa Avonmouthin betonitehtaan henkilökunnasta testattu positiivisesti</w:t>
      </w:r>
    </w:p>
    <w:p>
      <w:r>
        <w:t xml:space="preserve">Hinkley Point C -ydinvoimalaitoksen rakentamista toimittavan työmaan yhteensä 36 työntekijää on eristyksissä. Balfour Beattyn tehtaalla työskentelee 90 henkilöä jaetussa työvuorossa, mikä tarkoittaa, että jopa puolet tiimistä työskentelee työmaalla yhtä aikaa. Keskiviikkona vahvistettiin kahdeksan uutta positiivista tapausta tiistaina ilmoitetun 28 tapauksen jälkeen. Balfour Beatty sulki työmaan, ja laitoksen toinen perusteellinen puhdistus oli suunniteltu tehtäväksi tällä viikolla sen jälkeen, kun ensimmäinen tehtiin viikonloppuna. Avonmouthin 36 positiivista testiä on enemmän tapauksia kuin koko Bristolin kaupungissa on todettu viime viikolla. Maanantaina päivitetyt luvut osoittivat 18 uutta tapausta 23. heinäkuuta päättyneellä viikolla - noin 3,9 tapausta 100 000:ta ihmistä kohti - edellisviikon kahdeksasta tapauksesta. Avonmouthin uudet tapaukset lasketaan mukaan Bristolin kokonaismäärään vain, jos työntekijät asuvat kaupungissa.</w:t>
      </w:r>
    </w:p>
    <w:p>
      <w:r>
        <w:rPr>
          <w:b/>
        </w:rPr>
        <w:t xml:space="preserve">Yhteenveto</w:t>
      </w:r>
    </w:p>
    <w:p>
      <w:r>
        <w:t xml:space="preserve">Yli kolmannes Avonmouthissa sijaitsevan betonitehtaan työntekijöistä on nyt saanut positiivisen testituloksen koronaviruksen suhteen.</w:t>
      </w:r>
    </w:p>
    <w:p>
      <w:r>
        <w:rPr>
          <w:b/>
          <w:u w:val="single"/>
        </w:rPr>
        <w:t xml:space="preserve">Asiakirjan numero 52279</w:t>
      </w:r>
    </w:p>
    <w:p>
      <w:r>
        <w:t xml:space="preserve">Maanvyörymä pysäyttää junat Rugbyn ulkopuolella</w:t>
      </w:r>
    </w:p>
    <w:p>
      <w:r>
        <w:t xml:space="preserve">Se tapahtui noin klo 17.00 GMT, ja se vaikutti pääasiassa pohjoiseen meneviin juniin Lontoon Eustonista Birmingham New Streetiin. Myös etelään meneviin juniin kohdistui jonkin aikaa nopeusrajoituksia, mutta liikenne on nyt palautumassa normaaliksi. Network Rail kuitenkin varoitti, että myöhästymisiä on odotettavissa molempiin suuntiin perjantain loppuun asti. Pohjoiseen menevä rata avattiin uudelleen hieman ennen kello 19:00, mutta junat kulkevat alennetulla nopeudella. Maanvyörymän laajuus on epäselvä, mutta Network Railin mukaan sen insinöörit ovat tarkistaneet, voiko pengertä liukua lisää radalle. Sunnuntaina Ciara-myrskyn odotetaan aiheuttavan lisää häiriöitä, ja rautatieyhtiöt varoittavat, että matka-ajat voivat kaksinkertaistua.</w:t>
      </w:r>
    </w:p>
    <w:p>
      <w:r>
        <w:rPr>
          <w:b/>
        </w:rPr>
        <w:t xml:space="preserve">Yhteenveto</w:t>
      </w:r>
    </w:p>
    <w:p>
      <w:r>
        <w:t xml:space="preserve">Maanvyörymä on osittain tukkinut West Coast Main Line -radan Rugbyn ja Coventryn välillä, mikä vaikuttaa satoihin työmatkalaisiin.</w:t>
      </w:r>
    </w:p>
    <w:p>
      <w:r>
        <w:rPr>
          <w:b/>
          <w:u w:val="single"/>
        </w:rPr>
        <w:t xml:space="preserve">Asiakirjan numero 52280</w:t>
      </w:r>
    </w:p>
    <w:p>
      <w:r>
        <w:t xml:space="preserve">Menojen uudelleentarkastelu: Kent County Council vähentää 1 500 työpaikkaa</w:t>
      </w:r>
    </w:p>
    <w:p>
      <w:r>
        <w:t xml:space="preserve">Konservatiivinen viranomainen oli valmistautunut leikkauksiin jo ennen liittokanslerin ilmoitusta, jonka mukaan valtuustojen olisi supistettava budjetteja 7,1 prosenttia. Valtuusto, jonka vuosibudjetti on yli 2,4 miljardia puntaa ja joka työllistää noin 12 000 työntekijää, joutuu nyt säästämään 340 miljoonaa puntaa. Neuvoston johtaja Paul Carter sanoi, että palveluja tehostettaisiin. Hän sanoi, että on liian aikaista sanoa, mihin leikkaukset tarkalleen ottaen vaikuttavat, ja että kaikkia palveluja tarkastellaan parhaillaan. Hän sanoi, että neuvosto säilyttäisi mahdollisuuksien mukaan "yleisölle tarjottavien palvelujen parhaan mahdollisen tason", mutta "rahaa olisi vähemmän sen jälkeen, kun olemme tehostaneet organisaatiota". "Tämä on todellinen moukarinisku - meidän on tutkittava organisaatiota vielä syvemmältä kuin aiemmin", Carter sanoi. Perjantaiaamuna julkisen sektorin ammattiliiton Unisonin jäsenet jakoivat Chathamin rautatieasemalla lehtisiä, joissa vastustettiin menojen uudelleenarvioinnissa esitettyjä leikkauksia. Kentin osaston sihteeri David Lloyd sanoi toivovansa, että kansalaiset kertoisivat mielipiteensä viranomaisten virkamiehille. Hän sanoi, että julkisen sektorin työntekijöiden työmoraali on tällä hetkellä hyvin heikko ja että se heikkenee entisestään. Aiheeseen liittyvät Internet-linkit Kent County Council Unison</w:t>
      </w:r>
    </w:p>
    <w:p>
      <w:r>
        <w:rPr>
          <w:b/>
        </w:rPr>
        <w:t xml:space="preserve">Yhteenveto</w:t>
      </w:r>
    </w:p>
    <w:p>
      <w:r>
        <w:t xml:space="preserve">Kent County Council (KCC) on vahvistanut, että se aikoo vähentää 1 500 työpaikkaa seuraavien neljän vuoden aikana hallituksen menojen tarkistuksen jälkeen.</w:t>
      </w:r>
    </w:p>
    <w:p>
      <w:r>
        <w:rPr>
          <w:b/>
          <w:u w:val="single"/>
        </w:rPr>
        <w:t xml:space="preserve">Asiakirjan numero 52281</w:t>
      </w:r>
    </w:p>
    <w:p>
      <w:r>
        <w:t xml:space="preserve">Naisten sukupuolielinten silpominen: Egypti koventaa rangaistuksia</w:t>
      </w:r>
    </w:p>
    <w:p>
      <w:r>
        <w:t xml:space="preserve">Rikoksentekijöille suositeltu lakisääteinen vankeusrangaistus oli vaihdellut kolmesta kuukaudesta kolmeen vuoteen. Kabinetti on hyväksynyt suunnitelmat, joiden mukaan vankeusrangaistukset olisivat viidestä seitsemään vuotta ja ankarammat tuomiot, jos toimenpide johtaa kuolemaan tai epämuodostumaan. Sukuelinten silpominen on ollut Egyptissä laitonta vuodesta 2008, mutta se on edelleen laajalle levinnyt. Toimenpiteeseen kuuluu ulkoisten sukupuolielinten osittainen tai täydellinen poisto, jonka tarkoituksena on muka hallita naisten seksuaalisuutta. Sitä harjoittavat sekä muslimit että kristityt useissa Afrikan maissa ja osassa Lähi-itää. Toukokuussa egyptiläinen teini-ikäinen, jolle oli tehty sukupuolielinten silpominen, kuoli komplikaatioihin, minkä vuoksi YK kehotti Egyptiä ryhtymään tiukempiin toimiin.</w:t>
      </w:r>
    </w:p>
    <w:p>
      <w:r>
        <w:rPr>
          <w:b/>
        </w:rPr>
        <w:t xml:space="preserve">Yhteenveto</w:t>
      </w:r>
    </w:p>
    <w:p>
      <w:r>
        <w:t xml:space="preserve">Egyptin viranomaiset aikovat koventaa rangaistusta niille, jotka pakottavat naiset sukupuolielinten silpomiseen.</w:t>
      </w:r>
    </w:p>
    <w:p>
      <w:r>
        <w:rPr>
          <w:b/>
          <w:u w:val="single"/>
        </w:rPr>
        <w:t xml:space="preserve">Asiakirjan numero 52282</w:t>
      </w:r>
    </w:p>
    <w:p>
      <w:r>
        <w:t xml:space="preserve">Prinsessa Dianan muistopatsas on ollut tulossa jo kauan".</w:t>
      </w:r>
    </w:p>
    <w:p>
      <w:r>
        <w:t xml:space="preserve">Peter HuntDiplomaattinen ja kuninkaallinen kirjeenvaihtaja@BBCPeterHunton Twitter Kuningataräidin patsas paljastettiin seitsemän vuotta hänen kuolemansa jälkeen. Osa Dianan ystävistä on väittänyt, että prinsessaa olisi vaikea vangita kiveen. Toiset ovat kyseenalaistaneet, oliko epäonnistuminen enemmänkin osoitus instituution epätietoisuudesta sitä kohtaan, mitä Diana edusti. Tähän asti tärkein muistomerkki on ollut suihkulähde Lontoon Hyde Parkissa. Sen kannattajien mielestä graniittirakenne ilmentää prinsessan spontaaniutta. Sen arvostelijat ovat verranneet sitä voimalaitoksen ulosvirtaukseen. Prinssi William ja prinssi Harry seurasivat lapsena, kun suihkulähteen rakentaminen herätti kiistoja. Aikuisina he käyttävät varallisuuttaan - ja muiden varallisuutta - pystyttääkseen patsaan äidilleen. Yksikään kuninkaallinen ei ollut paikalla vuonna 2000, kun Dianan muistoleikkipuisto avattiin. Vuonna 2017, hänen kuolemansa 20-vuotisjuhlavuonna, kuninkaallinen historia ei todennäköisesti toista itseään Walesin prinsessa Dianan patsaan paljastamisen yhteydessä. Lue koko artikkeli</w:t>
      </w:r>
    </w:p>
    <w:p>
      <w:r>
        <w:rPr>
          <w:b/>
        </w:rPr>
        <w:t xml:space="preserve">Yhteenveto</w:t>
      </w:r>
    </w:p>
    <w:p>
      <w:r>
        <w:t xml:space="preserve">Tämä tulevan kuninkaan vaimon ja toisen kuninkaan äidin kansallinen muistomerkki on odottanut kauan.</w:t>
      </w:r>
    </w:p>
    <w:p>
      <w:r>
        <w:rPr>
          <w:b/>
          <w:u w:val="single"/>
        </w:rPr>
        <w:t xml:space="preserve">Asiakirjan numero 52283</w:t>
      </w:r>
    </w:p>
    <w:p>
      <w:r>
        <w:t xml:space="preserve">Lontoo 2012: Olympiasoihdun reitti - kohokohdat</w:t>
      </w:r>
    </w:p>
    <w:p>
      <w:r>
        <w:t xml:space="preserve">Olympiatuli saapuu Yhdistyneeseen kuningaskuntaan 18. toukokuuta ja aloittaa 70 päivän matkansa Land's Endissä 19. toukokuuta aamulla. Se vierailee jokaisessa maassa ja alueella 8 000 mailin matkallaan ja pysähtyy muun muassa Durdle Doorissa Dorsetissa ja Blackpool Towerissa ennen kuin se saapuu olympiapuistoon 27. heinäkuuta pidettävää kisojen avajaisseremoniaa varten. Viikko 1 - 19.-25. toukokuuta: Land's Endistä Cardiffiin Viikko 2 - 26. toukokuuta - 1. kesäkuuta: Cardiffista Liverpooliin Viikko 3 - 2.-8. kesäkuuta: Viikko 4 - 9.-15. kesäkuuta: Glasgowsta Newcastle upon Tyneen Viikko 5 - 16.-22. kesäkuuta: Viikko 6 - 23.-29. kesäkuuta: Lytham St Anne'sista Derbyyn Viikko 7 30. kesäkuuta - 6. heinäkuuta: Derby - Chelmsford Viikko 8 7.-13. heinäkuuta: Chelmsfordista Bournemouthiin Viikko 9 14.-20. heinäkuuta: Bournemouthista Guildfordiin Viikko 10 21.-27. heinäkuuta: Greenwichistä Olympic Parkiin</w:t>
      </w:r>
    </w:p>
    <w:p>
      <w:r>
        <w:rPr>
          <w:b/>
        </w:rPr>
        <w:t xml:space="preserve">Yhteenveto</w:t>
      </w:r>
    </w:p>
    <w:p>
      <w:r>
        <w:t xml:space="preserve">Lontoon vuoden 2012 olympialaisten soihtuviesti on paljastanut luettelon merkittävistä paikoista, joissa se vierailee matkallaan ympäri Yhdistynyttä kuningaskuntaa.</w:t>
      </w:r>
    </w:p>
    <w:p>
      <w:r>
        <w:rPr>
          <w:b/>
          <w:u w:val="single"/>
        </w:rPr>
        <w:t xml:space="preserve">Asiakirjan numero 52284</w:t>
      </w:r>
    </w:p>
    <w:p>
      <w:r>
        <w:t xml:space="preserve">Nainen kuolee Melrosen ohitusturman jälkeen</w:t>
      </w:r>
    </w:p>
    <w:p>
      <w:r>
        <w:t xml:space="preserve">43-vuotias kuljettaja vietiin hoidettavaksi Edinburghin kuninkaalliseen sairaalaan 30. tammikuuta tapahtuneen onnettomuuden jälkeen. Poliisi on vahvistanut, että hän on kuollut vammoihinsa. Toinen osallisena ollut kuljettaja - 61-vuotias mies - on edelleen sairaalassa "elämää muuttavien" vammojen vuoksi. Todistajia on pyydetty ilmoittautumaan. Komisario Andy Gibb sanoi: "Ajatuksemme ovat vainajan perheen luona tänä traagisena aikana. "Poliisit ovat tutkineet onnettomuuden olosuhteita sen tapahtumisen jälkeen, ja pyydämme yleisön apua. "Mahdolliset silminnäkijät tai kojelautakameran tallenteet voivat osoittautua elintärkeiksi tutkimuksemme kannalta." Aiheeseen liittyvät Internet-linkit Skotlannin poliisi</w:t>
      </w:r>
    </w:p>
    <w:p>
      <w:r>
        <w:rPr>
          <w:b/>
        </w:rPr>
        <w:t xml:space="preserve">Yhteenveto</w:t>
      </w:r>
    </w:p>
    <w:p>
      <w:r>
        <w:t xml:space="preserve">Nainen on kuollut kolarissa, joka tapahtui viime kuussa Melrosen ohitustien A6091 varrella Bordersissa.</w:t>
      </w:r>
    </w:p>
    <w:p>
      <w:r>
        <w:rPr>
          <w:b/>
          <w:u w:val="single"/>
        </w:rPr>
        <w:t xml:space="preserve">Asiakirjan numero 52285</w:t>
      </w:r>
    </w:p>
    <w:p>
      <w:r>
        <w:t xml:space="preserve">Gloucesterin katedraali kutsuu kävijöitä allekirjoittamaan uudet kattotiilet</w:t>
      </w:r>
    </w:p>
    <w:p>
      <w:r>
        <w:t xml:space="preserve">Työ on osa 750 000 punnan hanketta, jonka tarkoituksena on restauroida ja säilyttää katedraalin eteläisen käytävän kivityöt. Katedraalin helmikuussa käynnistämässä "Tile the Aisle" -hankkeessa kävijät voivat ostaa uuden kattotiilen 10 punnalla ja vihkiä sen käyttöön. Kirkkoherra Stephen Lake sanoi: "Voit kirjoittaa kääntöpuolelle, mitä haluat, ja tulla osaksi katedraalia". Toukokuussa nostettiin katedraalin eteläiseen kirkonkäytävään kolme uutta vesipatsasta, ja restauroinnin viimeisen vaiheen on määrä valmistua elokuussa. Katedraalin tuomiokapitulin tiedottajan mukaan he olivat "luottavaisia", että myös rakennuksen katto saataisiin täysin korjattua lokakuun loppuun mennessä. "Gloucestershiren katedraalin eteläpuolella on ollut rakennustelineitä niin kauan kuin kukaan muistaa", sanoi Gloucesterin dekaani, pastori Stephen Lake. "Mutta alkusyksyyn mennessä rakennustelineet puretaan ensimmäistä kertaa - melkeinpä elävän muistikuvamme aikana." Uusia kattotiiliä tarjotaan kävijöille lahjoitusta vastaan allekirjoitettavaksi katedraalin eteläisessä ristikirkossa 7., 13. ja 14. heinäkuuta.</w:t>
      </w:r>
    </w:p>
    <w:p>
      <w:r>
        <w:rPr>
          <w:b/>
        </w:rPr>
        <w:t xml:space="preserve">Yhteenveto</w:t>
      </w:r>
    </w:p>
    <w:p>
      <w:r>
        <w:t xml:space="preserve">Gloucestershiren katedraalin kävijöitä pyydetään ostamaan ja allekirjoittamaan laatat rakennuksen vuotavan katon korjaamiseksi.</w:t>
      </w:r>
    </w:p>
    <w:p>
      <w:r>
        <w:rPr>
          <w:b/>
          <w:u w:val="single"/>
        </w:rPr>
        <w:t xml:space="preserve">Asiakirjan numero 52286</w:t>
      </w:r>
    </w:p>
    <w:p>
      <w:r>
        <w:t xml:space="preserve">Saksan eläinpelastus pelasti lihavan rotan kaivosta</w:t>
      </w:r>
    </w:p>
    <w:p>
      <w:r>
        <w:t xml:space="preserve">"Hänellä oli paljon talviunia, ja hän oli jumissa lonkastaan - ei voinut mennä eteen eikä taakse", eläinpelastaja Michael Sehr kertoi paikallisille tiedotusvälineille. Pelastusoperaatio oli melko mittava, ja jotkut ihmettelivät, miksi kaikki tämä vaivannäkö käytettiin viemärin rotan pelastamiseen. "Jopa eläimet, joita monet vihaavat, ansaitsevat kunnioitusta", Sehr vastasi. Vapaaehtoiset palomiehet reagoivat puheluun sunnuntaina iltapäivällä, paikallinen palokunta kertoi, ja huomasivat koodin "eläinten pelastaminen, pieni eläin". Rhein Neckarin paikallisen ammattimaisen eläinpelastuslaitoksen edustaja Sehr oli jo paikalla - mutta ei pystynyt vapauttamaan pulleaa jyrsijää viemärikaivon kannen päältä. Palomiesten koko joukon avustuksella viemärikaivon kansi nostettiin ylös ja tuettiin kiilojen varaan, ja Sehr onnistui vapauttamaan rotan. Rotta päästettiin suoraan takaisin viemäriin - mutta ei ennen kuin siitä otettiin muutamia lähikuvia. Kun kuvat ladattiin eläinpelastusryhmän Facebook-sivulle, ne keräsivät satoja kommentteja, joissa kiitettiin eläimelle annettua huolenpitoa, joka useammin joutuu hävitettäväksi. Herra Sehr ei kuitenkaan saanut maksua hädässä olevan eläimen löytäjältä - mutta hän sai sydämien ympäröimän käsin piirretyn kuvan rotasta siltä pikkutytöltä, joka löysi ahdistuneen ja kitisevän otuksen ensimmäisenä.</w:t>
      </w:r>
    </w:p>
    <w:p>
      <w:r>
        <w:rPr>
          <w:b/>
        </w:rPr>
        <w:t xml:space="preserve">Yhteenveto</w:t>
      </w:r>
    </w:p>
    <w:p>
      <w:r>
        <w:t xml:space="preserve">Saksalaisessa Bensheimin kaupungissa pelastustyöntekijät saivat epätavallisen puhelun - pullea rotta tarvitsi apua jäätyään jumiin puoliksi ulos viemärikaivosta.</w:t>
      </w:r>
    </w:p>
    <w:p>
      <w:r>
        <w:rPr>
          <w:b/>
          <w:u w:val="single"/>
        </w:rPr>
        <w:t xml:space="preserve">Asiakirjan numero 52287</w:t>
      </w:r>
    </w:p>
    <w:p>
      <w:r>
        <w:t xml:space="preserve">Kuljettaja, joka täyttää auton oksilla, leimataan "täydelliseksi hulluudeksi".</w:t>
      </w:r>
    </w:p>
    <w:p>
      <w:r>
        <w:t xml:space="preserve">Kuljettaja pysäytettiin Stockportin Heaton Moor Roadilla. Poliisi Andy Monaghan sanoi, ettei hän ollut "koskaan nähnyt mitään vastaavaa" ja että mies oli vaarassa "vahingoittaa vakavasti jotakuta", kun hänen näkyvyytensä ja pääsy vaihdekeppiin oli estynyt. Nelikymppistä miestä syytettiin useista ajorikkomuksista. Hän oli tehnyt töitä iäkkäälle pariskunnalle ja oli viemässä puutarhajätettä kaatopaikalle, kun hänet pysäytettiin 8. syyskuuta, kertoi poliisi Monaghan. "Hän luuli olevansa kunnossa, mutta sää oli kova ja hänen autonsa hallinta oli rajallista." Mies pakotettiin tyhjentämään auto ennen kuin hän jatkoi matkaansa, minkä vuoksi hän oli joutunut tekemään useita matkoja kaatopaikalle. Konstaapeli lisäsi: "En ollut järkyttynyt, koska olen aiemmin työskennellyt liikenteessä [mutta] se oli täyttä hulluutta."</w:t>
      </w:r>
    </w:p>
    <w:p>
      <w:r>
        <w:rPr>
          <w:b/>
        </w:rPr>
        <w:t xml:space="preserve">Yhteenveto</w:t>
      </w:r>
    </w:p>
    <w:p>
      <w:r>
        <w:t xml:space="preserve">Poliisi kuvailee "täydelliseksi hulluudeksi" miehen päätöstä ajaa sen jälkeen, kun hän oli täyttänyt autonsa kokonaan oksilla.</w:t>
      </w:r>
    </w:p>
    <w:p>
      <w:r>
        <w:rPr>
          <w:b/>
          <w:u w:val="single"/>
        </w:rPr>
        <w:t xml:space="preserve">Asiakirjan numero 52288</w:t>
      </w:r>
    </w:p>
    <w:p>
      <w:r>
        <w:t xml:space="preserve">Ed Davey ja Layla Moran kilpailevat seuraavasta Lib Dem -johtajasta.</w:t>
      </w:r>
    </w:p>
    <w:p>
      <w:r>
        <w:t xml:space="preserve">Molemmat ehdokkaat saivat keskiviikkona avattujen ehdokasasettelujen jälkeen 20 vaalipiirin puolueen 200 jäsenen ja yhden muun kansanedustajan tuen. Ainoa toinen ilmoittautunut ehdokas, Wera Hobhouse, vetäytyi kilpailusta tiistaina ja tukee Morania. Äänestys alkaa ensi kuussa, ja tulos julkistetaan 27. elokuuta. Sir Ed, joka oli hallituksen ministerinä koalitiohallituksessa vuosina 2010-2015, on toiminut virkaatekevänä johtajana sen jälkeen, kun Jo Swinson menetti paikkansa vuoden 2019 parlamenttivaaleissa. Hänet haastaa johtopaikasta Moran, puolueen koulutustiedottaja, joka on ollut kansanedustajana vuodesta 2017. Molemmat ehdokkaat julkaisivat sosiaalisessa mediassa viestejä, joissa he kertoivat saaneensa tiedon, että he olivat ylittäneet ehdokaskynnyksen, ja kiittivät kannattajiaan. Lopullinen kokoonpano selviää virallisesti vasta 9. heinäkuuta, jolloin ehdokashaku päättyy, mutta muita ehdokkaita ei odoteta mukaan kisaan. Libidemokraatit suunnittelivat alun perin lykkäävänsä Swinsonin seuraajakilpailua toukokuuhun 2021, mutta aikaistivat sitä puolueen jäsenten kritiikin jälkeen.</w:t>
      </w:r>
    </w:p>
    <w:p>
      <w:r>
        <w:rPr>
          <w:b/>
        </w:rPr>
        <w:t xml:space="preserve">Yhteenveto</w:t>
      </w:r>
    </w:p>
    <w:p>
      <w:r>
        <w:t xml:space="preserve">Sir Ed Davey ja Layla Moran taistelevat seuraavasta liberaalidemokraattien johtajasta saatuaan ehdokkuuteen vaadittavan kannatuksen.</w:t>
      </w:r>
    </w:p>
    <w:p>
      <w:r>
        <w:rPr>
          <w:b/>
          <w:u w:val="single"/>
        </w:rPr>
        <w:t xml:space="preserve">Asiakirjan numero 52289</w:t>
      </w:r>
    </w:p>
    <w:p>
      <w:r>
        <w:t xml:space="preserve">Kirtlebridgen ratatyöläiset välttyivät niukasti 125mph junalta.</w:t>
      </w:r>
    </w:p>
    <w:p>
      <w:r>
        <w:t xml:space="preserve">Tapaus sattui tarkastuksen aikana West Coastin pääradalla Kirtlebridgen eteläpuolella Dumfries ja Gallowayssa 14. marraskuuta. Tapahtumassa ei ollut loukkaantuneita, mutta rautatieonnettomuuksien tutkintayksikkö (Rail Accident Investigation Branch) on aloittanut alustavan tutkinnan. Se tutki tapauksen olosuhteita ja ilmoitti, että turvallisuusraportti julkaistaan aikanaan. Tapaus sattui noin klo 09:00, ja siinä oli osallisena Virginin juna. RAIB on nyt tutkinut tapahtunutta ja sanoi, että se julkaisee turvallisuusraportin, jossa tarkastellaan, mitä siitä voidaan oppia. Raportin pitäisi olla saatavilla lähiviikkoina. Network Railin edustaja sanoi: "Suhtaudumme vakavasti veturinkuljettajiemme turvallisuuteen ja teemme tiivistä yhteistyötä RAIB:n kanssa. "Olemme suorittaneet oman sisäisen tutkinnan tästä tapauksesta ja tarkastelemme huolellisesti RAIB:n raporttia, kun se julkaistaan."</w:t>
      </w:r>
    </w:p>
    <w:p>
      <w:r>
        <w:rPr>
          <w:b/>
        </w:rPr>
        <w:t xml:space="preserve">Yhteenveto</w:t>
      </w:r>
    </w:p>
    <w:p>
      <w:r>
        <w:t xml:space="preserve">Ryhmä ratatyöläisiä välttyi "täpärästi" joutumasta 125mph (200kmh) nopeudella kulkevan junan alle.</w:t>
      </w:r>
    </w:p>
    <w:p>
      <w:r>
        <w:rPr>
          <w:b/>
          <w:u w:val="single"/>
        </w:rPr>
        <w:t xml:space="preserve">Asiakirjan numero 52290</w:t>
      </w:r>
    </w:p>
    <w:p>
      <w:r>
        <w:t xml:space="preserve">Wolverhamptonin äiti vaatii päätöstä Spinrazan käytöstä.</w:t>
      </w:r>
    </w:p>
    <w:p>
      <w:r>
        <w:t xml:space="preserve">Heidi Prescott-Boothilla diagnosoitiin selkäydinlihasatrofia (SMA) kolmevuotiaana. Hänen perheensä haluaa, että Spinraza-lääke hyväksytään NHS:n hoitoon. Terveydenhuollon pomot pitävät asiasta uuden kokouksen ensi viikolla, mutta hänen äitinsä Katie Prescott sanoi, että perhe ei ymmärrä viivästystä. National Institute for Health and Care Excellence (NICE) ilmoitti maaliskuussa pidetyn riippumattoman komitean kokouksen jälkeen pyytäneensä NHS Englandia ja lääkkeen valmistajaa Biogenia keskustelemaan siitä, voitaisiinko sopia lääkkeen saatavuutta koskevasta järjestelystä, joka vastaisi sen "kustannustehokkuuden määrittämistä koskevia puitteita". NICE totesi, että yhteisymmärrykseen ei ollut päästy, mutta sen arviointikomitea kokoontuisi jälleen keskiviikkona yksityisesti, jos sopimukseen päästäisiin ja jos sopimukseen ei päästäisi, sen olisi pohdittava, mitä seurauksia ohjeiden laatimiselle olisi. Se kieltäytyi aiemmin suosittelemasta Spinrazaa, koska sen pitkäaikaistehokkuudesta ja korkeista kustannuksista ei ollut varmuutta. SMA-tautia sairastavien perheet sanoivat kuitenkin, että Skotlannissa käyttöön hyväksytty lääke voisi muuttaa heidän elämänsä, sillä se heikentää lihaksia ja aiheuttaa ongelmia liikkumisessa. Heidin kohdalla SMA:n vuoksi hänellä on vaikeuksia kävellä, ja maaliskuussa pidetyn komitean viimeisimmän kokouksen jälkeen hänelle on kerrottu, että hän tarvitsee leikkauksen selkärangan kaarelle. "Meillä ei ole enää aikaa hukattavaksi", Wolverhamptonista kotoisin oleva Prescott sanoi. "Tämä on turhauttavaa. Muut maat - jopa Skotlanti - voivat tehdä sen ja päästä sopimukseen. "En ymmärrä, miksi täällä viivytellään ja miksi kerta toisensa jälkeen ei saada päätöstä aikaan." Seuraa BBC West Midlandsia Facebookissa ja Twitterissä ja tilaa paikalliset uutispäivitykset suoraan puhelimeesi.</w:t>
      </w:r>
    </w:p>
    <w:p>
      <w:r>
        <w:rPr>
          <w:b/>
        </w:rPr>
        <w:t xml:space="preserve">Yhteenveto</w:t>
      </w:r>
    </w:p>
    <w:p>
      <w:r>
        <w:t xml:space="preserve">Lihaksia kuluttavaa sairautta sairastavan 11-vuotiaan tytön äiti vaatii terveysviranomaisia nopeuttamaan päätöksentekoa lääkkeestä, joka voisi hidastaa sairautta.</w:t>
      </w:r>
    </w:p>
    <w:p>
      <w:r>
        <w:rPr>
          <w:b/>
          <w:u w:val="single"/>
        </w:rPr>
        <w:t xml:space="preserve">Asiakirjan numero 52291</w:t>
      </w:r>
    </w:p>
    <w:p>
      <w:r>
        <w:t xml:space="preserve">Essexin poliisi sakottaa M11-kuljettajia väärään suuntaan ajamisesta</w:t>
      </w:r>
    </w:p>
    <w:p>
      <w:r>
        <w:t xml:space="preserve">Kahdeksankymmentäkuusi kuljettajaa kääntyi takaisin Harlow'n lähellä 27. lokakuuta tapahtuneen kuuden ajoneuvon kolarin jälkeen. Onnettomuuden jälkeen puhelimen ja kojelautakameran kuvamateriaalia lähetettiin poliisille Safer Essex Road Partnerships -järjestön Extra Eyes -kampanjan kautta. Essexin poliisin mukaan väärään suuntaan ajamiselle ei ole "mitään tekosyitä". M11 suljettiin noin 25 minuutin ajaksi onnettomuuden jälkeen, joka tapahtui noin klo 13.10 BST. Kukaan ei loukkaantunut vakavasti. Adam Pipe, Essexin poliisin tieliikennevalvonnan päällikkö, sanoi, että kaikki "kärsimättömät" kuljettajat joutuvat nyt maksamaan 100 punnan sakot ja kolme pistettä ajokorttiinsa. "Tiellä kääntyminen ja toiseen suuntaan ajaminen on selvästi vaarallista", hän sanoi. Pipe lisäsi: "Liikkuvassa liikenteessä sitä ei tehtäisi, eikä se ole eri asia kuin kääntyminen tien sulkemisen jälkeen. "Niiden ihmisten, jotka ovat päättäneet jatkaa tätä, on muistettava, että teillä on ylimääräisiä silmiä. Kärsimättömyys ei kannata."</w:t>
      </w:r>
    </w:p>
    <w:p>
      <w:r>
        <w:rPr>
          <w:b/>
        </w:rPr>
        <w:t xml:space="preserve">Yhteenveto</w:t>
      </w:r>
    </w:p>
    <w:p>
      <w:r>
        <w:t xml:space="preserve">Kymmeniä autoilijoita, jotka ajoivat väärään suuntaan M11-tietä välttääkseen onnettomuuden aiheuttaman viivytyksen, uhkaavat sakot ja pisteet ajokortissaan.</w:t>
      </w:r>
    </w:p>
    <w:p>
      <w:r>
        <w:rPr>
          <w:b/>
          <w:u w:val="single"/>
        </w:rPr>
        <w:t xml:space="preserve">Asiakirjan numero 52292</w:t>
      </w:r>
    </w:p>
    <w:p>
      <w:r>
        <w:t xml:space="preserve">Sao Paulon turvallisuuspäällikkö Antonio Ferreira Pinto eroaa tehtävästään</w:t>
      </w:r>
    </w:p>
    <w:p>
      <w:r>
        <w:t xml:space="preserve">Antonio Ferreira Pinton eroaminen tapahtui kaupungin väkivaltaisuuksien dramaattisen lisääntymisen keskellä tänä vuonna. Noin 260 ihmistä on tapettu viimeisten 40 päivän aikana, ja tänä vuonna on tapettu 95 poliisia, kun vuonna 2011 heitä oli 47. Analyytikkojen mukaan väkivaltaisuudet ovat osoitus poliisin eliittijoukkojen ja rikollisjengin välisestä julistamattomasta sodasta. Väkivaltaisuudet puhkesivat toukokuussa, kun Rota-nimellä tunnetun yksikön poliisit ampuivat kuuden miehen hengen. Sen jälkeen näyttää siltä, että PCC:ksi eli First Command of the Capitaliksi kutsuttu jengi on aloittanut kostoiskun. Ferreira Pinto oli joutunut yhä suurempien paineiden kohteeksi uhrien määrän kasvaessa. Hänen yrityksensä lopettaa väkivaltaisuudet, kuten osavaltion ja liittovaltion yhteisen yksikön perustaminen tiedustelutietojen jakamista varten, eivät kuitenkaan pysäyttäneet väkivaltaisuuksia. Tiistai-illan ja keskiviikkoaamun välisenä aikana kuoli vielä viisi ihmistä.</w:t>
      </w:r>
    </w:p>
    <w:p>
      <w:r>
        <w:rPr>
          <w:b/>
        </w:rPr>
        <w:t xml:space="preserve">Yhteenveto</w:t>
      </w:r>
    </w:p>
    <w:p>
      <w:r>
        <w:t xml:space="preserve">Brasilialaisen Sao Paulon kaupungin julkisesta turvallisuudesta vastaava virkamies on eronnut.</w:t>
      </w:r>
    </w:p>
    <w:p>
      <w:r>
        <w:rPr>
          <w:b/>
          <w:u w:val="single"/>
        </w:rPr>
        <w:t xml:space="preserve">Asiakirjan numero 52293</w:t>
      </w:r>
    </w:p>
    <w:p>
      <w:r>
        <w:t xml:space="preserve">Birkenheadin mies löi koiranpentua keskellä tietä</w:t>
      </w:r>
    </w:p>
    <w:p>
      <w:r>
        <w:t xml:space="preserve">Yleisö näki Martin Frederick Jonesin, 32, pahoinpitelevän kultaista labradorinnoutajaa Millietä Ellesmere Portissa, Cheshiressä, 7. maaliskuuta. Hän tunnusti Wirralin tuomaristuomioistuimessa syyllisyytensä koiran tarpeettoman kärsimyksen aiheuttamiseen. Ellesmere Portista kotoisin oleva Jones määrättiin maksamaan 700 puntaa kuluja, 140 puntaa sakkoa ja 30 puntaa lisämaksua. Häntä kiellettiin myös pitämästä eläimiä kolmen vuoden ajan. Oikeus kuuli, että yleisön jäsenet ilmoittivat Jonesista RSPCA:lle, joka jäljitti valvontakameran kuvamateriaalin, jossa näkyy jatkuva pahoinpitely. Jonesin nähtiin jahtaavan Millietä, joka oli päässyt irti kytkettynä, ennen kuin hän tarttui siihen ja löi sitä useita kertoja. Kuulemisen jälkeen RSPCA:n tarkastaja Anthony Joynes kiitti kahta yleisön jäsentä, jotka ilmoittivat pahoinpitelystä. "Ei ole koskaan tekosyytä käyttää väkivaltaa eläimiä kohtaan", hän sanoi. Joynes sanoi, että Millie voidaan nyt sijoittaa uudelleen sen jälkeen, kun hän oli ollut seitsemän kuukautta RSPCA:n Wirralin ja Chesterin osaston hoidossa.</w:t>
      </w:r>
    </w:p>
    <w:p>
      <w:r>
        <w:rPr>
          <w:b/>
        </w:rPr>
        <w:t xml:space="preserve">Yhteenveto</w:t>
      </w:r>
    </w:p>
    <w:p>
      <w:r>
        <w:t xml:space="preserve">Miestä, joka löi toistuvasti koiranpentuaan keskellä vilkkaasti liikennöityä tietä, on kielletty pitämästä eläimiä.</w:t>
      </w:r>
    </w:p>
    <w:p>
      <w:r>
        <w:rPr>
          <w:b/>
          <w:u w:val="single"/>
        </w:rPr>
        <w:t xml:space="preserve">Asiakirjan numero 52294</w:t>
      </w:r>
    </w:p>
    <w:p>
      <w:r>
        <w:t xml:space="preserve">Veteraani, 93, ja 25 vuotta palvellut vaimo yhdistyivät uudelleen, kun kotihoidon puute pakotti heidät eroon toisistaan</w:t>
      </w:r>
    </w:p>
    <w:p>
      <w:r>
        <w:t xml:space="preserve">Julie Brown sai Somersetin kreivikunnan neuvoston tarjoamat hoitajat päivittäin sairaalasta päästyään. Hänet siirrettiin hoitokotiin, ja hänen miehensä Grahamin piti tehdä kahden tunnin edestakainen bussimatka hänen luokseen. He olivat erossa seitsemän viikkoa. Yksityinen hoitaja on järjestetty käyttämällä suoraa neuvoston maksua. Neuvoston mukaan Wellsin alueella on "tällä hetkellä pulaa kotihoidosta". "Olen riemuissani. Olen ajatellut kotia joka päivä", rouva Brown sanoi. "Graham on käynyt katsomassa minua lähes joka päivä, mikä on ollut hänelle vaikeaa." Herra Brown sanoi, että nyt kun hänen vaimonsa on kotona, hän voi "jatkaa entiseen tapaan sen sijaan, että käyttäisin paljon aikaa matkustamiseen joka päivä". William Wallace, neuvoston aikuisten sosiaalihuollon edustaja, sanoi: "Se on hyvin valitettavaa, ja teemme parhaamme pitääkseen tällaiset tapaukset mahdollisimman vähäisinä."</w:t>
      </w:r>
    </w:p>
    <w:p>
      <w:r>
        <w:rPr>
          <w:b/>
        </w:rPr>
        <w:t xml:space="preserve">Yhteenveto</w:t>
      </w:r>
    </w:p>
    <w:p>
      <w:r>
        <w:t xml:space="preserve">93-vuotias entinen RAF-lentäjä sanoi olevansa "iloinen" saadessaan vaimonsa takaisin kotiin sen jälkeen, kun pariskunta joutui asumaan erillään, kun vaimon kotihoito loppui.</w:t>
      </w:r>
    </w:p>
    <w:p>
      <w:r>
        <w:rPr>
          <w:b/>
          <w:u w:val="single"/>
        </w:rPr>
        <w:t xml:space="preserve">Asiakirjan numero 52295</w:t>
      </w:r>
    </w:p>
    <w:p>
      <w:r>
        <w:t xml:space="preserve">NatWest sulkee kolme konttoria ja leikkaa työaikaa 12 muussa konttorissa</w:t>
      </w:r>
    </w:p>
    <w:p>
      <w:r>
        <w:t xml:space="preserve">Sulkemiset ovat Beaumarisissa, Abertilleryssä ja Dinas Powysissa. Tuoreet luvut osoittavat, että viisi niistä 10 alueesta, joilla Yhdistyneessä kuningaskunnassa on menetetty eniten pankkeja, sijaitsee Walesissa. RBS Groupin, johon NatWest kuuluu, tiedottaja sanoi, että konttorit ovat edelleen tärkeä osa asiakkaille tarjoamaamme palvelua. Sulkemiset tapahtuvat 9.-11. elokuuta. Chepstow'n, Monmouthin, Hay-on-Wyen, Pencoedin, Mumblesin, Maestegin, Llandeilon, Holyheadin, Conwyn, Cardiff Northin, Builth Wellsin ja Aberdaren konttoreiden aukioloajat muuttuvat elokuusta alkaen. Kaikkien kolmen suljetun pankin asiakkaat voivat käyttää läheisiä postitoimistoja joidenkin palvelujen osalta. RBS-konsernin mukaan päätökseen ovat johtaneet maksutapahtumien määrän väheneminen ja verkkopankkitoiminnan lisääntyminen.</w:t>
      </w:r>
    </w:p>
    <w:p>
      <w:r>
        <w:rPr>
          <w:b/>
        </w:rPr>
        <w:t xml:space="preserve">Yhteenveto</w:t>
      </w:r>
    </w:p>
    <w:p>
      <w:r>
        <w:t xml:space="preserve">NatWest on ilmoittanut sulkevansa kolme pankkikonttoria Walesissa ja lyhentävänsä aukioloaikoja 12 muussa pankissa.</w:t>
      </w:r>
    </w:p>
    <w:p>
      <w:r>
        <w:rPr>
          <w:b/>
          <w:u w:val="single"/>
        </w:rPr>
        <w:t xml:space="preserve">Asiakirjan numero 52296</w:t>
      </w:r>
    </w:p>
    <w:p>
      <w:r>
        <w:t xml:space="preserve">George Eliotin sairaala: £10 miljoonan velan leikkaamiseksi osastojen tarkistaminen</w:t>
      </w:r>
    </w:p>
    <w:p>
      <w:r>
        <w:t xml:space="preserve">George Eliotin sairaalaa koskeviin suunnitelmiin kuuluu myös vakituisen kliinisen henkilökunnan palkkaaminen, jotta vuokratyövoiman käyttöä voitaisiin vähentää. Sairaalan talousjohtaja Shahana Khan sanoi: "Hallituksen tärkein tavoite on edelleen potilaidemme laatu ja turvallisuus. "Emme kuitenkaan ole itsetyytyväisiä myöskään taloudellisten paineiden käsittelyssä." Viime vuonna muut NHS-luottamushenkilöt ja yksityiset yritykset pyysivät tarjouksia vaikeuksissa olevan Nuneatonin sairaalan hoitamisesta. Aiemmin tänä vuonna NHS Trust Development Authority sanoi, että George Eliotia ei enää aiota ottaa haltuun. Sen mukaan se oli tehnyt "merkittäviä parannuksia". Sairaalan velat tuotiin esiin työväenpuolueen tekemässä tutkimuksessa. Sen mukaan luvut olivat peräisin Monitorilta, NHS Trust Development Authoritylta ja parlamentin alahuoneen kirjastosta.</w:t>
      </w:r>
    </w:p>
    <w:p>
      <w:r>
        <w:rPr>
          <w:b/>
        </w:rPr>
        <w:t xml:space="preserve">Yhteenveto</w:t>
      </w:r>
    </w:p>
    <w:p>
      <w:r>
        <w:t xml:space="preserve">Warwickshiren sairaalassa, joka on joutunut erityistoimenpiteisiin, voidaan sulkea osastoja "hiljaisempina kuukausina" 10 miljoonan punnan velan vähentämiseksi.</w:t>
      </w:r>
    </w:p>
    <w:p>
      <w:r>
        <w:rPr>
          <w:b/>
          <w:u w:val="single"/>
        </w:rPr>
        <w:t xml:space="preserve">Asiakirjan numero 52297</w:t>
      </w:r>
    </w:p>
    <w:p>
      <w:r>
        <w:t xml:space="preserve">Twin Atlantic soittaa Ullapoolin Loopallu-festivaalilla</w:t>
      </w:r>
    </w:p>
    <w:p>
      <w:r>
        <w:t xml:space="preserve">Yhtye liittyy The Undertonesin, Shed Sevenin, Alabama 3:n, Public Service Broadcastingin, Hunter and the Bearin, Neon Waltzin ja Vigo Thievesin joukkoon. DJ Mark Radcliffe vie myös uuden The Foes -yhtyeensä festivaalille, joka järjestetään 26.-27. syyskuuta. Festivaalin 10-vuotisjuhlavuonna järjestetään myös uusi tapahtuma Literally Literary. Ullapool Book Festivalin järjestämässä tilaisuudessa puhuvat muun muassa Christopher Brookmyre, Mairi Hedderwick, Doug Johnstone, Vic Galloway ja Aidan Moffat. Twin Atlanticin Barry McKenna sanoi: "Meillä on ollut melko erityinen suhde Highlandsiin bändimme perustamisesta lähtien, ja vuosien varrella olemme nauttineet siellä merkittävimmistä ja merkittävimmistä keikoistamme. "Olemme siis iloisia voidessamme sanoa, että jatkamme tätä perinnettä soittamalla Loopallussa tänä vuonna."</w:t>
      </w:r>
    </w:p>
    <w:p>
      <w:r>
        <w:rPr>
          <w:b/>
        </w:rPr>
        <w:t xml:space="preserve">Yhteenveto</w:t>
      </w:r>
    </w:p>
    <w:p>
      <w:r>
        <w:t xml:space="preserve">Twin Atlantic on ilmoitettu Ullapoolin loppuunmyydyn Loopallu-musiikkifestivaalin pääesiintyjäksi.</w:t>
      </w:r>
    </w:p>
    <w:p>
      <w:r>
        <w:rPr>
          <w:b/>
          <w:u w:val="single"/>
        </w:rPr>
        <w:t xml:space="preserve">Asiakirjan numero 52298</w:t>
      </w:r>
    </w:p>
    <w:p>
      <w:r>
        <w:t xml:space="preserve">Southern Water paljastaa suunnitelmat vesilaskun sosiaaliseksi tariffiksi</w:t>
      </w:r>
    </w:p>
    <w:p>
      <w:r>
        <w:t xml:space="preserve">Suunnitelmat toteutetaan viikkoja sen jälkeen, kun Sussexin, Hampshiren ja Kentin osavaltiot kattava vesilaitos nosti kotitalouksien laskuja yli 5 prosenttia. Kentissä sijaitsevan kansalaisneuvontatoimiston tiedottaja sanoi, että yhä useammat ihmiset ovat vaikeuksissa. Southern Waterin asiakkaat joutuvat maksamaan keskimäärin lähes 450 punnan laskut tästä kuusta alkaen. Ann Valentine Tunbridge Wellsin kansalaisneuvontatoimistosta sanoi: "Vesilaskut ovat silmiä hiveleviä, jos sallitte ilmaisun. "Laskut ovat hyvin korkeita, ja ihmiset kamppailevat rahojensa kanssa. "Näemme yhä useampia ihmisiä, joiden budjetti ei vain ole tasapainossa." Southern Waterin asiakaspäällikkö Darren Bentham sanoi, että yhtiö tekee yhteistyötä paikallisten velkaneuvojien ja hyväntekeväisyysjärjestöjen kanssa tarjotakseen erilaisia sosiaalisia tariffeja. "Uskon, että meillä on velvollisuus huolehtia siitä, että laskut ovat kunnossa niille pienille asiakasryhmille, jotka kamppailevat maksujensa kanssa", hän sanoi. Suunnitelmista on parhaillaan käynnissä kuuleminen.</w:t>
      </w:r>
    </w:p>
    <w:p>
      <w:r>
        <w:rPr>
          <w:b/>
        </w:rPr>
        <w:t xml:space="preserve">Yhteenveto</w:t>
      </w:r>
    </w:p>
    <w:p>
      <w:r>
        <w:t xml:space="preserve">Southern Water on ehdottanut "sosiaalista tariffia", jolla autettaisiin heikossa asemassa olevia asiakkaita maksamaan vesilaskunsa.</w:t>
      </w:r>
    </w:p>
    <w:p>
      <w:r>
        <w:rPr>
          <w:b/>
          <w:u w:val="single"/>
        </w:rPr>
        <w:t xml:space="preserve">Asiakirjan numero 52299</w:t>
      </w:r>
    </w:p>
    <w:p>
      <w:r>
        <w:t xml:space="preserve">Perhe "teki Asda-kaupan sinivaloambulanssissa</w:t>
      </w:r>
    </w:p>
    <w:p>
      <w:r>
        <w:t xml:space="preserve">Ambulanssin kerrotaan kuljettaneen perhettä, kun se saapui keskiviikkona Manchesterin Harpurheyn alueella sijaitsevaan Asda-myymälään. Liikennevirkailijat twiittasivat, että ryhmä "meni sitten heti sisälle tekemään ostoksiaan". Ambulanssi takavarikoitiin, ja miestä syytettiin myöhemmin useista ajorikkomuksista. 32-vuotiaan on määrä tulla Manchesterin tuomareiden eteen syytettynä ajamisesta ajokelvottomana, ilman ajokorttia, ilman vakuutusta ja ajoneuvon käyttämisestä luvattomilla sinisillä valoilla. Häntä syytetään myös siitä, että hän on jättänyt saapumatta oikeuteen aikaisempana ajankohtana.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Kuljettaja lähti supermarket-ostoksille käytetyllä ambulanssilla, jonka hätävalot vilkkuivat, poliisi kertoi.</w:t>
      </w:r>
    </w:p>
    <w:p>
      <w:r>
        <w:rPr>
          <w:b/>
          <w:u w:val="single"/>
        </w:rPr>
        <w:t xml:space="preserve">Asiakirjan numero 52300</w:t>
      </w:r>
    </w:p>
    <w:p>
      <w:r>
        <w:t xml:space="preserve">Vaatimus tamilien mielekkäästä uudelleensijoittamisesta</w:t>
      </w:r>
    </w:p>
    <w:p>
      <w:r>
        <w:t xml:space="preserve">Tamilien kansallisen vapautusrintaman (TNLF) MK Sivajilingam kertoi BBC Sandeshayalle, että pohjoiseen uudelleensijoitetuilla on edelleen monia vakavia ongelmia, kuten maan puute sodan runteleman elämänsä jälleenrakentamiseksi. Hän lisäsi, että monien aluehallinnon virkamiesten on hyvin vaikea löytää ratkaisuja presidentin työryhmän (PTF) väliintulon vuoksi. Myös tamilipuolueiden liittouma (TPA), joka keskusteli lauantaina maansisäisten pakolaisten ahdingosta, on ilmaissut huolensa uhkaavien tulvien vaikutuksista. "Pyysimme hallitusta ryhtymään välittömiin toimenpiteisiin tilanteen korjaamiseksi", Sivajilingam sanoi. Oppositiopuolueet ja hallituskoalition tamilipuolueet, mukaan lukien Eelam Peoples Democratic Party (EPDP) -puolueen johtaja ministeri Douglas Devananda, osallistuivat kokoukseen, joka pidettiin Kilinochchissa sijaitsevan tamilien yhdistyneen vapautusrintaman (TULF) johtajan V Anandasangarin asunnossa. "Kehotamme hallitusta valmistautumaan varhaisessa vaiheessa kaikkiin uhkaaviin katastrofeihin sen sijaan, että se odottaisi kriisin puhkeamista", Sivajilingam sanoi. Hän sanoi, että myös ministeri Devananda myönsi, että presidentin työryhmän (PTF) väliintulo on vaikeuttanut uudelleensijoittamisprosessia.</w:t>
      </w:r>
    </w:p>
    <w:p>
      <w:r>
        <w:rPr>
          <w:b/>
        </w:rPr>
        <w:t xml:space="preserve">Yhteenveto</w:t>
      </w:r>
    </w:p>
    <w:p>
      <w:r>
        <w:t xml:space="preserve">Sri Lankan tamilipuolueiden liitto on kehottanut hallitusta siirtymään mielekkäästi pohjoisessa ja idässä asuvien tamilien uudelleensijoittamiseen.</w:t>
      </w:r>
    </w:p>
    <w:p>
      <w:r>
        <w:rPr>
          <w:b/>
          <w:u w:val="single"/>
        </w:rPr>
        <w:t xml:space="preserve">Asiakirjan numero 52301</w:t>
      </w:r>
    </w:p>
    <w:p>
      <w:r>
        <w:t xml:space="preserve">Klassinen Brough Superior -moottoripyörä ei mene kaupaksi</w:t>
      </w:r>
    </w:p>
    <w:p>
      <w:r>
        <w:t xml:space="preserve">Yorkshire Event Centressä Harrogatessa järjestetyssä huutokaupassa oli myynnissä noin 400 erää, muun muassa klassikkoautoja ja muita moottoripyöriä. Vuoden 1928 Brough Superior SS100 -moottoripyörä ei kuitenkaan saavuttanut ennustettua kuusinumeroista summaa. Myynnin korkein hinta oli 67 500 puntaa (mukaan lukien ostajan palkkio) Bentley R-Type Special Roadster -autosta vuodelta 1953. Ben Walker, huutokauppayhtiö Bonhamsin moottoripyörien johtaja, sanoi: "Harrogate houkuttelee aina kansainvälistä yleisöä". Tapahtumaan osallistui henkilökohtaisesti satoja huutajia, ja tarjouksia tuli myös internetin ja puhelimen välityksellä. Muita tarjottuja moottoripyöriä olivat muun muassa vuoden 1955 Vincent Black Shadow ja vuoden 1939 Ariel Square Four. Autokaupan kärkisijoilla olivat muun muassa vuoden 1961 Rolls-Royce Silver Cloud Saloon ja viimeisimpänä myyty vuoden 1971 Mercedes-Benz 280SE 3.5 Coupé. Automobiiliaineistoon kuului muun muassa pihakyltti, bensiinipumppuja ja korjaamovarusteita.</w:t>
      </w:r>
    </w:p>
    <w:p>
      <w:r>
        <w:rPr>
          <w:b/>
        </w:rPr>
        <w:t xml:space="preserve">Yhteenveto</w:t>
      </w:r>
    </w:p>
    <w:p>
      <w:r>
        <w:t xml:space="preserve">Klassinen moottoripyörä, jonka myyntiarvio oli jopa 185 000 puntaa, ei saavuttanut huutokaupassa varaustaan.</w:t>
      </w:r>
    </w:p>
    <w:p>
      <w:r>
        <w:rPr>
          <w:b/>
          <w:u w:val="single"/>
        </w:rPr>
        <w:t xml:space="preserve">Asiakirjan numero 52302</w:t>
      </w:r>
    </w:p>
    <w:p>
      <w:r>
        <w:t xml:space="preserve">Alison McBlainen jalkakäytävän kuolema: McBlanc: Poikaa syytetään murhasta</w:t>
      </w:r>
    </w:p>
    <w:p>
      <w:r>
        <w:t xml:space="preserve">Alison McBlaine, 36, jäi Fiat Punto Granden alle Whalley Banksissa Blackburnissa tiistaina noin klo 19.45 GMT. Hän kuoli myöhemmin sairaalassa. 16-vuotias on otettu tutkintavankeuteen, ja hänen on määrä saapua Blackburnin tuomareiden eteen tiistaina. Kolme 18-, 20- ja 26-vuotiasta miestä on myös pidätetty lapsen äidin kuolemaan liittyen. Blackburnista kotoisin olevat miehet pidätettiin epäiltynä murhasta ja murhan yrityksestä. Myös murhasta epäiltynä pidätetty 25-vuotias mies on asetettu takuita vastaan 19. joulukuuta saakka. Auto, joka ei pysähtynyt McBlainen törmäyksen jälkeen, löydettiin myöhemmin Lower Hollin Bank Streetiltä, kertoi poliisin edustaja. Hän lisäsi, että ajoneuvo oli yritetty sytyttää tuleen. Yhden lapsen äiti kuoli sairaalassa torstaina. Blackburnista kotoisin oleva 26-vuotias mies sai lieviä vammoja.</w:t>
      </w:r>
    </w:p>
    <w:p>
      <w:r>
        <w:rPr>
          <w:b/>
        </w:rPr>
        <w:t xml:space="preserve">Yhteenveto</w:t>
      </w:r>
    </w:p>
    <w:p>
      <w:r>
        <w:t xml:space="preserve">Poikaa on syytetty murhasta jalkakäytävälle nousseen auton alle jääneen naisen kuolemasta.</w:t>
      </w:r>
    </w:p>
    <w:p>
      <w:r>
        <w:rPr>
          <w:b/>
          <w:u w:val="single"/>
        </w:rPr>
        <w:t xml:space="preserve">Asiakirjan numero 52303</w:t>
      </w:r>
    </w:p>
    <w:p>
      <w:r>
        <w:t xml:space="preserve">Harvinainen kasvi kukkii 40 vuoden jälkeen</w:t>
      </w:r>
    </w:p>
    <w:p>
      <w:r>
        <w:t xml:space="preserve">Agave mitis on noussut yli 30 metrin korkeuteen viimeisten kolmen kuukauden aikana, ja nyt sen keltaiset kukat ovat avoinna. Meksikolainen kasvi kukkii vain kerran elämässään, ja sen odotetaan kuolevan kukinnan päätyttyä kahden viikon kuluttua. Se kuolee, kun se on uupunut ponnisteluista tornimaisen piikin luomiseksi. Kuusi vuotta sitten kasvitieteellisen puutarhanhoitajien oli poistettava kasvihuoneen ikkuna, jotta edellisen vuosisadan kasvi pääsi kukkimaan. Edinburghin kuninkaallisen kasvitieteellisen puutarhan sisätilojen puutarhuri Gunnar Ovstebo sanoi: "Normaalisti se on vain lehtiruusu, mutta viime vuonna näkyi, että sen sydän oli melko turvonnut, mikä on merkki siitä, että jotain on tapahtumassa. "Ennen pääsiäistä se alkoi, ja sitten se meni melko nopeasti, ja odotin, että se olisi pääsiäiseen mennessä kasvanut kattoon, mikä on aivan normaalia, mutta mietin, liittyykö se jotenkin kylmään säähän, että se ei ole kasvanut aivan niin suureksi."</w:t>
      </w:r>
    </w:p>
    <w:p>
      <w:r>
        <w:rPr>
          <w:b/>
        </w:rPr>
        <w:t xml:space="preserve">Yhteenveto</w:t>
      </w:r>
    </w:p>
    <w:p>
      <w:r>
        <w:t xml:space="preserve">Harvinainen kasvi, joka on kasvanut Edinburghin kuninkaallisessa kasvitieteellisessä puutarhassa yli 40 vuotta, on vihdoin alkanut kukkia.</w:t>
      </w:r>
    </w:p>
    <w:p>
      <w:r>
        <w:rPr>
          <w:b/>
          <w:u w:val="single"/>
        </w:rPr>
        <w:t xml:space="preserve">Asiakirjan numero 52304</w:t>
      </w:r>
    </w:p>
    <w:p>
      <w:r>
        <w:t xml:space="preserve">Nainen kuolee Birminghamin poliisin takaa-ajon jälkeen</w:t>
      </w:r>
    </w:p>
    <w:p>
      <w:r>
        <w:t xml:space="preserve">28-vuotias oli Ford Fiestassa, joka ei ollut pysähtynyt poliisien eteen hetkeä ennen kuin se törmäsi toiseen ajoneuvoon, West Midlandsin poliisi kertoi. Hän sai vakavia vammoja ja kuoli sairaalassa. Kolme Volkswagen Golfin kuljettajaa sai lieviä vammoja Crocketts Roadilla lauantaina sattuneessa kolarissa. Poliisi ei voinut vahvistaa, oliko kuollut nainen Fiestan kuljettaja. Hänen lähiomaisilleen on ilmoitettu. 34-vuotias mies avustaa poliisia onnettomuuden tutkinnassa. Onnettomuus tapahtui hieman kello 21.40 BST:n jälkeen. Riippumattoman poliisiviraston (IOPC) tiedottaja kertoi, että se tutkii tapausta poliisivoimien ilmoituksesta. Seuraa BBC West Midlandsia Facebookissa ja Twitterissä ja tilaa paikalliset uutispäivitykset suoraan puhelimeesi.</w:t>
      </w:r>
    </w:p>
    <w:p>
      <w:r>
        <w:rPr>
          <w:b/>
        </w:rPr>
        <w:t xml:space="preserve">Yhteenveto</w:t>
      </w:r>
    </w:p>
    <w:p>
      <w:r>
        <w:t xml:space="preserve">Nainen on kuollut sen jälkeen, kun poliisin takaa-ajoon osallistunut auto kolaroi Birminghamissa.</w:t>
      </w:r>
    </w:p>
    <w:p>
      <w:r>
        <w:rPr>
          <w:b/>
          <w:u w:val="single"/>
        </w:rPr>
        <w:t xml:space="preserve">Asiakirjan numero 52305</w:t>
      </w:r>
    </w:p>
    <w:p>
      <w:r>
        <w:t xml:space="preserve">Amputaatiokoulupoika Tony Hudgell kerää £ 320,000 NHS: lle</w:t>
      </w:r>
    </w:p>
    <w:p>
      <w:r>
        <w:t xml:space="preserve">Tony Hudgellilla on uudet proteesit ja kainalosauvat, ja hän aikoo kävellä kesäkuussa joka päivä saavuttaakseen 10 kilometrin haasteensa. Hän sanoi toivovansa keräävänsä 500 puntaa hyväntekeväisyyteen kapteeni Tom Mooren innoittamana. Tonyn hyväntekeväisyyskohde on Evelina London Children's Hospital, ja tukijoiden, kuten Chelsean Frank Lampardin, ansiosta hän on ylittänyt tavoitteensa. Kentin Kings Hillistä kotoisin olevalta Tonylta jouduttiin amputoimaan molemmat jalat sen jälkeen, kun hänen biologiset vanhempansa olivat vahingoittaneet häntä kauheasti, kun hän oli vauva. Häntä hoidettiin Evelina Children's Hospitalissa Lontoossa, kun hän oli vain muutaman viikon ikäinen, ja sen jälkeen, kun hänelle asennettiin jalkaproteesit viime vuonna, hänen uusi perheensä sanoi, että hän menestyy hyvin. Tonyn adoptioäiti Paula Hudgell sanoi: "Hän näki kapteeni Tomin kävelevän kehyksensä kanssa puutarhassa ja sanoi, että 'minäkin voisin tehdä niin'. "Sitten päätimme asettaa tämän haasteen ja kerätä rahaa Evelinaa varten, joka pelasti hänen henkensä."</w:t>
      </w:r>
    </w:p>
    <w:p>
      <w:r>
        <w:rPr>
          <w:b/>
        </w:rPr>
        <w:t xml:space="preserve">Yhteenveto</w:t>
      </w:r>
    </w:p>
    <w:p>
      <w:r>
        <w:t xml:space="preserve">Viisivuotias koulupoika, jonka molemmat jalat amputoitiin, on kerännyt yli 320 000 puntaa sairaalalle, joka pelasti hänen henkensä.</w:t>
      </w:r>
    </w:p>
    <w:p>
      <w:r>
        <w:rPr>
          <w:b/>
          <w:u w:val="single"/>
        </w:rPr>
        <w:t xml:space="preserve">Asiakirjan numero 52306</w:t>
      </w:r>
    </w:p>
    <w:p>
      <w:r>
        <w:t xml:space="preserve">Dellin myynti laskee ennen yritysostoa, mutta ylittää ennusteet</w:t>
      </w:r>
    </w:p>
    <w:p>
      <w:r>
        <w:t xml:space="preserve">Maailman kolmanneksi suurimman pc-valmistajan nettotulos laski neljännellä vuosineljänneksellä 31 prosenttia 530 miljoonaan dollariin (345 miljoonaan puntaan) vuoden takaiseen vastaavaan ajanjaksoon verrattuna. Liikevaihto laski 11 prosenttia 14,3 miljardiin dollariin, mikä johtui supistuvasta kuluttajaliiketoiminnasta, mutta ylitti silti analyytikkojen ennusteet. Perustaja Michael Dell on tarjoutunut ostamaan yrityksen 24,4 miljardilla dollarilla. Hänen yrityksensä muuttaa se takaisin yksityiseksi yritykseksi on kuitenkin kohdannut vastustusta. Dellin suurin riippumaton osakkeenomistaja, Southeastern Asset Management, sanoi, että tarjous "aliarvioi yhtiön huomattavasti", ja raporttien mukaan myös muut suuret sijoittajat vastustavat kauppaa. Viime vuosina Dell on kamppaillut kilpailemaan halvempien aasialaisten kilpailijoiden sekä älypuhelinten ja taulutietokoneiden buumin kanssa, ja se on keskittynyt enemmän yritysten tarpeisiin ja vähemmän kotikäyttäjiin. Helmikuun 1. päivänä 2013 päättyneen koko vuoden nettotulos laski 32 prosenttia 2,37 miljardiin dollariin ja liikevaihto 8 prosenttia 56,9 miljardiin dollariin. Dell sanoi, että se ei anna näkymiä tilikaudelle 2014 tai ensimmäiselle tilikauden neljännekselle, kun otetaan huomioon ehdotettu fuusiosopimus yhtiön yksityistämisestä. Dellin osakkeet nousivat 0,5 % New Yorkin jälkikaupankäynnissä 13,87 dollariin.</w:t>
      </w:r>
    </w:p>
    <w:p>
      <w:r>
        <w:rPr>
          <w:b/>
        </w:rPr>
        <w:t xml:space="preserve">Yhteenveto</w:t>
      </w:r>
    </w:p>
    <w:p>
      <w:r>
        <w:t xml:space="preserve">Tietokonevalmistaja Dell on raportoinut neljännesvuosittaisista voitoistaan ja tuloistaan odotuksia paremmin, mikä saattaa olla sen viimeinen tulos pörssiyhtiönä.</w:t>
      </w:r>
    </w:p>
    <w:p>
      <w:r>
        <w:rPr>
          <w:b/>
          <w:u w:val="single"/>
        </w:rPr>
        <w:t xml:space="preserve">Asiakirjan numero 52307</w:t>
      </w:r>
    </w:p>
    <w:p>
      <w:r>
        <w:t xml:space="preserve">Harvinainen Titanic-juliste myytiin huutokaupassa 62 000 punnalla.</w:t>
      </w:r>
    </w:p>
    <w:p>
      <w:r>
        <w:t xml:space="preserve">Se olisi ollut esillä New Yorkissa, ja suurin osa niistä tuhoutui, kun matkustajalaiva upposi matkalla Southamptonista kaupunkiin 15. huhtikuuta 1912. Huutokaupanpitäjä Andrew Aldridge kuvaili sitä "yhdeksi harvinaisimmista Titanic-julisteista". Se myytiin Henry Aldridge and Sonin huutokaupassa Devizesissä, Wiltshiren osavaltiossa keräilijälle. Aldridge sanoi, että huutokauppa sai kiinnostuneita ostajia kaikkialta maailmasta, ja hinta "kuvastaa jatkuvaa kiinnostusta Titanicin tarinaa kohtaan". Julisteessa on kuva Titanicin lähes identtisestä sisaraluksesta, Olympicista, jota käytettiin usein mainosmateriaalissa. Huutokaupassa myytiin myös pari messinkistä pelastusveneen laattaa 86 000 punnalla. Carpathia-aluksen kapteeni Rostronille - joka pelasti eloonjääneet - annettu kultainen Tiffany-kello maksoi 68 000 puntaa, ja Titanicin ensimmäisen illallisen ruokalista myytiin 62 000 punnalla. Aiheeseen liittyvät Internet-linkit Henry Aldridge and Son</w:t>
      </w:r>
    </w:p>
    <w:p>
      <w:r>
        <w:rPr>
          <w:b/>
        </w:rPr>
        <w:t xml:space="preserve">Yhteenveto</w:t>
      </w:r>
    </w:p>
    <w:p>
      <w:r>
        <w:t xml:space="preserve">Titanicin paluumatkaa New Yorkista Eurooppaan mainostava juliste on huutokaupattu 62 000 punnalla.</w:t>
      </w:r>
    </w:p>
    <w:p>
      <w:r>
        <w:rPr>
          <w:b/>
          <w:u w:val="single"/>
        </w:rPr>
        <w:t xml:space="preserve">Asiakirjan numero 52308</w:t>
      </w:r>
    </w:p>
    <w:p>
      <w:r>
        <w:t xml:space="preserve">LibertyBusin hinnat nousevat Jerseyssä 20 pennillä maaliskuusta alkaen.</w:t>
      </w:r>
    </w:p>
    <w:p>
      <w:r>
        <w:t xml:space="preserve">Hinnankorotus koskee vain käteismatkoja. Ennakkoon maksettua Avanchi-korttia käyttäville hinta riippuu matkan pituudesta. Pidemmillä matkoilla Avanchi-korttia käyttävien hinnat laskevat 1,80 punnasta 1,60 puntaan, mutta lyhyemmillä matkoilla hinta nousee 1,20 punnasta 1,30 puntaan. Käteismaksu on 2 puntaa pidemmillä matkoilla ja 1,50 puntaa lyhyemmillä matkoilla. LibertyBusin toimitusjohtaja Kevin Hart kertoi, että he aikovat ottaa käyttöön yhden ainoan saaren laajuisen lipunhinnan pre-pay-käyttäjille. "Vuonna 2014 tehdyn riippumattoman LibertyBus-asiakastyytyväisyystutkimuksen tulokset ja paljon asiakaspalautetta osoittivat, että yhden kiinteän hinnan käyttöönotolle on kysyntää koko saarella", hän sanoi. "Ensimmäisenä askeleena kohti tätä tavoitetta olemme muuttaneet Avanchi Card Pay-as-you-go -kortin hintarakennetta".</w:t>
      </w:r>
    </w:p>
    <w:p>
      <w:r>
        <w:rPr>
          <w:b/>
        </w:rPr>
        <w:t xml:space="preserve">Yhteenveto</w:t>
      </w:r>
    </w:p>
    <w:p>
      <w:r>
        <w:t xml:space="preserve">LibertyBus on vahvistanut, että Jerseyn bussimatkojen hinta nousee 20 pennillä per matka maaliskuusta alkaen.</w:t>
      </w:r>
    </w:p>
    <w:p>
      <w:r>
        <w:rPr>
          <w:b/>
          <w:u w:val="single"/>
        </w:rPr>
        <w:t xml:space="preserve">Asiakirjan numero 52309</w:t>
      </w:r>
    </w:p>
    <w:p>
      <w:r>
        <w:t xml:space="preserve">Ilmaiset matkat London Overgroundin työmatkalaisille junien myöhästymisten keskellä</w:t>
      </w:r>
    </w:p>
    <w:p>
      <w:r>
        <w:t xml:space="preserve">Transport for London (TfL) on joutunut lainaamaan uusia junia liikennöimään 14 mailin pituisella Gospel Oak - Barking -linjalla. Uusien sähköjunien oli määrä kulkea vuonna 2018, mutta valmistaja Bombardier tekee TfL:n mukaan vielä testejä. TfL:n Jon Foxin mukaan asiakkaat ovat "odottaneet aivan liian kauan heille luvattuja junia". Network Railin mukaan päivitys johtui kysynnän kaksinkertaistumisesta vuodesta 2008. TfL:n mukaan uudet sähköjunat olivat kaksi kertaa suurempia kuin nykyiset dieseljunat, jotka olisi pitänyt korvata keväällä 2018. Fox sanoi: "Jatkuvien viivästysten vuoksi muokkaamme kolmea sähköjunaa, joita käytetään normaalisti muualla verkossa, ja otamme ne käyttöön Gospel Oak-Barking-linjalla, kunnes uudet sähköjunat ovat täällä." BBC:n Lontoon liikennekirjeenvaihtaja Tom Edwards sanoi, että Gospel Oak to Barking -linjan matkustajat ovat jo vuosia kärsineet ahtaista junista ja häiriöistä.</w:t>
      </w:r>
    </w:p>
    <w:p>
      <w:r>
        <w:rPr>
          <w:b/>
        </w:rPr>
        <w:t xml:space="preserve">Yhteenveto</w:t>
      </w:r>
    </w:p>
    <w:p>
      <w:r>
        <w:t xml:space="preserve">Lontoon metroliikenteen matkustajat saavat kuukauden ilmaisen matkan sen jälkeen, kun uusien junien myöhästymisistä ilmoitettiin.</w:t>
      </w:r>
    </w:p>
    <w:p>
      <w:r>
        <w:rPr>
          <w:b/>
          <w:u w:val="single"/>
        </w:rPr>
        <w:t xml:space="preserve">Asiakirjan numero 52310</w:t>
      </w:r>
    </w:p>
    <w:p>
      <w:r>
        <w:t xml:space="preserve">Palomiehet puuttuvat suureen tulipaloon entisessä Kirkcaldyn koulussa</w:t>
      </w:r>
    </w:p>
    <w:p>
      <w:r>
        <w:t xml:space="preserve">Skotlannin palo- ja pelastuspalvelu (SFRS) kutsuttiin Kirkcaldyn vanhaan Viewforth High School -kouluun hieman ennen kello 19:30 lauantaina. Miehistöt työskentelevät edelleen paikalla sammuttaakseen kuumia kohtia. Kuolonuhreja ei ole raportoitu. Palon syttymissyytä ei vielä tiedetä, mutta poliisin ja palokunnan yhteinen tutkinta aloitetaan. Kuusi paloautoa oli paikalla palon ollessa suurimmillaan. Kaksi jäi paikalle sunnuntaina yhdessä erikoisajoneuvon kanssa, jonka avulla miehistöt voivat suihkuttaa vettä korkealta, tarkkailla paikkaa ilmasta ja valaista sitä. Skotlannin poliisi oli paikalla lauantai-iltana avustamassa palokuntaa ja hoitamassa tien sulkemista lähistöllä. Poliisit pyysivät ihmisiä pysymään poissa alueelta, ja paikallisia asukkaita kehotettiin pitämään ikkunat kiinni savun vuoksi.</w:t>
      </w:r>
    </w:p>
    <w:p>
      <w:r>
        <w:rPr>
          <w:b/>
        </w:rPr>
        <w:t xml:space="preserve">Yhteenveto</w:t>
      </w:r>
    </w:p>
    <w:p>
      <w:r>
        <w:t xml:space="preserve">Palomiehet ovat työskennelleet läpi yön saadakseen tyhjillään olevan Fife-koulun tulipalon hallintaan.</w:t>
      </w:r>
    </w:p>
    <w:p>
      <w:r>
        <w:rPr>
          <w:b/>
          <w:u w:val="single"/>
        </w:rPr>
        <w:t xml:space="preserve">Asiakirjan numero 52311</w:t>
      </w:r>
    </w:p>
    <w:p>
      <w:r>
        <w:t xml:space="preserve">Oxford £ 50m sähköinen bussi tarjous epäilyttää kustannuskysymyksiä</w:t>
      </w:r>
    </w:p>
    <w:p>
      <w:r>
        <w:t xml:space="preserve">Liikenneministeriö (DfT) on tarjonnut 50 miljoonaa puntaa kaupungin auttamiseksi sähköbusseihin siirtymisessä. Oxfordshiren kreivikunnanvaltuuston mukaan linja-autoyhtiöt ovat arvioineet, että niiden kaluston vaihtaminen maksaisi enemmän kuin tarjotut 50 miljoonaa puntaa. Se sanoi tekevänsä yhteistyötä bussiyhtiöiden kanssa ratkaisun löytämiseksi. Liikenneministeriön rahoitus kokeiluluonteiselle täyssähköbussihankkeelle oli osa helmikuussa käynnistettyä 220 miljoonan punnan suuruista pakettia, jolla uudistetaan bussiliikennettä eri puolilla Englantia. Pian tämän jälkeen Oxfordshiren kreivikunnanvaltuusto ilmoitti tekevänsä tarjouksen osana pyrkimyksiä puhdistaa Oxfordin ilmansaasteita. Rahoitus auttaisi muuttamaan kaikki Stagecoachin ja Oxford Bus Companyn liikennöimät bussit sähköajoneuvoiksi. Kabinetin verkkokokouksessa luetun neuvoston lausunnon mukaan yritysten liiketoimintamallinnus osoitti, että kustannukset olisivat yli 50 miljoonaa puntaa, mikä vaikuttaisi "tarjouksen mahdolliseen menestykseen", kertoo Local Democracy Reporting Service. "Jos kohtuuhintaisuudesta tulee kysymys liiketoimintamallin kehittyessä, mikä edellyttää kiinnostuksenilmaisun peruuttamista, kabinetti saa tuolloin lisäraportin". "Toistaiseksi olemme kuitenkin edelleen toiveikkaita myönteisestä ratkaisusta ja teemme kovasti töitä operaattoreiden kanssa sen eteen", se totesi. Tarjouskilpailua koskeva kiinnostuksenilmaisu on määrä jättää kesäkuun alussa.</w:t>
      </w:r>
    </w:p>
    <w:p>
      <w:r>
        <w:rPr>
          <w:b/>
        </w:rPr>
        <w:t xml:space="preserve">Yhteenveto</w:t>
      </w:r>
    </w:p>
    <w:p>
      <w:r>
        <w:t xml:space="preserve">Kaupunginvaltuusto on sanonut, että Oxfordin tarjous tulla Englannin ensimmäiseksi kaupungiksi, jossa kaikki julkiset bussit kulkevat sähköllä, saattaa kaatua kustannuksiin.</w:t>
      </w:r>
    </w:p>
    <w:p>
      <w:r>
        <w:rPr>
          <w:b/>
          <w:u w:val="single"/>
        </w:rPr>
        <w:t xml:space="preserve">Asiakirjan numero 52312</w:t>
      </w:r>
    </w:p>
    <w:p>
      <w:r>
        <w:t xml:space="preserve">Jay-Z-parodia Newport State Of Mind poistettu YouTubesta</w:t>
      </w:r>
    </w:p>
    <w:p>
      <w:r>
        <w:t xml:space="preserve">Greg CochraneNewsbeatin musiikkitoimittaja Klippi oli katsottu satoja tuhansia kertoja viime kuusta lähtien. EMI:n lausunnossa sanottiin: "Kun kappale luodaan kokonaan jonkun kirjoittajamme teoksiin perustuen, näiden kirjoittajien on annettava siihen lupansa. "Jos lupaa ei anneta, pyydämme kyseistä palvelua poistamaan kappaleen." Videon, joka parodioi Jay-Z:n ja Alicia Keysin Empire State Of Mind -kappaletta etelä-walesilaisen kaupungin kulisseja käyttäen, on ohjannut elokuvantekijä M-J Delaney. Alle 100 punnan hintaan tehdyssä videossa esiintyivät myös räppäri Alex Warren ja laulaja Terema Wainwright. Vaikka katsojat eivät pääse katsomaan sitä YouTubessa, video on edelleen saatavilla muilla verkkosivustoilla. EMI Publishing edustaa neljää niistä seitsemästä henkilöstä, joiden katsotaan kirjoittaneen alkuperäisen Empire State Of Mindin: Jay-Z, Alicia Keys, Angela Hunte ja Janet Sewell. Samaan aikaan newportilainen rap-kollektiivi Goldie Lookin Chain on julkaissut oman versionsa kappaleesta hyökäten M-J Delaneyn luomuksen kimppuun. Heidän versiossaan, jota on jo katsottu tuhansia kertoja verkossa, on rivi: "You reped off my style/but to be honest it made me smile". Muualla Newsbeatissa: The Wombats valmistautuu uuteen materiaaliin Libertines vahvistaa festivaaleja edeltävän keikan</w:t>
      </w:r>
    </w:p>
    <w:p>
      <w:r>
        <w:rPr>
          <w:b/>
        </w:rPr>
        <w:t xml:space="preserve">Yhteenveto</w:t>
      </w:r>
    </w:p>
    <w:p>
      <w:r>
        <w:t xml:space="preserve">Jay-Z:tä parodioiva internet-hitti Newport State Of Mind on poistettu YouTubesta EMI Publishingin "tekijänoikeusvaatimuksen" vuoksi.</w:t>
      </w:r>
    </w:p>
    <w:p>
      <w:r>
        <w:rPr>
          <w:b/>
          <w:u w:val="single"/>
        </w:rPr>
        <w:t xml:space="preserve">Asiakirjan numero 52313</w:t>
      </w:r>
    </w:p>
    <w:p>
      <w:r>
        <w:t xml:space="preserve">Liverpool Hopen opiskelija kuoli osallistuttuaan Halloween-juhliin</w:t>
      </w:r>
    </w:p>
    <w:p>
      <w:r>
        <w:t xml:space="preserve">Naisen ruumis löydettiin lauantaina Liverpool Hopen yliopiston kiinteistöstä Taggart Avenuella Childwallissa. Merseysiden poliisin tiedottaja kertoi, että nainen oli käynyt Nation-yökerhossa perjantaina, ja hänen kuolemaansa pidetään selittämättömänä. Naisen kuolinsyyn selvittämiseksi on tarkoitus tehdä ruumiinavaus. Tiedottaja sanoi, ettei kuolemansyystä ole "hyödyllistä spekuloida". Nationin halloween-bileet järjestettiin klubin säännöllisen opiskelijaillan Medicationin yhteydessä. Yliopisto sanoi lausunnossaan, että se "tekee tällä hetkellä kaikkensa tukeakseen opiskelutovereitaan tänä vaikeana aikana". "Tiedämme vain, että opiskelija kuoli perjantaina keskustassa vietetyn yön jälkeen ja että hän oli ollut yökerhossa." Poliisi on pyytänyt kaikkia, jotka ovat nähneet naisen yökerhossa, ottamaan yhteyttä.</w:t>
      </w:r>
    </w:p>
    <w:p>
      <w:r>
        <w:rPr>
          <w:b/>
        </w:rPr>
        <w:t xml:space="preserve">Yhteenveto</w:t>
      </w:r>
    </w:p>
    <w:p>
      <w:r>
        <w:t xml:space="preserve">Liverpoolilaisen yökerhon Halloween-juhlissa ollut 18-vuotias opiskelija on löydetty kuolleena kaupungin yliopiston kiinteistöstä.</w:t>
      </w:r>
    </w:p>
    <w:p>
      <w:r>
        <w:rPr>
          <w:b/>
          <w:u w:val="single"/>
        </w:rPr>
        <w:t xml:space="preserve">Asiakirjan numero 52314</w:t>
      </w:r>
    </w:p>
    <w:p>
      <w:r>
        <w:t xml:space="preserve">Bulgaria luopuu Belenen ydinvoimalaa koskevasta ehdotuksesta</w:t>
      </w:r>
    </w:p>
    <w:p>
      <w:r>
        <w:t xml:space="preserve">Maan apulaisvaltiovarainministerin mukaan kabinetti haluaa sen sijaan rakentaa paikalle kaasukäyttöisen laitoksen. Venäjällä rakennettu reaktori, joka oli tilattu laitosta varten, voitaisiin nyt asentaa Kozloduyn nykyiseen ydinvoimalaan. Ympäristöaktivistit olivat vastustaneet laitosta, jota ehdotettiin ensimmäisen kerran Bulgarian kommunistihallinnon aikana. Bulgaria ja Venäjä ovat ajautuneet pitkään kiistaan kasvavista kustannuksista, ja hankkeen tulevaisuus joutui kyseenalaiseksi, kun saksalainen RWE-yhtiö vetäytyi hankkeesta vuonna 2009. Alun perin venäläisen Atomstroyexport-yhtiön oli määrä rakentaa alueelle kaksi reaktoria, joista toinen on jo valmistunut. Bulgarian talous- ja energiaministeri Delyan Dobrev matkustaa torstaina Moskovaan yrittäen saada venäläisyhtiön luopumaan oikeustoimista. Bulgarian pääministeri Bojko Borisov keskusteli maanantaina järjestelmästä Venäjän tulevan presidentin Vladimir Putinin kanssa.</w:t>
      </w:r>
    </w:p>
    <w:p>
      <w:r>
        <w:rPr>
          <w:b/>
        </w:rPr>
        <w:t xml:space="preserve">Yhteenveto</w:t>
      </w:r>
    </w:p>
    <w:p>
      <w:r>
        <w:t xml:space="preserve">Bulgaria on luopunut suunnitelmista rakentaa uusi ydinvoimala Beleneen, lähelle Romanian rajaa.</w:t>
      </w:r>
    </w:p>
    <w:p>
      <w:r>
        <w:rPr>
          <w:b/>
          <w:u w:val="single"/>
        </w:rPr>
        <w:t xml:space="preserve">Asiakirjan numero 52315</w:t>
      </w:r>
    </w:p>
    <w:p>
      <w:r>
        <w:t xml:space="preserve">Dundeen varastoyksikön tulipalon aiheuttama asbestiriski on "vähäinen".</w:t>
      </w:r>
    </w:p>
    <w:p>
      <w:r>
        <w:t xml:space="preserve">Palomiehet kutsuttiin Carpet Reclaim Ltd:n tiloihin Baldovien teollisuusalueella sunnuntai-iltana. Testeissä todettiin, että rakennuksen katossa oli valkoista asbestia. Ryhmän mukaan riski paikallisen väestön ja palon syttymishetkellä lähistöllä olleiden terveydelle oli kuitenkin "erittäin pieni". Valkoinen asbesti on yleisimmin käytetty asbestilaji, ja sitä esiintyy usein katoissa ja katoissa. 'Ärsyttää hengitysteitä' Yhteinen tutkinta palon syystä jatkuu. Kansanterveysryhmä totesi lausunnossaan, että yleisön pitäisi olla vakuuttunut siitä, että "kansainvälisen todistusaineiston perusteella" asbestia sisältävien suurten tulipalojen aiheuttama riski ihmisten terveydelle on "häviävän pieni". Se lisäsi: "Koska tulipalojen savu voi ärsyttää hengitysteitä, neuvomme edelleen, että paikallisten asukkaiden, erityisesti niiden, joilla on pitkäaikaisia terveysongelmia tai hengityselinsairauksia, tulisi pysyä sisätiloissa ja pitää ikkunat suljettuina, kunnes savupilvi on ohi."</w:t>
      </w:r>
    </w:p>
    <w:p>
      <w:r>
        <w:rPr>
          <w:b/>
        </w:rPr>
        <w:t xml:space="preserve">Yhteenveto</w:t>
      </w:r>
    </w:p>
    <w:p>
      <w:r>
        <w:t xml:space="preserve">NHS Taysiden kansanterveystiimin mukaan asbestin aiheuttama riski väestölle Dundeessa tapahtuneen suuren tulipalon jälkeen on "vähäinen".</w:t>
      </w:r>
    </w:p>
    <w:p>
      <w:r>
        <w:rPr>
          <w:b/>
          <w:u w:val="single"/>
        </w:rPr>
        <w:t xml:space="preserve">Asiakirjan numero 52316</w:t>
      </w:r>
    </w:p>
    <w:p>
      <w:r>
        <w:t xml:space="preserve">Meksikon mammutit: Tultepecistä löytyi ihmisen rakentamia villamammuttiansoja.</w:t>
      </w:r>
    </w:p>
    <w:p>
      <w:r>
        <w:t xml:space="preserve">Viranomaisten mukaan Tultepecissä Meksikosta pohjoiseen sijaitsevat kaksi kuoppaa ovat ensimmäiset löydetyt mammuttiansat. Varhaiset metsästäjät ovat saattaneet ajaa norsun kokoiset nisäkkäät ansoihin soihtujen ja oksien avulla. Äskettäin löydetyt yli 800 mammutin luuta voivat muuttaa käsitystämme siitä, miten varhaiset ihmiset metsästivät valtavia eläimiä. Meksikon kansallinen antropologian ja historian instituutti (INAH) sanoo, että Meksikon kaupungin pohjoispuolella sijaitsevalta alueelta saatetaan löytää lisää ansoja. Arkeologit luulivat, että varhaiset ihmiset tappoivat mammutteja vain, jos eläimet olivat jääneet ansaan tai loukkaantuneet. INAH:n löytö ihmisen rakentamista ansoista voi kuitenkin tarkoittaa, että tällaisia metsästyksiä suunniteltiin. Instituutin johtaja Diego Prieto Hernández sanoi, että löytö on "vedenjakaja, käännekohta siinä, mitä tähän asti olemme kuvitelleet metsästäjä-keräilijöiden ja näiden valtavien kasvinsyöjien väliseksi vuorovaikutukseksi". Kaksi kuoppaa ovat noin 1,7 metriä syviä ja halkaisijaltaan 25 metriä. Kaivauksia paikalla on tehty 10 kuukauden ajan. Saatat myös pitää tästä:</w:t>
      </w:r>
    </w:p>
    <w:p>
      <w:r>
        <w:rPr>
          <w:b/>
        </w:rPr>
        <w:t xml:space="preserve">Yhteenveto</w:t>
      </w:r>
    </w:p>
    <w:p>
      <w:r>
        <w:t xml:space="preserve">Meksikossa on löydetty ainakin 14 villamammutin luurankoa ihmisten noin 15 000 vuotta sitten rakentamista ansoista.</w:t>
      </w:r>
    </w:p>
    <w:p>
      <w:r>
        <w:rPr>
          <w:b/>
          <w:u w:val="single"/>
        </w:rPr>
        <w:t xml:space="preserve">Asiakirjan numero 52317</w:t>
      </w:r>
    </w:p>
    <w:p>
      <w:r>
        <w:t xml:space="preserve">Skotlannin työmarkkinatilanne "huononee</w:t>
      </w:r>
    </w:p>
    <w:p>
      <w:r>
        <w:t xml:space="preserve">Skotlannin keskuspankin työpaikkaraportti osoitti lievää heikkenemistä ensimmäistä kertaa seitsemään kuukauteen. Sekä vakituisten että määräaikaisten työntekijöiden kysyntä kuitenkin kasvoi kesäkuussa. Tutkimuksen mukaan ehdokkaiden saatavuuden lisääntyminen saattoi viitata siihen, että työntekijät etsivät työtä toimettomuuden jälkeen. Tutkimuksen mukaan tämä voi olla merkki työmarkkinoiden elpymisen siirtymävaiheesta eikä niinkään olosuhteiden suoranaisesta heikkenemisestä. Bank of Scotlandin pääekonomisti Donald MacRae totesi, että vaikka tilanne heikkeni jonkin verran, vakituiset työpaikat lisääntyivät yhdeksättä kuukautta peräkkäin, vaikkakin aiempaa hitaammin. Kesäkuussa vakituisten työntekijöiden kysyntä Skotlannissa kasvoi seitsemättä kuukautta peräkkäin, kun taas määräaikaisten työntekijöiden kysyntä kasvoi kahdeksatta kuukautta peräkkäin. Myös skotlantilaisten rekrytointitoimistojen vakituisiin työpaikkoihin sijoittamien työntekijöiden määrä kasvoi. Vakituisten työpaikkojen määrä lisääntyi eniten hotelli- ja ravintola-alalla, kun taas määräaikaisten työpaikkojen määrä lisääntyi IT- ja tietotekniikka-alalla. Vakituisten työntekijöiden keskipalkat laskivat viime kuussa, kun taas lyhytaikaisissa työsuhteissa työskentelevien työntekijöiden tuntipalkat nousivat hieman. Raportti perustuu kuukausittaiseen kyselytutkimukseen, johon osallistuu yli 100 rekrytointi- ja työllisyyskonsulttia.</w:t>
      </w:r>
    </w:p>
    <w:p>
      <w:r>
        <w:rPr>
          <w:b/>
        </w:rPr>
        <w:t xml:space="preserve">Yhteenveto</w:t>
      </w:r>
    </w:p>
    <w:p>
      <w:r>
        <w:t xml:space="preserve">Skotlannin työmarkkinatilanne heikkeni viime kuussa, koska työnhakijoiden määrä kasvoi voimakkaasti, ilmenee uudesta raportista.</w:t>
      </w:r>
    </w:p>
    <w:p>
      <w:r>
        <w:rPr>
          <w:b/>
          <w:u w:val="single"/>
        </w:rPr>
        <w:t xml:space="preserve">Asiakirjan numero 52318</w:t>
      </w:r>
    </w:p>
    <w:p>
      <w:r>
        <w:t xml:space="preserve">Guernseyn julkisen sektorin eläkkeissä edistystä tapahtunut</w:t>
      </w:r>
    </w:p>
    <w:p>
      <w:r>
        <w:t xml:space="preserve">Julkisen sektorin eläkeuudistusta käsittelevän yhteisen työryhmän puheenjohtaja Rodney Benjamin sanoi, että Guernseyn osavaltioille esitetään suunnitelma uuden vuoden aikana. Ryhmä aloitti eläkkeiden tarkistamisen marraskuussa 2011 sen jälkeen, kun Yhdistyneessä kuningaskunnassa oli tehty vastaava tarkistus vuonna 2010. Benjamin sanoi, että ehdotuksia on tarkasteltu useissa kokouksissa. Hän sanoi, että työntekijöiden ja Guernseyn osavaltioiden edustajat olivat ottaneet esille useita kysymyksiä kokouksissa, joiden tarkoituksena oli saada aikaan sopimus. "Vielä on joitakin tärkeitä alueita, joista on sovittava, vaikka tunnemme, että olemme pääsemässä sopimukseen", Benjamin sanoi. Hän sanoi, että yksityiskohtia ehdotuksista tai jo käydyistä keskusteluista ei julkisteta ennen kuin valtiot keskustelevat asiasta. Benjamin lisäsi, ettei hän voi kommentoida sitä, voidaanko julkisen sektorin eläkkeiden kokonaiskustannuksia alentaa.</w:t>
      </w:r>
    </w:p>
    <w:p>
      <w:r>
        <w:rPr>
          <w:b/>
        </w:rPr>
        <w:t xml:space="preserve">Yhteenveto</w:t>
      </w:r>
    </w:p>
    <w:p>
      <w:r>
        <w:t xml:space="preserve">Sopimusneuvotteluryhmän puheenjohtajan mukaan Guernseyn uuden julkisen sektorin eläkejärjestelmän luomisessa on edistytty.</w:t>
      </w:r>
    </w:p>
    <w:p>
      <w:r>
        <w:rPr>
          <w:b/>
          <w:u w:val="single"/>
        </w:rPr>
        <w:t xml:space="preserve">Asiakirjan numero 52319</w:t>
      </w:r>
    </w:p>
    <w:p>
      <w:r>
        <w:t xml:space="preserve">Lontoon pormestari antaa 59 miljoonaa puntaa lisää Met Police -poliisille, jonka toiminta on "venytetty</w:t>
      </w:r>
    </w:p>
    <w:p>
      <w:r>
        <w:t xml:space="preserve">Sadiq Khanin mukaan yritysveroilla maksettavalla summalla tuetaan 1 000 ylimääräistä virkamiestä. Hän sanoi, että Met on investoinneista huolimatta edelleen "erittäin kireällä". Pienyritykset pitivät lisärahaa tervetulleena, mutta kehottivat poliisia käyttämään sitä suojelemaan heitä rikollisuudelta. Pormestari saa paikallisviranomaisilta noin 2,3 miljardia puntaa vuodessa elinkeinoverojen kautta, mutta vuosittainen summa vaihtelee. Tiedottajan mukaan tänä vuonna summa oli odotettua suurempi, minkä vuoksi Khan voi päättää varojen käytöstä joustavammin. Nämä 59 miljoonaa puntaa tulevat sen 49 miljoonan punnan lisäksi, jonka Khan on luvannut poliisille korotettuaan kunnallisveroa koko Lontoossa. Pormestarin työryhmän laskelmien mukaan Metin on löydettävä 325 miljoonan punnan lisäsäästöt ennen huhtikuuta 2021. Lontoon edustajakokouksen konservatiivijäsen Steve O'Connell sanoi: "Sadiq Khanilla on 16 miljardin punnan budjetti, joten hänellä on jo pitkään ollut resursseja poliisin rahoituksen vahvistamiseen. "Kukaan ei vastusta sitä, että keskushallinnolta saataisiin lisää rahaa, mutta Sadiq Khanin on hyödynnettävä mahdollisimman hyvin sitä, mitä hänellä on käytettävissään." Sue Terpilowski OBE, Federation of Small Businessesin Lontoon-politiikan puheenjohtaja, sanoi: "Siksi kehotamme pormestaria varmistamaan, että elinkeinoverojen kautta myönnettävät lisävarat keskitetään paikallisyhteisöjen ja naapuruston poliisiyksiköiden tukemiseen yritysrikollisuuden torjunnassa."</w:t>
      </w:r>
    </w:p>
    <w:p>
      <w:r>
        <w:rPr>
          <w:b/>
        </w:rPr>
        <w:t xml:space="preserve">Yhteenveto</w:t>
      </w:r>
    </w:p>
    <w:p>
      <w:r>
        <w:t xml:space="preserve">Lontoon pormestari on ilmoittanut myöntävänsä poliisille vuosittain 59 miljoonaa puntaa lisärahoitusta, joka normaalisti olisi käytetty muille aloille, kuten liikenteeseen.</w:t>
      </w:r>
    </w:p>
    <w:p>
      <w:r>
        <w:rPr>
          <w:b/>
          <w:u w:val="single"/>
        </w:rPr>
        <w:t xml:space="preserve">Asiakirjan numero 52320</w:t>
      </w:r>
    </w:p>
    <w:p>
      <w:r>
        <w:t xml:space="preserve">Legioonalaistaudin lähdetestit ovat negatiivisia.</w:t>
      </w:r>
    </w:p>
    <w:p>
      <w:r>
        <w:t xml:space="preserve">Neljälle kohteelle on kerrottu, että ne voidaan avata uudelleen, koska testeissä ei löytynyt todisteita elävästä legionellabakteerista. Yhteyden löytämiseksi tehdään lisätestejä 22 vahvistetusta legioonalaistautitapauksesta otetuista näytteistä. Kaksi ihmistä on kuollut taudinpurkauksen aikana - 85-vuotias mies ja 49-vuotias nainen. Epidemia-alue on 12 kilometrin (7,5 mailin) pituinen käytävä Heads of the Valleys -tien molemmin puolin Monmouthshiren Abergavennyn ja Neath Port Talbotin Llandarcyn välillä. Kuolemantapaukset Bev Morgan, 49, Rhymneystä, Caerphillystä, ja 85-vuotias mies ovat molemmat suoraan yhteydessä Etelä-Walesin taudinpurkaukseen. Myös 70-vuotias mies ja 64-vuotias nainen kuolivat legioonalaistautiin, mutta heidät on jätetty tämän taudinpurkauksen ulkopuolelle. Health and Safety Executive on tarkastanut kaikki rekisteröidyt jäähdytystornit ja haihdutuskondensaattorit Merthyr Tydfilin, Blaenau Gwentin, Rhondda Cynon Taffin ja Rhymneyn alueilla - yhteensä 28. Neljä teollisuuslaitosta Merthyr Tydfilissä, Rhymney- ja Cynon Valleyssa suljettiin testauksen ajaksi, mutta niille on nyt ilmoitettu, että ne voidaan avata uudelleen. HSE:n ja kuntien ympäristöterveysviranomaiset ovat käyneet myös yli 100 muulla työpaikalla. Tutkimuksissa keskitytään seitsemän henkilön ryhmään, joka liittyy Rhymneyyn. Cynon Valleyssa tutkitaan myös muuta mahdollista ihmisryhmää. Muilla henkilöillä on erilaisia yhteyksiä eri puolilla tautipesäkealuetta.</w:t>
      </w:r>
    </w:p>
    <w:p>
      <w:r>
        <w:rPr>
          <w:b/>
        </w:rPr>
        <w:t xml:space="preserve">Yhteenveto</w:t>
      </w:r>
    </w:p>
    <w:p>
      <w:r>
        <w:t xml:space="preserve">Testit neljästä paikasta sen selvittämiseksi, ovatko ne olleet Etelä-Walesissa puhjenneen legioonalaistaudin lähteenä, ovat osoittautuneet negatiivisiksi, Public Health Wales on ilmoittanut.</w:t>
      </w:r>
    </w:p>
    <w:p>
      <w:r>
        <w:rPr>
          <w:b/>
          <w:u w:val="single"/>
        </w:rPr>
        <w:t xml:space="preserve">Asiakirjan numero 52321</w:t>
      </w:r>
    </w:p>
    <w:p>
      <w:r>
        <w:t xml:space="preserve">Caerphillyn ruoka- ja puutarhajätteen kierrätystä edistetään muutoksella</w:t>
      </w:r>
    </w:p>
    <w:p>
      <w:r>
        <w:t xml:space="preserve">Neuvosto on aiemmin niputtanut jätteet yhteen keräyksen yhteydessä, mutta aikoo nyt jakaa ne, jotta ne voidaan kierrättää tehokkaammin. Ruokajäte käsitellään anaerobisella mädätyksellä, jossa jätteestä tehdään energiaa. Puutarhajätteen keräys on helmikuuhun asti "vain pyynnöstä". Neuvoston mukaan 31. lokakuuta alkava muutos ei todennäköisesti aiheuta häiriöitä, koska tietojen mukaan puutarhajätettä syntyy talven aikana vain vähän. Ruokajätettä kerätään edelleen viikoittain. Noin 38 prosenttia asukkaista kierrättää ruokajätteensä, ja tuoreen tutkimuksen mukaan ruoan osuus kaikesta Caerphillyssä kerätystä jätteestä on edelleen 28-30 prosenttia. Neuvoston henkilökunta on vieraillut 74 000 kunnan kodeissa, jakanut ilmaisia korvaavia ruoka-astioita ja tarjonnut neuvontaa kierrätyksen lisäämiseksi.</w:t>
      </w:r>
    </w:p>
    <w:p>
      <w:r>
        <w:rPr>
          <w:b/>
        </w:rPr>
        <w:t xml:space="preserve">Yhteenveto</w:t>
      </w:r>
    </w:p>
    <w:p>
      <w:r>
        <w:t xml:space="preserve">Ruoka- ja puutarhajätteen keräystapaan Caerphillyssä tehdään muutoksia, jotta kierrätysastetta saataisiin nostettua maakunnassa.</w:t>
      </w:r>
    </w:p>
    <w:p>
      <w:r>
        <w:rPr>
          <w:b/>
          <w:u w:val="single"/>
        </w:rPr>
        <w:t xml:space="preserve">Asiakirjan numero 52322</w:t>
      </w:r>
    </w:p>
    <w:p>
      <w:r>
        <w:t xml:space="preserve">Harlow'n toimipisteeseen perustetaan hallituksen kansanterveysalan yksikkö.</w:t>
      </w:r>
    </w:p>
    <w:p>
      <w:r>
        <w:t xml:space="preserve">Hallituksen terveydenhuolto-osasto on ostanut entisen GlaxoSmithKleinin kiinteistön Harlow'sta 25 miljoonalla punnalla suureksi keskuksekseen. Tämä merkitsee 2 745 työpaikan siirtymistä maan muista osista, joista monet Wiltshiren Porton Downista, vuoteen 2024 mennessä. Siirtosuunnitelmista ilmoitettiin syyskuussa 2015, ja Salisburyn parlamentin jäsen John Glen esitti vastalauseen. Hän kertoi silloiselle liittokansleri George Osbornelle, joka ilmoitti siirrosta vieraillessaan Harlow'ssa, että hän oli "erittäin pettynyt" tähän toimenpiteeseen. Harlow'n kansanedustaja Robert Halfon ilmaisi ilonsa siitä, että yksi maailman johtavista tiedekeskuksista oli nyt lähes varma, että se tulee Harlow'hun. "Meistä tulee maailman kansanterveystieteen pääkaupunki, sillä ainoa toinen paikka, jossa tätä työtä tehdään, on Atlanta Yhdysvalloissa", hän sanoi. "Se tuo Harlow'hun tuhansia työpaikkoja. Kyse on ihmisistä, joilla on tieteellistä asiantuntemusta, ja tämä askel edistää mikroyritystoimintaa kaupungissa." Richard Gleave, varatoimitusjohtaja ja operatiivinen johtaja, sanoi: "Tästä tulee Public Health Englandin tärkein keskus maassa, ja se tarjoaa paljon työpaikkoja ja uramahdollisuuksia koulutukseen ja kehitykseen sitoutuneessa organisaatiossa."</w:t>
      </w:r>
    </w:p>
    <w:p>
      <w:r>
        <w:rPr>
          <w:b/>
        </w:rPr>
        <w:t xml:space="preserve">Yhteenveto</w:t>
      </w:r>
    </w:p>
    <w:p>
      <w:r>
        <w:t xml:space="preserve">Kansanedustaja väittää, että Public Health Englandin ostama entinen lääketutkimusalue tuo Essexiin "tuhansia työpaikkoja".</w:t>
      </w:r>
    </w:p>
    <w:p>
      <w:r>
        <w:rPr>
          <w:b/>
          <w:u w:val="single"/>
        </w:rPr>
        <w:t xml:space="preserve">Asiakirjan numero 52323</w:t>
      </w:r>
    </w:p>
    <w:p>
      <w:r>
        <w:t xml:space="preserve">Yleisö "ei ilmoita sijoitushuijauksista</w:t>
      </w:r>
    </w:p>
    <w:p>
      <w:r>
        <w:t xml:space="preserve">Kyselyyn osallistuneista yli 55-vuotiaista vain 63 prosenttia ilmoitti kertovansa viranomaisille, jos he uskoivat joutuneensa huijareiden kohteeksi. Huomattavasti useammat - 81 prosenttia - sanoivat, että he ilmoittaisivat kärpäsjätteiden roskaamisesta. Kilpailuvirasto kehottaa yleisöä kertomaan, jos heihin otetaan yhteyttä petollisia sijoituksia tarjoavien henkilöiden toimesta. "Ilmoittamalla epäilyttävistä sijoitusjärjestelyistä Kilpailuvirastolle ihmiset auttavat suoraan estämään huijareita käyttämästä muita hyväkseen", sanoo Mark Steward, Kilpailuviraston täytäntöönpanojohtaja. FCA:n mukaan tällaisista lähestymistavoista ilmoittaminen antaa tietoa siitä, mihin toimiin, myös oikeudellisiin toimiin, sääntelyviranomainen ryhtyy. Yougovin FCA:n toimeksiannosta tekemässä tutkimuksessa haastateltiin yli 1 000:ta yli 55-vuotiasta, joiden kotitalouden tulot ovat vähintään 30 000 puntaa, ja FCA:n mukaan tämä ryhmä saa eniten pyytämättömiä yhteydenottoja huijareilta. Niistä haastatelluista, jotka uskoivat joutuneensa huijareiden lähestymiskohteeksi, 22 prosenttia ilmoitti, ettei ollut ilmoittanut asiasta, ja yleisin syy oli se, etteivät he tienneet, kenelle ilmoittaa asiasta. FCA:n mukaan se sai viime vuonna yli 8 000 ilmoitusta mahdollisista huijauksista, ja eniten valituksia tuli lontoolaisilta, ja seuraavina olivat Birmingham, Belfast ja Guildford. FCA:n verkkosivuilla julkaistaan varoitusluettelo, jossa mainitaan yritykset, jotka toimivat ilman toimilupaa. Luettelossa on tällä hetkellä 4 000 yritystä, joita FCA kehottaa välttämään.</w:t>
      </w:r>
    </w:p>
    <w:p>
      <w:r>
        <w:rPr>
          <w:b/>
        </w:rPr>
        <w:t xml:space="preserve">Yhteenveto</w:t>
      </w:r>
    </w:p>
    <w:p>
      <w:r>
        <w:t xml:space="preserve">Financial Conduct Authorityn teettämän tutkimuksen mukaan yli viidesosa sijoitushuijausten kohteeksi joutuneista ei tee asiasta ilmoitusta.</w:t>
      </w:r>
    </w:p>
    <w:p>
      <w:r>
        <w:rPr>
          <w:b/>
          <w:u w:val="single"/>
        </w:rPr>
        <w:t xml:space="preserve">Asiakirjan numero 52324</w:t>
      </w:r>
    </w:p>
    <w:p>
      <w:r>
        <w:t xml:space="preserve">Ihmisen jäänteitä löytyi HS2-rakennustyömaan läheltä Birminghamissa</w:t>
      </w:r>
    </w:p>
    <w:p>
      <w:r>
        <w:t xml:space="preserve">West Midlandsin poliisi on sulkenut osan Park Streetin varrella sijaitsevasta kävelytiestä Birminghamissa lähellä Curzon Streetin aseman rakennustyömaata. Poliisin mukaan jäänteiden uskotaan olleen paikalla "jonkin aikaa". "Testejä tehdään uhrin tunnistamiseksi ja kuolinsyyn selvittämiseksi", West Midlandsin poliisin tiedottaja sanoi. Kaikkia, joilla on tietoa, on kehotettu ottamaan yhteyttä poliisiin. Arkeologit kaivoivat aiemmin 6 500 luurankoa 1800-luvun hautausmaalta HS2- suurnopeusrautatieasemaa varten.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HS2:n rakennustöiden aikana jalkakäytävän alta on löydetty ihmisen jäänteitä.</w:t>
      </w:r>
    </w:p>
    <w:p>
      <w:r>
        <w:rPr>
          <w:b/>
          <w:u w:val="single"/>
        </w:rPr>
        <w:t xml:space="preserve">Asiakirjan numero 52325</w:t>
      </w:r>
    </w:p>
    <w:p>
      <w:r>
        <w:t xml:space="preserve">Birminghamin laukkuryöstön uhri, 20, "taistelee elämästään</w:t>
      </w:r>
    </w:p>
    <w:p>
      <w:r>
        <w:t xml:space="preserve">20-vuotias löydettiin keskiviikkoiltana Birminghamin Bull Streetiltä romahtaneena, ja hän oli saanut vakavia päävammoja. Hänen tilaansa kuvailtiin perjantaina kriittiseksi. "Tämä nuori nainen taistelee hengestään, ja haluamme puhua kaikille, joilla on pienintäkään tietoa, joka voisi auttaa meitä", poliisi sanoi. "Tarkastelemme parhaillaan alueen valvontakameroiden kuvia, mutta tarvitsemme myös todistajia ennen tai jälkeen naisen löytymisen, jotta voimme selvittää, mitä tarkalleen ottaen on tapahtunut", komisario Vanessa Eyles sanoi. Seuraa BBC West Midlandsia Facebookissa ja Twitterissä ja tilaa paikalliset uutispäivitykset suoraan puhelimeesi. Aiheeseen liittyvät Internet-linkit Crimestoppers West Midlandsin poliisi</w:t>
      </w:r>
    </w:p>
    <w:p>
      <w:r>
        <w:rPr>
          <w:b/>
        </w:rPr>
        <w:t xml:space="preserve">Yhteenveto</w:t>
      </w:r>
    </w:p>
    <w:p>
      <w:r>
        <w:t xml:space="preserve">Poliisin mukaan laukkuryöstön uhriksi epäilty nainen taistelee hengestään sairaalassa.</w:t>
      </w:r>
    </w:p>
    <w:p>
      <w:r>
        <w:rPr>
          <w:b/>
          <w:u w:val="single"/>
        </w:rPr>
        <w:t xml:space="preserve">Asiakirjan numero 52326</w:t>
      </w:r>
    </w:p>
    <w:p>
      <w:r>
        <w:t xml:space="preserve">Portadownissa toimiva lentokoneiden istuinliiketoiminta kaksinkertaistaa voittonsa</w:t>
      </w:r>
    </w:p>
    <w:p>
      <w:r>
        <w:t xml:space="preserve">Thompson Aero Seating suunnittelee ja valmistaa bisnesluokan istuimia kaupallisille lentoyhtiöille. Yritys teki joulukuuhun 2017 päättyneellä tilikaudella 11 miljoonan punnan voiton ennen veroja 105 miljoonan punnan liikevaihdolla. Edellisen yhdeksän kuukauden tilikauden voitto oli 5 miljoonaa puntaa ja liikevaihto 52 miljoonaa puntaa. Myös henkilöstön määrä kasvoi jyrkästi 364:stä 543:een. Thompson on ollut vuodesta 2016 lähtien Aviation Industry Corporation of China -yhtiön enemmistöomistuksessa. Laajentuminen Toinen kiinalaisomisteinen valmistaja, SDC Trailers, on raportoinut 6 miljoonan punnan voitosta ennen veroja 122 miljoonan punnan liikevaihdolla joulukuuhun 2017 päättyneeltä yhdeksän kuukauden jaksolta. Elokuussa SDC ilmoitti suunnitelmista luoda 50 uutta työpaikkaa osana 7 miljoonan punnan laajennusta Toomen tehtaalleen. Shenzhenissä sijaitseva CIMC Vehicles on omistanut yrityksen vuodesta 2016 lähtien.</w:t>
      </w:r>
    </w:p>
    <w:p>
      <w:r>
        <w:rPr>
          <w:b/>
        </w:rPr>
        <w:t xml:space="preserve">Yhteenveto</w:t>
      </w:r>
    </w:p>
    <w:p>
      <w:r>
        <w:t xml:space="preserve">Portadownissa toimiva lentokoneiden istuinten valmistaja on yli kaksinkertaistanut liikevaihtonsa ja voittonsa.</w:t>
      </w:r>
    </w:p>
    <w:p>
      <w:r>
        <w:rPr>
          <w:b/>
          <w:u w:val="single"/>
        </w:rPr>
        <w:t xml:space="preserve">Asiakirjan numero 52327</w:t>
      </w:r>
    </w:p>
    <w:p>
      <w:r>
        <w:t xml:space="preserve">Covid: Hertfordshire-yritys haastaa oikeuteen, kun 45 miljoonan punnan NHS-maskikauppa romahtaa</w:t>
      </w:r>
    </w:p>
    <w:p>
      <w:r>
        <w:t xml:space="preserve">Hallitus teki sopimuksen toimittajan Purple Surgicalin kanssa huhtikuussa. Hengityssuojainten oli määrä saapua Yhdistyneeseen kuningaskuntaan kesäkuuhun mennessä, mutta yritys ei pystynyt toimittamaan niitä. Hertfordshireen sijoittautunut Purple Surgical on jättänyt paperit, joissa se väittää toimittajansa Win Billion Investment Groupin, brittiläisillä Neitsytsaarilla toimivan yrityksen, tehneen petoksen, kuten Guardian ensimmäisenä kertoi. Purple Purple Purphin toimitusjohtaja Robert Sharpe on vahvistanut BBC:lle, että yritys aikoo täyttää tilauksen - mutta jos se ei ole mahdollista, sopimuksen koko arvo maksetaan takaisin. Terveydenhuolto- ja sosiaalihuoltoministeriön edustaja sanoi, ettei se voi kommentoida yksittäisiä petossyytöksiä, mutta kaikkiin syytöksiin suhtaudutaan vakavasti. Etsi BBC News: East of England Facebookissa, Instagramissa ja Twitterissä. Jos sinulla on juttuehdotuksia, lähetä sähköpostia osoitteeseen eastofenglandnews@bbc.co.uk.</w:t>
      </w:r>
    </w:p>
    <w:p>
      <w:r>
        <w:rPr>
          <w:b/>
        </w:rPr>
        <w:t xml:space="preserve">Yhteenveto</w:t>
      </w:r>
    </w:p>
    <w:p>
      <w:r>
        <w:t xml:space="preserve">Hallituksen 45 miljoonalla punnalla ostamat viisi miljoonaa lääkinnällistä maskia on kadonnut petosväitteiden vuoksi.</w:t>
      </w:r>
    </w:p>
    <w:p>
      <w:r>
        <w:rPr>
          <w:b/>
          <w:u w:val="single"/>
        </w:rPr>
        <w:t xml:space="preserve">Asiakirjan numero 52328</w:t>
      </w:r>
    </w:p>
    <w:p>
      <w:r>
        <w:t xml:space="preserve">Jay-Z ja Tinchy Stryder lyöttäytyvät yhteen Takeover Roc Nationin kanssa</w:t>
      </w:r>
    </w:p>
    <w:p>
      <w:r>
        <w:t xml:space="preserve">Takeover Roc Nation on Jay-Z:n Roc Nation -yrityksen ja Stryderin Takeover-manageriyhtiön yhteisyritys. Se huolehtii tähtien merchandise- ja kiertueista sekä uusien artistien sopimuksista. Stryder sanoi: "Jay-Z on musiikki- ja bisnesinspiraationi, ja hänen kanssaan liiketoimintaan ryhtyminen on unelmieni täyttymys." Kirjoittaessaan blogiinsa hän sanoi: "Sopimuksen tekeminen on vienyt lähes vuoden, joten olen innoissani siitä, että pääsen allekirjoittamaan artisteja yhteisyrityksen levy-yhtiön puolelle." Stryder pyysi myös demoja orastavilta tähdiltä. MC:llä on kaksi Britannian listaykkössingleä ja hänellä on myös oma vaatemerkki Star in the Hood. Hän jatkaa oman musiikkinsa julkaisemista Isossa-Britanniassa Island Recordsin kautta, kun taas Jay-Z:llä on tällä hetkellä Isossa-Britanniassa levytyssopimus Atlanticin kanssa.</w:t>
      </w:r>
    </w:p>
    <w:p>
      <w:r>
        <w:rPr>
          <w:b/>
        </w:rPr>
        <w:t xml:space="preserve">Yhteenveto</w:t>
      </w:r>
    </w:p>
    <w:p>
      <w:r>
        <w:t xml:space="preserve">Yhdysvaltalainen rap-jätti Jay-Z on yhdistänyt voimansa brittiläisen hiphop-tähden Tinchy Stryderin kanssa ja perustanut musiikkialan yrityksen, jonka tarkoituksena on tuoda uusia kykyjä esiin.</w:t>
      </w:r>
    </w:p>
    <w:p>
      <w:r>
        <w:rPr>
          <w:b/>
          <w:u w:val="single"/>
        </w:rPr>
        <w:t xml:space="preserve">Asiakirjan numero 52329</w:t>
      </w:r>
    </w:p>
    <w:p>
      <w:r>
        <w:t xml:space="preserve">Birdlipin kohdalla A417:n "puuttuvalle linkille" hyväksyttiin rahoitus.</w:t>
      </w:r>
    </w:p>
    <w:p>
      <w:r>
        <w:t xml:space="preserve">Noin 255 miljoonaa puntaa valtion rahoitusta on varattu 15 miljardin punnan rahoituspotista Yhdistyneen kuningaskunnan tiehankkeisiin. Hallitus pitää parhaana vaihtoehtona suunnitelmaa uudesta kiertotiestä Birdlipin lähelle ja nykyisen tien kaistaloimisesta, jotta liikenneruuhkia voitaisiin helpottaa. Reittiä, joka yhdistää M4-tien Swindonin lähellä ja M5-tien Gloucesterin lähellä, käyttää päivittäin noin 34 000 ajoneuvoa. Liikenneministeriön (DfT) tiedottaja kuitenkin sanoi, että ympäristöongelmien vuoksi suunnitelma on vielä kaukana toteutuksesta. Hän sanoi, että kaikkien osapuolten, myös Natural Englandin, on päästävä yhteisymmärrykseen, sillä se on ilmaissut huolensa silmukan tieosuudesta. Gloucestershiren kreivikunnanvaltuuston johtaja Mark Hawthorne sanoi, että tämä on "hieno uutinen", mutta edessä on vielä "paljon kovaa työtä". "Meillä on edessämme hyvin monimutkainen suunnitteluprosessi, ja alueen topografian ymmärtämiseksi on tehtävä valtavasti teknistä työtä", hän sanoi.</w:t>
      </w:r>
    </w:p>
    <w:p>
      <w:r>
        <w:rPr>
          <w:b/>
        </w:rPr>
        <w:t xml:space="preserve">Yhteenveto</w:t>
      </w:r>
    </w:p>
    <w:p>
      <w:r>
        <w:t xml:space="preserve">Gloucestershiren A417-tien "puuttuvana lenkkinä" tunnetulle tieosuudelle on myönnetty rahaa.</w:t>
      </w:r>
    </w:p>
    <w:p>
      <w:r>
        <w:rPr>
          <w:b/>
          <w:u w:val="single"/>
        </w:rPr>
        <w:t xml:space="preserve">Asiakirjan numero 52330</w:t>
      </w:r>
    </w:p>
    <w:p>
      <w:r>
        <w:t xml:space="preserve">90 Cloverin työpaikkaa poistuu Shropshiren Dairy Crestin tehtaalta</w:t>
      </w:r>
    </w:p>
    <w:p>
      <w:r>
        <w:t xml:space="preserve">Yhtiö on ilmoittanut ehdottavansa Clover-maitovalmisteen tuotannon keskittämistä Kirkbyssä, Liverpoolissa sijaitsevaan tuotantolaitokseensa. Levitteen valmistus on tällä hetkellä jaettu Kirkbyn ja Crudgingtonin (Shropshire) kesken. Dairy Crestin mukaan Kirkbyn tehtaalle syntyisi noin 45 työpaikkaa. Suunnitelmista on aloitettu kuulemismenettely. Tiedottajan mukaan päätöstä tuotannon siirtämisestä ei ole tehty kevyesti. "Olemme aina haluttomia päästämään työntekijöitä menemään, ja teemme kaikkemme lievittääksemme irtisanomisen vaikutuksia auttamalla heitä löytämään vaihtoehtoisia työpaikkoja", hän sanoi.</w:t>
      </w:r>
    </w:p>
    <w:p>
      <w:r>
        <w:rPr>
          <w:b/>
        </w:rPr>
        <w:t xml:space="preserve">Yhteenveto</w:t>
      </w:r>
    </w:p>
    <w:p>
      <w:r>
        <w:t xml:space="preserve">Dairy Crestin Shropshiressä sijaitsevasta tehtaasta saatetaan irtisanoa jopa 90 työntekijää.</w:t>
      </w:r>
    </w:p>
    <w:p>
      <w:r>
        <w:rPr>
          <w:b/>
          <w:u w:val="single"/>
        </w:rPr>
        <w:t xml:space="preserve">Asiakirjan numero 52331</w:t>
      </w:r>
    </w:p>
    <w:p>
      <w:r>
        <w:t xml:space="preserve">St Paulsin karnevaali Bristolissa houkuttelee tuhansia ihmisiä</w:t>
      </w:r>
    </w:p>
    <w:p>
      <w:r>
        <w:t xml:space="preserve">Kaupungin afrikkalais-karibialaista kulttuuria juhlistava tapahtuma sai alkunsa vuonna 1967, ja se tunnetaan naamiaisparaatistaan, johon osallistuu yli 1000 henkeä. Tänä vuonna karnevaalit päättyvät keskiyöllä eikä kello 02.00 BST, koska järjestäjät yrittävät vähentää poliisi- ja muita kustannuksia. Karnevaalien puheenjohtaja Cleo Lake sanoi, että tapahtuma oli saatava "budjetin puitteissa". Lake lisäsi, että järjestäjät etsivät keinoja "säästää rahaa ja tehdä rahaa". "Tänä vuonna meillä on oma baari, jonka pitäisi tuoda paljon kaivattuja tuloja. Jos kaikki osallistujat ostaisivat yhden juoman, esimerkiksi vesipullon virallisesta baaristamme, olisimme matkalla kohti kestävyyttä", hän sanoi. Hän sanoi, että he ovat "sitoutuneet turvaamaan tapahtuman tuleville sukupolville" ja "varmistamaan, että se pysyy suurelta osin ilmaisena". St Paulsin karnevaalia rahoittavat Arts Council England ja Bristolin kaupunginvaltuusto.</w:t>
      </w:r>
    </w:p>
    <w:p>
      <w:r>
        <w:rPr>
          <w:b/>
        </w:rPr>
        <w:t xml:space="preserve">Yhteenveto</w:t>
      </w:r>
    </w:p>
    <w:p>
      <w:r>
        <w:t xml:space="preserve">Kymmenettuhannet ihmiset ovat kerääntyneet Bristolin kaduille St Paulsin vuosittaista karnevaalia varten.</w:t>
      </w:r>
    </w:p>
    <w:p>
      <w:r>
        <w:rPr>
          <w:b/>
          <w:u w:val="single"/>
        </w:rPr>
        <w:t xml:space="preserve">Asiakirjan numero 52332</w:t>
      </w:r>
    </w:p>
    <w:p>
      <w:r>
        <w:t xml:space="preserve">Guernseyn kerbside-järjestelmän kierrätysaste nousee 10 prosenttia</w:t>
      </w:r>
    </w:p>
    <w:p>
      <w:r>
        <w:t xml:space="preserve">Kierrätetyn materiaalin määrä oli maalis-, huhti- ja toukokuussa yli 10 prosenttia suurempi kuin vastaavana aikana vuonna 2013, kertoi julkisten palvelujen edustaja. Hänen mukaansa myös kaatopaikalle sijoitetun kotitalousjätteen määrä oli laskenut noin 10 prosenttia. Ministeriö ei julkaise tarkkoja lukuja ennen kuin tiedot on koottu yhteen. Tiedottajan mukaan lasin, joka ei kuulu järjestelmään, mutta jota voidaan kierrättää palautuspankeissa, määrä oli samankaltainen kuin ennen järjestelmän alkamista 10. maaliskuuta. "Rohkaiseva alku" Hän sanoi, että lasinkeräystä reunakivien varsilla on tarkoitus kokeilla joillakin St Peter Portin alueilla myöhemmin tänä vuonna. Julkisten palvelujen ministeri Paul Luxon sanoi: "Kerättyjen materiaalien yleinen lisääntyminen ja se, että lasin kierrätys ei ole vähentynyt, on todella rohkaiseva alku kerbside-keräykselle. "Se viittaa siihen, että monet saarelaiset, jotka eivät aiemmin kierrättäneet, ovat aloittaneet kierrätyksen. "Rohkaisevinta on se, että Mont Cuet'n kaatopaikalle vietävän jätteen määrä on vähentynyt välittömästi. Se on vielä hienompi uutinen, koska se merkitsee taloudellista säästöä seurakunnille ja niiden seurakuntalaisille."</w:t>
      </w:r>
    </w:p>
    <w:p>
      <w:r>
        <w:rPr>
          <w:b/>
        </w:rPr>
        <w:t xml:space="preserve">Yhteenveto</w:t>
      </w:r>
    </w:p>
    <w:p>
      <w:r>
        <w:t xml:space="preserve">Kierrätyskeräyskokeilun ensimmäisten kolmen kuukauden aikana kierrätyksen määrä on kasvanut ja kotitalouksien roskien määrä vähentynyt.</w:t>
      </w:r>
    </w:p>
    <w:p>
      <w:r>
        <w:rPr>
          <w:b/>
          <w:u w:val="single"/>
        </w:rPr>
        <w:t xml:space="preserve">Asiakirjan numero 52333</w:t>
      </w:r>
    </w:p>
    <w:p>
      <w:r>
        <w:t xml:space="preserve">Exeterin kolmoismurha: Poliisi varoitti "vakavista huolenaiheista</w:t>
      </w:r>
    </w:p>
    <w:p>
      <w:r>
        <w:t xml:space="preserve">Vainoharhaisesta skitsofreniasta kärsivä Alexander Lewis-Ranwell pidätettiin kahdesti kahtena päivänä ennen kuolemaan johtaneita iskuja. Uhrit, kaksoset Richard ja Roger Carter, 84, ja Anthony Payne, 80, surmattiin Exeterissä 10. helmikuuta. Lewis-Ranwell kiistää murhat mielisairauden perusteella. Hänet pidätettiin ensimmäisen kerran 8. helmikuuta epäiltynä murtovarkaudesta Lee Meadow -tilalla, ja hänet vangittiin Barnstaplen poliisiasemalla, kuultiin Exeterin kruununoikeudessa. Poliisit kirjasivat Lewis-Ranwellin käyttäytyvän oudosti, mutta päästivät hänet vapaaksi, vaikka hänen äitinsä kertoi poliisille olevansa "erittäin huolissaan siitä, pitäisikö hänet päästää vapaaksi". Oikeus kuuli, että Lewis-Ranwell pidätettiin toisen kerran epäiltynä miehen pahoinpitelystä sahan kanssa. Poliisitarkastaja totesi, että hän muodosti "vakavan riskin yleisölle", ja lääkäri suositteli, että mielenterveyshoitaja tarkastaisi hänet ennen vapauttamista. Valamiehille kerrottiin, että Lewis-Ranwell lähti säilöönotosta ilman mielenterveystarkastusta, koska tapaamisen järjestämisessä oli vaikeuksia. Heille näytettiin myös kuvamateriaalia hänen vapauttamisestaan 10. helmikuuta, aamuna, jolloin hän tappoi kolme miestä. Oikeus kuuli aiemmin, että Lewis-Ranwell kärsi harhaluuloista ja uskoi, että he olivat mukana pedofiilirenkaassa. Oikeudenkäynti jatkuu.</w:t>
      </w:r>
    </w:p>
    <w:p>
      <w:r>
        <w:rPr>
          <w:b/>
        </w:rPr>
        <w:t xml:space="preserve">Yhteenveto</w:t>
      </w:r>
    </w:p>
    <w:p>
      <w:r>
        <w:t xml:space="preserve">Äiti, jonka poika hakkasi kolme iäkästä miestä kuoliaaksi, oli aiemmin varoittanut poliisille, että hänellä oli "vakavia huolenaiheita" miehen vapauttamisesta, kuten oikeus kuuli.</w:t>
      </w:r>
    </w:p>
    <w:p>
      <w:r>
        <w:rPr>
          <w:b/>
          <w:u w:val="single"/>
        </w:rPr>
        <w:t xml:space="preserve">Asiakirjan numero 52334</w:t>
      </w:r>
    </w:p>
    <w:p>
      <w:r>
        <w:t xml:space="preserve">Lintuinfluenssan taudinpurkaus vahvistettu Norfolkin maatilalla</w:t>
      </w:r>
    </w:p>
    <w:p>
      <w:r>
        <w:t xml:space="preserve">Yhdistyneen kuningaskunnan eläinlääkintäpäällikön sijaisen mukaan H5N8-kanta oli tartuttanut noin 35 lintua Dissin lähellä sijaitsevalla tilalla. Osa linnuista on kuollut, ja loput lopetetaan. Tartuntalähteen selvittämiseksi on käynnissä perusteellinen tutkimus. Yleisölle aiheutuvan riskin sanotaan olevan pieni. Taudinpurkauksen tarkkaa sijaintia ei ole paljastettu. Tartunnan saaneiden tilojen ympärille on kuitenkin perustettu 3 kilometrin suojavyöhyke ja 10 kilometrin valvontavyöhyke. Tämän vuoden helmikuussa Suffolkin ja Norfolkin rajalla sijaitsevalla Redgraven Bridge Farmilla hävitettiin noin 23 000 kanaa H5N8-lintuinfluenssaviruksen puhjettua.</w:t>
      </w:r>
    </w:p>
    <w:p>
      <w:r>
        <w:rPr>
          <w:b/>
        </w:rPr>
        <w:t xml:space="preserve">Yhteenveto</w:t>
      </w:r>
    </w:p>
    <w:p>
      <w:r>
        <w:t xml:space="preserve">Lintuinfluenssa on todettu kanoissa ja hanhissa eräällä tilalla Etelä-Norfolkissa.</w:t>
      </w:r>
    </w:p>
    <w:p>
      <w:r>
        <w:rPr>
          <w:b/>
          <w:u w:val="single"/>
        </w:rPr>
        <w:t xml:space="preserve">Asiakirjan numero 52335</w:t>
      </w:r>
    </w:p>
    <w:p>
      <w:r>
        <w:t xml:space="preserve">Bank of America 783 miljoonan dollarin sovintoratkaisuun luottokorttikäytännöistä</w:t>
      </w:r>
    </w:p>
    <w:p>
      <w:r>
        <w:t xml:space="preserve">Pankki palauttaa 738 miljoonaa dollaria asiakkaille, joita asia koskee, ja maksaa 45 miljoonan dollarin sakot Yhdysvaltain sääntelyviranomaisille. Korvaus liittyy pankin vuosina 2010-2012 harjoittamaan maksu- ja identiteettivarkaussuojauksen lisäpalveluiden myyntiin ja markkinointiin. Sääntelyviranomaiset ilmoittivat, että kyse oli lähes kolmesta miljoonasta asiakkaasta. Yhdysvaltain kuluttajansuojaviranomainen Consumer Financial Protection Bureau totesi lausunnossaan, että pankki oli laskuttanut kuluttajia epäoikeudenmukaisesti identiteettivarkauden suojaustuotteesta ja käyttänyt petollisia markkinointi- ja myyntikäytäntöjä luottosuojan lisäpalveluissa. Bank of America ei myöntänyt eikä kiistänyt väitteitä. Sen sijaan se ilmoitti lausunnossaan lopettaneensa identiteettivarkauksilta suojaavien tuotteiden markkinoinnin joulukuussa 2011 ja luottokorttivelkojen peruutustuotteiden markkinoinnin elokuussa 2012. Sovinto tehtiin viikkoja sen jälkeen, kun Bank of America suostui maksamaan 9,5 miljardia dollaria sovitellakseen syytöksiä, joiden mukaan se johti harhaan yhdysvaltalaisia asuntolainanantajia Fannie Maeta ja Freddie Macia ennen vuoden 2008 asuntokriisiä.</w:t>
      </w:r>
    </w:p>
    <w:p>
      <w:r>
        <w:rPr>
          <w:b/>
        </w:rPr>
        <w:t xml:space="preserve">Yhteenveto</w:t>
      </w:r>
    </w:p>
    <w:p>
      <w:r>
        <w:t xml:space="preserve">Bank of America on suostunut maksamaan 783 miljoonaa dollaria (470 miljoonaa puntaa) sakkoja ja palautuksia sovitellakseen syytöksiä, joiden mukaan se on johtanut asiakkaita harhaan luottokorttipalveluistaan.</w:t>
      </w:r>
    </w:p>
    <w:p>
      <w:r>
        <w:rPr>
          <w:b/>
          <w:u w:val="single"/>
        </w:rPr>
        <w:t xml:space="preserve">Asiakirjan numero 52336</w:t>
      </w:r>
    </w:p>
    <w:p>
      <w:r>
        <w:t xml:space="preserve">Vikki Thompson: Thikki Thompson: Valvojaiset transsukupuolisen vankilakuoleman johdosta</w:t>
      </w:r>
    </w:p>
    <w:p>
      <w:r>
        <w:t xml:space="preserve">Vikki Thompson, 21, kuoli Armleyn vankilassa perjantaina. Hän oli kertonut ystävilleen tappavansa itsensä, jos hänet lähetettäisiin miesvankilaan. Tapaus johti hallituksen transsukupuolisten vankien hoitoa koskevan politiikan tarkistamiseen. Neiti Thompsonin kumppani Robert Steele johti kannattajia pitämään minuutin hiljaisuuden aiemmin. He kerääntyivät Bradfordin käräjäoikeuden portaille, jossa neiti Thompson tuomittiin. Vankilakatsaus Neiti Thompsonin kuolema sai vankilaministeri Andrew Selousin vastaamaan parlamentin alahuoneessa esitettyyn kiireelliseen kysymykseen. Hän kertoi keskustelussa, että he "tarkistavat vankeinhoitolaitoksen ohjeita". Tapaus sattui vain muutama viikko sen jälkeen, kun transsukupuolinen nainen lähetettiin miesten vankilaan Bristolissa. Bathista kotoisin oleva Tara Hudson siirrettiin myöhemmin naisvankilaan sen jälkeen, kun hänen siirtämisensä puolesta oli järjestetty kampanja.</w:t>
      </w:r>
    </w:p>
    <w:p>
      <w:r>
        <w:rPr>
          <w:b/>
        </w:rPr>
        <w:t xml:space="preserve">Yhteenveto</w:t>
      </w:r>
    </w:p>
    <w:p>
      <w:r>
        <w:t xml:space="preserve">Leedsissä sijaitsevasta miesvankilasta kuolleena löydetyn transsukupuolisen naisen muistoksi on järjestetty muistotilaisuus.</w:t>
      </w:r>
    </w:p>
    <w:p>
      <w:r>
        <w:rPr>
          <w:b/>
          <w:u w:val="single"/>
        </w:rPr>
        <w:t xml:space="preserve">Asiakirjan numero 52337</w:t>
      </w:r>
    </w:p>
    <w:p>
      <w:r>
        <w:t xml:space="preserve">Harry Billinge: Cornwallin D-Day-veteraani nimitettiin MBE:ksi</w:t>
      </w:r>
    </w:p>
    <w:p>
      <w:r>
        <w:t xml:space="preserve">Harry Billinge, 94, sanoi ottavansa kunnian vastaan "niiden kavereiden muistoksi, jotka eivät koskaan palanneet". Kuningatar luovutti hänelle kunnianosoituksen Buckinghamin palatsissa järjestetyssä seremoniassa. Cornwallin St Austellista kotoisin oleva Billinge oli 18-vuotias laskeutuessaan Gold Beachille 6. kesäkuuta 1944. "Se oli maanpäällinen helvetti. Murha. Meri oli punainen verestä, ihmisverestä", hän sanoi. Billinge, joka on omistanut suuren osan elämästään varainkeruulle, sanoi, että D-Dayn aikana kuolleiden sotilaiden muisto ei ole koskaan jättänyt häntä. "En koskaan odottanut mitään mitalia siitä, että keräsin muutaman punnan tai tuhat puntaa niiden poikien hyväksi, jotka eivät koskaan palanneet", hän sanoi BBC Breakfastille. "Saavutin kaiken sen, mitä lähdin tekemään, ja teen sitä edelleen." Seremonian jälkeen Billinge sanoi, että oli "ihanaa" tavata kuningatar. "Hän oli hyvin, hyvin ystävällinen. Sitä ei voi sanoin kuvailla." Veteraani, jolla on myös Ranskan korkein kunniamerkki, Legion d'Honneur, on tunnettu hyväntekeväisyystyöstään Cornwallissa, jossa hän on kerännyt rahaa Britannian kuninkaallisen legioonan unikkohakemukseen yli 60 vuoden ajan. Kesäkuussa 2019 hän matkusti Normandiaan D-Dayn maihinnousun 75-vuotispäivän kunniaksi. Hän kävi katsomassa, kun ensimmäiset peruskivet paljastettiin muistomerkille, jolla muistetaan sodan aikana brittijoukoissa palvelleita. Saatat olla myös kiinnostunut:</w:t>
      </w:r>
    </w:p>
    <w:p>
      <w:r>
        <w:rPr>
          <w:b/>
        </w:rPr>
        <w:t xml:space="preserve">Yhteenveto</w:t>
      </w:r>
    </w:p>
    <w:p>
      <w:r>
        <w:t xml:space="preserve">D-Day-veteraani, joka keräsi yli 25 000 puntaa kaatuneiden toveriensa muistomerkin rakentamiseen, on saanut MBE-tunnustuksen.</w:t>
      </w:r>
    </w:p>
    <w:p>
      <w:r>
        <w:rPr>
          <w:b/>
          <w:u w:val="single"/>
        </w:rPr>
        <w:t xml:space="preserve">Asiakirjan numero 52338</w:t>
      </w:r>
    </w:p>
    <w:p>
      <w:r>
        <w:t xml:space="preserve">FBI varoittaa autojen hakkeroinnin riskeistä</w:t>
      </w:r>
    </w:p>
    <w:p>
      <w:r>
        <w:t xml:space="preserve">Se varoittaa neuvoa-antavassa tiedotteessaan yleisöä olemaan tietoinen kytkettyihin ajoneuvoihin liittyvistä "kyberturvallisuusuhkista". Viime vuonna Fiat Chrysler kutsui takaisin 1,4 miljoonaa yhdysvaltalaista ajoneuvoa sen jälkeen, kun tietoturvatutkijat olivat kauko-ohjanneet Jeepiä. Henkilöitä, jotka epäilevät, että heidän autonsa on hakkeroitu, kehotettiin ottamaan yhteyttä FBI:hin. Julkisessa tiedotteessa kerrottiin autojen hakkerointiin liittyvistä ongelmista ja vaaroista. "Nykyaikaiset moottoriajoneuvot sisältävät usein uusia kytkettyjä ajoneuvotekniikoita, joiden tavoitteena on tarjota etuja, kuten lisättyjä turvallisuusominaisuuksia, parempaa polttoainetaloutta ja suurempaa yleistä mukavuutta", ilmoituksessa luki. "Tämän lisääntyneen liitettävyyden vuoksi on tärkeää, että kuluttajat ja valmistajat ovat tietoisia mahdollisista kyberturvallisuusuhkista." Tiedotteessa annettiin vinkkejä sekä kuljettajille että valmistajille: FBI varoitti myös, että rikolliset voivat käyttää ajoneuvojen online-ohjelmistopäivityksiä lähettämällä väärennettyjä viestejä, jotka huijaavat käyttäjiä "avaamaan haittaohjelmia sisältäviä liitetiedostoja". Sekä General Motors että BMW ovat hiljattain julkaisseet tietoturvapäivityksiä, joilla on pyritty vähentämään etähyökkäysten riskiä, joiden avulla hakkerit olisivat voineet avata ovet ja GM:n tapauksessa käynnistää moottorin. Fiat Chrysler joutui kutsumaan takaisin miljoonia ajoneuvoja sen jälkeen, kun Wired-lehti osoitti, miten hakkerit pystyivät ottamaan auton toiminnot, kuten ohjauksen ja jarrut, etähallintaan. Tällaisesta hakkeroinnista ei kuitenkaan ole vielä ollut todellista esimerkkiä.</w:t>
      </w:r>
    </w:p>
    <w:p>
      <w:r>
        <w:rPr>
          <w:b/>
        </w:rPr>
        <w:t xml:space="preserve">Yhteenveto</w:t>
      </w:r>
    </w:p>
    <w:p>
      <w:r>
        <w:t xml:space="preserve">FBI ja Yhdysvaltain kansallinen liikenneturvallisuusvirasto (National Highway Traffic Safety Administration) ovat lisänneet äänensä kasvavaan huoleen autojen hakkerointiriskistä.</w:t>
      </w:r>
    </w:p>
    <w:p>
      <w:r>
        <w:rPr>
          <w:b/>
          <w:u w:val="single"/>
        </w:rPr>
        <w:t xml:space="preserve">Asiakirjan numero 52339</w:t>
      </w:r>
    </w:p>
    <w:p>
      <w:r>
        <w:t xml:space="preserve">"Vihainen mäyrä" jättää tunnelin 500 vuotta vanhaan linnaan.</w:t>
      </w:r>
    </w:p>
    <w:p>
      <w:r>
        <w:t xml:space="preserve">Lesmahagow'n lähellä sijaitsevan Craignethanin linnan henkilökunta twiittasi viime viikolla, että kiinteistön kellaritunnelissa oli "hyvin vihainen mäyrä". Eläinsuojeluasiantuntijoiden kanssa henkilökunta yritti houkutella eläimen ulos tunnelista ruoan avulla. Tunneli suljettiin torstaina mäyrän ja yleisön turvallisuuden vuoksi. Historic Environment Scotland, joka hallinnoi aluetta, sanoi, että tunneli pysyy suljettuna, kunnes mäyrän joihinkin muurausmuurauksiin aiheuttamat vauriot on korjattu. Muu osa linnasta on avoinna yleisölle. Mäyrä poistui tunnelista jossain vaiheessa perjantai-iltana tai varhain lauantaiaamuna. Craignethan on 500 vuotta vanha asuintorni, jota suojaa tykistölinnoitus. Mäyräkoirien uskotaan asuttavan kiinteistöä ympäröivää metsää.</w:t>
      </w:r>
    </w:p>
    <w:p>
      <w:r>
        <w:rPr>
          <w:b/>
        </w:rPr>
        <w:t xml:space="preserve">Yhteenveto</w:t>
      </w:r>
    </w:p>
    <w:p>
      <w:r>
        <w:t xml:space="preserve">Mäyrä, joka on aiheuttanut sen, että osa Etelä-Lanarkshiressä sijaitsevasta linnasta on suljettu yleisöltä, on poistunut rakennuksesta.</w:t>
      </w:r>
    </w:p>
    <w:p>
      <w:r>
        <w:rPr>
          <w:b/>
          <w:u w:val="single"/>
        </w:rPr>
        <w:t xml:space="preserve">Asiakirjan numero 52340</w:t>
      </w:r>
    </w:p>
    <w:p>
      <w:r>
        <w:t xml:space="preserve">Brexit: 40 kuorma-autoa päivässä Irlanninmeren rajatarkastuksiin</w:t>
      </w:r>
    </w:p>
    <w:p>
      <w:r>
        <w:t xml:space="preserve">John CampbellBBC News NI Economics &amp; Business Editor Robert Hueyn henkilöstö maatalousministeriössä vastaa näiden tarkastusten tekemisestä. Tohtori Huey on hahmotellut uusia ohjeita elinkeinonharjoittajille siitä, mihin heidän on varauduttava, kun muutokset tulevat. Tarkastukset alkavat 1. tammikuuta, kun Brexitin siirtymäaika päättyy. Tuolloin Pohjois-Irlanti kuuluu edelleen EU:n tavaroiden sisämarkkinoihin, kun taas muu osa Yhdistyneestä kuningaskunnasta eroaa. Tämä merkitsee uusia paperitöitä, prosesseja ja tarkastuksia, kun elintarvikkeita siirretään Britanniasta Irlantiin, joskin osa niistä otetaan käyttöön asteittain. Huey kehotti kaikkia elintarvike- tai eläinkauppaan osallistuvia henkilöitä tutustumaan hänen ministeriönsä julkaisemiin ohjeisiin. Hän sanoi: "Vaikka osa uusista prosesseista otetaan käyttöön asteittain ajan myötä, monet niistä alkavat välittömästi, joten ihmisten olisi luettava nämä oppaat mahdollisimman pian. "On selvää, miten monimutkaisia elintarvikkeiden, eläinten ja kasvien toimitusketjut ovat, ja näissä asiakirjoissa selitetään, miten muutoksissa on hyvä navigoida". Tohtori Huey oli jo aiemmin ilmoittanut, että elintarviketeollisuudelle ei tule rangaistuksia uusien sääntöjen noudattamatta jättämisestä vuoden 2021 ensimmäisellä viikolla. Hän on kuitenkin toistanut, että sen jälkeen vaatimusten noudattamiseen sovelletaan tiukempaa lähestymistapaa.</w:t>
      </w:r>
    </w:p>
    <w:p>
      <w:r>
        <w:rPr>
          <w:b/>
        </w:rPr>
        <w:t xml:space="preserve">Yhteenveto</w:t>
      </w:r>
    </w:p>
    <w:p>
      <w:r>
        <w:t xml:space="preserve">Noin 40 kuorma-autoa päivässä joutuu uusiin Irlanninmeren rajatarkastuksiin, kun ne saapuvat Pohjois-Irlantiin Isosta-Britanniasta, NI:n pääeläinlääkäri on kertonut.</w:t>
      </w:r>
    </w:p>
    <w:p>
      <w:r>
        <w:rPr>
          <w:b/>
          <w:u w:val="single"/>
        </w:rPr>
        <w:t xml:space="preserve">Asiakirjan numero 52341</w:t>
      </w:r>
    </w:p>
    <w:p>
      <w:r>
        <w:t xml:space="preserve">Ukrainalaismies, 23, esiintyi yhdysvaltalaisena lukiolaisena neljä vuotta</w:t>
      </w:r>
    </w:p>
    <w:p>
      <w:r>
        <w:t xml:space="preserve">Artur Samarin, 23, kirjoittautui Harrisburgin lukioon nimellä "Asher Potts" viisuminsa umpeuduttua vuonna 2012. Poliisin mukaan häntä syytetään nyt varkaudesta, identiteettivarkaudesta ja julkisten tietojen väärentämisestä. Samarinin, joka esitti olevansa 18-vuotias, sanottiin olevan aktiivinen kouluyhteisön jäsen. Poliisin mukaan hänellä oli pidätyshetkellä hallussaan ajokortti, jossa käytettiin Pottsin nimeä, sekä väärällä syntymäajalla hankittu sosiaaliturvakortti. He epäilevät, että hänen henkilöllisyytensä oli keksitty eikä varastettu. Harrisburgin koulupiirin virkailija Kirsten Keys sanoi, että hänen yksikkönsä tekee yhteistyötä poliisin kanssa. Paikalliset uutistoimistot kertovat, että hän oli koulun aktiivinen oppilas. Hänet nähtiin toukokuussa 2014 poseeraamassa osavaltion lainsäätäjän Patty Kimin kanssa, joka twiittasi kuvan esiteltyään "Asher Pottsille" todistuksen, jossa hänet esiteltiin "National Honor Societyn uutena jäsenenä". Marcel McCaskill, joka osallistui Samarinin kanssa seitsemän viikon tiede- ja matematiikkaohjelmaan Penn Statessa, kertoi AP:lle, että hänen oikean henkilöllisyytensä selville saaminen oli "täysin järkyttävää". "Rehellisesti sanottuna hän oli hyvin kunnioitettava kaveri. Hän oli täydellinen roolimalli, joku, jota haluaisit poikasi ihailevan." Erään raportin mukaan hän oli mukana ruokapankkien ja kadettien ohjelmissa, ja hän oli jopa vuoden alussa Harrisburgin alueen nuorisoväkivaltaa käsitelleen foorumin paneelissa.</w:t>
      </w:r>
    </w:p>
    <w:p>
      <w:r>
        <w:rPr>
          <w:b/>
        </w:rPr>
        <w:t xml:space="preserve">Yhteenveto</w:t>
      </w:r>
    </w:p>
    <w:p>
      <w:r>
        <w:t xml:space="preserve">Ukrainalainen mies on pidätetty, kun hänen havaittiin esiintyneen lukiolaisena Pennsylvanian osavaltiossa Yhdysvalloissa neljän vuoden ajan.</w:t>
      </w:r>
    </w:p>
    <w:p>
      <w:r>
        <w:rPr>
          <w:b/>
          <w:u w:val="single"/>
        </w:rPr>
        <w:t xml:space="preserve">Asiakirjan numero 52342</w:t>
      </w:r>
    </w:p>
    <w:p>
      <w:r>
        <w:t xml:space="preserve">Nicola Sturgeon esittelee Oor Wullie -joulukortin</w:t>
      </w:r>
    </w:p>
    <w:p>
      <w:r>
        <w:t xml:space="preserve">Kuvassa Wullie istuu ämpärinsä päällä vajansa edessä, ja ensimmäinen ministeri kurkistaa sivusta jätettyään hänelle lahjan. Alkuperäinen kuva huutokaupataan ensi vuonna hyväntekeväisyyteen. Tänä vuonna tulee kuluneeksi 80 vuotta siitä, kun Wullie ja Broonit ilmestyivät ensimmäisen kerran Sunday Post -lehdessä. Kortin ovat luoneet Peter Davidson ja Morris Heggie, jotka ovat tuottaneet viikoittaisia sarjakuvaliitteitä jo vuosia. Sturgeon sanoi, että Oor Wullie oli "rakastettu kansallinen aarre, jota sekä lapset että aikuiset ympäri Skotlantia ihailevat". Alkuperäisen kuvituksen myynnistä saatavat tulot jaetaan neljän hyväntekeväisyysjärjestön kesken: Archie Foundation, SiMBA, Christine Witcutt Memorial Fund ja The Dixon Community. Ensimmäistä kertaa National Galleries of Scotlandin Edinburghin myymälöissä on myynnissä erikoispakkauksia, joissa on esillä ensimmäisen ministerin joulukortteja aiemmilta vuosilta.</w:t>
      </w:r>
    </w:p>
    <w:p>
      <w:r>
        <w:rPr>
          <w:b/>
        </w:rPr>
        <w:t xml:space="preserve">Yhteenveto</w:t>
      </w:r>
    </w:p>
    <w:p>
      <w:r>
        <w:t xml:space="preserve">Nicola Sturgeonin virallisen joulukortin etupuolella on erityinen juhlakuva sarjakuvahahmo Oor Wulliesta.</w:t>
      </w:r>
    </w:p>
    <w:p>
      <w:r>
        <w:rPr>
          <w:b/>
          <w:u w:val="single"/>
        </w:rPr>
        <w:t xml:space="preserve">Asiakirjan numero 52343</w:t>
      </w:r>
    </w:p>
    <w:p>
      <w:r>
        <w:t xml:space="preserve">Spark:Yorkin yritysten avajaispäivä kontteihin pakattuna</w:t>
      </w:r>
    </w:p>
    <w:p>
      <w:r>
        <w:t xml:space="preserve">Spark:Yorkin on määrä avautua perjantaina 4. toukokuuta Piccadillylle - sen oli toivottu avautuvan 12 kuukautta aikaisemmin. Sam Leach, yksi sen johtajista, sanoi: "Nämä hankkeet kestävät kauemmin kuin luuletkaan." Siihen kuuluu 23 start-up-yritystä, jotka vaihtelevat ruoka- ja juomamyymälöistä vinyylilevyihin ja kampaamoon. Lisää tarinoita Yorkshiresta Siihen tulee myös mikropanimon tukikohta. Kaikki yritykset ovat paikallisia ja etsivät "ensimmäistä oikeaa tilaa", Leach sanoi. Hän lisäsi, että kaikki vakiokokoisia 40 jalan (12 m) merikontteja käyttävästä järjestelmästä saadut voitot sijoitetaan uudelleen järjestelmään. Leach sanoi: "Kyseessä on keskeinen alue elvytysalueella, joka on ollut tyhjillään 20 vuotta. "Se on kokeilu, josta jotkut pitävät, jotkut saattavat vihata sitä." Osa suunnitelman inspiraatiosta tuli samankaltaisista ideoista, kuten Krynkl Sheffieldissä ja Pop Brixton Lontoossa. Suunnitelmat hyväksyttiin ensimmäisen kerran vuonna 2016. Alueella sijaitsi alun perin 1920-luvulla trolleybussivarikko, mutta se on ollut tyhjillään 1990-luvun puolivälistä lähtien.</w:t>
      </w:r>
    </w:p>
    <w:p>
      <w:r>
        <w:rPr>
          <w:b/>
        </w:rPr>
        <w:t xml:space="preserve">Yhteenveto</w:t>
      </w:r>
    </w:p>
    <w:p>
      <w:r>
        <w:t xml:space="preserve">Ensi kuussa avataan Yorkissa viivästynyt kehityshanke, jossa käytetään kirkkaanvärisiä laivakontteja katuruokien ja uusien yritysten tukikohtana.</w:t>
      </w:r>
    </w:p>
    <w:p>
      <w:r>
        <w:rPr>
          <w:b/>
          <w:u w:val="single"/>
        </w:rPr>
        <w:t xml:space="preserve">Asiakirjan numero 52344</w:t>
      </w:r>
    </w:p>
    <w:p>
      <w:r>
        <w:t xml:space="preserve">Staffordshiren V-festivaalin tilalle ei tule musiikkitapahtumaa</w:t>
      </w:r>
    </w:p>
    <w:p>
      <w:r>
        <w:t xml:space="preserve">V-festivaali järjestettiin vuosittain Weston Parkissa, lähellä Shifnalia. Lokakuussa Virgin ilmoitti kuitenkin, ettei se enää sponsoroi tapahtumaa 22 vuoden jälkeen. Uusi Rize Festival korvaa sen, mutta vain festivaalin toisella paikkakunnalla, Hylands Parkissa, Chelmsfordissa. Pääesiintyjiä ovat muun muassa Liam Gallagher ja Stereophonics. Edellinen festivaali järjestettiin molemmilla paikkakunnilla vuosittain elokuun kolmantena viikonloppuna, ja ensimmäinen tapahtuma pidettiin Weston Parkissa vuonna 1999. Vaikka Essexissä 17. ja 18. elokuuta järjestettävän tapahtuman kokoonpano on julkistettu, Staffordshiren tapahtumasta ei ole mainintaa. Shropshire Star kertoo, että Weston Parkissa käydään neuvotteluja uudesta, suuresta tapahtumasta vuonna 2019, ja sillä on useita muita tapahtumia tälle kesälle, mutta ei festivaalia. Sir Richard Bransonin ilmoitettua lokakuussa, että Virgin ei enää sponsoroi tapahtumaa, V Festival twiittasi, että festivaali jatkuu vuonna 2018 uudella nimellä. Järjestäjien Festival Republicin pomo Melvin Benn kertoi tuolloin myös Music Weekille, että tapahtumaa aiotaan laajentaa kahdesta päivästä kolmeen päivään molemmilla paikkakunnilla.</w:t>
      </w:r>
    </w:p>
    <w:p>
      <w:r>
        <w:rPr>
          <w:b/>
        </w:rPr>
        <w:t xml:space="preserve">Yhteenveto</w:t>
      </w:r>
    </w:p>
    <w:p>
      <w:r>
        <w:t xml:space="preserve">V-festivaalin korvaavaa musiikkifestivaalia ei järjestetä Staffordshiressä tänä vuonna, kuten on käynyt ilmi.</w:t>
      </w:r>
    </w:p>
    <w:p>
      <w:r>
        <w:rPr>
          <w:b/>
          <w:u w:val="single"/>
        </w:rPr>
        <w:t xml:space="preserve">Asiakirjan numero 52345</w:t>
      </w:r>
    </w:p>
    <w:p>
      <w:r>
        <w:t xml:space="preserve">Hayesin murha: Hayes: Pidätys, kun kadonnut nainen löydettiin kuolleena</w:t>
      </w:r>
    </w:p>
    <w:p>
      <w:r>
        <w:t xml:space="preserve">Poliisi löysi kolmekymppisen naisen ruumiin Whittington Avenuella sijaitsevasta talosta Hayesissa, Länsi-Lontoossa, maanantaina noin kello 09.35 BST. Poliisit oli kutsuttu paikalle kadonneen naisen hyvinvoinnista huolestuttuaan, Met Police kertoi. 26-vuotias mies, jonka uskotaan tunteneen uhrin, pidätettiin länsilontoolaisessa sairaalassa myöhemmin samana päivänä. Hän on edelleen sairaalassa, mutta poliisin mukaan hänen tilansa ei ole hengenvaarallinen. Pääkaupungissa on tehty tänä vuonna tähän mennessä yli 100 murhaa. Aiheeseen liittyvät Internet-linkit Met Police</w:t>
      </w:r>
    </w:p>
    <w:p>
      <w:r>
        <w:rPr>
          <w:b/>
        </w:rPr>
        <w:t xml:space="preserve">Yhteenveto</w:t>
      </w:r>
    </w:p>
    <w:p>
      <w:r>
        <w:t xml:space="preserve">Mies on pidätetty epäiltynä naisen murhasta, jonka ruumis löytyi talosta.</w:t>
      </w:r>
    </w:p>
    <w:p>
      <w:r>
        <w:rPr>
          <w:b/>
          <w:u w:val="single"/>
        </w:rPr>
        <w:t xml:space="preserve">Asiakirjan numero 52346</w:t>
      </w:r>
    </w:p>
    <w:p>
      <w:r>
        <w:t xml:space="preserve">Mansaaren sydänlaitteet hyväntekeväisyysjärjestöjen rahoittamina</w:t>
      </w:r>
    </w:p>
    <w:p>
      <w:r>
        <w:t xml:space="preserve">Kuusi paikallista hyväntekeväisyysjärjestöä yhdisti voimavaransa ja hankki 120 000 puntaa 13 rintakehän puristuslaitteeseen. Elvytyslaitteita käytetään sydänpysähdyksissä, joita Mansaarella arvellaan tapahtuvan noin 100 kertaa vuodessa. Terveydenhuollon tiedottajan mukaan LUCAS-niminen laite toimii elektronisesti ja on parempi kuin manuaaliset menetelmät. Lahjoitukseen osallistuneet hyväntekeväisyysjärjestöt olivat Henry Bloom Noble Healthcare Trust, British Heart Foundationin Mansaaren osasto, League of Friends of Noble's Hospital, League of Friends of Ramsey and District Cottage Hospital, Ramsey Cottage Hospital Welfare Trustees ja Microgaming Health and Care Trust. Noin 100 hoitohenkilökunnan koulutuksen odotetaan alkavan ennen kuun loppua.</w:t>
      </w:r>
    </w:p>
    <w:p>
      <w:r>
        <w:rPr>
          <w:b/>
        </w:rPr>
        <w:t xml:space="preserve">Yhteenveto</w:t>
      </w:r>
    </w:p>
    <w:p>
      <w:r>
        <w:t xml:space="preserve">Mansaaren terveyspalvelu on saanut lahjoituksen useilta hyväntekeväisyysjärjestöiltä uusien sydänlaitteiden rahoittamiseksi.</w:t>
      </w:r>
    </w:p>
    <w:p>
      <w:r>
        <w:rPr>
          <w:b/>
          <w:u w:val="single"/>
        </w:rPr>
        <w:t xml:space="preserve">Asiakirjan numero 52347</w:t>
      </w:r>
    </w:p>
    <w:p>
      <w:r>
        <w:t xml:space="preserve">O'Farrell saa parhaan Costa-kirjapalkinnon</w:t>
      </w:r>
    </w:p>
    <w:p>
      <w:r>
        <w:t xml:space="preserve">The Hand That First Held Mine kilpailee neljää muuta kirjaa vastaan, mukaan lukien esikoiskirjailija Jason Wallacen lastenromaani Out of Shadows. Hän on voittanut bestseller-kirjailija Jonathan Shroudin. Muut voittajat olivat runoilija Jo Shapcott, elämäkerturi Edmund de Waal ja kirjailija Kishwar Desai. Nämä viisi kirjailijaa kilpailevat Costa Book of the Year -palkinnosta, joka julkistetaan 25. tammikuuta Lontoossa. Kukin voittaja saa 5000 puntaa - heidät valittiin 540 ehdokkaan joukosta. Tuomarit kuvailivat O'Farrellin romaania "suurten teemojen ja intiimien hetkien kirjaksi". Wallacen Out of Shadows sijoittuu juuri itsenäistyneeseen Zimbabween. Shapcottin runokokoelma Of Mutability on hänen ensimmäinen uusi teoksensa yli vuosikymmeneen, ja siihen vaikutti osittain hänen rintasyöpäkokemuksensa. Desai sai ensimmäisen romaanipalkinnon esikoisteoksestaan Witness The Night, joka käsittelee Intian salattua tarinaa naisten lapsimurhasta. Vuoden kirjan valitsee tuomaristo, johon kuuluvat muun muassa kustantaja ja lähetystoimittaja Andrew Neil, näyttelijä David Morrissey ja uutisjuontaja Natasha Kaplinsky. Aiempiin voittajiin ovat kuuluneet Andrea Levyn Small Island, Philip Pullmanin The Amber Spyglass ja Seamus Heaneyn The Spirit Level. Voittaja voittaa lisäksi 30 000 puntaa.</w:t>
      </w:r>
    </w:p>
    <w:p>
      <w:r>
        <w:rPr>
          <w:b/>
        </w:rPr>
        <w:t xml:space="preserve">Yhteenveto</w:t>
      </w:r>
    </w:p>
    <w:p>
      <w:r>
        <w:t xml:space="preserve">Bestseller-kirjailija Maggie O'Farrell on voittanut ensimmäisen merkittävän kirjallisuuspalkintonsa, Costa-romaanipalkinnon, ja hän on nyt ehdolla vuoden kirjaksi.</w:t>
      </w:r>
    </w:p>
    <w:p>
      <w:r>
        <w:rPr>
          <w:b/>
          <w:u w:val="single"/>
        </w:rPr>
        <w:t xml:space="preserve">Asiakirjan numero 52348</w:t>
      </w:r>
    </w:p>
    <w:p>
      <w:r>
        <w:t xml:space="preserve">Guernsey-maito maksaa yli 1 puntaa litralta</w:t>
      </w:r>
    </w:p>
    <w:p>
      <w:r>
        <w:t xml:space="preserve">3 pennin litrahinnankorotus tulee voimaan 3. lokakuuta, jolloin litra maksaa 1,01 puntaa, puolikas litra 57 penniä ja puolikas litra luomua 78 penniä. Kyseessä olisi ensimmäinen maidon hinnankorotus sitten joulukuun 2008. Kauppa- ja työllisyysministeriö ilmoitti ottaneensa huomioon kotitalouksien budjettiin kohdistuvan paineen lisääntymisen taloudellisessa tilanteessa. Ministeri Carla McNulty Bauer sanoi maidon hinnan tarkistuspaneelista: "Viime vuoden hintajäädytyksen jälkeen tilanne on ymmärrettävästi hieman helpottunut tänä syksynä. "On kuitenkin selvää, että paneeli katsoo, että kuluttajien edut on otettava huomioon ja että mahdollisten korotusten olisi oltava tällä hetkellä pieniä ja että niiden olisi myös pyrittävä edistämään tehokkuutta paikallisen teollisuuden kaikilla osa-alueilla."</w:t>
      </w:r>
    </w:p>
    <w:p>
      <w:r>
        <w:rPr>
          <w:b/>
        </w:rPr>
        <w:t xml:space="preserve">Yhteenveto</w:t>
      </w:r>
    </w:p>
    <w:p>
      <w:r>
        <w:t xml:space="preserve">Guernsey-maitolitran hinta rikkoo ensimmäistä kertaa yhden punnan rajan.</w:t>
      </w:r>
    </w:p>
    <w:p>
      <w:r>
        <w:rPr>
          <w:b/>
          <w:u w:val="single"/>
        </w:rPr>
        <w:t xml:space="preserve">Asiakirjan numero 52349</w:t>
      </w:r>
    </w:p>
    <w:p>
      <w:r>
        <w:t xml:space="preserve">Libidemokraattien kansanedustaja Layla Moran löi kumppaniaan konferenssissa</w:t>
      </w:r>
    </w:p>
    <w:p>
      <w:r>
        <w:t xml:space="preserve">Moran, joka on Oxford Westin ja Abingdonin kansanedustaja ja Lib Demin johtoehdokas, antoi Twitterissä lausunnon, jossa hän "halusi vastata huhuihin". Hän sanoi, että Glasgow'n riita alkoi kadonneesta tietokonekaapelista. Hän sanoi, että häntä vastaan nostettiin aluksi syytteet, mutta niistä luovuttiin myöhemmin. Lausunnossaan hän sanoi, että "hetken kuumuudessa löin häntä, koska tunsin itseni uhatuksi". "Nollatoleranssipolitiikka" Moran ja Richard Davis pidätettiin 14. syyskuuta Sauchiehall Streetillä sijaitsevassa hotellissa, ja heidät pidätettiin poliisin huostassa pahoinpitelystä ja rauhan rikkomisesta, Skotlannin poliisi kertoi. Kansanedustaja kertoi, että poliisi pidätti kaksikon, ja hän kirjoitti: "Minua vastaan nostettiin aluksi syytteet nollatoleranssipolitiikan mukaisesti, mutta sitten syytteistä luovuttiin, eikä asiassa ollut mitään vastattavaa." Hän sanoi, että poliisi pidätti kaksikon. BBC otti yhteyttä Crown Officeen ja Procurator Fiscal Serviceen, mutta ne eivät kommentoi päättyneitä tai historiallisia tapauksia. Lib Demin tiedottaja sanoi: "Olimme tietoisia Laylan Richardin tuella antaman lausunnon henkilökohtaisesta luonteesta ja toivomme, että heidän yksityisyyttään kunnioitetaan."</w:t>
      </w:r>
    </w:p>
    <w:p>
      <w:r>
        <w:rPr>
          <w:b/>
        </w:rPr>
        <w:t xml:space="preserve">Yhteenveto</w:t>
      </w:r>
    </w:p>
    <w:p>
      <w:r>
        <w:t xml:space="preserve">Liberaalidemokraattien kansanedustaja Layla Moran on myöntänyt läimäyttäneensä silloista poikaystäväänsä puoluekokouksessa vuonna 2013, minkä seurauksena heidät molemmat pidätettiin.</w:t>
      </w:r>
    </w:p>
    <w:p>
      <w:r>
        <w:rPr>
          <w:b/>
          <w:u w:val="single"/>
        </w:rPr>
        <w:t xml:space="preserve">Asiakirjan numero 52350</w:t>
      </w:r>
    </w:p>
    <w:p>
      <w:r>
        <w:t xml:space="preserve">Johtaja eroaa neuvoston "ei-fuusiota"-äänestyksen vuoksi</w:t>
      </w:r>
    </w:p>
    <w:p>
      <w:r>
        <w:t xml:space="preserve">Ian Monks oli halunnut valtuutettujen harkitsevan ehdotettua liittoa Bournemouthin, Christchurchin, East Dorsetin ja Poolen neuvostojen välillä. Koko valtuusto hylkäsi yhdistymisen äänin 20-8. Yhtenäinen viranomainen olisi palvellut noin 487 000 asukkaan väestöä. Valtuutetut hylkäsivät myös toisen ehdotuksen, jonka mukaan kaikki yhdeksän Dorsetin neuvostoa olisi yhdistetty yhdeksi yhtenäiseksi viranomaiseksi. Christchurchin kaupunginvaltuuston on määrä tarkastella molempia vaihtoehtoja, kun sen valtuutetut kokoontuvat myöhemmin. Poolen oppositiovaltuutetut ovat vaatineet kansanäänestystä suunnitelmista. Kaikkien neljän valtuuston oli hyväksyttävä ehdotus virallisesti kevääseen 2016 mennessä.</w:t>
      </w:r>
    </w:p>
    <w:p>
      <w:r>
        <w:rPr>
          <w:b/>
        </w:rPr>
        <w:t xml:space="preserve">Yhteenveto</w:t>
      </w:r>
    </w:p>
    <w:p>
      <w:r>
        <w:t xml:space="preserve">East Dorsetin piirineuvoston johtaja on eronnut ennen äänestystä neljän paikallisviranomaisen yhdistämistä koskevista suunnitelmista.</w:t>
      </w:r>
    </w:p>
    <w:p>
      <w:r>
        <w:rPr>
          <w:b/>
          <w:u w:val="single"/>
        </w:rPr>
        <w:t xml:space="preserve">Asiakirjan numero 52351</w:t>
      </w:r>
    </w:p>
    <w:p>
      <w:r>
        <w:t xml:space="preserve">"Hautaava" teini pelastettiin Pobbles Bayssä, Gowerissa.</w:t>
      </w:r>
    </w:p>
    <w:p>
      <w:r>
        <w:t xml:space="preserve">18-vuotias oli vedessä Pobbles Bayssä 17-vuotiaan pojan kanssa, joka onnistui saamaan itsensä turvallisesti pois vedestä. Mumblesin rannikkovartiosto kutsui lauantaiaamuna paikalle oman pelastusryhmänsä, poliisin ja RAF Chivenorin helikopterit sekä RNLI:n rannikkopelastusveneet. Molemmilla teini-ikäisillä oli uimapuvut, eikä kumpikaan loukkaantunut. Rannikkovartioston mukaan meri oli tällä hetkellä erityisen kylmä. Tombstoning tarkoittaa hyppäämistä mereen korkealta. Swansean rannikkovartioston vahtipäällikkö Steve Jones sanoi, että ihmisten on oltava tietoisia olosuhteista, kun he osallistuvat tällaisiin lajeihin. "Annamme turvallisuusohjeita siitä, että tähän aikaan vuodesta merivedet ovat hyvin kylmiä", hän sanoi. "Teidän pitäisi tehdä riskinarvioinnit ja olla tietoisia olosuhteista ja omista rajoituksistanne."</w:t>
      </w:r>
    </w:p>
    <w:p>
      <w:r>
        <w:rPr>
          <w:b/>
        </w:rPr>
        <w:t xml:space="preserve">Yhteenveto</w:t>
      </w:r>
    </w:p>
    <w:p>
      <w:r>
        <w:t xml:space="preserve">Pelastusvene on pelastanut teini-ikäisen, joka oli "hautakivellä" Gowerin niemimaan edustalla.</w:t>
      </w:r>
    </w:p>
    <w:p>
      <w:r>
        <w:rPr>
          <w:b/>
          <w:u w:val="single"/>
        </w:rPr>
        <w:t xml:space="preserve">Asiakirjan numero 52352</w:t>
      </w:r>
    </w:p>
    <w:p>
      <w:r>
        <w:t xml:space="preserve">BBC pyytää anteeksi Holly Willoughbyn mekon takia</w:t>
      </w:r>
    </w:p>
    <w:p>
      <w:r>
        <w:t xml:space="preserve">Yli 100 ihmistä valitti yhtiölle 32-vuotiaan 32-vuotiaan dekolteen paljastavasta mekosta lauantai-illan suorassa finaalilähetyksessä BBC One -kanavalla. BBC sanoi: "Olemme pahoillamme, jos jotkut katsojat pitivät Hollyn mekkoa sopimattomana." "Olemme pahoillamme, jos jotkut katsojat pitivät Hollyn mekkoa sopimattomana." Se lisäsi, että mekko "oli lumoava ja tilaisuuteen täysin sopiva". Suora finaali, jonka voitti Andrea Begley, lähetettiin pitkälti ennen kello 21:00 alkavaa alkamisaikaa. Katsojat kuitenkin valittivat, että Willoughbyn musta pitsimekko oli liian paljastava. BBC sanoi lausunnossaan, että juontaja "nauttii muodista", ja lisäsi: "Emme usko, että se (mekko) olisi ollut vastoin yleisön odotuksia tällaisesta tv-spektaakkelista." Phillip Schofield, Willoughbyn toinen juontaja ITV:n This Morning -ohjelmassa, puolusti myös tähteä Twitterissä: "139 valitusta Hollyn upeasta Voice-mekosta. Toivottavasti lastensa puolesta närkästyneet eivät vie heitä tänä kesänä rannalle.""</w:t>
      </w:r>
    </w:p>
    <w:p>
      <w:r>
        <w:rPr>
          <w:b/>
        </w:rPr>
        <w:t xml:space="preserve">Yhteenveto</w:t>
      </w:r>
    </w:p>
    <w:p>
      <w:r>
        <w:t xml:space="preserve">BBC on pyytänyt anteeksi sen jälkeen, kun The Voice -ohjelman katsojat valittivat, että juontaja Holly Willoughbyn matalaksi leikattu mekko oli "sopimaton" ohjelmaan.</w:t>
      </w:r>
    </w:p>
    <w:p>
      <w:r>
        <w:rPr>
          <w:b/>
          <w:u w:val="single"/>
        </w:rPr>
        <w:t xml:space="preserve">Asiakirjan numero 52353</w:t>
      </w:r>
    </w:p>
    <w:p>
      <w:r>
        <w:t xml:space="preserve">Joanna Trollope tukee Gloucestershiren kirjastokampanjaa.</w:t>
      </w:r>
    </w:p>
    <w:p>
      <w:r>
        <w:t xml:space="preserve">Gloucestershiren kreivikunnanvaltuusto haluaa luovuttaa 11 kirjastoa vapaaehtoisille osana suunnitelmia säästää 108 miljoonaa puntaa seuraavien neljän vuoden aikana. Joanna Trollope, joka on kasvanut maakunnassa, on antanut tukensa Gloucestershiren kirjastojen ystäville. Hän sanoi toivovansa, että viranomainen kuuntelisi vastalauseita. Valtuuston edustaja sanoi, että suunnitelmat olivat väistämättömiä. Vaikeita päätöksiä oli tehtävä, hän lisäsi.</w:t>
      </w:r>
    </w:p>
    <w:p>
      <w:r>
        <w:rPr>
          <w:b/>
        </w:rPr>
        <w:t xml:space="preserve">Yhteenveto</w:t>
      </w:r>
    </w:p>
    <w:p>
      <w:r>
        <w:t xml:space="preserve">Bestseller-kirjailija tukee kampanjaa kirjastojen sulkemisten torjumiseksi.</w:t>
      </w:r>
    </w:p>
    <w:p>
      <w:r>
        <w:rPr>
          <w:b/>
          <w:u w:val="single"/>
        </w:rPr>
        <w:t xml:space="preserve">Asiakirjan numero 52354</w:t>
      </w:r>
    </w:p>
    <w:p>
      <w:r>
        <w:t xml:space="preserve">Cleveland Poolsin kunnostussuunnitelmat esillä Bathissa</w:t>
      </w:r>
    </w:p>
    <w:p>
      <w:r>
        <w:t xml:space="preserve">Bathin lähellä sijaitseva Cleveland Pools suljettiin vuonna 1978, ja alue on sittemmin rappeutunut. Ryhmä on kuitenkin keräämässä 5,2 miljoonaa puntaa saadakseen 200 vuotta vanhan uima-altaan takaisin eloon luonnollisesti käsitellyksi, lämmitetyksi ja yhteisön ylläpitämäksi ulkoilma-altaaksi. Suunnitelmissa on erillinen lämmitetty lastenallas, oleskelualueita ulkona ja ponttoni Avon-joelle. Cleveland Pools Trust toivoo, että varainhankinta ja rakennustyöt saadaan päätökseen, jotta ensimmäiset uimarit voivat aloittaa uinnin keväällä 2018. Ryhmän jäsenet pyytävät kommentteja verkkokyselyllä ja ovat myös käytettävissä keskustellakseen suunnitelmista Bathin keskustassa maanantaina, tiistaina, torstaina ja perjantaina. Aiheeseen liittyvät Internet-linkit Clevedon Pools</w:t>
      </w:r>
    </w:p>
    <w:p>
      <w:r>
        <w:rPr>
          <w:b/>
        </w:rPr>
        <w:t xml:space="preserve">Yhteenveto</w:t>
      </w:r>
    </w:p>
    <w:p>
      <w:r>
        <w:t xml:space="preserve">Yhdistyneen kuningaskunnan ainoan säilyneen georgialaisen uimahallin kunnostamista koskeva suunnitelma on asetettu julkisesti nähtäville.</w:t>
      </w:r>
    </w:p>
    <w:p>
      <w:r>
        <w:rPr>
          <w:b/>
          <w:u w:val="single"/>
        </w:rPr>
        <w:t xml:space="preserve">Asiakirjan numero 52355</w:t>
      </w:r>
    </w:p>
    <w:p>
      <w:r>
        <w:t xml:space="preserve">Irtisanomisia Highlandin Skotlannin maakuntalehdistössä</w:t>
      </w:r>
    </w:p>
    <w:p>
      <w:r>
        <w:t xml:space="preserve">Aiemmin tässä kuussa Invernessissä sijaitseva yritys sai 11 miljoonan punnan rahoituspaketin Clydesdale Bankilta. Kustantaja tuottaa 15 viikkolehteä, jotka kattavat Highlandsin, Morayn ja Banffshiren alueet. Sen lehtiin kuuluu muun muassa vuoden skotlantilainen viikkolehti Highland News. Banffshire Journal, Forres Gazette, Inverness Courier, Northern Times ja North Star ovat muita lehtiä. Scottish Provincial Pressillä on myös kaksi kustannusosastoa, New Century ja Method Publishing. Tiedottaja sanoi: "Scottish Provincial Pressillä on samat haasteet kuin kaikilla sanomalehtien kustantajilla, sillä vaikean taloustilanteen vuoksi meidän on ehdottomasti vähennettävä kustannuspohjaamme. "Ensisijaisena tavoitteenamme on edelleen palkittujen sanomalehtien sisällön laadun suojeleminen, ja tämä tarkoittaa valitettavasti sitä, että meidän on tarkistettava rakenteemme muilla aloilla, mikä johtaa pieneen määrään irtisanomisia."</w:t>
      </w:r>
    </w:p>
    <w:p>
      <w:r>
        <w:rPr>
          <w:b/>
        </w:rPr>
        <w:t xml:space="preserve">Yhteenveto</w:t>
      </w:r>
    </w:p>
    <w:p>
      <w:r>
        <w:t xml:space="preserve">Yksityisomistuksessa oleva sanomalehtien kustantaja Scottish Provincial Press on vahvistanut, että se on toteuttanut "pienen määrän" irtisanomisia kustannusten leikkaamiseksi.</w:t>
      </w:r>
    </w:p>
    <w:p>
      <w:r>
        <w:rPr>
          <w:b/>
          <w:u w:val="single"/>
        </w:rPr>
        <w:t xml:space="preserve">Asiakirjan numero 52356</w:t>
      </w:r>
    </w:p>
    <w:p>
      <w:r>
        <w:t xml:space="preserve">Papukaija kiroilee lontoolaiselle palomiehelle, joka yrittää pelastaa sen katolta</w:t>
      </w:r>
    </w:p>
    <w:p>
      <w:r>
        <w:t xml:space="preserve">Jessien omistaja oli pyytänyt apua sen jälkeen, kun monikielinen papukaija oli viettänyt kolme päivää katolla Edmontonissa. RSPCA kutsui paikalle Lontoon palokunnan (LFB) pelastamaan linnun. Miehistönjohtaja Atinc Horoz kiipesi tikkaita pitkin pelastamaan Jessietä, mutta papukaija kiroili häntä vastaan ja lensi pois. LFB:n vartiopäällikkö Chris Swallow kertoi, että Horoz oli sanonut Jessielle "rakastan sinua", koska hänelle oli kerrottu, että se oli ainoa tapa luoda "side" papukaijan kanssa. "Vaikka Jessie vastasi takaisin 'rakastan sinua', huomasimme, että sillä oli hieman ruma suu ja se kiroili jatkuvasti, mikä oli huvittavaa", Swallow sanoi. Kävi ilmi, että Jessie puhuu myös turkkia ja kreikkaa, "joten yritimme käskeä sitä 'tule' myös näillä kielillä", Swallow lisäsi. "Onneksi pian kävi ilmi, että Jessie oli kunnossa eikä loukkaantunut, kun hän lensi ensin toiselle katolle ja sitten puuhun." Pakenemisen jälkeen Jessie palasi kotiin "omasta tahdostaan" maanantaina iltapäivällä, LFB kertoi. Sen omistaja lähetti myöhemmin apuun tulleille palomiehille videon, jossa Jessie kiittää heitä. Saatat myös pitää tästä:</w:t>
      </w:r>
    </w:p>
    <w:p>
      <w:r>
        <w:rPr>
          <w:b/>
        </w:rPr>
        <w:t xml:space="preserve">Yhteenveto</w:t>
      </w:r>
    </w:p>
    <w:p>
      <w:r>
        <w:t xml:space="preserve">"Törkeä" papukaija aloitti palomiehelle nelikirjaimisen tiradin, kun tämä yritti pelastaa lintua naapurin katolta Pohjois-Lontoossa.</w:t>
      </w:r>
    </w:p>
    <w:p>
      <w:r>
        <w:rPr>
          <w:b/>
          <w:u w:val="single"/>
        </w:rPr>
        <w:t xml:space="preserve">Asiakirjan numero 52357</w:t>
      </w:r>
    </w:p>
    <w:p>
      <w:r>
        <w:t xml:space="preserve">Saksan Chemnitzissä sijaitsevasta "Brevik"-vaatekaupasta nousi kohu</w:t>
      </w:r>
    </w:p>
    <w:p>
      <w:r>
        <w:t xml:space="preserve">Saksalainen Thor Steinar -brändi käyttää pohjoismaisia teemoja ja nimeää myymälänsä Norjan paikkojen mukaan. Brevik on Oslon eteläpuolella sijaitseva kaupunki, jossa on noin 2 700 asukasta. Brevik-myymälä on avattu Chemnitzissä. Kaupungintalon tiedottaja sanoi, että tällaista nimeä ei voida hyväksyä. Saksalaisen Die Welt -sanomalehden lainaama Katja Uhlemann sanoi, että Chemnitzin viranomaiset "suunnittelevat kaikki tarvittavat toimenpiteet tämän liikkeen lopettamiseksi mahdollisimman nopeasti". Anders Behring Breivik, joka on nyt vankilassa, ilmaisi internetissä äärioikeistolaisia näkemyksiä, joissa hän raivosi sitä vastaan, mitä hän piti marxilais-islamilaisena valtauksena Euroopassa. Viime heinäkuussa hän räjäytti pommin Oslon keskustassa ja ryntäsi sitten Utoeyan järvisaarelle, jossa hän ampui kesäleirillä nuoria työväenpuolueen aktivisteja. Hän tappoi 77 ihmistä, ja hänet arvioitiin myöhemmin rikosoikeudellisesti mielenvikaiseksi. Huoli äärioikeistosta Chemnitz sijaitsee Saksin osavaltiossa, jonka parlamentissa on kahdeksan äärioikeistolaisen Kansallisdemokraattisen puolueen (NPD) kansanedustajaa. Keskustavasemmistolaista sosiaalidemokraattista puoluetta (SPD) edustava Sachsenin kansanedustaja Hanka Kliese sanoi, että "tämä skandaalimainen nimitys osoittaa Thor Steinarin aggressiivisuuden, äärioikeistolaisuuden ja väkivaltaisuuden uutta laatua". Brändi on aiemmin joutunut sulkemaan myymälänsä Hampurissa, Magdeburgissa ja Leipzigissa. Chemnitzissä sijaitsevan paikan vuokraamisesta sopineen miehen sanottiin sanoneen, että hän tunsi kylmänväreen kulkevan pitkin selkärankaa, kun hän näki liikkeen nimen "Brevik" ensimmäistä kertaa. Hän sanoi, ettei tiennyt, että Thor Steinar oli ottanut vuokrasopimuksen vastaan. Chemnitz sijaitsee lähellä Zwickauta, jossa sijaitsi pahamaineinen uusnatsijengi, jota syytettiin 10 murhasta, jotka järkyttivät Saksaa.</w:t>
      </w:r>
    </w:p>
    <w:p>
      <w:r>
        <w:rPr>
          <w:b/>
        </w:rPr>
        <w:t xml:space="preserve">Yhteenveto</w:t>
      </w:r>
    </w:p>
    <w:p>
      <w:r>
        <w:t xml:space="preserve">Saksalaisten uusnatsien suosima vaatemerkki on suututtanut Itä-Saksan viranomaiset avaamalla liikkeen nimeltä "Brevik" - joka muistuttaa norjalaisen joukkomurhaajan nimeä "Breivik".</w:t>
      </w:r>
    </w:p>
    <w:p>
      <w:r>
        <w:rPr>
          <w:b/>
          <w:u w:val="single"/>
        </w:rPr>
        <w:t xml:space="preserve">Asiakirjan numero 52358</w:t>
      </w:r>
    </w:p>
    <w:p>
      <w:r>
        <w:t xml:space="preserve">Witneyn kuljettajia varoitetaan kuuden kuukauden mittaisista tietöistä</w:t>
      </w:r>
    </w:p>
    <w:p>
      <w:r>
        <w:t xml:space="preserve">Kuusi kuukautta kestävä, 2,5 miljoonan punnan arvoinen A415 Ducklington Lanen, Station Lanen ja A40:n risteyksen uudistustyö alkaa 6. toukokuuta. Oxfordshiren kreivikunnanvaltuuston mukaan töitä tarvitaan, jotta voidaan selviytyä liikennemääristä, jotka kasvavat ruuhka-aikoina arviolta 48 prosenttia vuoteen 2030 mennessä. Työhön sisältyy lisäkaista pohjoiseen suuntautuvalle liikenteelle sekä kaksi uutta opastettua risteystä. Oxfordshiren kunnanvaltuutettu David Nimmo Smith sanoi: "On käynyt selväksi, että merkittävää työtä on tehtävä nyt. "Olen varma, että tienkäyttäjät huomaavat, että töiden aiheuttama lyhytaikainen tuska johtaa pitkän aikavälin hyötyihin, kun ne on saatu päätökseen."</w:t>
      </w:r>
    </w:p>
    <w:p>
      <w:r>
        <w:rPr>
          <w:b/>
        </w:rPr>
        <w:t xml:space="preserve">Yhteenveto</w:t>
      </w:r>
    </w:p>
    <w:p>
      <w:r>
        <w:t xml:space="preserve">Autoilijoita on varoitettu häiriöistä, joita aiheutuu Oxfordshiren Witneyn ruuhkien parantamiseksi tehtävistä tietöistä.</w:t>
      </w:r>
    </w:p>
    <w:p>
      <w:r>
        <w:rPr>
          <w:b/>
          <w:u w:val="single"/>
        </w:rPr>
        <w:t xml:space="preserve">Asiakirjan numero 52359</w:t>
      </w:r>
    </w:p>
    <w:p>
      <w:r>
        <w:t xml:space="preserve">Uistin hoitokotikäynnit keskeytetty Covid-tapausten lisääntyessä</w:t>
      </w:r>
    </w:p>
    <w:p>
      <w:r>
        <w:t xml:space="preserve">Ennen viime kuun alkua Western Isles -saarilla oli kirjattu Skotlannissa vähiten tapauksia sitten taudinpurkauksen alkamisen. Kesäkuuhun mennessä tapauksia oli seitsemän, mutta viime viikkoina määrä on noussut 48:aan. Neljäkymmentä liittyy South Uistissa puhjenneeseen tautitapaukseen. Lisäksi North Uistissa on tehty positiivinen testi. NHS Western Islesin toimitusjohtaja Gordon Jamieson on pyytänyt saarten asukkaita noudattamaan kaikkia ohjeita viruksen leviämisen estämiseksi. Paikallinen viranomainen Comhairle nan Eilean Siar on keskeyttänyt vierailut Uistin hoitokoteihin. Se on myös ryhtynyt varotoimenpiteisiin Barran, Harrisin ja Lewisin hoitokodeissa ja palannut siihen, että jokaista asukasta kohden on yksi oma vierailija. Comhairlen mukaan näillä kolmella alueella ei ole todisteita jatkuvasta tartunnasta, mutta se halusi suojella asukkaita paremmin riskiltä. Se sanoi, että toimenpiteitä tarkastellaan säännöllisesti uudelleen. Viime kuussa kahden Uistin koulun - Daliburghin koulun ja päiväkodin sekä Lionacleit Secondaryn - väliaikaista sulkemista jatkettiin lokakuun loman jälkeiseen aikaan. Kaikki Uistin koulut olivat olleet suljettuina useiden päivien ajan, koska South Uistin tautitapausten lisääntyminen oli aiheuttanut huolta.</w:t>
      </w:r>
    </w:p>
    <w:p>
      <w:r>
        <w:rPr>
          <w:b/>
        </w:rPr>
        <w:t xml:space="preserve">Yhteenveto</w:t>
      </w:r>
    </w:p>
    <w:p>
      <w:r>
        <w:t xml:space="preserve">Vierailut neuvoston ylläpitämiin hoitokoteihin North ja South Uistissa Western Isles -saarilla on keskeytetty Covid-19-taudin leviämisen estämiseksi.</w:t>
      </w:r>
    </w:p>
    <w:p>
      <w:r>
        <w:rPr>
          <w:b/>
          <w:u w:val="single"/>
        </w:rPr>
        <w:t xml:space="preserve">Asiakirjan numero 52360</w:t>
      </w:r>
    </w:p>
    <w:p>
      <w:r>
        <w:t xml:space="preserve">Guernseyn 11 plus -keskustelun pitäisi odottaa: opetusministeri</w:t>
      </w:r>
    </w:p>
    <w:p>
      <w:r>
        <w:t xml:space="preserve">Hänen kommenttinsa tulivat viimeisenä päivänä julkisessa kuulemisessa, joka koskee saaren valikoivan toisen asteen koulutusjärjestelmän tulevaisuutta. Apulaisministeri Robert Sillars sanoi, että muut kysymykset ovat koulutuksen kannalta tärkeämpiä. Hän sanoi: Hän sanoi: "Mielestäni tarvitsemme tätä keskustelua, mutta olen todella kiinnostunut siitä, että sitä ei käydä noin parin seuraavan vuoden aikana." Hän sanoi: "Mielestäni tarvitsemme tätä keskustelua, mutta olen todella kiinnostunut siitä, että sitä ei käydä noin parin seuraavan vuoden aikana." 11 plus -kokeet ovat sarja kirjallisia kokeita, joissa arvioidaan lapsen akateemista potentiaalia, ja niiden avulla päätetään, ketkä lapset saavat paikan saaren apurahoilla tuetuista oppilaitoksista tai valtion ylläpitämästä Grammar Schoolista. Noin 40 prosenttia saaren 7. luokan oppilaista opiskelee näissä kouluissa, ja loput saavat paikan saaren lukioista. Apulaiskaupunginjohtaja Sillars sanoi: "Jos se poistetaan, se aiheuttaa valtavia häiriöitä... Saadaan ensin koulutusjärjestelmämme täysin toimivaksi ja sitten keskustellaan siitä." Hän sanoi: "Olemme saaneet ensimmäisen Mulkerrinin raportin, tarkastelemme LMS:ää (koulujen paikallinen hallinto), tarkastelemme opettajien rekrytointia - kuinka kauan heidän pitäisi olla täällä - tarkastelemme vuoden 1970 koulutuslakia. "Tarkastelemme rahojen palauttamista takaisin rehtoreiden valvontaan, se on valtava työmäärä... Meidän pitäisi saada kaikki tämä valmiiksi... ja käydä sitten keskustelu."</w:t>
      </w:r>
    </w:p>
    <w:p>
      <w:r>
        <w:rPr>
          <w:b/>
        </w:rPr>
        <w:t xml:space="preserve">Yhteenveto</w:t>
      </w:r>
    </w:p>
    <w:p>
      <w:r>
        <w:t xml:space="preserve">Opetusministerin mukaan Guernseyn 11 plus -järjestelmän kaikki vaihtoehdot on tutkittava ennen kuin sen lakkauttamisesta aletaan keskustella.</w:t>
      </w:r>
    </w:p>
    <w:p>
      <w:r>
        <w:rPr>
          <w:b/>
          <w:u w:val="single"/>
        </w:rPr>
        <w:t xml:space="preserve">Asiakirjan numero 52361</w:t>
      </w:r>
    </w:p>
    <w:p>
      <w:r>
        <w:t xml:space="preserve">Sriracha hot sauce -tehtaan tuotanto osittain pysäytetty</w:t>
      </w:r>
    </w:p>
    <w:p>
      <w:r>
        <w:t xml:space="preserve">Tuomari Robert O'Brien sanoi, että Huy Fong Foodsin Irwindalessa sijaitsevan tehtaan savukaasut ovat "erittäin ärsyttäviä, ärsyttäviä ja aisteja loukkaavia". Hän määräsi yrityksen lopettamaan kaikki hajuja aiheuttavat toiminnot. Tehdas valmistaa vuosittain 45,4 miljoonaa kiloa chilipippuria. Kyyneleitä aiheuttavat hajut Tuomari O'Brien ei täsmentänyt, millaisia toimia hänen tuomionsa edellyttää, eikä määrännyt tehdasta lopettamaan toimintaansa kokonaan. Irwindalen kaupungin asianajaja Fred Galante kutsui päätöstä "vahvaksi päätökseksi, jossa tunnustetaan ja otetaan huomioon huoli, jonka yhteisö on esittänyt hajun terveysvaikutuksista", uutistoimisto Reuters kertoi. Irwindalen kaupunki haastoi tulisen kastikkeen valmistajan oikeuteen 21. lokakuuta sen jälkeen, kun asukkaat olivat valittaneet tehtaan hajujen aiheuttamista terveyshaitoista, kuten närästyksestä, astmasta ja nenäverenvuodosta. O'Brien totesi, ettei ollut "uskottavia todisteita" tällaisten terveysongelmien yhdistämisestä tehtaaseen, mutta sanoi, että kaupunki "todennäköisesti voittaa", jos höyryt leimataan julkiseksi haitaksi. Hänen kieltomääräyksensä on väliaikainen toimenpide, kunnes tuomioistuin käsittelee kaupungin kanteen, jonka odotetaan menevän oikeuteen vasta kuukausien kuluttua. Huy Fong Foodsin perustaja David Tran sanoo, että hänen yrityksensä, joka teki viime vuonna noin 85 miljoonaa dollaria, on tehnyt yhteistyötä kaupungin kanssa hajun vähentämiseksi. Hän on kuitenkin sanonut, että hän ei aio muuttaa käytetyn chilipippurin tyyppiä, koska se tekee kastikkeesta parempaa. "Jos se ei haise, emme voi myydä", Tran on sanonut. "Jos kaupunki sulkee meidät, srirachan hinta nousee paljon."</w:t>
      </w:r>
    </w:p>
    <w:p>
      <w:r>
        <w:rPr>
          <w:b/>
        </w:rPr>
        <w:t xml:space="preserve">Yhteenveto</w:t>
      </w:r>
    </w:p>
    <w:p>
      <w:r>
        <w:t xml:space="preserve">Kalifornialainen tuomari on tilapäisesti rajoittanut suositun aasialaistyylisen sriracha-tyyppisen tulisen kastikkeen tuotantoa sen jälkeen, kun Los Angelesin esikaupungin asukkaat valittivat tehtaan hajusta.</w:t>
      </w:r>
    </w:p>
    <w:p>
      <w:r>
        <w:rPr>
          <w:b/>
          <w:u w:val="single"/>
        </w:rPr>
        <w:t xml:space="preserve">Asiakirjan numero 52362</w:t>
      </w:r>
    </w:p>
    <w:p>
      <w:r>
        <w:t xml:space="preserve">Kolme lasta pidätettiin kaksikerroksisen bussimatkan jälkeen</w:t>
      </w:r>
    </w:p>
    <w:p>
      <w:r>
        <w:t xml:space="preserve">Kingsbridgen poliisi kutsuttiin sunnuntaina noin klo 16:40 GMT Townstal Roadilla sijaitsevaan kaupungin pysäköintialueeseen. Kolme 13-14-vuotiasta poikaa otettiin kiinni läheisellä pellolla, ja heidät pidätettiin epäiltynä törkeästä ajoneuvon kuljettamisesta. Poliisi kertoi, että epäillyt vietiin kotiin ja pidätettiin ja että he osallistuvat vapaaehtoiseen kuulusteluun myöhemmin. Poliisin mukaan poliisit kutsuttiin Dartmouthin vapaa-ajankeskusta vastapäätä sijaitsevalle parkkipaikalle sen jälkeen, kun bussivarkaudesta oli tehty ilmoitus. Paikalle saavuttuaan poliisit löysivät vaurioituneen kaksikerroksisen linja-auton ja totesivat, että epäillyt, 13-vuotias poika ja kaksi 14-vuotiasta poikaa, olivat paenneet paikalta. Stagecoachiin, jonka uskotaan omistavan linja-auton, on otettu yhteyttä lausuntoa varten. Poliisi on pyytänyt kaikkia tapahtumat nähneitä ottamaan yhteyttä.</w:t>
      </w:r>
    </w:p>
    <w:p>
      <w:r>
        <w:rPr>
          <w:b/>
        </w:rPr>
        <w:t xml:space="preserve">Yhteenveto</w:t>
      </w:r>
    </w:p>
    <w:p>
      <w:r>
        <w:t xml:space="preserve">Kolme lasta on pidätetty sen jälkeen, kun kaksikerroksinen bussi oli varastettu ja ajettu ympäri Dartmouthia.</w:t>
      </w:r>
    </w:p>
    <w:p>
      <w:r>
        <w:rPr>
          <w:b/>
          <w:u w:val="single"/>
        </w:rPr>
        <w:t xml:space="preserve">Asiakirjan numero 52363</w:t>
      </w:r>
    </w:p>
    <w:p>
      <w:r>
        <w:t xml:space="preserve">Wienissä otetaan käyttöön homojen jalankulkijoiden valot</w:t>
      </w:r>
    </w:p>
    <w:p>
      <w:r>
        <w:t xml:space="preserve">Wien on muuttanut 120 jalankulkijoiden ylityspaikan opastekuvia - myös heteropareja - Euroviisuja varten. Viranomaisten mukaan opasteet ovat merkki Wienin avoimuudesta. Itävallan oikeistolaista Vapauspuoluetta edustava Toni Mahdalik kutsui aloitetta "hulluksi menneeksi sukupuolipolitiikaksi". Hänen mukaansa rahat olisi voitu käyttää paremmin köyhyyden vähentämiseen ja työttömyyslukujen parantamiseen. Merkkien, joissa näkyy sukupuolineutraalin kuvion sijasta pariskuntia kädestä pitäen ja rakkaussydämet heidän yläpuolellaan, toivotaan parantavan myös turvallisuutta. Epätavalliset symbolit herättävät autoilijoiden ja jalankulkijoiden huomion, Wienin kaupungin valaistusosaston tiedottaja sanoi. Euroviisuja katsovien miljoonien ihmisten joukossa on myös valtava homofanijoukko, ja viime vuoden voittajasta, parrakas transvestiitti Conchita Wurstista, tuli maailmanlaajuinen homoikoni kappaleellaan Rise like a Phoenix. Vuoden 2015 Euroviisuihin osallistuu noin 40 maata. Finaali järjestetään 23. toukokuuta.</w:t>
      </w:r>
    </w:p>
    <w:p>
      <w:r>
        <w:rPr>
          <w:b/>
        </w:rPr>
        <w:t xml:space="preserve">Yhteenveto</w:t>
      </w:r>
    </w:p>
    <w:p>
      <w:r>
        <w:t xml:space="preserve">Itävallan pääkaupungissa kymmeniä liikennevaloja on muutettu siten, että niissä näkyy perinteisen yksinäisen hahmon sijasta tien ylittävät homoparit.</w:t>
      </w:r>
    </w:p>
    <w:p>
      <w:r>
        <w:rPr>
          <w:b/>
          <w:u w:val="single"/>
        </w:rPr>
        <w:t xml:space="preserve">Asiakirjan numero 52364</w:t>
      </w:r>
    </w:p>
    <w:p>
      <w:r>
        <w:t xml:space="preserve">Ukraina myöhästyy Gazpromin määräajasta maksaa kaasuvelka</w:t>
      </w:r>
    </w:p>
    <w:p>
      <w:r>
        <w:t xml:space="preserve">Gazpromin tiedottaja kertoi Reutersille: "Ukrainasta ei ole tullut yhtään maksua." Ukraina on Gazpromille velkaa 2,2 miljardia dollaria (1,3 miljardia puntaa) maakaasutoimituksista. Gazprom ei kertonut, mihin toimiin se ryhtyisi, jos Ukraina ei maksaisi. Maa on jättänyt aiemmat määräajat noudattamatta ilman rangaistusta. Viime vuosina Gazprom on kuitenkin katkaissut kaasun hintaa koskevat kiistat, minkä vuoksi se on katkaissut toimitukset Ukrainaan. Näin tapahtui talvina 2005 ja 2008. "Taloudellinen aggressio" Venäjän ja Ukrainan suhteiden huonontuessa huomattavasti Ukrainan kaasutoimitukset ovat jälleen suuri poliittinen kysymys. Viikonloppuna Ukraina torjui Venäjän pyrkimykset lähes kaksinkertaistaa venäläisten kaasutoimitusten hinta maahan ja uhkasi oikeustoimilla. Ukrainan väliaikainen pääministeri Arseni Jatsenjuk sanoi, että Moskovan korotukset olivat eräänlaista "taloudellista hyökkäystä". Hänen energiaministerinsä sanoi Ukrainan yrittävän neuvotella kaasusopimuksesta, mutta varoitti, että jos neuvottelut epäonnistuvat, ukrainalaisten pitäisi varautua siihen, että Venäjä katkaisee toimitukset. Moskovan mukaan hinnanmuutos johtuu siitä, että Kiova ei ole maksanut laskujaan. Venäjän valtion valvoma Gazprom on nostanut Ukrainalle toimitettavan kaasun hintaa 81 prosenttia 485,50 dollariin (292,86 puntaa, 354,33 euroa) 168,50 dollarista 1 000 kuutiometriltä. Ukraina käy hätäneuvotteluja länsimaiden kanssa vaihtoehtoisten kaasutoimitusten löytämiseksi.</w:t>
      </w:r>
    </w:p>
    <w:p>
      <w:r>
        <w:rPr>
          <w:b/>
        </w:rPr>
        <w:t xml:space="preserve">Yhteenveto</w:t>
      </w:r>
    </w:p>
    <w:p>
      <w:r>
        <w:t xml:space="preserve">Ukraina ei ole maksanut lainkaan velkaansa Gazpromille huolimatta määräajasta, jonka mukaan maan oli aloitettava velkojensa vähentäminen maanantaina keskiyöhön mennessä (Moskovan aikaa).</w:t>
      </w:r>
    </w:p>
    <w:p>
      <w:r>
        <w:rPr>
          <w:b/>
          <w:u w:val="single"/>
        </w:rPr>
        <w:t xml:space="preserve">Asiakirjan numero 52365</w:t>
      </w:r>
    </w:p>
    <w:p>
      <w:r>
        <w:t xml:space="preserve">Covid: Ryhmä ajoi 150 mailia, koska lukitus on tylsää.</w:t>
      </w:r>
    </w:p>
    <w:p>
      <w:r>
        <w:t xml:space="preserve">Derbyshiren poliisin mukaan kaksi miestä ja nainen ajoivat Lontoosta Baslowiin, Derbyshiren osavaltioon, maanantaina iltapäivällä. Kysyttyään matkan syytä poliisit huomasivat myös, että kuljettajan albanialaisen ajokortin voimassaolo oli päättynyt. Poliisin mukaan kaikille kolmelle määrättiin 200 punnan sakko koronavirusrajoitusten rikkomisesta. Ryhmä pysäytettiin ajon aikana A623 Calver Roadilla klo 15.10 GMT. Derbyshiren poliisi sanoi: "Valitettavasti albanialaiset ajokortit eivät toimi täällä 10 vuoden oleskelun jälkeen, joten [kuljettajan] ajoneuvo takavarikoitiin." Tiedottaja lisäsi: "Kuljettaja ilmoitettiin ajamisesta ilman ajokorttia tai vakuutusta, ja ryhmä järjesti oman kotimatkansa." Seuraa BBC East Midlandsia Facebookissa, Twitterissä tai Instagramissa. Lähetä juttuideoita osoitteeseen eastmidsnews@bbc.co.uk. Aiheeseen liittyvät Internet-linkit Derbyshiren poliisi</w:t>
      </w:r>
    </w:p>
    <w:p>
      <w:r>
        <w:rPr>
          <w:b/>
        </w:rPr>
        <w:t xml:space="preserve">Yhteenveto</w:t>
      </w:r>
    </w:p>
    <w:p>
      <w:r>
        <w:t xml:space="preserve">Kolme ihmistä, jotka matkustivat 150 mailia "koska lukitus on tylsää", on saanut sakot ja heidän autonsa on takavarikoitu.</w:t>
      </w:r>
    </w:p>
    <w:p>
      <w:r>
        <w:rPr>
          <w:b/>
          <w:u w:val="single"/>
        </w:rPr>
        <w:t xml:space="preserve">Asiakirjan numero 52366</w:t>
      </w:r>
    </w:p>
    <w:p>
      <w:r>
        <w:t xml:space="preserve">Boston Collegen on luovutettava Delours Pricen haastattelut</w:t>
      </w:r>
    </w:p>
    <w:p>
      <w:r>
        <w:t xml:space="preserve">Collegen virkamiehet ilmoittivat, että se luovuttaa Delours Pricen antamat haastattelut. Yhdysvaltain liittovaltion syyttäjät ovat hakeneet aineistoa Britannian viranomaisten puolesta. Oikeudellisen tarjouksen katsotaan liittyvän PSNI:n tutkimukseen. Tuomari William G Young määräsi, että tallenteet, jotka ovat osa collegen Belfast-projektia, on luovutettava perjantaihin mennessä. College on päättänyt olla valittamatta tuomari Youngin määräyksestä. Se on jo luovuttanut vuonna 2008 kuolleen entisen IRA:n jäsenen Brendan Hughesin haastattelujen nauhat. Opiston virkamiesten mukaan kaikki lupaukset luottamuksellisuudesta päättyivät hänen kuoltuaan. Belfast-projektiksi kutsuttua hanketta toteutettiin viiden vuoden ajan vuodesta 2001 alkaen, ja siihen osallistui tutkijoita, historioitsijoita ja toimittajia, jotka haastattelivat entisiä republikaaneja ja lojalisteja heidän toiminnastaan levottomuuksien aikana. Vastineeksi rehellisistä kertomuksista haastateltaville luvattiin, että heidän henkilöllisyytensä pidettäisiin salassa ja että haastattelut julkaistaisiin vasta heidän kuolemansa jälkeen. Yhdysvaltain syyttäjät ovat vaatineet, että yliopiston arkistosta löytyisi kaikki, mikä liittyy vuonna 1972 tapahtuneeseen Jean McConvillen sieppaukseen ja murhaan. IRA myönsi tappaneensa ja salaa haudanneensa Jean McConvillen väittäen häntä ilmiantajaksi.</w:t>
      </w:r>
    </w:p>
    <w:p>
      <w:r>
        <w:rPr>
          <w:b/>
        </w:rPr>
        <w:t xml:space="preserve">Yhteenveto</w:t>
      </w:r>
    </w:p>
    <w:p>
      <w:r>
        <w:t xml:space="preserve">Yhdysvaltain liittovaltion tuomari on määrännyt Boston Collegen luovuttamaan IRA:n entisen jäsenen nauhoitetut haastattelut Bostonissa toimiville liittovaltion syyttäjille.</w:t>
      </w:r>
    </w:p>
    <w:p>
      <w:r>
        <w:rPr>
          <w:b/>
          <w:u w:val="single"/>
        </w:rPr>
        <w:t xml:space="preserve">Asiakirjan numero 52367</w:t>
      </w:r>
    </w:p>
    <w:p>
      <w:r>
        <w:t xml:space="preserve">Yorkshiren hiilidioksidiputkea koskevat uudet julkiset näyttelyt</w:t>
      </w:r>
    </w:p>
    <w:p>
      <w:r>
        <w:t xml:space="preserve">National Gridin suunnitelman mukaan kaasu kuljetettaisiin maan alla suurilta voimalaitoksilta itärannikolle. Sen jälkeen se varastoitaisiin merenpohjan alla olevaan huokoiseen luonnonkiveen. Yksityiskohdat, mukaan lukien maanpäällisen infrastruktuurin määrä, annetaan seitsemässä paikassa 64 kilometrin (40 mailin) pituisella ensisijaisella reitillä. National Grid uskoo, että hiilidioksidin talteenotto-, kuljetus- ja varastointihankkeella (CCS) voidaan vähentää Yorkshiren ja Humberin alueen voimalaitosten hiilidioksidipäästöjä jopa 90 prosenttia. National Gridin CCS-suunnittelupäällikkö Russell Cooper sanoi: "Alue on ihanteellinen paikka CCS-hankkeelle, koska siellä on paljon voimalaitoksia ja suuria teollisuuslaitoksia, jotka päästävät paljon hiilidioksidia. "Useimmat näistä laitoksista sijaitsevat suhteellisen lähellä toisiaan, joten ne voitaisiin mahdollisesti liittää yhteen CCS-putkistoverkkoon, jolloin hiilidioksidia saataisiin talteen kymmeniä miljoonia tonneja vuodessa." Ehdotettu putkisto kulkisi Stainforthista Etelä-Yorkshiressä sijaitsevaan Barmstoniin Itä-Yorkshiressä. Se voisi kuljettaa nestemäistä hiilidioksidia sekä Don Valley Power Project -hankkeesta Hatfieldissä Doncasterin lähellä että White Rose CCS -hankkeesta Draxin voimalaitoksessa Pohjois-Yorkshiressä. Näyttelyitä järjestetään kesäkuun aikana, ja Cooperin mukaan ne tarjoavat alueen yhteisöille mahdollisuuden kommentoida suunnitelmia.</w:t>
      </w:r>
    </w:p>
    <w:p>
      <w:r>
        <w:rPr>
          <w:b/>
        </w:rPr>
        <w:t xml:space="preserve">Yhteenveto</w:t>
      </w:r>
    </w:p>
    <w:p>
      <w:r>
        <w:t xml:space="preserve">Tarkempia tietoja suunnitelmista kuljettaa hiilidioksidia Yorkshiren halki Pohjanmerelle annetaan kesällä järjestettävissä yleisönäyttelyissä.</w:t>
      </w:r>
    </w:p>
    <w:p>
      <w:r>
        <w:rPr>
          <w:b/>
          <w:u w:val="single"/>
        </w:rPr>
        <w:t xml:space="preserve">Asiakirjan numero 52368</w:t>
      </w:r>
    </w:p>
    <w:p>
      <w:r>
        <w:t xml:space="preserve">God's Own Country voittaa Edinburghin elokuvajuhlilla palkinnon</w:t>
      </w:r>
    </w:p>
    <w:p>
      <w:r>
        <w:t xml:space="preserve">Elokuva, joka kertoo romanialaisen työläisen ja yorkshireläisen lammastilan omistajan välisestä suhteesta, voitti Michael Powell -palkinnon. Parhaan kansainvälisen pitkän elokuvan palkinnon sai Kristina Grozevan ja Petar Valchanovin ohjaama Glory. Chico Pereiran mietiskelevä Donkeyote oli paras dokumenttielokuva. Palkintolautakunta Parhaan brittiläisen näytelmäelokuvan palkinnon saivat näyttelijät Emily Beecham roolistaan elokuvassa Daphne ja Anne Reid rooleistaan elokuvissa Kaleidoscope ja Romans. Muista palkinnoista parhaan lyhytelokuvan voitti The Full Story ja McLaren-palkinnon parhaasta brittiläisestä animaatiosta sai Paloma Baezan Poles Apart. Edinburghin kansainvälisen elokuvafestivaalin palkintolautakunta arvioi 151 elokuvaa 46 maasta, jotka esitettiin tämän vuoden festivaalilla. Michael Powellin tuomariston mukaan God's Own Country oli elokuva, jonka tarinankerronta oli ainutlaatuista ja visio johdonmukainen. He sanoivat: "Varma ohjaus ja raa'at ja hellyyttävät näyttelijäsuoritukset tuottavat elokuvan, jonka aitous on sekä hellää että brutaalia, maiseman ja tunteiden vastakkainasettelua ja joka tutkii kysymystä siitä, mitä tarkoittaa olla mies." Ohjaaja Francis Lee sanoi: "Olen innoissani tästä God's Own Country -elokuvalle annetusta kunniasta, varsinkin kun ottaa huomioon, että brittiläiset elokuvat ovat voittaneet aiemmin. "Sundancessa ja Berliinissä ensi-iltansa saaneen elokuvan jälkeen on ollut hienoa huomata, miten se on saanut aikaan todellista vastakaikua ihmisten keskuudessa, ja siksi Michael Powell -palkinto tuntuu niin loistavalta."</w:t>
      </w:r>
    </w:p>
    <w:p>
      <w:r>
        <w:rPr>
          <w:b/>
        </w:rPr>
        <w:t xml:space="preserve">Yhteenveto</w:t>
      </w:r>
    </w:p>
    <w:p>
      <w:r>
        <w:t xml:space="preserve">Elokuvantekijä Francis Leen ohjaajadebyytti God's Own Country on voittanut parhaan brittiläisen elokuvan palkinnon Edinburghin kansainvälisillä elokuvafestivaaleilla.</w:t>
      </w:r>
    </w:p>
    <w:p>
      <w:r>
        <w:rPr>
          <w:b/>
          <w:u w:val="single"/>
        </w:rPr>
        <w:t xml:space="preserve">Asiakirjan numero 52369</w:t>
      </w:r>
    </w:p>
    <w:p>
      <w:r>
        <w:t xml:space="preserve">Myrskyn runtelemien Barmouthin junien tiematka rannikolle</w:t>
      </w:r>
    </w:p>
    <w:p>
      <w:r>
        <w:t xml:space="preserve">Arriva Trains Wales päätti siirtää junat, koska ne ovat olleet jumissa Barmouthissa sen jälkeen, kun Cambrian Coast -rata vaurioitui 3. tammikuuta. Merimuuri huuhtoutui pois läheisen Llanaberin kohdalla, ja 300 tonnia painolastia joutui mereen. Rata on edelleen suljettu, ja junien sijasta liikennöivät bussit. Arriva Trainsin tiedottajan mukaan myrskyt eivät olleet vahingoittaneet kahta junaa, joissa kummassakin oli kaksi vaunua. Ensimmäinen juna aloitti 74 mailin matkansa Chesteriin keskiviikkoaamuna. Tiedottaja lisäsi: "Yksiköille on tehty rutiininomaiset turvallisuustarkastukset, ja ne otetaan uudelleen käyttöön muualla verkossa." Samaan aikaan Network Rail on aloittanut korjaustyöt Machynllethin ja Pwllhelin välisellä radalla. "Llanaberin kohdalla merivalli huuhtoutui pois, minkä seurauksena 300 tonnia raidepainolastia joutui mereen ja noin 800 tonnia romua levisi radan yli", Network Railin edustaja sanoi. "Vuorovesiaalto aiheutti myös vahinkoa penkereelle ja merivallille Barmouthissa ja Tywynissä, minkä vuoksi rautatie ei ole enää turvallinen liikennöitäväksi." Tiedottajan mukaan insinöörit olivat hyödyntäneet parantuneita sääolosuhteita aloittaakseen korjaustyöt. "Tähän kuuluu vaurioiden yksityiskohtainen arviointi, jonka avulla voimme määrittää tarvittavat korjaustyöt ja sen, milloin rautatieliikenne voi jatkua", hän sanoi.</w:t>
      </w:r>
    </w:p>
    <w:p>
      <w:r>
        <w:rPr>
          <w:b/>
        </w:rPr>
        <w:t xml:space="preserve">Yhteenveto</w:t>
      </w:r>
    </w:p>
    <w:p>
      <w:r>
        <w:t xml:space="preserve">Kaksi junaa, jotka jäivät junaradalle keski- ja pohjois-Walesin rannikolle iskeneiden myrskyjen aikana, siirretään maanteitse turvallisuustarkastuksia varten.</w:t>
      </w:r>
    </w:p>
    <w:p>
      <w:r>
        <w:rPr>
          <w:b/>
          <w:u w:val="single"/>
        </w:rPr>
        <w:t xml:space="preserve">Asiakirjan numero 52370</w:t>
      </w:r>
    </w:p>
    <w:p>
      <w:r>
        <w:t xml:space="preserve">Danny Boylen Steve Jobs -elokuva pettymys Yhdysvaltain lipputuloissa</w:t>
      </w:r>
    </w:p>
    <w:p>
      <w:r>
        <w:t xml:space="preserve">Elokuva, josta Michael Fassbenderille on povattu parhaan näyttelijän Oscar-palkintoa, nousi listalla sijalle seitsemän. Ridley Scottin The Martian valloitti kärkipaikan 15,9 miljoonalla dollarilla (10,4 miljoonaa puntaa). Muualla Jem and the Holograms teki yhden kaikkien aikojen huonoimmista suurten studioiden ensi-illoista, kun se avautui yli 2 000 paikkakunnalla 1,3 miljoonalla dollarilla (850 000 punnalla). 1980-luvun sarjakuvasarjan sovitus, joka kertoo ryhmän aloittelevien muusikoiden pyrkimyksestä maailmanlaajuiseksi supertähdeksi, nousi listalle sijalla 15. Steve Jobs -elämäkertaelokuvan tekeminen maksoi noin 30 miljoonaa dollaria (19,5 miljoonaa puntaa), ja se on tähän mennessä tuottanut 9,98 miljoonaa dollaria (6,5 miljoonaa puntaa) kahden rajoitetun ja yhden viikon täysversion jälkeen. Kate Winsletin ja Seth Rogenin tähdittämä elokuva on tunnetuin niistä puolen tusinasta dokumenttielokuvasta ja elokuvasta, jotka kertovat Applen perustajasta hänen kuolemansa jälkeen vuonna 2011, ja se on saanut yleisesti ottaen hyvät arvostelut. Vin Dieselin ohjaama The Last Witch Hunter ei myöskään vastannut odotuksia, sillä se tuotti 10,8 miljoonaa dollaria (7 miljoonaa puntaa), kun taas Bill Murrayn Rock the Kasbah keräsi vain 1,5 miljoonaa dollaria (1 miljoonaa puntaa). Rock the Kasbah, jossa Murray näyttelee rockpromoottoria Afganistanissa, maksoi 15 miljoonaa dollaria (10 miljoonaa puntaa). Suosittuun lastenkirjasarjaan perustuva ja Jack Blackin tähdittämä perhekauhuelokuva Goosebumps putosi listan kakkossijalle 15,5 miljoonan dollarin (10,1 miljoonan punnan) tuloillaan.</w:t>
      </w:r>
    </w:p>
    <w:p>
      <w:r>
        <w:rPr>
          <w:b/>
        </w:rPr>
        <w:t xml:space="preserve">Yhteenveto</w:t>
      </w:r>
    </w:p>
    <w:p>
      <w:r>
        <w:t xml:space="preserve">Danny Boylen Steve Jobs -elämäkertaelokuva ei ole vakuuttanut Pohjois-Amerikan lippuluukuilla, sillä se tuotti vain 7,3 miljoonaa dollaria (4,8 miljoonaa puntaa) ensimmäisellä yleisöviikollaan.</w:t>
      </w:r>
    </w:p>
    <w:p>
      <w:r>
        <w:rPr>
          <w:b/>
          <w:u w:val="single"/>
        </w:rPr>
        <w:t xml:space="preserve">Asiakirjan numero 52371</w:t>
      </w:r>
    </w:p>
    <w:p>
      <w:r>
        <w:t xml:space="preserve">Pepsi korvaa Coken NBA:n markkinointisopimuksessa</w:t>
      </w:r>
    </w:p>
    <w:p>
      <w:r>
        <w:t xml:space="preserve">PepsiCo on NBA:n, naisten kansallisen koripalloliiton, NBA Development Leaguen ja USA Basketballin virallinen ruoka- ja juomakumppani. Ensi kaudella alkava sopimus kattaa Pohjois-Amerikan lisäksi myös Kiinan, jossa NBA:n suosio kasvaa. Sponsoroinnin taloudellisia ehtoja ei julkistettu. "NBA on vakiinnuttanut asemansa yhtenä maailman jännittävimmistä ja innovatiivisimmista urheiluliigoista", PepsiCon toimitusjohtaja Indra Nooyi sanoi. "Odotamme innolla, että pääsemme yhdessä määrittelemään urheilumarkkinointikumppanuuden merkityksen uudelleen." Uusi sopimus koskee Pepsin lisäksi yhtiön Aquafina- ja Lipton Brisk -juomia sekä Doritos- ja Ruffles-lastenlastenmerkkejä. Mountain Dew'sta tulee NBA:n johtava virvoitusjuomabrändi. Coca-Cola ilmoitti, että se on tehnyt päätöksen olla uusimatta maailmanlaajuista sopimustamme NBA:n kanssa, mutta jatkaa yksittäisten joukkueiden ja pelaajien sponsorointia. Samaan aikaan Coca-Cola kertoi allekirjoittaneensa monivuotisen sopimuksen Yhdysvaltain jalkapalloliiton ja Major League Soccerin kanssa ja olevansa juomasponsori Yhdysvaltain jalkapallo- ja Meksikon maajoukkueiden Yhdysvaltain-kiertueilla. PepsiColla on ollut sponsorisopimuksia Major League Soccerin kanssa sen ensimmäisestä kaudesta 1996 lähtien.</w:t>
      </w:r>
    </w:p>
    <w:p>
      <w:r>
        <w:rPr>
          <w:b/>
        </w:rPr>
        <w:t xml:space="preserve">Yhteenveto</w:t>
      </w:r>
    </w:p>
    <w:p>
      <w:r>
        <w:t xml:space="preserve">PepsiCo ryhtyy sponsoroimaan National Basketball Associationia, mikä päättää 28 vuotta kestäneen sopimuksen sen arkkikilpailijan Coca-Colan ja NBA:n välillä.</w:t>
      </w:r>
    </w:p>
    <w:p>
      <w:r>
        <w:rPr>
          <w:b/>
          <w:u w:val="single"/>
        </w:rPr>
        <w:t xml:space="preserve">Asiakirjan numero 52372</w:t>
      </w:r>
    </w:p>
    <w:p>
      <w:r>
        <w:t xml:space="preserve">Huoli Newtownin asunnoista, joissa ei ole pysäköintipaikkoja</w:t>
      </w:r>
    </w:p>
    <w:p>
      <w:r>
        <w:t xml:space="preserve">Powysin Newtownin keskustassa sijaitsevien 26 yhden makuuhuoneen asunnon pysäköintitilaa ei ole varattu. Valtuutettu Les George sanoi: "Täällä voisi olla 52 autoa, viekö tämä pysäköintitilaa Newtownin vierailijoilta?" George George Powys sanoi: "Täällä voisi olla 52 autoa, viekö tämä pysäköintitilaa Newtownin vierailijoilta?" Maantielautakuntapäällikkö Dale Boyington kutsui asiaa kuitenkin "win-win"-ratkaisuksi, joka ei riistäisi kaupungilta pysäköintipaikkoja. Kaikkien, joilla on auto, odotetaan pysäköivän muualle tai läheiseen Back Lane Car Park -parkkiin, joka maksaa 3,40 puntaa päivässä. Boyington sanoi: "Tämä on yksi Powysin kestävimmistä kehityshankkeista; jos joku pysäköi, se tuo meille lisätuloja. "Parkkipaikka on harvoin sataprosenttisesti täynnä. Se tuskin vie kapasiteettia. Meille se on win-win." Powysin neuvosto osti Back Lanella sijaitsevan entisen keilahallialueen, ja se aikoo jatkaa kehitystyötä rakennusluvan myöntämisen jälkeen. "Kun otetaan huomioon alueen läheisyys kaupungin keskustan paikallisiin palveluihin sekä julkiset liikennevaihtoehdot, mukaan lukien linja-autoasema ja rautatieasema, katsotaan, että auton tarve vähenisi huomattavasti", Boyington lisäsi.</w:t>
      </w:r>
    </w:p>
    <w:p>
      <w:r>
        <w:rPr>
          <w:b/>
        </w:rPr>
        <w:t xml:space="preserve">Yhteenveto</w:t>
      </w:r>
    </w:p>
    <w:p>
      <w:r>
        <w:t xml:space="preserve">Asuntojen rakentaminen ilman pysäköintipaikkoja on herättänyt huolta siitä, että asukkaat käyttävät vierailijoille tarkoitettuja paikkoja kaupungissa.</w:t>
      </w:r>
    </w:p>
    <w:p>
      <w:r>
        <w:rPr>
          <w:b/>
          <w:u w:val="single"/>
        </w:rPr>
        <w:t xml:space="preserve">Asiakirjan numero 52373</w:t>
      </w:r>
    </w:p>
    <w:p>
      <w:r>
        <w:t xml:space="preserve">Loukkaantunut Englannin fani Andrew Bache "parantumassa" Euro 2016 -väkivallan jälkeen</w:t>
      </w:r>
    </w:p>
    <w:p>
      <w:r>
        <w:t xml:space="preserve">Andrew Bache, 51, Portsmouthista on kriittisessä tilassa sen jälkeen, kun venäläisfanit riehuivat rautakankien kanssa Marseillessa lauantaina. Dean Bache kertoi, että hänen veljensä oli yhä tajuton sen jälkeen, kun hänet oli asetettu keinotekoiseen koomaan. Hän oli kuitenkin avannut hetkeksi silmänsä ja liikuttanut käsiään, hän sanoi. Bache, joka tunnetaan myös nimellä Pepe, sai sydänpysähdyksen, laajoja aivovammoja ja keuhkotulehduksen jouduttuaan hyökkäyksen kohteeksi ennen Englannin ottelua Venäjää vastaan. Hän avasi silmänsä, kun hänen poikansa Harry vieraili hänen luonaan sairaalassa, Dean kertoi varainkeruusivulla julkaistussa viestissä. Ystävät, jotka käynnistivät vetoomuksen hänen auttamisekseen, ovat tähän mennessä keränneet yli 19 000 puntaa kohti 30 000 punnan tavoitetta. Dean Bache sanoi, että hänen veljensä "joutuu leikkaukseen 10-15 päivän kuluessa murtuneiden kasvojensa korjaamiseksi". Hän sanoi: "En häpeä sanoa, että itkin tänään ensimmäistä kertaa... Puhuin hänelle... ja pidin hänen kättään, ja hän sulki kätensä ja tarttui minun käteeni." Marseillen pääsyyttäjä Brice Robin sanoi, että venäläiset olivat hakanneet Bachea päähän rautakangilla varustautuneina. Dean Bachen Facebookissa jakamassa viestissä luki: "Minulle kerrottiin, että paikallisen poliisin ylikomisario on ilmoittanut, että heillä on erinomaista valvontakameran kuvamateriaalia hyökkäyksestä ja he ovat tunnistaneet osalliset, ja kuvat on toimitettu Ranskan poliisille."</w:t>
      </w:r>
    </w:p>
    <w:p>
      <w:r>
        <w:rPr>
          <w:b/>
        </w:rPr>
        <w:t xml:space="preserve">Yhteenveto</w:t>
      </w:r>
    </w:p>
    <w:p>
      <w:r>
        <w:t xml:space="preserve">Englantilaisfani, joka sai vakavia aivovammoja Euro 2016 -turnauksen väkivaltaisuuksien jälkeen, on "avannut molemmat silmänsä" sairaalassa, hänen veljensä on kertonut.</w:t>
      </w:r>
    </w:p>
    <w:p>
      <w:r>
        <w:rPr>
          <w:b/>
          <w:u w:val="single"/>
        </w:rPr>
        <w:t xml:space="preserve">Asiakirjan numero 52374</w:t>
      </w:r>
    </w:p>
    <w:p>
      <w:r>
        <w:t xml:space="preserve">Weston-Super-Maren asukkaiden pysäköintisuunnitelmaehdotus</w:t>
      </w:r>
    </w:p>
    <w:p>
      <w:r>
        <w:t xml:space="preserve">Lokakuussa North Somersetin valtuusto antoi vihreää valoa kadunvarsipysäköintimaksuille ja asukaspysäköinnille Leigh Woodsissa, Bristolin laitamilla. Se toivoo, että tämä kokeilu voisi auttaa laajempaa käyttöönottoa koko maakunnassa. Muita ehdotettuja alueita ovat Uphill, Portishead, Clevedon, Winford ja Felton sekä Nailsea. North Somerset Councilin tiedottaja sanoi, että vaikka pysäköintimaksujen käyttöönotto Westonissa vuonna 2012 oli lisännyt pysäköintipaikkojen vaihtuvuutta ostosten ja vierailijoiden kannalta, se oli vaikeuttanut työmatkalaisten ja asukkaiden tilannetta. Hän myönsi, että asukkaiden pysäköintijärjestelmissä on hyviä ja huonoja puolia, mutta lisäsi, että on tehtävä kompromisseja, jotka eivät välttämättä sovi kaikille. "Weston-Super-Maren haaste on monimutkaisempi, ja eri puolilla maata pääkadut ovat perusteellisessa muutoksessa vastauksena lisääntyvään verkkokauppaan ja kaupungin ulkopuoliseen vähittäiskauppaan. "On huolehdittava siitä, että kaikki suunnitelmat on suunniteltu tukemaan kaupungin keskustan taloutta ja löytämään tehokas tasapaino kilpailevien vaatimusten välille. Tämä edellyttää todennäköisesti monimutkaisempaa suunnitelmaa, jossa on erilaisia elementtejä", hän sanoi. Muita harkittavia alueita:</w:t>
      </w:r>
    </w:p>
    <w:p>
      <w:r>
        <w:rPr>
          <w:b/>
        </w:rPr>
        <w:t xml:space="preserve">Yhteenveto</w:t>
      </w:r>
    </w:p>
    <w:p>
      <w:r>
        <w:t xml:space="preserve">Weston-super-Maren asukkaiden pysäköintijärjestelmää harkitaan osana laajempaa suunnitelmaa pysäköinnin valvomiseksi merenrantakaupungissa.</w:t>
      </w:r>
    </w:p>
    <w:p>
      <w:r>
        <w:rPr>
          <w:b/>
          <w:u w:val="single"/>
        </w:rPr>
        <w:t xml:space="preserve">Asiakirjan numero 52375</w:t>
      </w:r>
    </w:p>
    <w:p>
      <w:r>
        <w:t xml:space="preserve">Vatikaanin pitäisi maksaa lasten hyväksikäytöstä maksettavat korvaukset.</w:t>
      </w:r>
    </w:p>
    <w:p>
      <w:r>
        <w:t xml:space="preserve">Fine Gaelin Tom Barry kommentoi raportteja, joiden mukaan Dublinin katolilaisia voitaisiin pyytää maksamaan maksu arkkihiippakunnan taloudellisen romahduksen estämiseksi. Arkkihiippakuntaa ovat koetelleet laskevat kirkkokeräykset ja korvauslaskut kirkollisten väärinkäytösten uhreille. Barry sanoi, että katolilaisten ei pitäisi joutua maksamaan siitä, että hierarkia on epäonnistunut väärinkäytösten estämisessä. "Meidän ei pitäisi joutua maksamaan tehdyistä vääryyksistä, vaan kirkon pitäisi itse maksaa", hän sanoi. TD (Irlannin parlamentin jäsen), joka on katolilainen ja asuu Cloynen hiippakunnassa, sanoi, että katolinen kirkko voisi helposti maksaa laskun itse myymällä Vatikaanin aarteita. "Pienten lasten isänä minun on hyvin vaikea hyväksyä tätä, kirkon on osoitettava, että se on vilpitön anteeksipyynnössään, ja kirkon pitäisi olla uskonnon eikä omaisuuden asialla, ja jos Vatikaani joutuu myymään esineitä, niin olkoon niin", hän sanoi. Samaan aikaan Pyhän istuimen virallista vastausta Irlannin hallitukselle Cloynen raportista, joka koskee papiston lasten hyväksikäyttöä, odotetaan tulevalla viikolla.</w:t>
      </w:r>
    </w:p>
    <w:p>
      <w:r>
        <w:rPr>
          <w:b/>
        </w:rPr>
        <w:t xml:space="preserve">Yhteenveto</w:t>
      </w:r>
    </w:p>
    <w:p>
      <w:r>
        <w:t xml:space="preserve">Irlantilainen poliitikko on sanonut, että katolilaisia ei pitäisi pyytää maksamaan hyväksikäytön uhreille maksettavia korvauksia.</w:t>
      </w:r>
    </w:p>
    <w:p>
      <w:r>
        <w:rPr>
          <w:b/>
          <w:u w:val="single"/>
        </w:rPr>
        <w:t xml:space="preserve">Asiakirjan numero 52376</w:t>
      </w:r>
    </w:p>
    <w:p>
      <w:r>
        <w:t xml:space="preserve">Kanaalisaarten lauttoja peruttu ankaran sään vuoksi</w:t>
      </w:r>
    </w:p>
    <w:p>
      <w:r>
        <w:t xml:space="preserve">Condor Ferriesin toimitusjohtaja James Fulford sanoi, että lauttojen liikennöinti ei ollut turvallista ennustetuissa olosuhteissa. Neljä Jerseyn, Guernseyn, Portsmouthin ja Southamptonin välillä liikennöivää lauttaa peruttiin. Yhtiö sanoi toivovansa, että sen Goodwill-aluksella liikennöivä rahtiliikenne toimisi normaalisti keskiviikkoiltana. Folfordin mukaan oli "hyvin harvinaista", että Clipper ja Goodwill eivät pystyneet liikennöimään, mutta äärimmäiset sääolosuhteet pakottivat peruutuksiin. Hänen mukaansa Englannin kanaaliin oli ennustettu keskiviikoksi yli 8 metrin aaltoja ja 50 solmun tuulia. Saaren kauppiaat toivovat, että rahtiliikenne toimii, jotta saaren ulkopuolelta tulevat tuoretuotteet eivät loppuisi kesken. Marks and Spencer sanoi olevansa riippuvainen Yhdistyneestä kuningaskunnasta tulevista tuotteista, mutta sillä oli tarpeeksi tuotteita keskiviikoksi ja torstaiksi. Kanaalisaarten osuuskunta sanoi, että yölaiva kuljetti suurimman osan tuotteista, joten jos se saapuisi torstaina, sen varastosta ei olisi pulaa.</w:t>
      </w:r>
    </w:p>
    <w:p>
      <w:r>
        <w:rPr>
          <w:b/>
        </w:rPr>
        <w:t xml:space="preserve">Yhteenveto</w:t>
      </w:r>
    </w:p>
    <w:p>
      <w:r>
        <w:t xml:space="preserve">Rahti- ja matkustajalautat Kanaalisaarille on peruttu ankaran säävaroituksen vuoksi.</w:t>
      </w:r>
    </w:p>
    <w:p>
      <w:r>
        <w:rPr>
          <w:b/>
          <w:u w:val="single"/>
        </w:rPr>
        <w:t xml:space="preserve">Asiakirjan numero 52377</w:t>
      </w:r>
    </w:p>
    <w:p>
      <w:r>
        <w:t xml:space="preserve">JP Morganin on tiukennettava riskien valvontaa, sanovat Yhdysvaltain sääntelyviranomaiset</w:t>
      </w:r>
    </w:p>
    <w:p>
      <w:r>
        <w:t xml:space="preserve">Pankkia kehotettiin tutkimaan, miten se maksaa ylimmille johtajille ja miten heitä palkitaan riskinotosta. JP Morgan ja sen hallitus suostuivat esittämään suunnitelman 60 päivän kuluessa. Yhdysvaltain keskuspankki Federal Reserve ja Office of the Comptroller of the Currency eivät kuitenkaan lähteneet jakamaan syyllisyyttä tai sakkoja kaupankäyntivirheistä. Tiukempi valvonta Huhtikuussa tuli ilmi tietoja lontoolaisesta kauppiaasta Bruno Iksilistä, jota kutsuttiin Lontoon valas -nimellä, koska hänen ottamansa positiot olivat riittävän suuria liikuttamaan markkinoita. Tämä on ensimmäinen sääntelytoimi sen jälkeen, kun pankki paljasti menettäneensä 6,2 miljardia dollaria (3,8 miljardia puntaa) kyseisissä johdannaiskaupoissa. Sääntelyviranomaiset pyysivät pankkia tiukentamaan sisäistä valvontaa, riskienhallintaa ja hallituksen valvontaa. JP Morgan sanoi, että se on tehnyt kovasti töitä korjatakseen ongelmat täysin. Pankin oma raportti tapauksesta on määrä julkaista tällä viikolla, kun JP Morgan julkistaa neljännen neljänneksen tuloksensa. JP Morgania tutkivat edelleen muun muassa Yhdysvaltain oikeusministeriö, Securities and Exchange Commission ja Yhdistyneen kuningaskunnan Financial Services Authority. Rahanpesu Erillisessä tapauksessa OCC ja Federal Reserve arvostelivat pankkia myös puutteista sen rahanpesun vastaisissa säännöissä. Tämä tapahtui sen jälkeen, kun JP Morgan oli vuonna 2011 sopinut 88 miljoonan dollarin korvauksen Yhdysvaltain valtiovarainministeriön kanssa Yhdysvaltain pakotteiden rikkomisesta. Syytökset koskivat JP Morganin Kuubaan ja Sudaniin tekemiä tilisiirtoja sekä Iranin kanssa käytyjä kauppaluottoja. JP Morgan sanoi, että se oli edistynyt ongelmien ratkaisemisessa.</w:t>
      </w:r>
    </w:p>
    <w:p>
      <w:r>
        <w:rPr>
          <w:b/>
        </w:rPr>
        <w:t xml:space="preserve">Yhteenveto</w:t>
      </w:r>
    </w:p>
    <w:p>
      <w:r>
        <w:t xml:space="preserve">JP Morgan Chase, joka menetti miljardeja dollareita Lontoon valaana tunnetun työntekijän tekemissä kaupoissa, joutuu uudistamaan riskienhallintaansa, ovat sääntelyviranomaiset todenneet.</w:t>
      </w:r>
    </w:p>
    <w:p>
      <w:r>
        <w:rPr>
          <w:b/>
          <w:u w:val="single"/>
        </w:rPr>
        <w:t xml:space="preserve">Asiakirjan numero 52378</w:t>
      </w:r>
    </w:p>
    <w:p>
      <w:r>
        <w:t xml:space="preserve">Amerikkalaisen foulbrood-mehiläistaudin löytyminen Invernessissä aiheuttaa varoituksen.</w:t>
      </w:r>
    </w:p>
    <w:p>
      <w:r>
        <w:t xml:space="preserve">Asiantuntijat kertoivat, että Strathglassissa sijaitsevasta mehiläistarhasta oli löydetty amerikkalaista sienitautia (AFB). Skotlannin hallitus ilmoitti, että tartunnan saanut pesä oli tuhottu. Se lisäsi, että kansanterveydelle ei ole vaaraa eikä vaikutuksia hunajan laatuun ja turvallisuuteen, mutta sanoi, että mehiläishoitajien on oltava valppaina. Heitä kehotetaan pitämään yllä hyviä hoitokäytäntöjä ja tarkkailemaan taudin merkkejä, joita ovat muun muassa tahmeat toukkien jäänteet, kun ne vedetään ulos tulitikulla, sekä uponnut, rasvainen tai rei'itetty vaha hunajassa. AFB:n taudinpurkauksia on aiemmin raportoitu Stranraerissa ja Perthissä. Hallitus kehotti mehiläishoitajia rekisteröitymään kansalliseen mehiläistietokantaan BeeBaseen. Se totesi, että liittymällä tietokantaan he saisivat ajantasaista tietoa AFB:n torjunnasta ja mehiläisiin liittyvistä asioista.</w:t>
      </w:r>
    </w:p>
    <w:p>
      <w:r>
        <w:rPr>
          <w:b/>
        </w:rPr>
        <w:t xml:space="preserve">Yhteenveto</w:t>
      </w:r>
    </w:p>
    <w:p>
      <w:r>
        <w:t xml:space="preserve">Skotlannin mehiläishoitajia on kehotettu olemaan valppaina sen jälkeen, kun Invernessissä havaittiin tauti, joka voi tuhota mehiläisyhdyskunnat.</w:t>
      </w:r>
    </w:p>
    <w:p>
      <w:r>
        <w:rPr>
          <w:b/>
          <w:u w:val="single"/>
        </w:rPr>
        <w:t xml:space="preserve">Asiakirjan numero 52379</w:t>
      </w:r>
    </w:p>
    <w:p>
      <w:r>
        <w:t xml:space="preserve">Poikaa, 15, puukotettiin yli 20 kertaa Lutonissa</w:t>
      </w:r>
    </w:p>
    <w:p>
      <w:r>
        <w:t xml:space="preserve">Teinin kimppuun hyökättiin Preston Gardensissa Lutonissa noin kello 02:10 BST. Komisario Jerry Waite kuvaili väkivaltaa "hirvittäväksi" ja pyysi silminnäkijöitä. "Uhri sai yli 20 puukoniskua tässä järkyttävässä tapahtumassa, ja hän taistelee nyt hengestään", komisario Waite sanoi. "On ehdottoman tärkeää, että kaikki, joilla on tietoa tästä tapauksesta, olipa se kuinka vähäpätöinen tahansa, ottavat meihin yhteyttä." Poliisin mukaan poliisit vartioivat uhria hänen vuoteensa vieressä, ja yli 30 poliisia osallistuu tutkimuksiin. Eräs lähistöllä asuva asukas kertoi kuulleensa "paljon huutoa ja kiljuntaa" noin kello 02:00. "Aluksi luulin, että se oli eläinten huutoa, mutta kun se jatkui, tajusin, että se oli miehen huuto", hän sanoi. "Huuto jatkui noin kaksi tai kolme minuuttia, sitten kaikki hiljeni, ja sitten huuto alkoi uudelleen. "Se kuulosti siltä, että jollakulla oli kovia tuskia. Se oli kuin huutaisi henkensä edestä."</w:t>
      </w:r>
    </w:p>
    <w:p>
      <w:r>
        <w:rPr>
          <w:b/>
        </w:rPr>
        <w:t xml:space="preserve">Yhteenveto</w:t>
      </w:r>
    </w:p>
    <w:p>
      <w:r>
        <w:t xml:space="preserve">15-vuotiasta poikaa hoidetaan hengenvaarallisten vammojen vuoksi sen jälkeen, kun häntä oli puukotettu yli 20 kertaa.</w:t>
      </w:r>
    </w:p>
    <w:p>
      <w:r>
        <w:rPr>
          <w:b/>
          <w:u w:val="single"/>
        </w:rPr>
        <w:t xml:space="preserve">Asiakirjan numero 52380</w:t>
      </w:r>
    </w:p>
    <w:p>
      <w:r>
        <w:t xml:space="preserve">Mies syytettynä Shane Mayerin murhasta Darlastonissa</w:t>
      </w:r>
    </w:p>
    <w:p>
      <w:r>
        <w:t xml:space="preserve">Shane Mayeria, 21, puukotettiin jalkaan Darlastonin Forge Roadilla viime heinäkuun 24. päivänä. Hän kuoli kolme päivää myöhemmin sairaalassa. Ramani Sanderson pidätettiin kotonaan lähellä Peckhamia Lontoossa klo 04:00 BST. Häntä kuulusteltiin kaksi päivää hyökkäyksen jälkeen, mutta hänet vapautettiin tuolloin ilman syytteitä, poliisi kertoi. 19-vuotiaan on määrä tulla myöhemmin Birminghamin tuomareiden eteen. Kolme muuta miestä on edelleen poliisin takuita vastaan. Seuraa BBC West Midlandsia Facebookissa ja Twitterissä ja tilaa paikalliset uutispäivitykset suoraan puhelimeesi. Aiheeseen liittyvät Internet-linkit West Midlandsin poliisi</w:t>
      </w:r>
    </w:p>
    <w:p>
      <w:r>
        <w:rPr>
          <w:b/>
        </w:rPr>
        <w:t xml:space="preserve">Yhteenveto</w:t>
      </w:r>
    </w:p>
    <w:p>
      <w:r>
        <w:t xml:space="preserve">Miestä on syytetty toisen miehen murhasta pubin ulkopuolella.</w:t>
      </w:r>
    </w:p>
    <w:p>
      <w:r>
        <w:rPr>
          <w:b/>
          <w:u w:val="single"/>
        </w:rPr>
        <w:t xml:space="preserve">Asiakirjan numero 52381</w:t>
      </w:r>
    </w:p>
    <w:p>
      <w:r>
        <w:t xml:space="preserve">Myrskyt huuhtoivat mereen ennätysmäärän kuolleita merilintuja.</w:t>
      </w:r>
    </w:p>
    <w:p>
      <w:r>
        <w:t xml:space="preserve">Koillis-Atlantilla kuolleiden merilintujen "ennennäkemättömän" kokonaiskuolleisuuden odotetaan ylittävän 28 000 lintua talvimyrskyjen seurauksena. Merilintuja on huuhtoutunut mereen ympäri Yhdistynyttä kuningaskuntaa sekä Ranskassa ja Espanjassa. Pelkästään Kanaalisaarilla on havaittu yli 1 000 kuollutta merilintua. RSPB:n merenkulun pääneuvonantaja Euan Dunn sanoi: "Tällä merilintujen haaksirikolla, joka on mittakaavaltaan ennennäkemätön, voi olla syvällisiä vaikutuksia haavoittuviin merilintujen pesimäyhdyskuntiin, myös Kanaalisaarilla ja Scillysaarilla." Hylkyyn on kirjattu yhteensä 20 eri lintulajia, joista vain pieni osa on löydetty elossa. Erityisen huonosti kävi puhvelille, joita löydettiin 97 kuolleena Kanaalisaarilta. Suurin osa kuolleista ja elävistä rantautuneista linnuista oli "puhtaita", vaikka lounaisrannikoilta raportoitiin yli 100 öljyttynyttä lintua. Alderney Wildlife Trustin johtaja Roland Gauvain sanoi: "Kolmen viime viikon aikana rannoillamme on kuollut enemmän merilintuja kuin mitä odotamme 5-10 vuoteen. Alderneylla ja koko Kanaalisaaristossa on havaittavissa, että ilmasto ja ihmisen vuorovaikutus aiheuttavat yhä suurempia paineita eräille kaikkein karismaattisimmista luonnonvaraisista eläimistämme." "Alderneyllä ja koko Kanaalisaaristossa on havaittavissa yhä suurempia paineita, jotka johtuvat ilmastosta ja ihmisen toiminnasta."</w:t>
      </w:r>
    </w:p>
    <w:p>
      <w:r>
        <w:rPr>
          <w:b/>
        </w:rPr>
        <w:t xml:space="preserve">Yhteenveto</w:t>
      </w:r>
    </w:p>
    <w:p>
      <w:r>
        <w:t xml:space="preserve">Kanaalisaarten, Cornwallin, Devonin ja Dorsetin rannikoilta löytyi viime kuussa yli 2 000 kuollutta merilintua, RSPB:n mukaan.</w:t>
      </w:r>
    </w:p>
    <w:p>
      <w:r>
        <w:rPr>
          <w:b/>
          <w:u w:val="single"/>
        </w:rPr>
        <w:t xml:space="preserve">Asiakirjan numero 52382</w:t>
      </w:r>
    </w:p>
    <w:p>
      <w:r>
        <w:t xml:space="preserve">Clint Eastwoodin poika tuo bändin Edinburgh Jazz and Blues -festivaaleille</w:t>
      </w:r>
    </w:p>
    <w:p>
      <w:r>
        <w:t xml:space="preserve">Kyle Eastwood Band soittaa ensi viikolla festivaaliteatterissa "modernia jazzia, jossa yhdistyvät swing, bop ja sielukas funk". Basisti on säveltänyt kappaleita useisiin isänsä elokuviin. Seitsemänkymmentä kansainvälistä ja paikallista esiintyjää esiintyy kaupungissa 20.-29. heinäkuuta. Princes Street Gardensissa järjestetään myös karnevaalit sunnuntaina kello 14-16 Princes Street Gardensissa. Palkittu New Orleans -yhtye The Stooges debytoi festivaalin avajaisiltana sekoituksella jazzia, funkia, hiphopia ja RnB:tä. Tämän vuoden pääesiintyjiin kuuluu Curtis Stigers, joka on viranomaisten mukaan "yksi aikamme suurimmista jazzlaulajatähdistä" ja joka esiintyy kabaree-klubilla Le Mondessa. Festivaalilla nähdään myös New Orleansin veteraanimusiikin lähettiläs Dr John, jonka uuden albumin on tuottanut The Black Keysin Dan Auerbach. Edinburghin jazz- ja bluesfestivaalin puheenjohtaja Brian Fallon sanoi: "Muusikoita on tulossa soittamaan kaikista maanosista, kaikista jazzin tyyleistä. "Tavoitteenamme on puhutella kaikkia, jazzin ja bluesin harrastajista ensikertalaisiin, nuoriin ja vähemmän nuoriin, sekä virallisissa että epävirallisissa konserttiympäristöissä."</w:t>
      </w:r>
    </w:p>
    <w:p>
      <w:r>
        <w:rPr>
          <w:b/>
        </w:rPr>
        <w:t xml:space="preserve">Yhteenveto</w:t>
      </w:r>
    </w:p>
    <w:p>
      <w:r>
        <w:t xml:space="preserve">Hollywood-näyttelijä ja -ohjaaja Clint Eastwoodin poika tuo bändinsä tämän vuoden Edinburgh Jazz and Blues -festivaaleille.</w:t>
      </w:r>
    </w:p>
    <w:p>
      <w:r>
        <w:rPr>
          <w:b/>
          <w:u w:val="single"/>
        </w:rPr>
        <w:t xml:space="preserve">Asiakirjan numero 52383</w:t>
      </w:r>
    </w:p>
    <w:p>
      <w:r>
        <w:t xml:space="preserve">Viola Davis näyttelee Michelle Obamaa Showtimen First Ladies -sarjassa</w:t>
      </w:r>
    </w:p>
    <w:p>
      <w:r>
        <w:t xml:space="preserve">Oscar-palkittu näyttelijä esittää Obamaa First Ladies -sarjassa, joka on Showtimen sarja, jossa tarkastellaan useiden Yhdysvaltain presidenttien vaimoja historian aikana. Obama, Eleanor Roosevelt ja Betty Ford ovat keskiössä ensimmäisessä sarjassa, jonka on kirjoittanut kirjailija Aaron Cooley. First Ladies -sarjan tavoitteena on tarjota tietoa presidenttien puolisoiden henkilökohtaisesta ja poliittisesta elämästä. Sarjassa näytetään myös, kuinka monet tärkeät poliittiset päätökset tehtiin Valkoisen talon itäsiivessä, jossa First Lady ja hänen henkilökuntansa työskentelevät. Obamat viettivät Valkoisessa talossa kahdeksan vuotta vuosina 2008-2016. Michelle Obama on tavannut näyttelijättären useaan otteeseen. Vuonna 2017 Davis julkaisi Facebookissa kunnianosoituksen Obamalle, latasi kuvan parista yhdessä ja kirjoitti: "Jatkakaa valonne loistamista ja vaikuttakaa tuleviin sukupolviin." Davis voitti parhaan miessivuosan Oscarin vuonna 2017 elokuvasta Fences, ja on aiemmin näytellyt myös elokuvissa The Help, Widows ja Suicide Squad.</w:t>
      </w:r>
    </w:p>
    <w:p>
      <w:r>
        <w:rPr>
          <w:b/>
        </w:rPr>
        <w:t xml:space="preserve">Yhteenveto</w:t>
      </w:r>
    </w:p>
    <w:p>
      <w:r>
        <w:t xml:space="preserve">Viola Davis näyttelee Yhdysvaltain entistä First Lady Michelle Obamaa uudessa tv-draamassa, kertoo yhdysvaltalainen media .</w:t>
      </w:r>
    </w:p>
    <w:p>
      <w:r>
        <w:rPr>
          <w:b/>
          <w:u w:val="single"/>
        </w:rPr>
        <w:t xml:space="preserve">Asiakirjan numero 52384</w:t>
      </w:r>
    </w:p>
    <w:p>
      <w:r>
        <w:t xml:space="preserve">Draytonin kartanon kuolema: Dyton Darytonin kuolemansyyntutkinta: Tutkintapäivä asetettu marraskuulle</w:t>
      </w:r>
    </w:p>
    <w:p>
      <w:r>
        <w:t xml:space="preserve">Evha Jannath, 11, Leicesteristä oli koulumatkalla, kun hän putosi Drayton Manor -teemapuiston Splash Canyon -ajelusta 9. toukokuuta 2017. Aikaisemmassa esitutkintakuulustelussa päätettiin, että täysimittainen tutkinta järjestetään marraskuussa. Perheen edustaja ja Leicesterin kansanedustaja Keith Vaz sanoi, että Evhan perhe haluaa tietää hänen kuolemaansa liittyvät tosiasiat. Evha sai kuolemaan johtaneet vammat rintakehään pudottuaan kyydistä huvipuistossa lähellä Tamworthia Staffordshiren osavaltiossa, poliisi on aiemmin kertonut. Cannockissa järjestetyn kuulemisen jälkeen Vaz sanoi: "Tämä on ollut perheelle hyvin turhauttavaa. "Olen todistanut heidän ahdistustaan viimeisten kahden vuoden aikana. "Heidän on tiedettävä tosiasiat siitä, mitä ratsastuskilpailussa tapahtui. "Olemme tyytyväisiä tänään järjestettyyn esitutkinnan kuulemiseen - pyysimme sitä, jotta lopullisen tutkinnan aikataulu saataisiin määritettyä." Tutkinnan odotetaan kestävän viikon 4. marraskuuta. South Staffordshiren vanhempi apulaiskuolemansyyntutkija Margaret Jones sanoi, että sitä kuullaan todennäköisesti valamiehistön edessä. Kuulemistilaisuudessa kerrottiin, että kyyditys pysyy suljettuna kuolemantapauksen jälkeen. Seuraa BBC West Midlandsia Facebookissa, Twitterissä ja tilaa paikalliset uutispäivitykset suoraan puhelimeesi.</w:t>
      </w:r>
    </w:p>
    <w:p>
      <w:r>
        <w:rPr>
          <w:b/>
        </w:rPr>
        <w:t xml:space="preserve">Yhteenveto</w:t>
      </w:r>
    </w:p>
    <w:p>
      <w:r>
        <w:t xml:space="preserve">Huvipuiston vesiajelusta pudonneen koulutytön kuolemaa koskevaa tutkintaa on lykätty yhdeksällä kuukaudella.</w:t>
      </w:r>
    </w:p>
    <w:p>
      <w:r>
        <w:rPr>
          <w:b/>
          <w:u w:val="single"/>
        </w:rPr>
        <w:t xml:space="preserve">Asiakirjan numero 52385</w:t>
      </w:r>
    </w:p>
    <w:p>
      <w:r>
        <w:t xml:space="preserve">Suunniteltu Dyfed-Powysin poliisin CCTV-kytkentä vuoden 2018 alussa.</w:t>
      </w:r>
    </w:p>
    <w:p>
      <w:r>
        <w:t xml:space="preserve">David GrundyBBC News Kaksimiljoonaisen punnan nelivuotinen hanke alkaa Carmarthenshiren kaupungeissa Llanellissa, Ammanfordissa ja Carmarthenissa. Edellinen komissaari Christopher Salmon lopetti valvontakameravalvonnan sen jälkeen, kun raportin mukaan kameroiden poistaminen ei johtaisi rikollisuuden merkittävään lisääntymiseen. Llywelyn sanoi kuitenkin, että valvontakamerat auttavat. "Poliisien on ollut hieman vaikeampaa tehdä työtään ilman kattavaa CCTV-infrastruktuuria", hän sanoi BBC:lle. Llywelyn toivoo, että hankkeesta järjestetään tarjouskilpailu syyskuussa, ennen kuin verkko otetaan käyttöön vuoden 2018 alkupuolella, jotta se auttaisi "tukemaan poliisin voimavaroja" ja "pitämään yhteisömme turvassa". Hanke on rahoitettu seitsemän prosentin korotuksella, joka on tehty kotitalouksien kunnallisveron kautta maksamaan poliisimaksuun, jonka seurauksena keskimääräinen D-luokan kotitalous joutui maksamaan 27 penniä viikossa lisää Carmarthenshiren, Pembrokeshiren, Ceredigionin ja Powysin alueella. "Se on puoli prosenttia koko Dyfed-Powysin poliisin budjetista", Llywelyn sanoi. "Se on kannattava investointi yhteisöillemme." "Monet Dyfed-Powysin alueen vanhasta infrastruktuurista on asennettu 1990-luvulla, ja tekniikka on kehittynyt." Hän lisäsi, että on "elintärkeää", että "päivitettyä, tehokasta ja nykyaikaista" valvontakamerajärjestelmää seurataan suorassa lähetyksessä, jotta "jotkin tapaukset voidaan tukahduttaa jo alkuvaiheessa". "Ennaltaehkäisevää toimintaa on oltava." Ryhmä on työskennellyt puoli vuotta mahdollisten sijaintipaikkojen ja kameroiden määrittelyn parissa ennen ensi vuodeksi suunniteltua käyttöönottoa.</w:t>
      </w:r>
    </w:p>
    <w:p>
      <w:r>
        <w:rPr>
          <w:b/>
        </w:rPr>
        <w:t xml:space="preserve">Yhteenveto</w:t>
      </w:r>
    </w:p>
    <w:p>
      <w:r>
        <w:t xml:space="preserve">Dyfed-Powysin poliisin alueella sijaitsevia kaupunkeja voidaan jälleen valvoa valvontakameroilla kuuden kuukauden kuluessa, poliisi- ja rikoskomissaari Dafydd Llywelyn on sanonut.</w:t>
      </w:r>
    </w:p>
    <w:p>
      <w:r>
        <w:rPr>
          <w:b/>
          <w:u w:val="single"/>
        </w:rPr>
        <w:t xml:space="preserve">Asiakirjan numero 52386</w:t>
      </w:r>
    </w:p>
    <w:p>
      <w:r>
        <w:t xml:space="preserve">Sunderlandin hautausmaan metallivarkaus "halveksittava</w:t>
      </w:r>
    </w:p>
    <w:p>
      <w:r>
        <w:t xml:space="preserve">Northumbrian poliisi uskoo viimeisimmän varkauden tapahtuneen maanantai-iltana tai tiistain varhaisina tunteina. Ryhope Roadilla sijaitsevalta Grangetownin hautausmaalta oli jo 14. huhtikuuta varastettu 24 valurautaista hautamerkkiä. Noin 13 kiloa painavat hautamerkit asennettiin hautapaikkojen merkitsemiseen 1800-luvulla. Northumbrian poliisin vt. komisario Ged Fairclough kutsui viimeisintä varkautta "halveksittavaksi" ja sanoi, että tekijä oli osoittanut "täydellistä piittaamattomuutta perintöä kohtaan". "Teemme hyvin tiivistä yhteistyötä romuttamoiden kanssa koko alueella ja muilla alueilla selvittääksemme, onko joku yrittänyt myydä merkkejä heille." Poliisi on luvannut lisätä partiointia hautausmaalla ja sen ympäristössä, jotta varkauksia ei enää tapahtuisi. Varkaus on kolmas laatuaan Grangetownin hautausmaalla 18 kuukauden aikana. Heinäkuussa 2011 kaksi miestä tuomittiin ehdolliseen vankeusrangaistukseen varastettuaan pronssisen sotamuistolaatan hautausmaalta syyskuussa 2010.</w:t>
      </w:r>
    </w:p>
    <w:p>
      <w:r>
        <w:rPr>
          <w:b/>
        </w:rPr>
        <w:t xml:space="preserve">Yhteenveto</w:t>
      </w:r>
    </w:p>
    <w:p>
      <w:r>
        <w:t xml:space="preserve">Metallivarkaat varastivat 40 hautamerkkiä sunderlandilaiselta hautausmaalta maanantaina, vajaa kuukausi sen jälkeen, kun sama paikka oli joutunut kohteeksi.</w:t>
      </w:r>
    </w:p>
    <w:p>
      <w:r>
        <w:rPr>
          <w:b/>
          <w:u w:val="single"/>
        </w:rPr>
        <w:t xml:space="preserve">Asiakirjan numero 52387</w:t>
      </w:r>
    </w:p>
    <w:p>
      <w:r>
        <w:t xml:space="preserve">RAF:n suihkukoneet etsivät "venäläisiä" pommikoneita Shetlandin edustalla.</w:t>
      </w:r>
    </w:p>
    <w:p>
      <w:r>
        <w:t xml:space="preserve">Lentokoneet, joiden uskotaan olleen venäläisiä pommikoneita, havaittiin Shetlandin edustalla. Morayssa sijaitsevan Lossiemouthin RAF:n tiedottaja sanoi, että kaksi nopean reagoinnin hälytysvalmiudessa olevaa Typhoon-hävittäjää oli lähetetty matkaan tapauksen johdosta. Pommikoneita ei pysäytetty, koska ne pysyttelivät Yhdistyneen kuningaskunnan ilmatilan ulkopuolella. RAF:n tiedottaja sanoi: "RAF:n nopean reagoinnin hälytysvalmiudessa olevat Typhoon-hävittäjät laukaistiin tänään RAF Lossiemouthista sen jälkeen, kun tunnistamattoman lentokoneen havaittiin lentävän kohti Yhdistyneen kuningaskunnan ilmatilaa. "Ilma-alukset pysyivät kuitenkin kiinnostuksen kohteena olevan alueemme ulkopuolella, eikä niitä pysäytetty."</w:t>
      </w:r>
    </w:p>
    <w:p>
      <w:r>
        <w:rPr>
          <w:b/>
        </w:rPr>
        <w:t xml:space="preserve">Yhteenveto</w:t>
      </w:r>
    </w:p>
    <w:p>
      <w:r>
        <w:t xml:space="preserve">RAF:n suihkukoneet on lähetetty ilmaan sen jälkeen, kun on ilmoitettu tunnistamattomasta lentokoneesta, joka lentää kohti Yhdistyneen kuningaskunnan ilmatilaa.</w:t>
      </w:r>
    </w:p>
    <w:p>
      <w:r>
        <w:rPr>
          <w:b/>
          <w:u w:val="single"/>
        </w:rPr>
        <w:t xml:space="preserve">Asiakirjan numero 52388</w:t>
      </w:r>
    </w:p>
    <w:p>
      <w:r>
        <w:t xml:space="preserve">Green Port Hullin tehdas saa lisäpotkua Siemensin turbiinisopimuksesta</w:t>
      </w:r>
    </w:p>
    <w:p>
      <w:r>
        <w:t xml:space="preserve">Yhtiö on allekirjoittanut sopimuksen, jonka arvoksi ilmoitetaan 1,94 miljardia puntaa ja jonka mukaan se toimittaa 300 turbiinia tanskalaisen DONG Energyn omistamiin merituulipuistoihin. Siemensin mukaan joidenkin turbiinien osat valmistetaan Hullin Alexandra Dockiin suunnitellussa tehtaassa vuodesta 2014 alkaen. Kaupunginvaltuutetut hyväksyivät 210 miljoonan punnan arvoisen tehtaan rakentamissuunnitelmat toukokuussa. Siemens allekirjoitti torstaina sopimuksen DONG Energyn kanssa 300 turbiinin suunnittelusta ja valmistuksesta, joiden kokonaiskapasiteetti olisi 1 800 megawattia, konepajayhtiö kertoi. Turbiinit on tarkoitus asentaa merituulivoimaloihin eri puolilla Britanniaa vuosina 2014-2017. Siemensin tiedottaja sanoi, että "lähempänä rakentamisaikaa" tiedetään, kuinka monta turbiinin komponenttia valmistetaan Hullissa. Green Port Hull on Siemensin ja sataman omistajien, Associated British Portsin (ABP), välinen yhteistyöhanke. Siemensin mukaan tehdas, jonka odotetaan avautuvan vuonna 2014, työllistäisi 700 ihmistä.</w:t>
      </w:r>
    </w:p>
    <w:p>
      <w:r>
        <w:rPr>
          <w:b/>
        </w:rPr>
        <w:t xml:space="preserve">Yhteenveto</w:t>
      </w:r>
    </w:p>
    <w:p>
      <w:r>
        <w:t xml:space="preserve">Hullin uusi tuulivoimalatehdas hyötyy konepajayhtiö Siemensin saamasta suuresta tilauksesta.</w:t>
      </w:r>
    </w:p>
    <w:p>
      <w:r>
        <w:rPr>
          <w:b/>
          <w:u w:val="single"/>
        </w:rPr>
        <w:t xml:space="preserve">Asiakirjan numero 52389</w:t>
      </w:r>
    </w:p>
    <w:p>
      <w:r>
        <w:t xml:space="preserve">TT 2014: Motofestistä voi tulla "vakiintunut TT-tapahtuma".</w:t>
      </w:r>
    </w:p>
    <w:p>
      <w:r>
        <w:t xml:space="preserve">Jurbyn Motofestissä nähdään bändejä eri puolilta saarta ja Iso-Britanniasta sekä monenlaista moottoriurheiluviihteen ohella kahdeksan päivän ajan. Tapahtuman johtaja Tina Carter sanoi: "Tavoitteenamme on luoda fantastinen tunnelma sekä paikallisille että moottoripyöräilijöille." Noin 30 000 ihmistä vierailee Mansaarella vuosittaisten kilpailujen aikana. Tina Carter sanoi: Carter Carter: "Tämä on ensimmäinen vuosi, joten emme ole varmoja, kuinka paljon ihmisiä on odotettavissa - se voi olla satoja tai tuhansia. "Haluamme tuoda TT-viihdettä pois Douglasista ja tehdä Jurbystä keskipisteen. Tavoitteena on tehdä Motofestistä Ramsey-sprintin kaltainen vuosittainen tapahtuma." Tuhannet moottoripyöräilijät osallistuvat joka vuosi Mansaaren pohjoisosassa järjestettävään perinteiseen Ramsey sprint -tapahtumaan, jossa lähes kilometrin pituisella rantakadulla kilpailevat moottoripyöräilijät kaikkialta maailmasta. Bändien lisäksi Motofestissä järjestetään monenlaista viihdettä, kuten stunt-esityksiä, näytöksiä ja mahdollisuus tandem-laskuvarjohyppyyn. Festivaali alkaa perjantaina saaren pohjoisosassa sijaitsevalla Jurby Motodromella.</w:t>
      </w:r>
    </w:p>
    <w:p>
      <w:r>
        <w:rPr>
          <w:b/>
        </w:rPr>
        <w:t xml:space="preserve">Yhteenveto</w:t>
      </w:r>
    </w:p>
    <w:p>
      <w:r>
        <w:t xml:space="preserve">Järjestäjien mukaan Mansaaren pohjoisosaan Isle of Man TT -viikon aikana perustettava uusi festivaali voi houkutella tuhansia ihmisiä.</w:t>
      </w:r>
    </w:p>
    <w:p>
      <w:r>
        <w:rPr>
          <w:b/>
          <w:u w:val="single"/>
        </w:rPr>
        <w:t xml:space="preserve">Asiakirjan numero 52390</w:t>
      </w:r>
    </w:p>
    <w:p>
      <w:r>
        <w:t xml:space="preserve">Turkin oppositio nimeää Erdoganin kilpailijan kesäkuun vaaleihin</w:t>
      </w:r>
    </w:p>
    <w:p>
      <w:r>
        <w:t xml:space="preserve">Muharrem Ince on vakaasti maallistunut ja Erdoganin kiivas kriitikko. Hän on ollut parlamentin jäsen vuodesta 2002. CHP aikoo liittoutua ensimmäistä kertaa oikeistopuolueiden kanssa Erdoganin voittamisen toivossa. Erdoganin konservatiivisella AK-puolueella on enemmistö parlamentissa. Hän kutsui ennenaikaiset vaalit koolle vakiinnuttaakseen asemansa ja vahvistaakseen valtaoikeuksiaan. Parlamenttivaalit järjestetään samana päivänä 24. kesäkuuta. Sekularistit vastustavat perusteellisesti AK-puolueen ohjelmaa, koska he pitävät sitä valtion vähittäisenä islamisoitumisena. Lue lisää tästä aiheesta: Ince on kotoisin luoteisesta Yalovan maakunnasta. BBC:n Mark Lowen Istanbulissa sanoo, että hän on CHP:lle turvallinen valinta. Ince sanoi kerran, että hän laittaisi Erdoganin rakentaman ylellisen presidentinpalatsin myyntiin, jos hän voittaisi, ja syytti presidenttiä ja AK-puoluetta vuoden 2016 epäonnistuneen vallankaappauksen takana. Kirjeenvaihtajamme mukaan CHP:n kannatus ylittää kuitenkin harvoin 25 prosenttia yhä konservatiivisemmassa maassa.</w:t>
      </w:r>
    </w:p>
    <w:p>
      <w:r>
        <w:rPr>
          <w:b/>
        </w:rPr>
        <w:t xml:space="preserve">Yhteenveto</w:t>
      </w:r>
    </w:p>
    <w:p>
      <w:r>
        <w:t xml:space="preserve">Turkin suurin oppositiopuolue, Tasavaltalainen kansanpuolue (CHP), on ilmoittanut ehdokkaansa, joka haastaa presidentti Recep Tayyip Erdoganin ensi kuun ennenaikaisissa presidentinvaaleissa.</w:t>
      </w:r>
    </w:p>
    <w:p>
      <w:r>
        <w:rPr>
          <w:b/>
          <w:u w:val="single"/>
        </w:rPr>
        <w:t xml:space="preserve">Asiakirjan numero 52391</w:t>
      </w:r>
    </w:p>
    <w:p>
      <w:r>
        <w:t xml:space="preserve">Algerialaiset opiskelijat protestoivat Bouteflikan viidettä kauden aloitusta vastaan</w:t>
      </w:r>
    </w:p>
    <w:p>
      <w:r>
        <w:t xml:space="preserve">Pääkaupungissa Algerissa oli lyhyitä kahakoita poliisin kanssa, joka ampui kyynelkaasua. Raporttien mukaan monet muut opiskelijat välttelivät kohtaamisia poliisin kanssa kokoontumalla kampusalueilla Algerissa ja muissa kaupungeissa. Kyseessä oli viides peräkkäinen päivä, jolloin mielenosoituksissa purettiin suuttumusta Bouteflikan pyrkimystä jatkaa 20-vuotista hallintoaan, mutta valtion tiedotusvälineet uutisoivat niistä ensimmäistä kertaa, uutistoimisto Reuters kertoo. Tarkkailijoiden mukaan hän todennäköisesti voittaa 18. huhtikuuta pidettävän äänestyksen. Mielenosoitukset järjestettiin "ei minun nimissäni" -lauseen alla sen jälkeen, kun 11 opiskelijayhdistystä oli ilmaissut tukensa Bouteflikalle. Ne pyysivät myös hallitukselta toimenpiteitä työpaikkojen luomiseksi maassa, jossa yli 30 prosenttia alle 30-vuotiaista on työttömiä. Pyörätuolia käyttävää presidenttiä on nähty harvoin julkisuudessa sen jälkeen, kun hän sai aivohalvauksen vuonna 2013. Harvinaisesta julkisesta tyytymättömyyden osoituksesta huolimatta presidentin kampanjapäällikkö sanoi, että hän jättää virallisesti paperit uudelleenvalintaa varten 3. maaliskuuta. TSA-uutissivuston mukaan mielenosoituksia raportoitiin myös Annaban, Constantinen, Ouarglan ja Tizi Ouzoun kaupungeista, jotka kaikki sijaitsevat Algerin itäpuolella. Presidentti ei ole suoraan puuttunut mielenosoituksiin. Hänen toimistonsa mukaan hän matkustaa sunnuntaina Sveitsiin rutiinitarkastuksiin. Kaikkien kuvien tekijänoikeudet.</w:t>
      </w:r>
    </w:p>
    <w:p>
      <w:r>
        <w:rPr>
          <w:b/>
        </w:rPr>
        <w:t xml:space="preserve">Yhteenveto</w:t>
      </w:r>
    </w:p>
    <w:p>
      <w:r>
        <w:t xml:space="preserve">Kymmenettuhannet algerialaiset opiskelijat ovat liittyneet mielenosoituksiin, joissa vastustetaan 81-vuotiaan presidentin Abdelaziz Bouteflikan päätöstä pyrkiä viidennelle kaudelle.</w:t>
      </w:r>
    </w:p>
    <w:p>
      <w:r>
        <w:rPr>
          <w:b/>
          <w:u w:val="single"/>
        </w:rPr>
        <w:t xml:space="preserve">Asiakirjan numero 52392</w:t>
      </w:r>
    </w:p>
    <w:p>
      <w:r>
        <w:t xml:space="preserve">Brighton i360: "Korkeimman tornin" terästölkit toimitettu</w:t>
      </w:r>
    </w:p>
    <w:p>
      <w:r>
        <w:t xml:space="preserve">Arkkitehtien "tölkeiksi" kuvaamia putkipaloja käytetään 162-metrisen tornin rakentamiseen, jonka on määrä avautua ensi vuonna. i360-tornin on suunnitellut London Eye -tornin takana oleva tiimi. Arkkitehti David Marksin mukaan torni muodostuu 17:stä päällekkäin pinotusta tölkistä. Hänen mukaansa jokainen osa on vajaat neljä metriä leveä, ja "uskomattoman hoikka" torni on 40 kertaa korkeampi kuin se on leveä. Kukin tölkki kiinnitetään 112 pultilla jokaisen kerroksen väliin. "Pystysuora tehdas" "Kesän lopussa puramme tunkkikehikon, ja jäljelle jää torni", Marks sanoi. "Siinä vaiheessa voimme alkaa rakentaa tornin ympärille kapselia ja muuta rakennusta ja kaikkea muuta, ja odotamme innolla, että voimme avata tornin ensi kesänä." Näköalapaikka rakennetaan 138 metrin korkeuteen. Rakennuttajat toivovat tornin houkuttelevan vähintään 700 000 kävijää vuodessa, mikä tekee siitä kaupungin suosituimman maksullisen nähtävyyden.</w:t>
      </w:r>
    </w:p>
    <w:p>
      <w:r>
        <w:rPr>
          <w:b/>
        </w:rPr>
        <w:t xml:space="preserve">Yhteenveto</w:t>
      </w:r>
    </w:p>
    <w:p>
      <w:r>
        <w:t xml:space="preserve">Proomut ovat alkaneet toimittaa teräsputkia Brightonin rannalle osana Englannin korkeimman näköalatornin rakentamista Lontoon ulkopuolella.</w:t>
      </w:r>
    </w:p>
    <w:p>
      <w:r>
        <w:rPr>
          <w:b/>
          <w:u w:val="single"/>
        </w:rPr>
        <w:t xml:space="preserve">Asiakirjan numero 52393</w:t>
      </w:r>
    </w:p>
    <w:p>
      <w:r>
        <w:t xml:space="preserve">Stonehenge A303 -vetoomus esiteltiin parlamentin alahuoneelle.</w:t>
      </w:r>
    </w:p>
    <w:p>
      <w:r>
        <w:t xml:space="preserve">Kivikehän vieressä kulkeva A344-katu suljettiin vuonna 2013 osana 27 miljoonan punnan hanketta, jolla muistomerkin "arvokkuus" palautettiin. Läheisten kylien asukkaat kuitenkin väittävät, että kaistoista on tullut A303:n ruuhkia välttelevien autoilijoiden "rotankuljetusreittejä", ja he haluavat, että se parannetaan kaksikaistaiseksi. Salisburyn kansanedustaja John Glen esitti vetoomuksen keskiviikkona. A303 ulottuu 148 kilometrin (92 mailin) matkalla Hampshiresta Devoniin. Sen yksiajorataiset osuudet, myös Stonehengen ympärillä, kärsivät liikenteen pullonkauloista. Shrewton Traffic Action Group -ryhmän mukaan A344-tien sulkeminen on pahentanut tilannetta, ja ryhmä vetoaa sen puolesta, että A303:sta tehtäisiin kaksikaistainen Stonehengen länsipuolella. Glen esitteli keskiviikkoiltana vetoomuksen parlamentin alahuoneelle ja pyysi parlamentin jäseniä kehottamaan hallitusta parantamaan tietä "mahdollisimman pian".</w:t>
      </w:r>
    </w:p>
    <w:p>
      <w:r>
        <w:rPr>
          <w:b/>
        </w:rPr>
        <w:t xml:space="preserve">Yhteenveto</w:t>
      </w:r>
    </w:p>
    <w:p>
      <w:r>
        <w:t xml:space="preserve">Alahuoneelle on toimitettu 2000 allekirjoittajan vetoomus, jossa vaaditaan A303-tien pikaista parantamista Stonehengen kohdalla.</w:t>
      </w:r>
    </w:p>
    <w:p>
      <w:r>
        <w:rPr>
          <w:b/>
          <w:u w:val="single"/>
        </w:rPr>
        <w:t xml:space="preserve">Asiakirjan numero 52394</w:t>
      </w:r>
    </w:p>
    <w:p>
      <w:r>
        <w:t xml:space="preserve">Älykellohuijaukset pakottavat thaimaalaiset opiskelijat takaisin tenttisaleihin</w:t>
      </w:r>
    </w:p>
    <w:p>
      <w:r>
        <w:t xml:space="preserve">Hienostunut huijaus tapahtui Rangsitin yliopistossa Bangkokissa. Yliopiston mukaan kolme henkilöä kuvasi koepapereita silmälaseihin upotetuilla pienillä kameroilla. Sitten he lähettivät kuvat ulkopuoliselle ryhmälle, joka lähetti oikeat vastaukset kolmen muun tenttiin osallistuvan opiskelijan älykelloihin. Yksi myönsi, että häneltä veloitettiin 24 000 dollaria (17 000 puntaa) oikeiden vastausten saamisesta, jotta hän pääsisi lääketieteelliseen kouluun. Lääketieteelliseen kouluun pääsystä käydään Thaimaassa kovaa kilpailua, mutta se voi olla hyvin palkitsevaa, sillä potilaat kaikkialta maailmasta matkustavat Thaimaahan saamaan hoitoa. Opiskelijat mustalle listalle Yliopiston rehtori Arthit Ourairat kertoi Bangkok Post -lehdelle, että kyseiset opiskelijat ovat joutuneet mustalle listalle, eivätkä he saa enää hakea sinne opiskelemaan. Lehden mukaan kokeita kuvaavat henkilöt poistuivat kesken kokeiden, jotta he pystyivät välittämään koepaperien filmit ulkopuoliselle ryhmälle. Asianomaisia opiskelijoita ei ole nimetty, eikä ole selvää, ovatko he osa laajempaa verkostoa. Ourairat julkisti huijauksen Facebookissa julkaistussa viestissä. Sitä jaettiin kymmeniä tuhansia kertoja. "Jos he olisivat läpäisseet ja valmistuneet, meillä olisi saattanut olla laittomia lääkäreitä töissä", kommentoi eräs henkilö.</w:t>
      </w:r>
    </w:p>
    <w:p>
      <w:r>
        <w:rPr>
          <w:b/>
        </w:rPr>
        <w:t xml:space="preserve">Yhteenveto</w:t>
      </w:r>
    </w:p>
    <w:p>
      <w:r>
        <w:t xml:space="preserve">Thaimaassa noin 3 000 opiskelijaa joutuu uusimaan yliopiston pääsykokeet, kun kameroihin ja älykelloihin liittyvä huijaushuijaus paljastui.</w:t>
      </w:r>
    </w:p>
    <w:p>
      <w:r>
        <w:rPr>
          <w:b/>
          <w:u w:val="single"/>
        </w:rPr>
        <w:t xml:space="preserve">Asiakirjan numero 52395</w:t>
      </w:r>
    </w:p>
    <w:p>
      <w:r>
        <w:t xml:space="preserve">Shepton Malletin vankilan myyntiprosessi "turhauttava", sanoo tarjoaja.</w:t>
      </w:r>
    </w:p>
    <w:p>
      <w:r>
        <w:t xml:space="preserve">Shepton Mallet on yksi seitsemästä vankilasta, jotka oikeusministeriö sulki viime tammikuussa säästääkseen käyttökustannuksissa siirtyessään suurempiin vankiloihin. Tarjoaja Joel Campbell sanoi: "Vaikeinta meille on se, että olemme epävarmuudessa." Oikeusministeriön mukaan määräaika on nyt kulunut umpeen, mutta sen tulevaisuudesta ei ole vielä tehty päätöstä. Campbell toivoo voivansa muuttaa suojellun rakennuksen museoksi, ravintolaksi, kognitiivisen käyttäytymisterapian kursseja varten, kuntosaliksi, kirjastoksi ja hotelliksi. Hän toivoo myös, että paikassa voitaisiin järjestää tapahtumia, kuten kummitus- ja kauhukierroksia. Campbell on toinen kahdesta BBC:n tiedossa olevasta tarjoajasta, jotka toivovat saavansa rakennuksen. "Emme voi oikeastaan edetä ja tehdä liikaa, koska emme ehkä voita sitä, mutta samalla yritämme tehdä niin paljon kuin voimme, jotta jos voitamme sen, olemme valmiina", hän sanoi. Oikeusministeriön tiedottaja sanoi, että se pyrkii saamaan parhaan mahdollisen vastineen veronmaksajille, ja lisäsi, että se "harkitsee parhaillaan kaikkia vaihtoehtoja, ja päätös tehdään aikanaan".</w:t>
      </w:r>
    </w:p>
    <w:p>
      <w:r>
        <w:rPr>
          <w:b/>
        </w:rPr>
        <w:t xml:space="preserve">Yhteenveto</w:t>
      </w:r>
    </w:p>
    <w:p>
      <w:r>
        <w:t xml:space="preserve">Liikemies, joka toivoo voivansa ostaa entisen Somersetin vankilarakennuksen 18 kuukautta sen sulkemisen jälkeen, on kuvaillut prosessia turhauttavaksi ja pitkäksi.</w:t>
      </w:r>
    </w:p>
    <w:p>
      <w:r>
        <w:rPr>
          <w:b/>
          <w:u w:val="single"/>
        </w:rPr>
        <w:t xml:space="preserve">Asiakirjan numero 52396</w:t>
      </w:r>
    </w:p>
    <w:p>
      <w:r>
        <w:t xml:space="preserve">Inverness West Link: Suunnitteluhakemus jätetty</w:t>
      </w:r>
    </w:p>
    <w:p>
      <w:r>
        <w:t xml:space="preserve">Paikallisviranomaisen valtuutettuja pyydetään harkitsemaan suunnitelmia uudesta tiestä, jonka rakentaminen voi maksaa jopa 34 miljoonaa puntaa. Valtuusto sanoo, että uutta tietä tarvitaan helpottamaan liikkumista Invernessin läpi ja vapauttamaan ruuhkautuneita keskustan katuja. Paikalliset ovat vastustaneet ensisijaista reittiä, koska se merkitsisi rakentamista viheralueille. Highland Council on ehdottanut uusien urheilukenttien ja -tilojen luomista osana West Link -hanketta. Näiden rakentaminen voisi maksaa jopa 9,5 miljoonaa puntaa.</w:t>
      </w:r>
    </w:p>
    <w:p>
      <w:r>
        <w:rPr>
          <w:b/>
        </w:rPr>
        <w:t xml:space="preserve">Yhteenveto</w:t>
      </w:r>
    </w:p>
    <w:p>
      <w:r>
        <w:t xml:space="preserve">Highland Council on jättänyt virallisesti suunnitteluhakemuksen ehdotetusta Inverness West Link -yhteydestä.</w:t>
      </w:r>
    </w:p>
    <w:p>
      <w:r>
        <w:rPr>
          <w:b/>
          <w:u w:val="single"/>
        </w:rPr>
        <w:t xml:space="preserve">Asiakirjan numero 52397</w:t>
      </w:r>
    </w:p>
    <w:p>
      <w:r>
        <w:t xml:space="preserve">Derby Bombardier sai 145 miljoonan punnan Gatwickin junatilauksen</w:t>
      </w:r>
    </w:p>
    <w:p>
      <w:r>
        <w:t xml:space="preserve">Govia Thameslink Railwayn kanssa tehty sopimus turvaa työpaikat Bombardierin tehtaalla Derbyssä, sanoi Bombardierin edustaja. Uudet junat korvaavat 1980-luvulla rakennetun liikkuvan kaluston, joka on liikennöinyt linjalla vuodesta 2008 lähtien. Rautatieministeri Claire Perry sanoi, että junat olisivat piristysruiske sekä matkustajille että taloudelle. "Ne muuttavat Gatwick Express- ja Thameslink-reittien matkustamista ja turvaavat työpaikat Bombardierin Derbyn tehtaalla, Perry sanoi. Govia Thameslink Railwayn (GTR) tiedottaja sanoi, että Electrostar-junissa on "helpompi kulku matkatavaroiden kanssa matkustaville matkustajille, parempaa säilytystilaa, istumapaikat kaksi kerrallaan ja WiFi". Bombardierin tiedottaja sanoi, että tilaus "turvaa" työpaikat tehtaalla, mutta sopimuksen seurauksena ei luoda uusia työpaikkoja. Bombardier voitti helmikuussa miljardin punnan arvoisen sopimuksen 65 junan toimittamisesta Lontoon Crossrail-hankkeeseen, joka on tarkoitus avata vuonna 2018. Kanadalainen Bombardier hävisi saksalaiselle Siemensille uusien junavaunujen rakentamisen Lontoon Thameslink-reitille vuonna 2011.</w:t>
      </w:r>
    </w:p>
    <w:p>
      <w:r>
        <w:rPr>
          <w:b/>
        </w:rPr>
        <w:t xml:space="preserve">Yhteenveto</w:t>
      </w:r>
    </w:p>
    <w:p>
      <w:r>
        <w:t xml:space="preserve">Derbyläinen junavalmistaja on saanut 145 miljoonan punnan arvoisen sopimuksen yli 100 junavaunun rakentamisesta Gatwick Express -linjalle.</w:t>
      </w:r>
    </w:p>
    <w:p>
      <w:r>
        <w:rPr>
          <w:b/>
          <w:u w:val="single"/>
        </w:rPr>
        <w:t xml:space="preserve">Asiakirjan numero 52398</w:t>
      </w:r>
    </w:p>
    <w:p>
      <w:r>
        <w:t xml:space="preserve">Telfordia mainostetaan "ihanteellisena sijaintipaikkana" autoteollisuudelle</w:t>
      </w:r>
    </w:p>
    <w:p>
      <w:r>
        <w:t xml:space="preserve">Neuvosto kirjoittaa tuhansille autonosien valmistajille ja mainostaa kaupunkia "ihanteellisena paikkana, jossa on hyvät liikenneyhteydet ja ammattitaitoinen paikallinen työvoima". Se sanoi haluavansa hyödyntää uuden 350 miljoonan punnan arvoisen Jaguar Land Roverin (JLR) tehtaan rakentamista M54-moottoritien varrelle. Valtuutettu Charles Smith sanoi: "Ei ole mitään syytä, miksi Telfordista ei voisi tulla Jaguar Land Roverin päätoimittaja." Hän lisäsi: "Kehitys on loistava tilaisuus sijoittajille, sillä meillä on joitakin maan edullisimpia kehitystontteja." Hän lisäsi: "Kehitys on loistava tilaisuus sijoittajille, sillä meillä on joitakin maan edullisimpia kehitystontteja." Coventryn yliopiston autoteollisuuden asiantuntija, professori David Bailey sanoi, että suunnitelma on "toteuttamiskelpoinen", koska Telfordilla on "hyviä kokemuksia" investointien houkuttelemisesta. "Kun japanilaiset tulivat ensimmäisen kerran Yhdistyneeseen kuningaskuntaan, Telford houkutteli paljon komponenttivalmistajia, jotka toivat mukanaan toimitusketjutyötä, joka palveli suurempien yritysten kokoonpanolinjoja. "Kaupungissa on jo autoteollisuudessa toimivia yrityksiä, ja osaamispohja on laaja."</w:t>
      </w:r>
    </w:p>
    <w:p>
      <w:r>
        <w:rPr>
          <w:b/>
        </w:rPr>
        <w:t xml:space="preserve">Yhteenveto</w:t>
      </w:r>
    </w:p>
    <w:p>
      <w:r>
        <w:t xml:space="preserve">Telford &amp; Wrekinin neuvosto on käynnistänyt kampanjan, jonka tarkoituksena on edistää Telfordin asemaa autonosateollisuuden tukikohtana.</w:t>
      </w:r>
    </w:p>
    <w:p>
      <w:r>
        <w:rPr>
          <w:b/>
          <w:u w:val="single"/>
        </w:rPr>
        <w:t xml:space="preserve">Asiakirjan numero 52399</w:t>
      </w:r>
    </w:p>
    <w:p>
      <w:r>
        <w:t xml:space="preserve">Lapsityöntekijöiden ruumiit "haudataan</w:t>
      </w:r>
    </w:p>
    <w:p>
      <w:r>
        <w:t xml:space="preserve">Kahden tamilitytön, Lakshmanan Sumadhin, 13, ja Madhuraweeran Jayaranin, 16, ruumiit löydettiin 15. elokuuta kanavasta lähellä Torrington Placea Colombossa. Tiedotusvälineiden mukaan kaksi teini-ikäistä tyttöä oli työskennellyt kotiapulaisina ULM Kaushikille ja WM Fazarille Baudhaloka Mawathassa Colombossa. Lasten palkkaaminen kotiapulaisiksi on Sri Lankassa laitonta. 'Tekivät itsemurhan' Poliisin mukaan tytöt tekivät itsemurhan, mutta vanhemmat ovat ilmaisseet epäilyksensä, koska tyttöjen kirjoittamaksi väitetyn kirjeen käsiala ei vastannut heidän käsialaansa. Apulaisoikeusministeri V Putrasigamani, joka on itse intialaista syntyperää oleva tamili, on määrännyt erityistutkinnan kahden intialaista syntyperää olevan tamilitytön kuolemasta. Hän syytti myös poliisia siitä, että se ei ole suorittanut perusteellista tutkimusta. "En voi uskoa, että joku voi tehdä itsemurhan hyppäämällä pieneen kanavaan", hän sanoi toimittaja KS Udayakumarille. Vainajien etuja ajava asianajaja E Thambiah kertoi BBC Sandeshayalle, että myös vanhemmat epäilevät lääkärinlausuntoa. "Vanhemmat ovat huomanneet joitakin vammoja ennen ruumiinavausta, mutta tohtori Kulathungan ruumiinavausraportissa ei ollut mainintaa vammoista", hän sanoi. Colombon tuomari määräsi poliisin toimittamaan uuden ruumiinavausraportin 11. syyskuuta.</w:t>
      </w:r>
    </w:p>
    <w:p>
      <w:r>
        <w:rPr>
          <w:b/>
        </w:rPr>
        <w:t xml:space="preserve">Yhteenveto</w:t>
      </w:r>
    </w:p>
    <w:p>
      <w:r>
        <w:t xml:space="preserve">Sri Lankan oikeuslaitos on määrännyt poliisin toimittamaan uuden ruumiinavausraportin sen jälkeen, kun kahden teini-ikäisen tytön ruumiit oli kaivettu esiin plantaasialalta.</w:t>
      </w:r>
    </w:p>
    <w:p>
      <w:r>
        <w:rPr>
          <w:b/>
          <w:u w:val="single"/>
        </w:rPr>
        <w:t xml:space="preserve">Asiakirjan numero 52400</w:t>
      </w:r>
    </w:p>
    <w:p>
      <w:r>
        <w:t xml:space="preserve">Saved by the Bell -näyttelijä Dustin Diamond tuomittu</w:t>
      </w:r>
    </w:p>
    <w:p>
      <w:r>
        <w:t xml:space="preserve">Screechiä esittänyt Dustin Diamond vapautettiin kuitenkin Wisconsinin valamiehistön päätöksellä syytteestä yleisen turvallisuuden vaarantamisesta. Diamond oli kertonut yhdysvaltalaiselle tuomioistuimelle, että hän puolusti morsiantaan eikä hänen ollut tarkoitus puukottaa ketään riidan aikana. 38-vuotias näyttelijä todettiin syylliseksi piilotetun aseen kantamiseen ja häiriökäyttäytymiseen. Ensimmäisestä syytteestä hän voi saada jopa yhdeksän kuukauden vankeusrangaistuksen. Toisesta syytteestä voi saada enintään 90 päivän vankeusrangaistuksen. Baaritappelu Tappelu tapahtui 25. joulukuuta Port Washingtonissa, kun Diamond oli kumppaninsa Amanda Schutzin kanssa. Diamondin mukaan baarissa ollut ryhmä halusi poseerata valokuvissa ja kätellä häntä. Hänen mukaansa muut kuitenkin ahdistivat häntä ja Schutzia, ja hän yritti auttaa häntä heiluttamalla taskuveitsensä pelotellakseen ryhmää. Muut todistajat kertoivat oikeudelle, että välikohtaus alkoi, kun Schutz tönäisi baarissa ollutta naista ja tarttui toisen naisen käteen. Diamond, joka amerikkalaisessa tv-sarjassa näyttelemänsä roolin lisäksi esiintyi myös Celebrity Big Brother -ohjelmassa Britanniassa vuonna 2013. kertoi poliisille, että hän saattoi lyödä miestä kynällä. Mies ei loukkaantunut vakavasti. Schutz tuomittiin myös järjestyshäiriöstä, ja häntä uhkaa jopa 90 päivän vankeusrangaistus.</w:t>
      </w:r>
    </w:p>
    <w:p>
      <w:r>
        <w:rPr>
          <w:b/>
        </w:rPr>
        <w:t xml:space="preserve">Yhteenveto</w:t>
      </w:r>
    </w:p>
    <w:p>
      <w:r>
        <w:t xml:space="preserve">Entinen Saved by the Bell -näyttelijä on tuomittu kahdesta syytteestä viime joulupäivänä sattuneen baaritappelun jälkeen, jonka aikana miestä puukotettiin.</w:t>
      </w:r>
    </w:p>
    <w:p>
      <w:r>
        <w:rPr>
          <w:b/>
          <w:u w:val="single"/>
        </w:rPr>
        <w:t xml:space="preserve">Asiakirjan numero 52401</w:t>
      </w:r>
    </w:p>
    <w:p>
      <w:r>
        <w:t xml:space="preserve">Burman hallitus Kachinin tulitaukoneuvotteluissa</w:t>
      </w:r>
    </w:p>
    <w:p>
      <w:r>
        <w:t xml:space="preserve">Virkamiesten mukaan alustava kokous ei kuitenkaan tuottanut merkittäviä läpimurtoja. Kachinin itsenäisyysarmeija (KIA) on yksi maan voimakkaimmista ja parhaiten aseistetuista kapinallisryhmistä. Aiemmin tässä kuussa hallitus allekirjoitti tulitauon Karen-kapinallisten kanssa maan itäosassa. Se on myös käynyt kahden viime kuukauden aikana neuvotteluja Shanin osavaltion armeijan kanssa. Viranomaiset kertoivat uutistoimisto AP:lle, että viimeisin neuvottelukierros Kachin-kapinallisten kanssa kesti kaksi päivää, ja siihen osallistui hallituksen korkean tason ryhmä. Kirjeenvaihtajien mukaan mitään merkittävää sopimusta ei neuvoteltu, mutta molemmat osapuolet sopivat jatkavansa neuvotteluja myöhemmin ja ilmoittavansa toisilleen ennen joukkojen lähettämistä. Neuvottelut ovat osa Burman uuden ja nimellisesti siviilihallituksen pyrkimyksiä lopettaa pitkään jatkuneet etniset konfliktit, jotka ovat koetelleet maata vuosikymmeniä. Tulitauko KIA:n kanssa auttaisi Burmaa sen pyrkimyksissä poistaa Euroopan unionin (EU) ja Yhdysvaltojen maalle asettamat pakotteet, sillä molemmat ovat vaatineet, että rauhansopimukset etnisten puolisotilaallisten joukkojen kanssa ovat olennainen edellytys tälle tavoitteelle.</w:t>
      </w:r>
    </w:p>
    <w:p>
      <w:r>
        <w:rPr>
          <w:b/>
        </w:rPr>
        <w:t xml:space="preserve">Yhteenveto</w:t>
      </w:r>
    </w:p>
    <w:p>
      <w:r>
        <w:t xml:space="preserve">Burman hallitus on käynyt tulitaukoneuvotteluja etnisten kachin-kapinallisten kanssa lopettaakseen yhteenotot lähellä Kiinan pohjoisrajaa, kertovat viranomaiset.</w:t>
      </w:r>
    </w:p>
    <w:p>
      <w:r>
        <w:rPr>
          <w:b/>
          <w:u w:val="single"/>
        </w:rPr>
        <w:t xml:space="preserve">Asiakirjan numero 52402</w:t>
      </w:r>
    </w:p>
    <w:p>
      <w:r>
        <w:t xml:space="preserve">Operaatio Stack lakkautettu Kentissä Calais'n sataman lakkojen jälkeen</w:t>
      </w:r>
    </w:p>
    <w:p>
      <w:r>
        <w:t xml:space="preserve">Calais'n sataman 24-tuntinen sulkeminen alkoi torstaina kello 08.00 BST. Operaatio Stack on aktivoitu M20-tiellä, jotta kuorma-autot pääsevät jonottamaan satamaan, ja se poistettiin noin klo 03:00 BST, Kentin poliisi kertoi. Doverin sataman mukaan viivytyksiä voi esiintyä vielä Calais'n uudelleen avaamisen jälkeen. Doverin ja Calais'n väliset lauttaliikennepalvelut keskeytettiin Ranskan sataman henkilökunnan 24 tunnin lakon vuoksi. Lauttaoperaattori DFDS siirsi yhden Calais'n laivoista Doverin ja Dunkirkin väliselle reitille lisäkapasiteetin saamiseksi. Kun operaatio Stack on käynnissä, rahdit on jaettu kahteen jonoon M20-tien rannikolle menevän ajoradan molemmin puolin liittymien 8 ja 9 välillä. Toista kaistaa käytetään Eurotunnelin terminaaliin menevälle liikenteelle ja toista kaistaa satamaliikenteelle. Keskimmäiset kaistat pidetään vapaana hätäajoneuvoja varten. Muu kuin tavaraliikenne ohjataan pois moottoritieltä A20-tielle. Seuraa BBC South Eastia Facebookissa, Twitterissä ja Instagramissa. Lähetä juttuideoita osoitteeseen southeasttoday@bbc.co.uk.</w:t>
      </w:r>
    </w:p>
    <w:p>
      <w:r>
        <w:rPr>
          <w:b/>
        </w:rPr>
        <w:t xml:space="preserve">Yhteenveto</w:t>
      </w:r>
    </w:p>
    <w:p>
      <w:r>
        <w:t xml:space="preserve">Operaatio Stack on lakkautettu M20-tiellä sen jälkeen, kun Doverin satamassa oli viivästyksiä Calais'n työtaistelutoimien vuoksi.</w:t>
      </w:r>
    </w:p>
    <w:p>
      <w:r>
        <w:rPr>
          <w:b/>
          <w:u w:val="single"/>
        </w:rPr>
        <w:t xml:space="preserve">Asiakirjan numero 52403</w:t>
      </w:r>
    </w:p>
    <w:p>
      <w:r>
        <w:t xml:space="preserve">"Tamilitiikerit" pidätetty Ranskassa</w:t>
      </w:r>
    </w:p>
    <w:p>
      <w:r>
        <w:t xml:space="preserve">Epäiltyjä syytetään miljoonien dollarien ohjaamisesta Sri Lankan pohjoisosaan, jossa kapinalliset taistelevat Sri Lankan hallituksen joukkoja vastaan. Viranomaisten mukaan Ranskan terrorisminvastaiset joukot tekivät pidätykset Pariisissa ja useissa naapurikunnissa. Epäiltyjen väitetään pakottaneen ulkomailla asuvia Sri Lankan tamileja antamaan heille rahaa, joka sitten kanavoitiin LTTE:lle. Viranomaisten mukaan terrorisminvastainen poliisi on pidättänyt heidät osana Tamilitiikerien rahoitusta koskevaa tutkimusta.</w:t>
      </w:r>
    </w:p>
    <w:p>
      <w:r>
        <w:rPr>
          <w:b/>
        </w:rPr>
        <w:t xml:space="preserve">Yhteenveto</w:t>
      </w:r>
    </w:p>
    <w:p>
      <w:r>
        <w:t xml:space="preserve">Pariisin poliisiviranomaiset kertovat pidättäneensä ainakin kuusitoista epäiltyä tamilitiikeriaktivistia.</w:t>
      </w:r>
    </w:p>
    <w:p>
      <w:r>
        <w:rPr>
          <w:b/>
          <w:u w:val="single"/>
        </w:rPr>
        <w:t xml:space="preserve">Asiakirjan numero 52404</w:t>
      </w:r>
    </w:p>
    <w:p>
      <w:r>
        <w:t xml:space="preserve">Kenia vetäytyy viime hetkellä Somalian merirajaa koskevasta ICJ:n tapauksesta</w:t>
      </w:r>
    </w:p>
    <w:p>
      <w:r>
        <w:t xml:space="preserve">Kenia syyttää Kansainvälistä tuomioistuinta puolueellisuudesta tapauksessa, joka koskee Intian valtamerellä sijaitsevaa 160 000 neliökilometrin (62 000 neliömailia) kolmiota. Alueella uskotaan olevan runsaasti öljyä ja kaasua. Kiista on naapurimaiden välisen diplomaattisen kiistan ytimessä. Kenia oli pyytänyt tapauksen käsittelyn lykkäämistä uuden lakimiesryhmän perehdyttämisen ajaksi ja vetosi myös koronavirus-pandemiaan, mutta Kansainvälinen tuomioistuin päätti, että asia olisi käsiteltävä käytännössä maanantaina. Kenia vastustaa myös sitä, että ICJ:n paneelissa on somalialainen tuomari, jonka pitäisi pidättäytyä tehtävistään. Somalia nosti asian vireille vuonna 2014 ja sanoi, että merirajan pitäisi kulkea samaan suuntaan kuin maarajan, kun taas Kenia väittää, että raja on aina kulkenut vaakasuorassa linjassa siitä, missä maat kohtaavat rannikolla. Kenian lakimiesryhmä haluaa tiettävästi tiedottaa ICJ:lle 30 minuuttia maanantaina ennen kuulemisen virallista alkamista. Somalia syyttää Keniaa myös sekaantumisesta sen sisäisiin asioihin tukemalla Jubbalandin alueen hallintoa liittovaltion hallitusta vastaan. Nämä kaksi maata ovat kuitenkin liittolaisia al-Shabab-islamistiryhmää vastaan, joka hallitsee monia Somalian maaseutualueita ja on tehnyt lukuisia tappavia iskuja Keniassa. Saatat olla myös kiinnostunut:</w:t>
      </w:r>
    </w:p>
    <w:p>
      <w:r>
        <w:rPr>
          <w:b/>
        </w:rPr>
        <w:t xml:space="preserve">Yhteenveto</w:t>
      </w:r>
    </w:p>
    <w:p>
      <w:r>
        <w:t xml:space="preserve">Kenia ei osallistu maanantaina Kansainvälisessä tuomioistuimessa järjestettäviin kuulemistilaisuuksiin, jotka koskevat sen ja Somalian välistä merirajariitaa, kertoivat hallituslähteet BBC:lle.</w:t>
      </w:r>
    </w:p>
    <w:p>
      <w:r>
        <w:rPr>
          <w:b/>
          <w:u w:val="single"/>
        </w:rPr>
        <w:t xml:space="preserve">Asiakirjan numero 52405</w:t>
      </w:r>
    </w:p>
    <w:p>
      <w:r>
        <w:t xml:space="preserve">HMS Cumberlandin romuttaminen "säästää 60 miljoonaa puntaa".</w:t>
      </w:r>
    </w:p>
    <w:p>
      <w:r>
        <w:t xml:space="preserve">HMS Cumberland oli matkalla takaisin Britanniaan poistettavaksi käytöstä, kun se ohjattiin Välimerelle. Tyypin 22 fregatti, jonka käyttökustannukset ovat 16 miljoonaa puntaa vuodessa, telakoitui Bengasiin pelastaakseen brittejä ja muita kansalaisia. Nuorempi puolustusministeri Peter Luff kertoi parlamentin jäsenille, että Cumberlandin ja sen kolmen sisaraluksen romuttaminen säästäisi yhteensä 240 miljoonaa puntaa. Luff, joka vastasi varapuolustusministeri Jim Murphyn kirjallisiin parlamentin kysymyksiin, sanoi, että säästöt sisältävät yleiskustannukset ja muut alusluokan toimintaan liittyvät kustannukset. Hän sanoi: "Siksi yksittäisen aluksen käytöstä poistamisesta aiheutuvia säästöjä ei voida erikseen yksilöidä. "Kaikkien neljän aluksen käytöstä poistamisen kokonaissäästöt ovat arviolta noin 240 miljoonaa puntaa kattavan menojen tarkastelujakson aikana." Luff ei kuitenkaan osannut sanoa, kuinka paljon Cumberlandin ylläpito maksaisi sen käytöstä poistamisen jälkeen. HMS Cumberlandilla vietiin Maltalle noin 50 brittiä ja 150 ulkomaalaista Libyasta evakuoinnin yhteydessä. 486 jalkaa (148 metriä) pitkän aluksen, jossa on 260 hengen miehistö, 18 kuukautta kestänyt peruskorjaus saatiin päätökseen vuonna 2008.</w:t>
      </w:r>
    </w:p>
    <w:p>
      <w:r>
        <w:rPr>
          <w:b/>
        </w:rPr>
        <w:t xml:space="preserve">Yhteenveto</w:t>
      </w:r>
    </w:p>
    <w:p>
      <w:r>
        <w:t xml:space="preserve">Plymouthissa sijaitsevan kuninkaallisen laivaston aluksen, joka on pelastanut ihmisiä Libyasta, romuttaminen säästää hallituksen mukaan noin 60 miljoonaa puntaa vuodessa.</w:t>
      </w:r>
    </w:p>
    <w:p>
      <w:r>
        <w:rPr>
          <w:b/>
          <w:u w:val="single"/>
        </w:rPr>
        <w:t xml:space="preserve">Asiakirjan numero 52406</w:t>
      </w:r>
    </w:p>
    <w:p>
      <w:r>
        <w:t xml:space="preserve">Roath Parkin järven ruumiin löytyminen "ei epäilyttävää</w:t>
      </w:r>
    </w:p>
    <w:p>
      <w:r>
        <w:t xml:space="preserve">Poliisi kutsuttiin Roath Park -järvelle sen jälkeen, kun oli ilmoitettu jonkun menneen veteen torstaina noin klo 03:00 BST. Etelä-Walesin poliisin erikoisetsintäryhmä löysi ruumiin, joka on virallisesti tunnistettu. Vainajan perheelle on ilmoitettu asiasta, eikä kuolemaa pidetä epäilyttävänä.</w:t>
      </w:r>
    </w:p>
    <w:p>
      <w:r>
        <w:rPr>
          <w:b/>
        </w:rPr>
        <w:t xml:space="preserve">Yhteenveto</w:t>
      </w:r>
    </w:p>
    <w:p>
      <w:r>
        <w:t xml:space="preserve">Cardiffissa sijaitsevasta suositusta huvijärvestä on löydetty ruumis.</w:t>
      </w:r>
    </w:p>
    <w:p>
      <w:r>
        <w:rPr>
          <w:b/>
          <w:u w:val="single"/>
        </w:rPr>
        <w:t xml:space="preserve">Asiakirjan numero 52407</w:t>
      </w:r>
    </w:p>
    <w:p>
      <w:r>
        <w:t xml:space="preserve">Coronavirus: Covid-19:stä, mutta isoveli kuolee</w:t>
      </w:r>
    </w:p>
    <w:p>
      <w:r>
        <w:t xml:space="preserve">Don Gill asui veljensä Keithin, 78, kanssa Beestonissa, Leedsissä, ja hänet vietiin St Jamesin sairaalaan 31. maaliskuuta. Keith Gill kuoli viisi päivää sen jälkeen, kun hänet oli otettu hoitoon. Don, joka täytti 77 vuotta sairaalassa ollessaan, sanoi: "Keithin menettäminen oli isku, mutta sen jälkeen aloin hiljalleen toipua." Kuultuaan veljensä kuolemasta Donille soittivat perheenjäsenet, jotka kehottivat häntä "jatkamaan taistelua". Don sanoi: "En voi uskoa, että hän on vielä elossa: Olin varma, että kuolisin." Don sanoi: "En tiennyt, miten selviäisin siitä. "Ennen osastolle menoa en muista mitään, mutta sitten muistan alkaneeni syödä." Hän kertoi, että hän oli kuollut. Vanhempi sisar Faye Johnson sanoi: "Meidän on muistettava, miten traumaattinen kokemus se on myös potilaille silloin, kun heillä ei ole läheisiään mukanaan. "Hän oli hyvin sairas, ja hän on selvinnyt siitä hyvin, ja olemme kaikki hyvin ylpeitä hänestä." Osaston henkilökunta taputti Donille kunnia-aplodit, kun hänet lopulta kotiutettiin toukokuun alussa, 34 päivää sairaalaan tulon jälkeen. Seuraa BBC Yorkshirea Facebookissa, Twitterissä ja Instagramissa. Lähetä juttuideasi osoitteeseen yorkslincs.news@bbc.co.uk</w:t>
      </w:r>
    </w:p>
    <w:p>
      <w:r>
        <w:rPr>
          <w:b/>
        </w:rPr>
        <w:t xml:space="preserve">Yhteenveto</w:t>
      </w:r>
    </w:p>
    <w:p>
      <w:r>
        <w:t xml:space="preserve">Mies, joka vietiin sairaalaan veljensä kanssa, koska he molemmat sairastuivat koronavirukseen, on palannut kotiin yksin.</w:t>
      </w:r>
    </w:p>
    <w:p>
      <w:r>
        <w:rPr>
          <w:b/>
          <w:u w:val="single"/>
        </w:rPr>
        <w:t xml:space="preserve">Asiakirjan numero 52408</w:t>
      </w:r>
    </w:p>
    <w:p>
      <w:r>
        <w:t xml:space="preserve">JMW Turnerin Winchesterin kaupungin myllyn maalaus "löydetty".</w:t>
      </w:r>
    </w:p>
    <w:p>
      <w:r>
        <w:t xml:space="preserve">Myllyä hallinnoiva säätiö ei tiennyt akvarellin olemassaolosta, kun se havaittiin Tate Galleryn Lontoon digitaaliarkistossa. Ric Weeks, myllyn apulaisjohtaja, joka teki löydön, kuvaili sitä "uskomattomaksi". Alkuperäisen maalasi Turner vuonna 1795 kiertäessään etelärannikkoa. "Pieni muutos" Weeks kertoi löytäneensä 26 x 20 cm:n (10 x 8 tuuman) maalauksen "satunnaisen selailun" aikana Taten hiljattain digitoidussa arkistossa. Hän sanoi: "On ihmeellistä ajatella, että tämä maailmankuulu taiteilija seisoi aikoinaan työpaikkani ulkopuolella ja piirsi sen yli kaksi vuosisataa sitten. "Vanhan maalauksen löytäminen myllystä on upeaa, mutta että se on Turnerin tekemä, on uskomatonta." Hän jatkaa. Maalaus on osa Turnerin Isle of Wight Sketchbook -teosta, joka on kokoelma piirustuksia ja maalauksia hänen ollessaan Royal Academyn opiskelija 20-luvun alussa. Alkuperäisestä taulusta on nyt tehty vedos, ja se roikkuu Myllyssä.</w:t>
      </w:r>
    </w:p>
    <w:p>
      <w:r>
        <w:rPr>
          <w:b/>
        </w:rPr>
        <w:t xml:space="preserve">Yhteenveto</w:t>
      </w:r>
    </w:p>
    <w:p>
      <w:r>
        <w:t xml:space="preserve">JMW Turnerin Winchester City Mill -maalauksen kopio on nyt esillä rakennuksessa National Trustin löydettyä sen sattumalta.</w:t>
      </w:r>
    </w:p>
    <w:p>
      <w:r>
        <w:rPr>
          <w:b/>
          <w:u w:val="single"/>
        </w:rPr>
        <w:t xml:space="preserve">Asiakirjan numero 52409</w:t>
      </w:r>
    </w:p>
    <w:p>
      <w:r>
        <w:t xml:space="preserve">Castletownin poliisiasema voi olla sinun 250 000 punnalla.</w:t>
      </w:r>
    </w:p>
    <w:p>
      <w:r>
        <w:t xml:space="preserve">Brittiläisen arkkitehdin Mackay Hugh Baillie Scottin vuonna 1895 suunnittelema Castletownin poliisiasema on tullut markkinoille 250 000 punnan ohjehintaan. Suojeltu yksikerroksinen viktoriaaninen rakennus vapautui Mansaaren poliisilaitokselta viime vuonna. Manxin hallituksen edustaja sanoi, että vaikka rakennuksella on "suuria arkkitehtonisia ansioita... sitä ei enää tarvita". Rushenin keskiaikaisen linnan vastapäätä sijaitsevassa rakennuksessa on kolme alkuperäistä kalkkikivistä vankilaselliä.</w:t>
      </w:r>
    </w:p>
    <w:p>
      <w:r>
        <w:rPr>
          <w:b/>
        </w:rPr>
        <w:t xml:space="preserve">Yhteenveto</w:t>
      </w:r>
    </w:p>
    <w:p>
      <w:r>
        <w:t xml:space="preserve">Mansaaren eteläosassa sijaitseva vanha poliisiasema on laitettu myyntiin.</w:t>
      </w:r>
    </w:p>
    <w:p>
      <w:r>
        <w:rPr>
          <w:b/>
          <w:u w:val="single"/>
        </w:rPr>
        <w:t xml:space="preserve">Asiakirjan numero 52410</w:t>
      </w:r>
    </w:p>
    <w:p>
      <w:r>
        <w:t xml:space="preserve">Derryn tyhjän tehdastilan laajuus paljastui</w:t>
      </w:r>
    </w:p>
    <w:p>
      <w:r>
        <w:t xml:space="preserve">Nämä ovat Derryn kaupunkien elvytysyhtiön Ilexin tekemän tarkastuksen tulokset. Tilintarkastus saatiin BBC Radio Foylen haltuun. Suurin käytettävissä oleva yksikkö on entinen Fruit of the Loom -tehdas Campsiesta, joka kattaa 19 hehtaaria. Tehdas suljettiin vuonna 2004, ja se on ollut tyhjillään useita vuosia. Markkinoilla on myös ostettavana tai vuokrattavana useita suuria ja pieniä yksiköitä Campsie, Springtown ja Pennyburnin teollisuusalueilla sekä 45 toimistoyksikköä. Näistä merkittävin on Waterloo Placessa sijaitseva entinen Ulster Bank, joka on myynnissä 2 miljoonan punnan hintaan. Osa yksiköistä on rakennettu julkisin varoin. Taloustoimittaja Paul Gosling sanoi BBC Radio Foyle -radion mukaan, että tämä raportti osoittaa Derryn taloudellisten vaikeuksien syvyyden. Hän sanoi, että se on selkeä todiste siitä, että hallituksen toimet teollisuusyksiköiden tarjonnan lisäämiseksi eivät toimi yksinään, vaan hallituksen on lisättävä taloudellista kysyntää. Kaupunkien elvytysyhtiö Ilex ei ole vielä vastannut luottamuksellisen raportin vuotamiseen.</w:t>
      </w:r>
    </w:p>
    <w:p>
      <w:r>
        <w:rPr>
          <w:b/>
        </w:rPr>
        <w:t xml:space="preserve">Yhteenveto</w:t>
      </w:r>
    </w:p>
    <w:p>
      <w:r>
        <w:t xml:space="preserve">Yli miljoona neliöjalkaa teollisuustilaa on vapaana ja vuokrattavissa Londonderryssä.</w:t>
      </w:r>
    </w:p>
    <w:p>
      <w:r>
        <w:rPr>
          <w:b/>
          <w:u w:val="single"/>
        </w:rPr>
        <w:t xml:space="preserve">Asiakirjan numero 52411</w:t>
      </w:r>
    </w:p>
    <w:p>
      <w:r>
        <w:t xml:space="preserve">Hampshiren jäte- ja kierrätyskeskusten yhden päivän sulkemisia lykätään myöhemmäksi</w:t>
      </w:r>
    </w:p>
    <w:p>
      <w:r>
        <w:t xml:space="preserve">Muutoksia on lykätty, kun Hampshiren kreivikunnanvaltuusto hakee hallitukselta selvyyttä "tee-se-itse-rakennusjätteestä" perittäviin maksuihin. Viranomainen sanoo, että se saattaa joutua oikeustoimiin 1. lokakuuta käyttöön otettujen maksujen vuoksi. Se ilmoitti, että lyhennetyt aukioloajat, joiden oli määrä alkaa tammikuussa, alkavat nyt lokakuussa. Sen lisäksi, että keskukset suljetaan joka torstai yhden päivän ajaksi, ne avataan kaksi tuntia myöhemmin, klo 11. Viranomainen pyrkii selventämään oikeudellista kantaansa maksujen osalta, jotka sen mukaan ovat tarpeen jätteiden hävittämiskustannusten kattamiseksi, sillä ne maksavat vuosittain noin miljoona puntaa. Maksut, jotka ovat edelleen voimassa, vaihtelevat 2,50 punnasta maa-ainespussiin ja 10 puntaan kipsilevyarkista. Myös yksittäisistä esineistä, kuten pesualtaista ja käymälöistä, peritään 2,50 punnan maksu. Yhteisöjen ja paikallishallinnon ministeriön (DCLG) mukaan maksujen periminen kotitalousjätteestä on vastoin sen ohjeita.</w:t>
      </w:r>
    </w:p>
    <w:p>
      <w:r>
        <w:rPr>
          <w:b/>
        </w:rPr>
        <w:t xml:space="preserve">Yhteenveto</w:t>
      </w:r>
    </w:p>
    <w:p>
      <w:r>
        <w:t xml:space="preserve">Hampshiren jätteiden kierrätyskeskusten aukioloaikojen lyhentämistä koskevia suunnitelmia on lykätty 10 kuukaudella.</w:t>
      </w:r>
    </w:p>
    <w:p>
      <w:r>
        <w:rPr>
          <w:b/>
          <w:u w:val="single"/>
        </w:rPr>
        <w:t xml:space="preserve">Asiakirjan numero 52412</w:t>
      </w:r>
    </w:p>
    <w:p>
      <w:r>
        <w:t xml:space="preserve">Kadonnutta vaeltajaa etsitään Yorkshire Dalesissa</w:t>
      </w:r>
    </w:p>
    <w:p>
      <w:r>
        <w:t xml:space="preserve">Tynemouthista kotoisin oleva Harry Harvey ilmoitettiin kadonneeksi sunnuntaina noin kello 13.30 BST, kun hän oli kävelyllä Gunnerside Gillin ja Tan Hillin välisellä alueella. Pohjois-Yorkshiren poliisi, vuoristopelastajat ja RAF:n miehistöt etsivät yön yli, mutta eivät onnistuneet löytämään Harveya. Komisario Mark Gee sanoi, että he olivat "erittäin huolissaan" hänen hyvinvoinnistaan. "Vaikka Harry on kokenut kävelijä, hän on ollut kadoksissa jo pitkään märissä olosuhteissa ja kylmässä tuulessa", hän sanoi. "Vetoamme alueen asukkaisiin ja työntekijöihin, jotta he tarkistaisivat ulkorakennukset, vajat ja ladot, sillä hän on saattanut hakeutua sinne suojaan." Harveylla oli yllään tumma takki ja housut, kävelykengät ja mukanaan suuri tumma reppu, jossa oli retkeily- ja vaellusvarusteita. Poliisi on pyytänyt kaikkia, jotka löytävät varusteita, ottamaan yhteyttä. Seuraa BBC Yorkshirea Facebookissa, Twitterissä ja Instagramissa. Lähetä juttuideoita osoitteeseen yorkslincs.news@bbc.co.uk tai lähetä video tästä.</w:t>
      </w:r>
    </w:p>
    <w:p>
      <w:r>
        <w:rPr>
          <w:b/>
        </w:rPr>
        <w:t xml:space="preserve">Yhteenveto</w:t>
      </w:r>
    </w:p>
    <w:p>
      <w:r>
        <w:t xml:space="preserve">Parhaillaan etsitään 80-vuotiasta miestä, joka katosi huonossa säässä, kun hän oli järjestetyllä kävelyretkellä Yorkshire Dalesissa.</w:t>
      </w:r>
    </w:p>
    <w:p>
      <w:r>
        <w:rPr>
          <w:b/>
          <w:u w:val="single"/>
        </w:rPr>
        <w:t xml:space="preserve">Asiakirjan numero 52413</w:t>
      </w:r>
    </w:p>
    <w:p>
      <w:r>
        <w:t xml:space="preserve">Virgin Media kohtaa "virtaongelman</w:t>
      </w:r>
    </w:p>
    <w:p>
      <w:r>
        <w:t xml:space="preserve">Yhtiö twiittasi, että ongelma "saatetaan korjata tänä iltana", mutta sanoi, että erillinen "järjestelmäongelma" jätti sen kykenemättömäksi antamaan lisätietoja. Ongelmista raportoitiin ensimmäisen kerran Down Detector -seurantasivustolla noin klo 16:00 BST. Virgin Median mukaan insinöörit työskentelevät "sähköongelman" korjaamiseksi. Se sanoi, että ongelma rajoittui Lontooseen, eikä se koskenut koko maata. Useat asiakkaat pääkaupungin ulkopuolella, kuten Maidenheadissa ja Birminghamissa, valittivat kuitenkin ongelmista sosiaalisessa mediassa. Virgin Median asiakastukilinja on tällä hetkellä niin kiireinen, että yhtiö on kehottanut ihmisiä soittamaan toisena päivänä. Yhtiö kertoi Twitterissä, että asiakkaat voivat hakea "hyvitystä mahdollisista palvelukatkoksista". Virgin Median tiedottaja sanoi: "Olemme tietoisia sähköongelmasta, joka vaikuttaa palveluihimme asiakkaillemme joissakin Lontoon osissa - tämä ei ole valtakunnallinen ongelma. "Insinöörit ovat paikalla ja pyrkivät palauttamaan palvelut mahdollisimman nopeasti". Pahoittelemme aiheutuneita haittoja." Päivitys 16. lokakuuta 2018: Virgin Media kertoo, että Lontoon palveluihin vaikuttanut ongelma on korjattu.</w:t>
      </w:r>
    </w:p>
    <w:p>
      <w:r>
        <w:rPr>
          <w:b/>
        </w:rPr>
        <w:t xml:space="preserve">Yhteenveto</w:t>
      </w:r>
    </w:p>
    <w:p>
      <w:r>
        <w:t xml:space="preserve">Virgin Media kertoo tutkivansa ongelmaa, joka on jättänyt monet asiakkaat Lontoossa ilman internet-yhteyttä ja tv-palveluja.</w:t>
      </w:r>
    </w:p>
    <w:p>
      <w:r>
        <w:rPr>
          <w:b/>
          <w:u w:val="single"/>
        </w:rPr>
        <w:t xml:space="preserve">Asiakirjan numero 52414</w:t>
      </w:r>
    </w:p>
    <w:p>
      <w:r>
        <w:t xml:space="preserve">Vaalitulokset: Torrit menettävät hallinnan riippumattomille</w:t>
      </w:r>
    </w:p>
    <w:p>
      <w:r>
        <w:t xml:space="preserve">Toryilla on 20 paikkaa, Lincolnshiren itsenäisillä puolueilla 16 ja kuudella muulla puolueettomalla puolueella kuusi paikkaa. On epäselvää, aikovatko nämä kaksi riippumatonta ryhmää tehdä yhteistyötä viranomaisen johtamisessa. Konservatiivit pitivät hallussaan Bostonin, South Hollandin, West Lindseyn ja South Kestevenin, kun taas työväenpuolue piti hallussaan Lincolnin. North Kestevenissä toimivan Lincolnshiren itsenäisten puolueiden johtaja Marianne Overton kiitteli tuloksesta "loistavaa tiimiään". Hän sanoi, että se merkitsisi, että "valtuustoa vietäisiin eteenpäin eri tavalla" ja että he eivät keskittyisi "kansalliseen puoluepolitiikkaan". Riippumattomat ehdokkaat saivat voittoja myös Bostonissa, South Hollandissa ja West Lindseyssä, vaikka konservatiivit säilyttivät hallinnan. UKIP menetti yhtä lukuun ottamatta kaikki valtuutetut Bostonissa. Vaalit pidettiin myös East Lindseyssä, jossa konservatiivit pitivät hallinnan, mutta menettivät neljä paikkaa. Riippumattomat ehdokkaat voittivat yhdeksän paikkaa, UKIP menetti kaikki kahdeksan paikkaansa ja työväenpuolue voitti kolme paikkaa. Valtakunnallisesti sekä konservatiivit että työväenpuolue ovat menettäneet paikkoja, kun äänestäjät rankaisevat niitä Brexitistä. Etsi joko postinumeron tai valtuuston nimen avulla tai napsauta karttaa näyttääksesi paikalliset tulokset.</w:t>
      </w:r>
    </w:p>
    <w:p>
      <w:r>
        <w:rPr>
          <w:b/>
        </w:rPr>
        <w:t xml:space="preserve">Yhteenveto</w:t>
      </w:r>
    </w:p>
    <w:p>
      <w:r>
        <w:t xml:space="preserve">Konservatiivit ovat menettäneet North Kestevenin valtuuston hallinnan, kun puolue menetti kahdeksan paikkaa riippumattomille ehdokkaille.</w:t>
      </w:r>
    </w:p>
    <w:p>
      <w:r>
        <w:rPr>
          <w:b/>
          <w:u w:val="single"/>
        </w:rPr>
        <w:t xml:space="preserve">Asiakirjan numero 52415</w:t>
      </w:r>
    </w:p>
    <w:p>
      <w:r>
        <w:t xml:space="preserve">Derby Co-opin ovet rikottiin epäonnistuneessa rynnäkköiskussa</w:t>
      </w:r>
    </w:p>
    <w:p>
      <w:r>
        <w:t xml:space="preserve">Kolmikko ei onnistunut murskaamaan Ashbourne Roadilla, Derbyssä sijaitsevan myymälän etuosaa. He pakenivat pahoin vaurioituneesta myymälästä autolla, kertoo poliisi, joka kutsuttiin paikalle kello 01:36 BST. Poliisi ei ole yhdistänyt ryöstöretkeä aseelliseen ryöstöön, joka tapahtui noin 18 kilometrin päässä Moirasta Leicestershiressä torstain vastaisena yönä. Leicestershiren poliisi kutsuttiin Shortheath Roadilla, Moirassa, Leicestershiressä sijaitsevaan myymälään kello 23:00. Kolme miestä varasti käteistä uhkailtuaan henkilökuntaa aseella ja pakotettuaan heidät avaamaan myymälän kassakaapin. Seuraa BBC East Midlandsia Facebookissa, Twitterissä tai Instagramissa. Lähetä juttuideasi osoitteeseen eastmidsnews@bbc.co.uk</w:t>
      </w:r>
    </w:p>
    <w:p>
      <w:r>
        <w:rPr>
          <w:b/>
        </w:rPr>
        <w:t xml:space="preserve">Yhteenveto</w:t>
      </w:r>
    </w:p>
    <w:p>
      <w:r>
        <w:t xml:space="preserve">Kolme ryöstäjää yritti murtautua Co-op-supermarkettiin maasturilla.</w:t>
      </w:r>
    </w:p>
    <w:p>
      <w:r>
        <w:rPr>
          <w:b/>
          <w:u w:val="single"/>
        </w:rPr>
        <w:t xml:space="preserve">Asiakirjan numero 52416</w:t>
      </w:r>
    </w:p>
    <w:p>
      <w:r>
        <w:t xml:space="preserve">Nottinghamshiren kreivikunnan neuvosto pahoittelee historiallista seksuaalista hyväksikäyttöä</w:t>
      </w:r>
    </w:p>
    <w:p>
      <w:r>
        <w:t xml:space="preserve">Se on jatkoa Nottinghamshiren kreivikunnanvaltuuston sitoutumiselle lasten seksuaalista hyväksikäyttöä koskevaan kansalliseen tutkimukseen. Valtuutettu Kay Cutts sanoi, että se oli "pettänyt" sen huostaan uskotut lapset, ja pyysi uhreilta anteeksi. Vuonna 2016 Andris Loginsista tuli ensimmäinen hoitaja, joka tuomittiin historiallisesta hyväksikäytöstä kreivikunnan lastenkodeissa. Cutts sanoi, että vaikka nykyään tehdään paljon hyvää työtä lasten turvallisuuden takaamiseksi, menneisyydessä viranomaiset olivat "pettäneet" muita, jotka oli uskottu viranomaisen hoitoon. Hän sanoi: "Tiedämme nyt, että he joutuivat hirvittävän ja kauhean hyväksikäytön kohteeksi, joka on jättänyt monille vaurioita ja arpia koko elämäksi. "He kärsivät katalien ihmisten käsissä, joilla oli pahansuopa tarkoitus. "Se, että näin tapahtui, saa minut henkilökohtaisesti tuntemaan suurta surua ja häpeää." Lasten seksuaalista hyväksikäyttöä koskevassa riippumattomassa tutkimuksessa (IICSA) tarkastellaan 13:aa tutkintaa, jotka koskevat useita eri laitoksia, myös paikallisviranomaisia. Siinä kartoitetaan puutteita, vaaditaan vastuuvelvollisuutta aiemmista laiminlyönneistä ja tuetaan uhreja jakamaan kokemuksiaan seksuaalisesta hyväksikäytöstä.</w:t>
      </w:r>
    </w:p>
    <w:p>
      <w:r>
        <w:rPr>
          <w:b/>
        </w:rPr>
        <w:t xml:space="preserve">Yhteenveto</w:t>
      </w:r>
    </w:p>
    <w:p>
      <w:r>
        <w:t xml:space="preserve">Nottinghamshiren lastenkodeissa tapahtunut seksuaalinen hyväksikäyttö on jättänyt "hirvittävän tahran" paikallisviranomaiselle, sanoi sen johtaja.</w:t>
      </w:r>
    </w:p>
    <w:p>
      <w:r>
        <w:rPr>
          <w:b/>
          <w:u w:val="single"/>
        </w:rPr>
        <w:t xml:space="preserve">Asiakirjan numero 52417</w:t>
      </w:r>
    </w:p>
    <w:p>
      <w:r>
        <w:t xml:space="preserve">"Ensimmäiset" äkilliset tammikuolematapaukset yksityismailla Walesissa</w:t>
      </w:r>
    </w:p>
    <w:p>
      <w:r>
        <w:t xml:space="preserve">Denbighshiressä on havaittu tapauksia, joissa on esiintynyt phytophthora ramorum - eli "äkkikuolematammi", ja tartunnan saaneen japanilaisen lehtikuusen kaatamisesta on annettu ilmoitus. Tauti on sienen kaltainen taudinaiheuttaja, ja sitä havaittiin ensimmäisen kerran japaninlehtikuusissa Walesissa kesäkuussa Etelä-Walesissa. Maanomistajia, jotka epäilevät tautia, pyydetään soittamaan FCW:n numeroon 0300 068 0300. FCW:n mukaan vain pieni määrä puita on saanut tartunnan, ja maanomistaja käyttää puutavaran paikan päällä. Elintarvike- ja ympäristötutkimusviraston (Fera) henkilökunta on käynyt paikalla FCW:n kanssa. Etelä-Walesissa kesäkuussa puhjennut tautitapaus oli ensimmäinen kerta, kun tautia on tavattu Yhdistyneessä kuningaskunnassa sen jälkeen, kun sitä löydettiin ensimmäisen kerran lehtikuusesta Lounais-Englannissa vuonna 2009. Richard Siddons FCW:stä, joka hallinnoi julkisia metsäalueita Walesin aluehallituksen puolesta, sanoi: "Forestry Commission Wales pyrkii määrätietoisesti minimoimaan tämän vakavan puuntuhoojan vaikutukset metsissä, ja metsänomistajien tuki P. ramorum -tartunnan varhaisten merkkien havaitsemisessa on avainasemassa tämän tavoitteen saavuttamisessa." Forestry Commission ilmoitti heinäkuussa 600 000 punnan tukipaketista Lounais-Englannin ja Walesin metsänomistajille taudin torjumiseksi. FCW sanoi, että se kehittää nyt "täydentävää tukiohjelmaa" yksityisille metsänomistajille, joiden mailla tauti on todettu.</w:t>
      </w:r>
    </w:p>
    <w:p>
      <w:r>
        <w:rPr>
          <w:b/>
        </w:rPr>
        <w:t xml:space="preserve">Yhteenveto</w:t>
      </w:r>
    </w:p>
    <w:p>
      <w:r>
        <w:t xml:space="preserve">Forestry Commission Walesin (FCW) mukaan Walesissa on löydetty ensimmäistä kertaa tappava puu- ja kasvitauti yksityisomistuksessa olevista metsistä.</w:t>
      </w:r>
    </w:p>
    <w:p>
      <w:r>
        <w:rPr>
          <w:b/>
          <w:u w:val="single"/>
        </w:rPr>
        <w:t xml:space="preserve">Asiakirjan numero 52418</w:t>
      </w:r>
    </w:p>
    <w:p>
      <w:r>
        <w:t xml:space="preserve">Dorsetin, Devonin ja Cornwallin poliisivoimat kokeilevat lennokkeja.</w:t>
      </w:r>
    </w:p>
    <w:p>
      <w:r>
        <w:t xml:space="preserve">Kuuden kuukauden kokeilu on alkanut Devonissa ja Cornwallissa, ja sen on määrä alkaa Dorsetissa 26. marraskuuta. Lennokit on varustettu teräväpiirtokameroilla, joilla voidaan tallentaa video- ja stillkuvia. Poliisivoimien mukaan ne eivät korvaa kansallista poliisin lentopalvelua (NPAS). Devonissa ja Cornwallissa poliisit käyttävät kahta dronea, ja Dorsetissa käytetään kahta. Kokeiluja johtava komisario Andy Hamilton sanoi: "Lennokit tarjoavat monia etuja, jotka täydentävät NPAS:n helikopteria, eivätkä ne missään nimessä korvaa tätä palvelua. "Tämä teknologia tarjoaa mahdollisesti erittäin kustannustehokkaan lähestymistavan kadonneiden henkilöiden etsintään, rikospaikkakuvaukseen ja suuriin liikennetörmäyksiin vastaamiseen." Hän lisäsi, että droneilla poliisit voivat kuvata "vaikeassa maastossa", kuten kallioilla ja metsässä, ja pystyvät näin "reagoimaan tehokkaasti tapahtumapaikalla". "Tällä teknologialla on vielä rajoituksensa; kokeilemamme mallit eivät tällä hetkellä pysty lentämään yöllä tai huonossa säässä, mutta mahdollisuus lähettää lennokki ilmaan muutaman minuutin varoitusajalla voisi auttaa pelastamaan ihmishenkiä", hän sanoi.</w:t>
      </w:r>
    </w:p>
    <w:p>
      <w:r>
        <w:rPr>
          <w:b/>
        </w:rPr>
        <w:t xml:space="preserve">Yhteenveto</w:t>
      </w:r>
    </w:p>
    <w:p>
      <w:r>
        <w:t xml:space="preserve">Dorsetin sekä Devonin ja Cornwallin poliisivoimien on tarkoitus käyttää lennokkeja muun muassa kadonneiden henkilöiden etsinnöissä ja rikospaikkakuvauksissa.</w:t>
      </w:r>
    </w:p>
    <w:p>
      <w:r>
        <w:rPr>
          <w:b/>
          <w:u w:val="single"/>
        </w:rPr>
        <w:t xml:space="preserve">Asiakirjan numero 52419</w:t>
      </w:r>
    </w:p>
    <w:p>
      <w:r>
        <w:t xml:space="preserve">Australian eläimet kärsivät äärimmäisestä kuumuudesta</w:t>
      </w:r>
    </w:p>
    <w:p>
      <w:r>
        <w:t xml:space="preserve">Sydneyssä koettiin sunnuntaina kuumin päivä sitten vuoden 1939, kun kaupungin länsiosassa elohopea nousi 47,3 celsiusasteeseen. Villieläinten parissa työskentelevien mukaan lepakot, opossumit ja linnut ovat kärsineet eniten lämpöstressistä kotoperäisistä eläimistä. Eräs nainen jätti autoon koiranpennun, jonka sisälämpötila oli poliisin mukaan 65 celsiusastetta (149 F). Poliisit rikkoivat auton ikkunat noutaakseen seitsemän viikon ikäisen koiran takaisin ostoskeskuksen ulkopuolella lauantaina. Pennulle annettiin vettä ja se siirrettiin ilmastoituun poliisiautoon. Nainen, 28, sai syytteen eläinsuojelurikoksesta. Kaupungin länsiosassa lentokettujen - lepakkolajin - yhdyskunta kärsi vakavasta lämpöstressistä. Ainakin satoja oli kuollut, kertoi Uuden Etelä-Walesin villieläinten tiedotus-, pelastus- ja koulutuspalvelu (Wires). Pelastajat antoivat vettä 120 lentoketun poikaselle ja palauttivat ne emoilleen. "Aivan kuten ihmisvauvat, ne ovat todella haavoittuvia nuorina", sanoi Wiresin pelastustoimiston johtaja Kristie Harris. Pelastajat olivat myös hoitaneet opossumeja, joilla oli kuumien kattojen ja teiden aiheuttamat palaneet tassut, ja auttaneet lintujen nesteytyksessä. "Aina kun meillä on jonkinlainen helleilmiö, tiedämme, että meillä on paljon eläimiä, jotka tarvitsevat apua", Harris sanoi.</w:t>
      </w:r>
    </w:p>
    <w:p>
      <w:r>
        <w:rPr>
          <w:b/>
        </w:rPr>
        <w:t xml:space="preserve">Yhteenveto</w:t>
      </w:r>
    </w:p>
    <w:p>
      <w:r>
        <w:t xml:space="preserve">Satoja lepakoita on kuollut, ja koiranomistajaa syytettiin eläinrääkkäyksestä Australian helteisissä olosuhteissa, kertovat viranomaiset.</w:t>
      </w:r>
    </w:p>
    <w:p>
      <w:r>
        <w:rPr>
          <w:b/>
          <w:u w:val="single"/>
        </w:rPr>
        <w:t xml:space="preserve">Asiakirjan numero 52420</w:t>
      </w:r>
    </w:p>
    <w:p>
      <w:r>
        <w:t xml:space="preserve">Elizabeth Taylorin taidemyynti tuottaa 14 miljoonaa puntaa</w:t>
      </w:r>
    </w:p>
    <w:p>
      <w:r>
        <w:t xml:space="preserve">Vincent Van Goghin, Edgar Degasin ja Claude Pissarron teosten yhteenlaskettu summa oli yli kaksinkertainen Christie'sin myynnin 6,2 miljoonan punnan arvioon verrattuna. Van Goghin teoksesta Vue de l'asile et de la Chapelle de Saint-Remy (1889) maksettiin 10,1 miljoonaa puntaa, joka oli korkein hinta. Taylorin isä osti teoksen alun perin Taylorin puolesta vuonna 1963 92 000 punnalla. Se oli ripustettu tähden olohuoneen seinälle hänen Bel Airin kodissaan Kaliforniassa maaliskuussa tapahtuneeseen kuolemaansa asti. Kaksi muuta maalausta, Degas'n omakuva ja Pissarron suurikokoinen maisema Pommiers a Eragny, myytiin 713 250 punnalla ja 2,9 miljoonalla punnalla. Kaikki kolme teosta olivat mukana Elizabeth Taylorin kokoelman kohokohtia esittelevällä maailmanlaajuisella kiertueella, joka järjestettiin viime syksynä sekä New Yorkissa että Lontoossa. Keskiviikkona myydään vielä 35 teosta edesmenneen filmitähden taidekokoelmasta. Joulukuussa Taylorin henkilökohtaisia esineitä, kuten koruja, huonekaluja ja muistoesineitä, myytiin 150 miljoonan dollarin (94 miljoonan punnan) hintaan. Oscar-palkittu näyttelijä kuoli Los Angelesissa viime vuonna 79-vuotiaana.</w:t>
      </w:r>
    </w:p>
    <w:p>
      <w:r>
        <w:rPr>
          <w:b/>
        </w:rPr>
        <w:t xml:space="preserve">Yhteenveto</w:t>
      </w:r>
    </w:p>
    <w:p>
      <w:r>
        <w:t xml:space="preserve">Elizabeth Taylorin henkilökohtaisen taidekokoelman kolme maalausta on myyty 13,7 miljoonalla punnalla huutokaupassa Lontoossa.</w:t>
      </w:r>
    </w:p>
    <w:p>
      <w:r>
        <w:rPr>
          <w:b/>
          <w:u w:val="single"/>
        </w:rPr>
        <w:t xml:space="preserve">Asiakirjan numero 52421</w:t>
      </w:r>
    </w:p>
    <w:p>
      <w:r>
        <w:t xml:space="preserve">Lawrence of Arabian Dorsetissa sijaitseva retriitti on päivitetty luetteloon.</w:t>
      </w:r>
    </w:p>
    <w:p>
      <w:r>
        <w:t xml:space="preserve">Brittiläinen kirjailija ja sotilas sai aikaan arabikapinan Lähi-idässä ensimmäisen maailmansodan aikana. Dorsetissa sijaitseva Clouds Hillin mökki toimi Lawrencen turvapaikkana kasarmielämästä vuodesta 1923 aina hänen kuolemaansa saakka vuonna 1935. Sen asema on nostettu Grade II*-luetteloon Grade II -luokituksesta, kulttuuri-, media- ja urheiluministeriö ilmoitti. Warehamin lähellä sijaitsevassa rakennuksessa, jota nykyään hallinnoi National Trust, vieraili muun muassa ensimmäinen naispuolinen kansanedustaja Lady Nancy Astor, runoilija Siegfried Sassoon ja walesilainen taidemaalari Augustus John. Lawrence rakennutti osittain hylätty mökki, jossa ei ole sähkövaloja, uudelleen omien vaatimustensa ja tarpeidensa mukaan. Hänen kuolemansa jälkeen se on säilynyt muuttumattomana ja suojeltuna, säätiö kertoi. Perintöministeri Tracey Crouch sanoi: "Tällä ihanalla talolla oli erityinen paikka TE Lawrencen sydämessä, ja se antaa meille välähdyksen yhden 1900-luvun ikonisimman kirjailijan ja vaikutusvaltaisimman diplomaatin kotielämästä. "Tämä lisäsuojelu säilyttää rakennuksen ja TE Lawrencen poikkeuksellisen perinnön tulevina vuosina." Arabian Lawrence 1888-1935</w:t>
      </w:r>
    </w:p>
    <w:p>
      <w:r>
        <w:rPr>
          <w:b/>
        </w:rPr>
        <w:t xml:space="preserve">Yhteenveto</w:t>
      </w:r>
    </w:p>
    <w:p>
      <w:r>
        <w:t xml:space="preserve">Arabian Lawrencena tunnetun TE Lawrencen maaseuturetriittiä on parannettu, jotta diplomaatin perintö säilyisi.</w:t>
      </w:r>
    </w:p>
    <w:p>
      <w:r>
        <w:rPr>
          <w:b/>
          <w:u w:val="single"/>
        </w:rPr>
        <w:t xml:space="preserve">Asiakirjan numero 52422</w:t>
      </w:r>
    </w:p>
    <w:p>
      <w:r>
        <w:t xml:space="preserve">Galapagossaarten hätätilanne hukkuneen aluksen vuoksi</w:t>
      </w:r>
    </w:p>
    <w:p>
      <w:r>
        <w:t xml:space="preserve">Floreana - joka kuljettaa elintarvikkeita ja muita tarvikkeita Unescon maailmanperintökohteeseen - kuljetti myös 45 000 litraa polttoainetta. Polttoainevuodon hillitsemiseksi koskemattomilla vesillä on käytetty puomeja. Ainutlaatuisesta kasvistostaan ja eläimistöstään tunnetut saaret sijaitsevat noin 1 000 kilometrin päässä Ecuadorin Tyynenmeren rannikosta. Hätätilanne "antaa viranomaisille välittömät [taloudelliset] keinot tilanteen hoitamiseen", Galapagossaarten kansallispuiston edustaja kertoi uutistoimisto AFP:lle. Aluksen rungon kerrottiin tuhoutuneen 28. tammikuuta tapahtuneessa välikohtauksessa. Pelastusryhmät yrittävät nyt nostaa aluksen pinnalle ja irrottaa sen. Tämä ei ole ensimmäinen vastaava tapaus. Viime vuonna toinen rahtialus ajoi karille. Vuonna 2001 öljyvahinko tuhosi merileguaanikannan.</w:t>
      </w:r>
    </w:p>
    <w:p>
      <w:r>
        <w:rPr>
          <w:b/>
        </w:rPr>
        <w:t xml:space="preserve">Yhteenveto</w:t>
      </w:r>
    </w:p>
    <w:p>
      <w:r>
        <w:t xml:space="preserve">Ecuador on julistanut Galapagossaarille hätätilan viikko sen jälkeen, kun vaarallisia aineita kuljettanut rahtialus ajoi siellä karille.</w:t>
      </w:r>
    </w:p>
    <w:p>
      <w:r>
        <w:rPr>
          <w:b/>
          <w:u w:val="single"/>
        </w:rPr>
        <w:t xml:space="preserve">Asiakirjan numero 52423</w:t>
      </w:r>
    </w:p>
    <w:p>
      <w:r>
        <w:t xml:space="preserve">Derbyn Joseph Wrightin kokoelman maailmankiertue suunnitellaan</w:t>
      </w:r>
    </w:p>
    <w:p>
      <w:r>
        <w:t xml:space="preserve">Derby Museums Trustin kaupungin taidegalleriassa säilyttämien 1700-luvun maalausten arvo on yli 64 miljoonaa puntaa. Museo toivoo, että kiertueella voitaisiin maksaa maalauksille uusi galleria. Kokoelma kiersi viimeksi vuonna 1990, jolloin se vieraili Lontoossa, New Yorkissa ja Pariisissa. Esteettisten ansioidensa lisäksi Wrightin teoksia pidetään tärkeänä dokumenttina Britannian teollisesta vallankumouksesta. Derbyn kaupunginvaltuuston museopäällikkö Stuart Gillis sanoi, että hänen pitkän aikavälin visionsa on, että kiertueella saadaan kerättyä tarpeeksi tuloja, jotta kaupunkiin voidaan rakentaa uusi galleria. Hän sanoi: "Kaupunki on rakentanut tätä maailmanluokan kokoelmaa yli 130 vuoden ajan. "Haluamme järjestää suuren näyttelyn, joka menee Lontooseen, Eurooppaan ja Pohjois-Amerikkaan. "Ja kun se palaa tänne, haluamme varmistaa, että se palaa taiteilijan arvoiseen paikkaan." Hän jatkaa. Säätiö toivoo myös voivansa kartuttaa kokoelmaa keräämällä varoja kahden muun Wrightin maalauksen, Derbyshiren teollisuusmiesten Francis ja Mary Hurtin muotokuvien, ostamiseksi, sillä ne ovat tällä hetkellä yksityisomistuksessa.</w:t>
      </w:r>
    </w:p>
    <w:p>
      <w:r>
        <w:rPr>
          <w:b/>
        </w:rPr>
        <w:t xml:space="preserve">Yhteenveto</w:t>
      </w:r>
    </w:p>
    <w:p>
      <w:r>
        <w:t xml:space="preserve">Tunnetun derbyläisen taiteilijan Joseph Wrightin maalauksia sisältävä kokoelma saatetaan viedä kiertueelle ensimmäistä kertaa yli 20 vuoteen.</w:t>
      </w:r>
    </w:p>
    <w:p>
      <w:r>
        <w:rPr>
          <w:b/>
          <w:u w:val="single"/>
        </w:rPr>
        <w:t xml:space="preserve">Asiakirjan numero 52424</w:t>
      </w:r>
    </w:p>
    <w:p>
      <w:r>
        <w:t xml:space="preserve">Bucktonin murhatutkimus: Carol Camm</w:t>
      </w:r>
    </w:p>
    <w:p>
      <w:r>
        <w:t xml:space="preserve">52-vuotiaan Carol Cammin ruumis löydettiin tiistaina talosta Main Streetillä Bucktonissa Bridlingtonin lähellä. Murhasta epäiltynä pidätetty 56-vuotias mies on vapautettu tutkinnan ajaksi. Humbersiden poliisin rikostutkijat sanoivat, että kuolemaa käsitellään "yksittäisenä, rajattuna tapauksena", ja lisäsivät, että erikoisvirkailijat työskentelevät perheen kanssa. Poliisi sanoi lausunnossaan: "Osanottomme hänen ystävilleen ja perheelleen tänä surullisena aikana. Lisää uutisia East Yorkshiresta</w:t>
      </w:r>
    </w:p>
    <w:p>
      <w:r>
        <w:rPr>
          <w:b/>
        </w:rPr>
        <w:t xml:space="preserve">Yhteenveto</w:t>
      </w:r>
    </w:p>
    <w:p>
      <w:r>
        <w:t xml:space="preserve">Poliisi on nimennyt Itä-Yorkshiren kylästä kuolleena löydetyn naisen.</w:t>
      </w:r>
    </w:p>
    <w:p>
      <w:r>
        <w:rPr>
          <w:b/>
          <w:u w:val="single"/>
        </w:rPr>
        <w:t xml:space="preserve">Asiakirjan numero 52425</w:t>
      </w:r>
    </w:p>
    <w:p>
      <w:r>
        <w:t xml:space="preserve">Cornwallin surffaajat melovat ulos rasismin vastaiseen mielenosoitukseen</w:t>
      </w:r>
    </w:p>
    <w:p>
      <w:r>
        <w:t xml:space="preserve">Mielenosoitukseen osallistui noin 100 ihmistä vedessä ja Porthlevenin sataman ympäristössä. He istuivat hiljaisuudessa kahdeksan minuuttia ja 46 sekuntia George Floydin muistoksi, joka kuoli poliisin huostassa Yhdysvalloissa. Surffaaja Jay Rowe sanoi, että Porthlevenin tempauksella haluttiin "osoittaa tukemme Black Lives Matter -liikkeelle tavalla, jonka vain surffaajat osaavat parhaiten". Rowe sanoi: "Muutos ei tapahdu yhdessä yössä, mutta voimme tehdä oman osuutemme asioiden eteenpäin viemiseksi positiivisuudella, rakkaudella ja suurella energialla." Paikalliselta Facebook-sivulta poistettiin viestejä sen jälkeen, kun mielenosoituksesta oli syntynyt kiistoja. Herra Rowe sanoi: "En ole koskaan nähnyt, että joku olisi voinut tehdä niin: Rowe sanoi: "Kaikilla elämillä on tietysti merkitystä, mutta tämä ei ole poliittinen protesti, vaan solidaarisuuden osoitus. "Lopun aplodit ja huudahdukset olivat kauniita, ja ihmiset osoittivat tukeaan paitsi vedessä myös sataman ympärillä." Neljä Minneapolisin poliisia on erotettu ja heitä vastaan on nostettu syytteet Floydin kuoleman vuoksi sen jälkeen, kun kuvamateriaali hänen pidätyksestään oli herättänyt maailmanlaajuisia protesteja.</w:t>
      </w:r>
    </w:p>
    <w:p>
      <w:r>
        <w:rPr>
          <w:b/>
        </w:rPr>
        <w:t xml:space="preserve">Yhteenveto</w:t>
      </w:r>
    </w:p>
    <w:p>
      <w:r>
        <w:t xml:space="preserve">Cornwallin surffaajat ovat meloneet laudoillaan osoittaakseen tukea Black Lives Matter -liikkeelle.</w:t>
      </w:r>
    </w:p>
    <w:p>
      <w:r>
        <w:rPr>
          <w:b/>
          <w:u w:val="single"/>
        </w:rPr>
        <w:t xml:space="preserve">Asiakirjan numero 52426</w:t>
      </w:r>
    </w:p>
    <w:p>
      <w:r>
        <w:t xml:space="preserve">Ministeri huolissaan Pohjois-Irlannin laajakaistahankkeesta</w:t>
      </w:r>
    </w:p>
    <w:p>
      <w:r>
        <w:t xml:space="preserve">Margot James kertoi myös BBC NI:n Inside Business -ohjelmassa, että Stormontin toimeenpanevan elimen puuttuminen viivästyttää hanketta. "Kaksi vuotta on kunnianhimoinen aika käyttää 150 miljoonaa puntaa, jotta toimintavalmius saataisiin palautettua tyhjästä täyteen käyttöön", hän sanoi. "Olen siitä huolissani." James lisäsi: "On hienoa, että rahat ovat olemassa, mutta kysymys on siitä, että sopimukset saadaan tehtyä ja toimitukset aloitettua, ja juuri tätä hidastaa poliittisen johtajuuden puute." Hän lisäsi, että poliittisen johtajuuden puute hidastaa tällä hetkellä hankkeen toteuttamista. 150 miljoonaa puntaa luvattiin kesäkuussa 2017 osana miljardin punnan sopimusta, jolla varmistettaisiin, että Demokraattisen unionistipuolueen 10 kansanedustajaa tukisivat Theresa Mayn vähemmistöhallitusta parlamentin äänestyksissä. Pohjois-Irlannin vallanjaon palauttamiseen tähtäävät neuvottelut kariutuivat helmikuussa. Pohjois-Irlannin toimeenpaneva elin hajosi tammikuussa 2017 katkeraan riitaan epäonnistuneesta vihreän energian ohjelmasta. Erimielisyydet samaa sukupuolta olevien avioliitosta ja iirin kieltä koskevasta lainsäädännöstä ovat nyt kuitenkin kaksi tärkeintä asiaa, jotka estävät hajauttamisen palauttamisen. Inside Business on BBC Radio Ulsterin ohjelmassa sunnuntaina klo 13.30 BST.</w:t>
      </w:r>
    </w:p>
    <w:p>
      <w:r>
        <w:rPr>
          <w:b/>
        </w:rPr>
        <w:t xml:space="preserve">Yhteenveto</w:t>
      </w:r>
    </w:p>
    <w:p>
      <w:r>
        <w:t xml:space="preserve">Digitaaliasioista vastaava ministeri on sanonut olevansa huolissaan siitä, että DUP:n ja konservatiivien sopimuksessa Pohjois-Irlannin huippunopeaan laajakaistaan luvattuja 150 miljoonaa puntaa ei ehkä käytetä suunnitellussa kahden vuoden aikataulussa.</w:t>
      </w:r>
    </w:p>
    <w:p>
      <w:r>
        <w:rPr>
          <w:b/>
          <w:u w:val="single"/>
        </w:rPr>
        <w:t xml:space="preserve">Asiakirjan numero 52427</w:t>
      </w:r>
    </w:p>
    <w:p>
      <w:r>
        <w:t xml:space="preserve">Brasilian korruptio: 125 miljoonaa dollaria likaista rahaa "kotiutettu" vuonna 2015.</w:t>
      </w:r>
    </w:p>
    <w:p>
      <w:r>
        <w:t xml:space="preserve">Ennätysluku on kahdeksan kertaa enemmän kuin mitä edellisen vuosikymmenen aikana on saatu takaisin, oikeusministeriö on kertonut. Virkamiesten mukaan heidän politiikkansa, jonka mukaan epäiltyjen kanssa neuvotellaan syytesopimuksista, on auttanut varojen takaisin saamisessa. Suuri osa rahoista oli siirretty valtion öljy-yhtiö Petrobrasilta. Kymmeniä johtajia ja poliitikkoja on pidätetty tai heitä tutkitaan epäiltynä liian suurista sopimuksista yhtiön kanssa osana operaatio Autonpesu -nimellä tunnettua tutkimusta. Viranomaisten mukaan osa siirretyistä rahoista oli käytetty lahjuksiin ja vaalikampanjoihin. Järjestelmän uskotaan maksaneen Petrobrasille 2 miljardia dollaria (1,2 miljardia puntaa). Sen sijaan vuosien 2005 ja 2014 välisenä aikana brasilialaiset virkamiehet onnistuivat perimään takaisin 15 miljoonaa dollaria (10 miljoonaa puntaa), kertoi sanomalehti Folha de S.Paulo (portugaliksi). Vuonna 2015 kotiutetusta summasta 95 miljoonaa dollaria (66 miljoonaa puntaa) liittyi Car Wash -tutkimukseen. Rahat oli ohjattu Sveitsiin ja palautettu Brasiliaan, raportissa sanottiin ja lisättiin, että suurin osa niistä odotettiin palautettavan Petrobrasille.</w:t>
      </w:r>
    </w:p>
    <w:p>
      <w:r>
        <w:rPr>
          <w:b/>
        </w:rPr>
        <w:t xml:space="preserve">Yhteenveto</w:t>
      </w:r>
    </w:p>
    <w:p>
      <w:r>
        <w:t xml:space="preserve">Brasilia on ilmoittanut kotiuttaneensa viime vuonna 125 miljoonaa dollaria (86 miljoonaa puntaa), jotka korruptoituneet virkamiehet, poliitikot ja liikemiehet ovat vieneet ulkomaisille pankkitileille.</w:t>
      </w:r>
    </w:p>
    <w:p>
      <w:r>
        <w:rPr>
          <w:b/>
          <w:u w:val="single"/>
        </w:rPr>
        <w:t xml:space="preserve">Asiakirjan numero 52428</w:t>
      </w:r>
    </w:p>
    <w:p>
      <w:r>
        <w:t xml:space="preserve">Covid: Sakkoja, kun pubista löytyi juoppoja katsomassa televisiota henkilökunnan kanssa</w:t>
      </w:r>
    </w:p>
    <w:p>
      <w:r>
        <w:t xml:space="preserve">Poliisi kertoi käyneensä keskiviikkona Nottinghamshiren Cropwell Butlerissa sijaitsevassa The Plough Inn -ravintolassa, jossa pubi oli auki. Poliisit palasivat päivää myöhemmin ja sakottivat omistajia 1 000 punnan sakolla ja yhteensä seitsemää työntekijää ja asiakasta 200 punnan sakolla koronavirussääntöjen rikkomisesta. Pubista on pyydetty kommentteja. Englannissa voimassa oleva lukitus tarkoittaa, että kahviloiden, ravintoloiden ja pubien kaltaisten vieraanvaraisuuspaikkojen on suljettava, lukuun ottamatta noutoruokaa. Sakkojen lisäksi Main Streetillä sijaitsevalle pubille annettiin kieltomääräys, mikä tarkoittaa, että tiloissa ei saa tarjoilla ruokaa ja juomaa toistaiseksi. Valtuutettu Rob Inglis Rushcliffe Borough Councilista sanoi: "Se on järjetöntä, itsekästä ja täysin vastuutonta kaikilta osapuolilta. "Tiedämme, että yrityksillä on edessään ennennäkemätön kaupankäyntitilanne, mutta monet Rushcliffen asukkaat ovat sopeutuneet loistavasti tarjoamaan turvallisesti nouto- ja jakelupalveluja sen sijaan, että he olisivat joutuneet rikkomaan sääntöjä." "Rushcliffe ei ole vielä tehnyt mitään." Seuraa BBC East Midlandsia Facebookissa, Twitterissä tai Instagramissa. Lähetä juttuideoita osoitteeseen eastmidsnews@bbc.co.uk. Aiheeseen liittyvät Internet-linkit Rushcliffe Borough Council Nottinghamshiren poliisi</w:t>
      </w:r>
    </w:p>
    <w:p>
      <w:r>
        <w:rPr>
          <w:b/>
        </w:rPr>
        <w:t xml:space="preserve">Yhteenveto</w:t>
      </w:r>
    </w:p>
    <w:p>
      <w:r>
        <w:t xml:space="preserve">Pubin omistajat ja asiakkaat ovat saaneet sakot, kun poliisit olivat havainneet neljä henkilöä juomassa ja katsomassa televisiota henkilökunnan jäsenen kanssa.</w:t>
      </w:r>
    </w:p>
    <w:p>
      <w:r>
        <w:rPr>
          <w:b/>
          <w:u w:val="single"/>
        </w:rPr>
        <w:t xml:space="preserve">Asiakirjan numero 52429</w:t>
      </w:r>
    </w:p>
    <w:p>
      <w:r>
        <w:t xml:space="preserve">Hyväntekeväisyysjärjestö näkee lasten perheväkivallan lähetteiden määrän kasvaneen lukitussa tilassa</w:t>
      </w:r>
    </w:p>
    <w:p>
      <w:r>
        <w:t xml:space="preserve">Safer-hyväntekeväisyysjärjestö kertoi, että 22 lasta on ohjattu saaren toisen lukituksen aikana, kun helmikuussa 2020 heitä oli viisi. Aikuisten määrä on kaksinkertaistunut 20:een samana aikana. Hyväntekeväisyysjärjestön mukaan 23. tammikuuta alkanut lukitus on "varmasti lisännyt" lukuja. Se totesi, että jotkut uhrit ovat jääneet "eristyksiin hyväksikäyttäjiensä kanssa, mikä tuntuu varmasti hyvin pelottavalta tilalta". Koulujen ollessa suljettuina lapsilla on vähemmän turvallisia paikkoja, joihin he voivat mennä ja viettää aikaa", he lisäsivät. "Lukitus ei kuitenkaan ole syy perheväkivaltaan", tiedottaja selitti. "Perheväkivalta ei ole riitaa, suuria tunteita tai sananvaihtoa - se on käyttäytymismalli, jossa yksi henkilö pyrkii hallitsemaan toista ja saamaan hänet hallintaansa." Hyväntekeväisyysjärjestö sanoi "odottavansa toiveikkaana" etenemistä pois lukituksesta, mutta myönsi, ettei se merkitse perheväkivallan loppumista. Saari siirtyi maanantaina lukituksesta poistumisen ensimmäiseen vaiheeseen, eikä toiseen vaiheeseen siirtymiselle ole asetettu päivämäärää. Seuraa BBC Guernseyta Twitterissä ja Facebookissa. Lähetä juttuideoita osoitteeseen channel.islands@bbc.co.uk. Aiheeseen liittyvät Internet-linkit Safer Guernsey</w:t>
      </w:r>
    </w:p>
    <w:p>
      <w:r>
        <w:rPr>
          <w:b/>
        </w:rPr>
        <w:t xml:space="preserve">Yhteenveto</w:t>
      </w:r>
    </w:p>
    <w:p>
      <w:r>
        <w:t xml:space="preserve">Guernseyn tärkeimmän perheväkivaltaa käsittelevän hyväntekeväisyysjärjestön puoleen on tässä kuussa ohjattu yli neljä kertaa enemmän lapsia tuen saamiseksi kuin viime vuoden helmikuussa.</w:t>
      </w:r>
    </w:p>
    <w:p>
      <w:r>
        <w:rPr>
          <w:b/>
          <w:u w:val="single"/>
        </w:rPr>
        <w:t xml:space="preserve">Asiakirjan numero 52430</w:t>
      </w:r>
    </w:p>
    <w:p>
      <w:r>
        <w:t xml:space="preserve">Kiinan väkiluku saavuttaa huippunsa 1,44 miljardissa vuonna 2029.</w:t>
      </w:r>
    </w:p>
    <w:p>
      <w:r>
        <w:t xml:space="preserve">Kiinan yhteiskuntatieteiden akatemian (CASS) tutkimuksessa todetaan, että maan on toteutettava politiikkoja, joilla se voi selviytyä pienemmästä työvoimasta ja ikääntyvästä väestöstä. Molemmat muutokset yhdessä voivat aiheuttaa "erittäin epäsuotuisia sosiaalisia ja taloudellisia seurauksia", raportissa todetaan. YK:n viimeisimpien arvioiden mukaan Kiinan väkiluku on 1,41 miljardia. Maailman väkirikkain maa lopetti vuonna 2015 yhden lapsen politiikkansa ongelmien ratkaisemiseksi. Tutkimus ilmestyy CASS:n julkaisemassa Green Book of Population and Labour -julkaisussa. Tutkimuksen mukaan työväestön määrä on nyt pysähtymässä, ja alhainen hedelmällisyysluku tulee aiheuttamaan lisää ongelmia. Vuosisadan puoliväliin mennessä Kiinan väkiluvun odotetaan laskevan 1,36 miljardiin, mikä merkitsee työvoiman vähenemistä lähes 200 miljoonalla. Jos hedelmällisyysluvut pysyvät alhaisina, väkiluku voi laskea jopa 1,17 miljardiin vuoteen 2065 mennessä. Tutkimuksessa ennustetaan myös huoltosuhteen, eli ei-työssäkäyvien ihmisten, kuten vanhusten ja lasten, osuuden kasvavan. Vaikka yhden lapsen politiikan lieventäminen auttaa pitkällä aikavälillä, lyhyellä aikavälillä se luo raportin mukaan lisää huollettavia. Aiempien ennusteiden mukaan Kiinan vanhusväestön määrä voi nousta 400 miljoonaan vuoteen 2035 mennessä, kun se vuonna 2017 oli 240 miljoonaa. Saatat olla myös kiinnostunut:</w:t>
      </w:r>
    </w:p>
    <w:p>
      <w:r>
        <w:rPr>
          <w:b/>
        </w:rPr>
        <w:t xml:space="preserve">Yhteenveto</w:t>
      </w:r>
    </w:p>
    <w:p>
      <w:r>
        <w:t xml:space="preserve">Hallituksen raportin mukaan Kiinan väkiluku saavuttaa huippunsa vuonna 2029, jolloin se on 1,44 miljardia, ennen kuin alkaa "pysäyttämätön" väheneminen.</w:t>
      </w:r>
    </w:p>
    <w:p>
      <w:r>
        <w:rPr>
          <w:b/>
          <w:u w:val="single"/>
        </w:rPr>
        <w:t xml:space="preserve">Asiakirjan numero 52431</w:t>
      </w:r>
    </w:p>
    <w:p>
      <w:r>
        <w:t xml:space="preserve">Coroanvirus: Manxin asukkaiden testi on positiivinen Yhdistyneen kuningaskunnan sairaanhoitomatkojen jälkeen</w:t>
      </w:r>
    </w:p>
    <w:p>
      <w:r>
        <w:t xml:space="preserve">Ensimmäinen tapaus löydettiin Noble's Hospitalin seulontaohjelman kautta, kun potilas otettiin sairaalaan "asiaan liittymättömän sairauden" vuoksi, hallitus kertoi. Tiedottajan mukaan henkilöä hoidettiin eristyksissä, ja käytössä oli suojatoimia "hoitohenkilökunnan, potilaiden ja vierailijoiden suojelemiseksi". Toinen positiivinen tapaus löytyi kontaktien jäljittämisprosessin kautta. Molempien kotitalouksien muutkin jäsenet ovat nyt eristyksissä. Maaliskuun jälkeen saarella on todettu 355 koronavirustapausta, joista seitsemän on edelleen aktiivisia. Seuraa BBC:n Isle of Man -kanavaa Facebookissa ja Twitterissä. Voit myös lähettää juttuideoita osoitteeseen northwest.newsonline@bbc.co.uk</w:t>
      </w:r>
    </w:p>
    <w:p>
      <w:r>
        <w:rPr>
          <w:b/>
        </w:rPr>
        <w:t xml:space="preserve">Yhteenveto</w:t>
      </w:r>
    </w:p>
    <w:p>
      <w:r>
        <w:t xml:space="preserve">Kaksi Mansaaren asukasta, jotka matkustivat Yhdistyneeseen kuningaskuntaan lääkärin vastaanotolle, ovat saaneet positiivisen Covid-19-testin.</w:t>
      </w:r>
    </w:p>
    <w:p>
      <w:r>
        <w:rPr>
          <w:b/>
          <w:u w:val="single"/>
        </w:rPr>
        <w:t xml:space="preserve">Asiakirjan numero 52432</w:t>
      </w:r>
    </w:p>
    <w:p>
      <w:r>
        <w:t xml:space="preserve">Rothkon maalauksen vahingoittuminen Tate Modernissa: Mies oikeudessa</w:t>
      </w:r>
    </w:p>
    <w:p>
      <w:r>
        <w:t xml:space="preserve">Camberwell Greenin tuomareille kerrottiin, että Wlodzimierz Umaniec, 26, joka seurasi istuntoa videolinkin välityksellä, tunnustaa syyttömyytensä vahingontekoon. Umaniec, Puolan kansalainen, jolla ei ole kiinteää osoitetta ja joka tunnetaan myös nimellä Vladimir Umanets, määrättiin tutkintavankeuteen. Silminnäkijät näkivät miehen sotkevan Rothkon seinämaalauksen Black on Maroon sunnuntaina iltapäivällä ennen kuin hän pakeni galleriasta. Umaniecin seuraava oikeuskäsittely oli määrä järjestää 16. lokakuuta. Tate Modern suljettiin lyhyeksi ajaksi välikohtauksen jälkeen, ja se avattiin uudelleen kello 15.25 BST. Galleria kertoi, ettei sillä ollut hintaa turmellusta teoksesta, joka on vuoden 1958 Seagram-maalauksesta, mutta venäläissyntyisen taiteilijan maalauksista maksetaan usein kymmeniä miljoonia puntia. Gallerian konservointiasiantuntijat ovat arvioineet vaurioita. Aiemmin tänä vuonna Rothkon Orange, Red, Yellow -teos myytiin New Yorkissa 53,8 miljoonalla punnalla, mikä on korkein sodanjälkeisestä taideteoksesta huutokaupassa maksettu hinta.</w:t>
      </w:r>
    </w:p>
    <w:p>
      <w:r>
        <w:rPr>
          <w:b/>
        </w:rPr>
        <w:t xml:space="preserve">Yhteenveto</w:t>
      </w:r>
    </w:p>
    <w:p>
      <w:r>
        <w:t xml:space="preserve">Mies on saapunut oikeuteen syytettynä Mark Rothkon maalauksen turmelemisesta Lontoon Tate Modern -galleriassa.</w:t>
      </w:r>
    </w:p>
    <w:p>
      <w:r>
        <w:rPr>
          <w:b/>
          <w:u w:val="single"/>
        </w:rPr>
        <w:t xml:space="preserve">Asiakirjan numero 52433</w:t>
      </w:r>
    </w:p>
    <w:p>
      <w:r>
        <w:t xml:space="preserve">Nottinghamin postimies jättää viestin, jossa ehdotetaan oven väriä.</w:t>
      </w:r>
    </w:p>
    <w:p>
      <w:r>
        <w:t xml:space="preserve">Nottinghamilainen Elizabeth Pocklington maalasi mustaan oveen värit, ennen kuin hän sai tiistaina käsinkirjoitetun Royal Mailin viestin. Opettaja sanoi, että kortin löytäminen, jossa suositeltiin "2. vihreää alhaalta ylöspäin", oli "hulvatonta". Neiti Pocklingtonin twiitistä tapahtuneesta on tykätty 80 000 kertaa. "Kysyin postineidiltämme lapusta, ja hän oli niin ujo siitä", hän sanoi. "Olin tilannut värin noin puolitoista viikkoa sitten, mutta en tiedä, pitäisikö se nyt vaihtaa vai ei. "Reaktio on ollut mahtava Twitterissä ja Facebookissa, meillä on tietenkin ollut lukitus, ja tämä tarina on saanut ihmiset hymyilemään." Seuraa BBC East Midlandsia Facebookissa, Twitterissä tai Instagramissa. Lähetä juttuideoita osoitteeseen eastmidsnews@bbc.co.uk.</w:t>
      </w:r>
    </w:p>
    <w:p>
      <w:r>
        <w:rPr>
          <w:b/>
        </w:rPr>
        <w:t xml:space="preserve">Yhteenveto</w:t>
      </w:r>
    </w:p>
    <w:p>
      <w:r>
        <w:t xml:space="preserve">Eräs nainen, joka oli kokeillut eri värilaikkuja ulko-ovessaan, sai postinkantajalta yllättävän neuvon.</w:t>
      </w:r>
    </w:p>
    <w:p>
      <w:r>
        <w:rPr>
          <w:b/>
          <w:u w:val="single"/>
        </w:rPr>
        <w:t xml:space="preserve">Asiakirjan numero 52434</w:t>
      </w:r>
    </w:p>
    <w:p>
      <w:r>
        <w:t xml:space="preserve">Yhdysvallat ei halua kutsua Kiinaa valuuttamanipulaattoriksi</w:t>
      </w:r>
    </w:p>
    <w:p>
      <w:r>
        <w:t xml:space="preserve">Presidentti Donald Trump on aiemmin syyttänyt Kiinaa siitä, että se pitää valuuttansa heikkona tehdäkseen viennistä kilpailukykyisempää. Spekulaatiot siitä, että Yhdysvaltain valtiovarainministeriö esittäisi tämän väitteen virallisesti tällä viikolla, eivät kuitenkaan ole osoittautuneet oikeiksi. Kiinan politiikka oli edelleen "erityisen huolestuttavaa", valtiovarainministeriö sanoi. Pekingin läpinäkyvyyden puute ja juanin viimeaikainen heikkous aiheuttavat edelleen suuria haasteita "tasapainoisemman kaupan" saavuttamiselle, totesi valtiovarainministeri Steven Mnuchin Yhdysvaltain tärkeimpien kauppakumppaneiden valuuttakurssipolitiikasta kahdesti vuodessa julkaistavassa raportissa. Valtiovarainministeriö ei kuitenkaan havainnut, että Kiina olisi suoraan puuttunut valuutan arvon heikentämiseen. Raportin jälkeen juan laski alimmalle tasolleen suhteessa dollariin sitten tammikuun 2017. Presidentti Trump väittää, että Kiinan viennin kasvu Yhdysvaltoihin on tuhonnut amerikkalaisia työpaikkoja. Hän on määrännyt tulleja yli 250 miljardin dollarin arvoiselle Kiinan viennille yrittäessään pysäyttää Yhdysvaltojen kasvavan alijäämän Kiinan kanssa. Hän väitti kampanjapolulla ja uudelleen tänä kesänä, että Kiina harjoittaa tarkoituksellista politiikkaa, jolla se pitää juanin arvon alhaisena. Yhdysvaltain dollari on vahvistunut viime kuukausina juania vastaan, mikä on herättänyt spekulaatioita siitä, että tämän kuun raportti saattaisi sisältää virallisia väitteitä manipuloinnista. Kiinan keskuspankin pääjohtaja Yi Gang totesi kuitenkin viime viikolla Balilla Indonesiassa pidetyssä Kansainvälisen valuuttarahaston kokouksessa, että Peking ei aio harjoittaa "kilpailukykyistä devalvaatiota" eikä käyttää valuuttakurssia "välineenä kaupan kitkojen ratkaisemiseksi". Yhdysvaltain valtiovarainministeriön raportissa todettiin myös, että se pitää Intiaa, Japania, Saksaa, Etelä-Koreaa ja Sveitsiä erityisen tarkkailun kohteena.</w:t>
      </w:r>
    </w:p>
    <w:p>
      <w:r>
        <w:rPr>
          <w:b/>
        </w:rPr>
        <w:t xml:space="preserve">Yhteenveto</w:t>
      </w:r>
    </w:p>
    <w:p>
      <w:r>
        <w:t xml:space="preserve">Yhdysvallat on pidättäytynyt leimaamasta Kiinaa "valuuttamanipulaattoriksi", mikä saattaa auttaa lieventämään maiden välisiä kauppaan liittyviä jännitteitä.</w:t>
      </w:r>
    </w:p>
    <w:p>
      <w:r>
        <w:rPr>
          <w:b/>
          <w:u w:val="single"/>
        </w:rPr>
        <w:t xml:space="preserve">Asiakirjan numero 52435</w:t>
      </w:r>
    </w:p>
    <w:p>
      <w:r>
        <w:t xml:space="preserve">Etsitty huumekauppiaan malli poseeraa Facebookissa Balilta käsin</w:t>
      </w:r>
    </w:p>
    <w:p>
      <w:r>
        <w:t xml:space="preserve">Lontoosta kotoisin oleva Terrence Murrell, 30, tuomittiin 37 kuukaudeksi vankeuteen poissa ollessaan Caernarfon Crown Courtissa tiistaina. Hän oli aiemmin tunnustanut salaliiton valvottavan huumausaineen toimittamiseksi ja hallussapidon tarkoituksenaan toimittaa huumausainetta. Syyttäjä Sarah Badrawy sanoi, että Murrell oli tienannut yli 220 000 puntaa steroidien myynnillä. Oikeus kuuli, että Murrell, joka kertoi poliisille olevansa malli, vietti nyt turistielämää Balin saarella ja hänet oli nähty Facebookissa julkaistuissa valokuvissa. Badrawy sanoi, että huumeita oli takavarikoitu lähes kahden miljoonan punnan arvosta, ja jengin uskottiin tehneen 1,2 miljoonan punnan voiton kahdessa vuodessa. "Laaja rikollinen operaatio" Kruunun syyttäjälaitoksen (CPS) mukaan 15 syytettyä vehkeili tuodakseen maahan, valmistaakseen ja myydäkseen steroideja ja hormonitabletteja Pohjois-Walesissa, Lontoossa ja Leedsissä sekä useilla verkkosivustoilla. Huumerinki saatiin purettua, kun tulliviranomaiset pysäyttivät useita paketteja, jotka oli osoitettu vastaajille tai väärennetyille liikeosoitteille, joita he käyttivät salaliiton salaamiseen, CPS lisäsi. Pakettien todettiin sisältävän raakasteroideja ja muita huumausaineiden valmistuksessa ja jakelussa käytettäviä tuotteita. Tuomari Huw Rees sanoi, että tapaukseen liittyi "hyvin laaja rikollinen operaatio", jossa steroideja tuotiin Hongkongista ja Kiinasta.</w:t>
      </w:r>
    </w:p>
    <w:p>
      <w:r>
        <w:rPr>
          <w:b/>
        </w:rPr>
        <w:t xml:space="preserve">Yhteenveto</w:t>
      </w:r>
    </w:p>
    <w:p>
      <w:r>
        <w:t xml:space="preserve">Miesmalli, joka oli osallisena huumejengissä, joka toi raakoja steroideja Kiinasta, on poseerannut lomakuvissa ollessaan pakomatkalla Indonesiassa, kuten oikeus kuuli.</w:t>
      </w:r>
    </w:p>
    <w:p>
      <w:r>
        <w:rPr>
          <w:b/>
          <w:u w:val="single"/>
        </w:rPr>
        <w:t xml:space="preserve">Asiakirjan numero 52436</w:t>
      </w:r>
    </w:p>
    <w:p>
      <w:r>
        <w:t xml:space="preserve">Beyonce Glastonburyn pääesiintyjäksi</w:t>
      </w:r>
    </w:p>
    <w:p>
      <w:r>
        <w:t xml:space="preserve">Yhdysvaltalainen poptähti esiintyy Pyramid-lavalla tapahtuman viimeisenä päivänä Piltonissa Somersetissa, Columbia Records paljasti tiedotteessaan. "Olen aivan tohkeissani, kun ajattelen vain sitä valtavaa yleisöä ja imen heidän energiaansa", 29-vuotias tähti sanoi. 22.-26. kesäkuuta järjestettävän festivaalin järjestäjät eivät ole vielä virallisesti julkistaneet vuoden 2011 kokoonpanoa. Tämän vuoden tapahtuman liput tulivat myyntiin lokakuussa, ja ne myytiin loppuun noin neljässä tunnissa. "Tämä on todella maailman suurin festivaali, enkä malta odottaa esiintymistä siellä", Knowles sanoi. "Kaikki osallistujat arvostavat musiikkia todella paljon ja ovat niin hyvällä tuulella koko viikonlopun ajan." Viime vuoden kokoonpanoon kuuluivat muun muassa Stevie Wonder, Kylie Minogue ja Gorillaz, jotka astuivat tilalle, kun U2 joutui vetäytymään.</w:t>
      </w:r>
    </w:p>
    <w:p>
      <w:r>
        <w:rPr>
          <w:b/>
        </w:rPr>
        <w:t xml:space="preserve">Yhteenveto</w:t>
      </w:r>
    </w:p>
    <w:p>
      <w:r>
        <w:t xml:space="preserve">Laulaja Beyonce Knowles on yksi Glastonburyn tämän vuoden pääesiintyjistä, on hänen levy-yhtiönsä ilmoittanut.</w:t>
      </w:r>
    </w:p>
    <w:p>
      <w:r>
        <w:rPr>
          <w:b/>
          <w:u w:val="single"/>
        </w:rPr>
        <w:t xml:space="preserve">Asiakirjan numero 52437</w:t>
      </w:r>
    </w:p>
    <w:p>
      <w:r>
        <w:t xml:space="preserve">Uusi Star Wars Force Awakens -teaser julkaistiin Instagramissa</w:t>
      </w:r>
    </w:p>
    <w:p>
      <w:r>
        <w:t xml:space="preserve">Star Wars Episode VII: The Force Awakens -elokuvan mainoskuva julkaistiin elokuvan virallisella tilillä käyttämällä kuvan- ja videonjakosivuston uutta maisemakuvaa. Alla olevassa kuvatekstissä lukee yksinkertaisesti: "On tapahtunut herääminen...". Elokuvan on määrä ilmestyä Britanniassa juuri ennen joulua tänä vuonna. Katso Instagramissa julkaistu uusi promokuva täältä Juoni sijoittuu 30 vuotta Star Wars Episode VI:n jälkeen: Jedi-paluun jälkeen. 15 sekunnin mittainen klippi ei paljasta mitään uusimmasta juonesta. Näemme kuitenkin valtavan armeijan Stormtroopereita ja John Boyegan esittämän Finnin, jolla on valomiekka kädessään ja joka kohtaa vihollisen metsässä. Star Wars -tilillä on 1,5 miljoonaa seuraajaa ja se kutsuu itseään "ainoaksi viralliseksi Star Warsin kodiksi Instagramissa". Seuraa @BBCNewsbeat Twitterissä, BBCNewsbeat Instagramissa, Radio1Newsbeat YouTubessa ja voit nyt seurata BBC_Newsbeatia Snapchatissa.</w:t>
      </w:r>
    </w:p>
    <w:p>
      <w:r>
        <w:rPr>
          <w:b/>
        </w:rPr>
        <w:t xml:space="preserve">Yhteenveto</w:t>
      </w:r>
    </w:p>
    <w:p>
      <w:r>
        <w:t xml:space="preserve">Uuden Star Wars -elokuvan tekijät ovat julkaisseet toisen teaser-klipin , tällä kertaa Instagramin kautta.</w:t>
      </w:r>
    </w:p>
    <w:p>
      <w:r>
        <w:rPr>
          <w:b/>
          <w:u w:val="single"/>
        </w:rPr>
        <w:t xml:space="preserve">Asiakirjan numero 52438</w:t>
      </w:r>
    </w:p>
    <w:p>
      <w:r>
        <w:t xml:space="preserve">Mike Nesbitt aloittaa UUP:n johtajaksi pyrkimisen</w:t>
      </w:r>
    </w:p>
    <w:p>
      <w:r>
        <w:t xml:space="preserve">Strangfordin MLA:n on määrä avata kampanjansa Stormontissa torstaina. John McCallister ja Danny Kennedy kilpailevat myös puolueen johtopaikasta. Kennedyn odotetaan aloittavan johtajakandidaattiehdokkuutensa perjantaina. Lagan Valleyn MLA Basil McCrea on kertonut BBC:lle, ettei hän aio pyrkiä UUP:n johtoon, vaan tukee McCallisteria. Ehdokkailla on perjantaihin asti aikaa jättää ehdokaspaperinsa, ja johtajavaali on määrä järjestää 31. maaliskuuta. Nesbittin tukijat kertoivat, että hän on saanut tukea neljältä MLAS:ltä, kahdelta kollegalta ja useilta nuorilta unionisteilta. Viime viikolla Tom Elliott ilmoitti luopuvansa UUP:n johtajan tehtävästä.</w:t>
      </w:r>
    </w:p>
    <w:p>
      <w:r>
        <w:rPr>
          <w:b/>
        </w:rPr>
        <w:t xml:space="preserve">Yhteenveto</w:t>
      </w:r>
    </w:p>
    <w:p>
      <w:r>
        <w:t xml:space="preserve">Mike Nesbittin on määrä käynnistää UUP:n johtajaksi pyrkiminen virallisesti myöhemmin.</w:t>
      </w:r>
    </w:p>
    <w:p>
      <w:r>
        <w:rPr>
          <w:b/>
          <w:u w:val="single"/>
        </w:rPr>
        <w:t xml:space="preserve">Asiakirjan numero 52439</w:t>
      </w:r>
    </w:p>
    <w:p>
      <w:r>
        <w:t xml:space="preserve">Southamptonin SeaCity-museon tulipalo "oli tuhopoltto".</w:t>
      </w:r>
    </w:p>
    <w:p>
      <w:r>
        <w:t xml:space="preserve">Tulipalo syttyi Southamptonin SeaCity-museossa Havelock Roadilla tiistaina noin klo 12.25 BST. Palokunnan mukaan puinen pienoismalli syttyi tuleen. Hampshire Constabularyn mukaan myös kahvilan kassaan murtauduttiin ja sieltä varastettiin käteistä. Vierailijat ja henkilökunta evakuoitiin rakennuksesta, mutta kukaan ei loukkaantunut, poliisi lisäsi. Poliisit pyytävät silminnäkijöitä ilmoittautumaan. Huhtikuussa 2012 avattu 15 miljoonan punnan museo on omistettu Southamptonin merenkulkuperinnölle ja Titanicille, joka teki onnettomuusmatkansa kaupungista vuonna 1912. Heritage Lottery Fund myönsi 4,9 miljoonan punnan avustuksen museon kustannuksiin - loput rahat tulivat kaupunginvaltuustolta.</w:t>
      </w:r>
    </w:p>
    <w:p>
      <w:r>
        <w:rPr>
          <w:b/>
        </w:rPr>
        <w:t xml:space="preserve">Yhteenveto</w:t>
      </w:r>
    </w:p>
    <w:p>
      <w:r>
        <w:t xml:space="preserve">Poliisin mukaan Titanicille omistetun museon tulipaloa käsitellään tuhopoltona.</w:t>
      </w:r>
    </w:p>
    <w:p>
      <w:r>
        <w:rPr>
          <w:b/>
          <w:u w:val="single"/>
        </w:rPr>
        <w:t xml:space="preserve">Asiakirjan numero 52440</w:t>
      </w:r>
    </w:p>
    <w:p>
      <w:r>
        <w:t xml:space="preserve">Gilston Hillin tuulipuisto Heriotin lähellä hyväksyttiin valituksen perusteella</w:t>
      </w:r>
    </w:p>
    <w:p>
      <w:r>
        <w:t xml:space="preserve">Paikallinen viranomainen hylkäsi seitsemän turbiinia Gilston Farmin luoteispuolella Heriotin lähellä sijaitsevalla maalla maisemavaikutuksiin liittyvien huolenaiheiden vuoksi. Forsa Energy valitti päätöksestä, ja nyt on päätetty, että hanke voi jatkua. Skotlannin hallituksen edustaja sanoi, että kumulatiivinen vaikutus läheisen Dun Law -tuulipuiston kanssa olisi "hyväksyttävä". "Kaikilla tuulipuistoilla on turbiinien korkeuden vuoksi merkittävä kielteinen vaikutus, kun ne nähdään läheltä, ellei katsoja pidä niitä kauniina rakennelmina, joita voi ihailla", hän sanoi. "Tämän vuoksi on tutkittava, ovatko nämä haittavaikutukset kohtuuttomia, voidaanko niitä lieventää tyydyttävällä tavalla tai ovatko laajemmat hyödyt tärkeämpiä kuin ne." Hän päätteli, että suunnittelupolitiikka ei voi tarjota "mitään perusteita" hankkeen hylkäämiselle.</w:t>
      </w:r>
    </w:p>
    <w:p>
      <w:r>
        <w:rPr>
          <w:b/>
        </w:rPr>
        <w:t xml:space="preserve">Yhteenveto</w:t>
      </w:r>
    </w:p>
    <w:p>
      <w:r>
        <w:t xml:space="preserve">Scottish Bordersissa sijaitsevan tuulivoimapuiston rakentamista koskevan neuvoston päätöksen hylkäämistä koskeva valitus on menestynyt.</w:t>
      </w:r>
    </w:p>
    <w:p>
      <w:r>
        <w:rPr>
          <w:b/>
          <w:u w:val="single"/>
        </w:rPr>
        <w:t xml:space="preserve">Asiakirjan numero 52441</w:t>
      </w:r>
    </w:p>
    <w:p>
      <w:r>
        <w:t xml:space="preserve">Steven McMyler: Kolmas teini syytteessä kirkkomaalla tapahtuneesta kuolemantapauksesta</w:t>
      </w:r>
    </w:p>
    <w:p>
      <w:r>
        <w:t xml:space="preserve">Merseysidesta kotoisin olevaa 17-vuotiasta miestä syytetään Steven McMylerin, 34, murhasta, joka löydettiin Wiganin seurakunnan kirkon ulkopuolelta 6. elokuuta. Epäiltyä, jonka nimeä ei voida mainita hänen ikänsä vuoksi, on syytetty murhasta yhteisessä yrityksessä, ja hän on saapunut Manchesterin tuomaristuomioistuimeen. McMylerin murhasta syytetään myös 13-vuotiasta poikaa ja 19-vuotiasta miestä. McMyler löydettiin kuolettavasti loukkaantuneena Bishopsgatella sijaitsevan kirkon ulkopuolelta hieman ennen kello 19.50 BST 6. elokuuta. Kolme 18-, 19- ja 30-vuotiasta miestä pidätettiin myös murhasta epäiltynä, ja heidät on vapautettu odottamaan lisätutkimuksia. Seuraa BBC North West -kanavaa Facebookissa, Twitterissä ja Instagramissa. Voit myös lähettää juttuideoita osoitteeseen northwest.newsonline@bbc.co.uk</w:t>
      </w:r>
    </w:p>
    <w:p>
      <w:r>
        <w:rPr>
          <w:b/>
        </w:rPr>
        <w:t xml:space="preserve">Yhteenveto</w:t>
      </w:r>
    </w:p>
    <w:p>
      <w:r>
        <w:t xml:space="preserve">Kolmas teini on saanut syytteen miehen murhasta, jonka ruumis löydettiin kirkon alueelta.</w:t>
      </w:r>
    </w:p>
    <w:p>
      <w:r>
        <w:rPr>
          <w:b/>
          <w:u w:val="single"/>
        </w:rPr>
        <w:t xml:space="preserve">Asiakirjan numero 52442</w:t>
      </w:r>
    </w:p>
    <w:p>
      <w:r>
        <w:t xml:space="preserve">Peru: Espinarin protestipormestari "ennaltaehkäisevässä" pidätyksessä</w:t>
      </w:r>
    </w:p>
    <w:p>
      <w:r>
        <w:t xml:space="preserve">Kaksi ihmistä kuoli ja useita kymmeniä loukkaantui Espinarissa maanantaina järjestetyissä mielenosoituksissa, joissa vastustettiin sveitsiläisen Xstrata-yhtiön kuparikaivoksen laajentamista. Oscar Mollohuanca torjuu syytökset, joiden mukaan hän lietsoi väkivaltaa ja käytti julkisia varoja mielenosoituksen maksamiseen. Häntä ei ole asetettu syytteeseen, mutta hänet on pidätetty, koska hänellä on pakoriski. Mollohuancan kerrottiin mielenosoituksen jälkeen piiloutuneen välttääkseen pidätystä, mutta hän kiistää tämän. Hänet pidätettiin keskiviikkona, ja tuomari on nyt päättänyt pitää hänet "ennaltaehkäisevässä" huostassa enintään viisi kuukautta, kun häntä vastaan esitettyjä syytöksiä tutkitaan. Mollohuanca pitää pidätystään poliittisesti motivoituneena ja sanoo, että pidätyksen syynä oli "varmasti ylhäältä tuleva painostus, koska tässä on kyse suurista intresseistä, esimerkiksi kaivosyhtiöiden taholta". Viime viikon mielenosoitukset saivat alkunsa osittain vihasta, joka johtui siitä, että kaivos ehdotti maksavansa rojalteja paikalliselle hallitukselle. Yhteenotot saivat Perun hallituksen rajoittamaan kansalaisvapauksia kuukauden kestäneessä poikkeustilassa, kertoo BBC:n Mattia Cabitza Limasta. Poliisia on arvosteltu siitä, että se avasi tulen mielenosoittajia kohti, mutta Liman hallitus sanoo, että vuoropuhelu ei ole mahdollista radikaaleiksi kutsuttujen ääriainesten kanssa, kirjeenvaihtajamme lisää.</w:t>
      </w:r>
    </w:p>
    <w:p>
      <w:r>
        <w:rPr>
          <w:b/>
        </w:rPr>
        <w:t xml:space="preserve">Yhteenveto</w:t>
      </w:r>
    </w:p>
    <w:p>
      <w:r>
        <w:t xml:space="preserve">Perulainen tuomari on määrännyt kaivostoiminnan vastaisten mielenosoitusten lietsomisesta syytetyn pormestarin pidettäväksi "ennaltaehkäisevässä" vankeudessa enintään viisi kuukautta.</w:t>
      </w:r>
    </w:p>
    <w:p>
      <w:r>
        <w:rPr>
          <w:b/>
          <w:u w:val="single"/>
        </w:rPr>
        <w:t xml:space="preserve">Asiakirjan numero 52443</w:t>
      </w:r>
    </w:p>
    <w:p>
      <w:r>
        <w:t xml:space="preserve">Thames Valleyn poliisin poliisien testitulos on positiivinen koronaviruksen suhteen.</w:t>
      </w:r>
    </w:p>
    <w:p>
      <w:r>
        <w:t xml:space="preserve">West Berkshiren paikallispoliisialueen poliisit ja muut heidän kanssaan läheisessä yhteydessä olleet henkilöt ovat nyt eristäneet itsensä. Heidän poissaolonsa tueksi on otettu muita poliiseja. Apulaispoliisipäällikkö Christian Bunt sanoi, että sillä ei ole "mitään vaikutusta" poliisin tarjoamiin palveluihin. Hän sanoi: "Varhaisessa vaiheessa ryhdyttiin toimiin sen varmistamiseksi, että nämä poliisit eristettiin nopeasti, jotta viruksen leviäminen saatiin minimoitua." West Berkshiren neuvosto sanoi työskentelevänsä poliisin ja Public Health Englandin kanssa "varmistaakseen, että asianmukaiset toimenpiteet toteutetaan viruksen leviämisen minimoimiseksi". Matt Pearce, neuvoston kansanterveyspäällikkö, sanoi: "Jatkamme yhteistyötä kumppaneidemme kanssa varmistaaksemme, että tarvittavat on toimet viruksen leviämisen vähentämiseksi."</w:t>
      </w:r>
    </w:p>
    <w:p>
      <w:r>
        <w:rPr>
          <w:b/>
        </w:rPr>
        <w:t xml:space="preserve">Yhteenveto</w:t>
      </w:r>
    </w:p>
    <w:p>
      <w:r>
        <w:t xml:space="preserve">Berkshiressä työskentelevät poliisit ovat saaneet positiivisen testituloksen koronaviruksesta, Thames Valley Police on kertonut.</w:t>
      </w:r>
    </w:p>
    <w:p>
      <w:r>
        <w:rPr>
          <w:b/>
          <w:u w:val="single"/>
        </w:rPr>
        <w:t xml:space="preserve">Asiakirjan numero 52444</w:t>
      </w:r>
    </w:p>
    <w:p>
      <w:r>
        <w:t xml:space="preserve">Poliisin valvontaviranomainen tutkii lasten hyväksikäytön viivästyksiä</w:t>
      </w:r>
    </w:p>
    <w:p>
      <w:r>
        <w:t xml:space="preserve">Kansalliseen rikostorjuntavirastoon kuuluvalla lasten hyväksikäytön ja verkkosuojelun keskuksella (Ceop) kesti vuosi ennen kuin se hälytti poliisin Kanadan viranomaisten heinäkuussa 2012 toimittamiin tietoihin. Vihjeet videoiden ostamisesta johtivat useisiin tutkimuksiin. Asia siirrettiin riippumattoman poliisin valituslautakunnan käsiteltäväksi vuonna 2014. IPCC tutkii, miten Ceop vastaanotti ja käsitteli tiedustelutietoja. Se tutkii myös, miksi NCA:lla kesti viime syyskuuhun asti siirtää tapaus eteenpäin. Toronton poliisin Project Spade -nimisen operaation yhteydessä toimittamat tiedustelutiedot 2345 brittiläisestä henkilöstä ovat johtaneet nuorten syöpäpotilaiden hyväksikäyttöä harjoittaneen Cambridgen lääkärin Myles Bradburyn ja oppilaita salaa kuvanneen Cardiffin apulaisrehtorin Gareth Williamsin vangitsemiseen. Toinen nimetty henkilö oli Essexin apulaisrehtori Martin Goldberg, joka löydettiin kuolleena päivä sen jälkeen, kun poliisi oli kuulustellut häntä. Valvontakoira kertoo tutkivansa erikseen, miten Essexin, Pohjois-Yorkshiren ja Pohjois-Walesin poliisit toimivat NCA:n niille lähettämien Project Spade -tiedustelutietojen perusteella.</w:t>
      </w:r>
    </w:p>
    <w:p>
      <w:r>
        <w:rPr>
          <w:b/>
        </w:rPr>
        <w:t xml:space="preserve">Yhteenveto</w:t>
      </w:r>
    </w:p>
    <w:p>
      <w:r>
        <w:t xml:space="preserve">Poliisin valituksia valvova elin on ilmoittanut tutkivansa, miten lastensuojeluhenkilöstö on käsitellyt tiedustelutietoja mahdollisista pedofiileistä Yhdistyneessä kuningaskunnassa.</w:t>
      </w:r>
    </w:p>
    <w:p>
      <w:r>
        <w:rPr>
          <w:b/>
          <w:u w:val="single"/>
        </w:rPr>
        <w:t xml:space="preserve">Asiakirjan numero 52445</w:t>
      </w:r>
    </w:p>
    <w:p>
      <w:r>
        <w:t xml:space="preserve">Yli 100 ruohonpalon puhelut Etelä-Walesin palomiehille</w:t>
      </w:r>
    </w:p>
    <w:p>
      <w:r>
        <w:t xml:space="preserve">Tulipalot kattoivat kahdeksan hehtaaria (20 eekkeriä) pensasmaata Ogmore Valessa, Bridgendin piirikunnassa. Kuuden aseman miehistöt joutuivat taistelemaan paloa vastaan, ennen kuin se lopetettiin hieman kello 20.00 BST jälkeen tiistaina. Palokunnan tiedottaja sanoi, että noin 20 päivän aikana käsitellyistä tulipaloista oli sytytetty tahallaan. Muualla miehistöt ovat torjuneet ruohikkopaloja myös Ferndalessa, Rhondda Cynon Tafissa ja Merthyr Tydfilissä. Palokunta paljasti maanantaina, että sen alueen ruohikkopalojen torjuntakustannukset ovat tänä vuonna nousseet jo 850 000 puntaan.</w:t>
      </w:r>
    </w:p>
    <w:p>
      <w:r>
        <w:rPr>
          <w:b/>
        </w:rPr>
        <w:t xml:space="preserve">Yhteenveto</w:t>
      </w:r>
    </w:p>
    <w:p>
      <w:r>
        <w:t xml:space="preserve">Etelä-Walesin palomiehet kertovat, että heidän on täytynyt käsitellä yli 100 ruohikkopaloilmoitusta 11 tunnin aikana.</w:t>
      </w:r>
    </w:p>
    <w:p>
      <w:r>
        <w:rPr>
          <w:b/>
          <w:u w:val="single"/>
        </w:rPr>
        <w:t xml:space="preserve">Asiakirjan numero 52446</w:t>
      </w:r>
    </w:p>
    <w:p>
      <w:r>
        <w:t xml:space="preserve">Hayling Islandin BMX-kuolemantapauksen uhriksi nimetty Wayne Sheppard</w:t>
      </w:r>
    </w:p>
    <w:p>
      <w:r>
        <w:t xml:space="preserve">Wayne Sheppard, 43, ajoi polkupyörällään valaistua tietä pitkin lähellä Inn on the Beachia Hayling Islandilla, Hampshiressä, hieman ennen puoltayötä 10. lokakuuta. Ohikulkija löysi hänet maasta ja soitti hätäkeskukseen. Vaikka Sheppardia yritettiin elvyttää, hänet julistettiin kuolleeksi Queen Alexandra Hospitalissa Portsmouthissa. Hänen kuolemaansa ei pidetä epäilyttävänä, mutta poliisi ei voinut vahvistaa, miten hän tarkalleen ottaen kuoli. Hayling Islandin Spinnaker Closessa asuneen Sheppardin perhe kuvaili häntä "rakastavaksi isäksi, jolla oli kultainen sydän ja jota kaikki rakastivat". He sanoivat: "Wayne oli Hayling Islandin vesiurheiluyhteisön uskollinen jäsen. Hän oli erinomainen urheilija ja erittäin lahjakas purjelautailija ja meloja. "Wayne kosketti niin monia elämiä, ja kaikki, jotka tunsivat ja rakastivat häntä, erityisesti hänen lapsensa, tulevat kaipaamaan häntä suuresti."</w:t>
      </w:r>
    </w:p>
    <w:p>
      <w:r>
        <w:rPr>
          <w:b/>
        </w:rPr>
        <w:t xml:space="preserve">Yhteenveto</w:t>
      </w:r>
    </w:p>
    <w:p>
      <w:r>
        <w:t xml:space="preserve">BMX-pyöränsä vierestä kuolleena löydettyä miestä on kuvailtu rakastavaksi isäksi ja "erittäin lahjakkaaksi" urheilijaksi.</w:t>
      </w:r>
    </w:p>
    <w:p>
      <w:r>
        <w:rPr>
          <w:b/>
          <w:u w:val="single"/>
        </w:rPr>
        <w:t xml:space="preserve">Asiakirjan numero 52447</w:t>
      </w:r>
    </w:p>
    <w:p>
      <w:r>
        <w:t xml:space="preserve">New Forest käynnistää ensimmäisen rannikkoperintötietokannan</w:t>
      </w:r>
    </w:p>
    <w:p>
      <w:r>
        <w:t xml:space="preserve">Se otetaan käyttöön vuoden 2012 alussa, ja sitä käytetään koulujen ja yliopistojen opetusresurssina. Opiskelijat voivat tutustua löytöihin, kuten toisen maailmansodan aikaiseen maihinnousualukseen Solentissa ja hylättyyn puuveneeseen 1850-luvulta. Tietoihin sisältyy yksityiskohtaisia tutkimuksia, karttojen sijainteja ja valokuvia. Karen Evans-McDaid New Forestin kansallispuiston viranomaiselta sanoi: "Hankkeessa oli tärkeää koota yhteen kaikki olemassa oleva merenkulkutieto. "Nyt New Forestissa on ensimmäistä kertaa yksi tietokanta, joka kokoaa yhteen kaikki olemassa olevat tiedot rannikon ja merenpohjan arkeologisista löydöistä." Kaikkia vedenalaisia löytöjä koskevia tietoja ei kuitenkaan ole löydetty. Viranomaisen koulutus- ja tiedotusvastaava James Brown sanoi: "Meren salaisuuksia ei ole aina helppo ratkaista. "Toisen maailmansodan aikaisen aluksen sarjanumero vastaa kahta alusta, jotka osallistuivat sotilaiden maihinnousuun D-Dayn päivänä. "Tietojen mukaan toinen romutettiin Amerikassa ja toinen upposi Normandian rannikon edustalla, joten on arvoitus, miten toinen päätyi Solentin pohjalle."</w:t>
      </w:r>
    </w:p>
    <w:p>
      <w:r>
        <w:rPr>
          <w:b/>
        </w:rPr>
        <w:t xml:space="preserve">Yhteenveto</w:t>
      </w:r>
    </w:p>
    <w:p>
      <w:r>
        <w:t xml:space="preserve">Kaksivuotinen New Forestin rannikkoperintöä tutkiva hanke huipentuu alueen ensimmäiseen arkeologiseen meritietokantaan.</w:t>
      </w:r>
    </w:p>
    <w:p>
      <w:r>
        <w:rPr>
          <w:b/>
          <w:u w:val="single"/>
        </w:rPr>
        <w:t xml:space="preserve">Asiakirjan numero 52448</w:t>
      </w:r>
    </w:p>
    <w:p>
      <w:r>
        <w:t xml:space="preserve">Herefordin ahdistelija vangittiin "kauheista" viesteistä</w:t>
      </w:r>
    </w:p>
    <w:p>
      <w:r>
        <w:t xml:space="preserve">Syyttäjälaitoksen mukaan Callum Blake-O'Brienin sisällössä kuvattiin seksuaalisesti motivoituja murhia, kidutuksia ja raiskauksia. Tiedottajan mukaan uhrit pelkäsivät, että Herefordista kotoisin oleva 25-vuotias mies toteuttaisi teot tosielämässä. Hän sai 30 kuukauden vankeusrangaistuksen ja 10 vuoden lähestymiskiellon. Perjantaina Worcester Crown Courtissa annetun tuomion jälkeen CPS:n vanhempi syyttäjä Giovanni D'Alessandro sanoi: "Callum Blake-O'Brienin lähettämät viestit olivat paitsi äärimmäisen kuvauksellisia myös käsittämättömän kauhistuttavia". Aikaisemmassa kuulemisessa hän tunnusti syyllisyytensä seitsemään väkivallan pelolla toteutettuun vainoamiseen ja kolmeen sopimattomien tai törkeän loukkaavien sähköisten viestien lähettämiseen.</w:t>
      </w:r>
    </w:p>
    <w:p>
      <w:r>
        <w:rPr>
          <w:b/>
        </w:rPr>
        <w:t xml:space="preserve">Yhteenveto</w:t>
      </w:r>
    </w:p>
    <w:p>
      <w:r>
        <w:t xml:space="preserve">Syyttäjien mukaan ahdistelija loi 17 väärennettyä sosiaalisen median tiliä, joiden avulla hän osoitti 10 naiselle seksuaalisesti ilmeisiä viestejä.</w:t>
      </w:r>
    </w:p>
    <w:p>
      <w:r>
        <w:rPr>
          <w:b/>
          <w:u w:val="single"/>
        </w:rPr>
        <w:t xml:space="preserve">Asiakirjan numero 52449</w:t>
      </w:r>
    </w:p>
    <w:p>
      <w:r>
        <w:t xml:space="preserve">Sark-poliitikko vaatii lajien parempaa suojelua</w:t>
      </w:r>
    </w:p>
    <w:p>
      <w:r>
        <w:t xml:space="preserve">Conseiller Rosanne Guille sanoi, että äskettäinen asiaa käsitellyt seminaari oli korostanut tiedon jakamisen tarvetta. Hänen mukaansa Sark voisi hyötyä Guernseyn, Alderneyn ja Jerseyn luonnontieteilijöiden asiantuntemuksen jakamisesta. Aiemmin viikolla pidetty työpaja oli osa YK:n biologisen monimuotoisuuden vuosikymmenen aloitteita. Siihen osallistui edustajia Bailiwickin saarilta sekä Falklandinsaarilta ja Jerseystä. Guille sanoi: "Sarkilta on kirjattu yli 1900 eläinlajia, myös merilajeja, ja yli 1300 kasvilajia. Olisi hyödyllistä, jos voisimme luoda yhteyksiä muihin saariin ja ihmisiin, joilla on tietoa muilta saarilta." Näin hän totesi. "Se antaa hieman enemmän tietoa siitä, miten päästä alkuun." Hän sanoi haluavansa tehdä enemmän lajien suojelemiseksi Sarkilla. "Olemme Sarkilla periaatteessa aivan alkuvaiheessa, kun mietimme, voimmeko liittyä minkäänlaiseen sopimukseen", hän sanoi. Sarkin kotitalouksille lähetettiin kyselylomake, jossa pyydettiin näkemyksiä ympäristöasioista.</w:t>
      </w:r>
    </w:p>
    <w:p>
      <w:r>
        <w:rPr>
          <w:b/>
        </w:rPr>
        <w:t xml:space="preserve">Yhteenveto</w:t>
      </w:r>
    </w:p>
    <w:p>
      <w:r>
        <w:t xml:space="preserve">Sark-poliitikko on vaatinut Guernseyn saarten välistä yhteistyötä biologisen monimuotoisuuden ja lajien suojelun alalla.</w:t>
      </w:r>
    </w:p>
    <w:p>
      <w:r>
        <w:rPr>
          <w:b/>
          <w:u w:val="single"/>
        </w:rPr>
        <w:t xml:space="preserve">Asiakirjan numero 52450</w:t>
      </w:r>
    </w:p>
    <w:p>
      <w:r>
        <w:t xml:space="preserve">Kadonnut kissa Koko löytyy auton moottorista kuuden päivän kuluttua</w:t>
      </w:r>
    </w:p>
    <w:p>
      <w:r>
        <w:t xml:space="preserve">Seitsemänvuotiaan Kokon kuultiin itkevän Ford Mondeon konepellin alla Neath Roadilla, Plymouthissa. Palomiehet käyttivät 45 minuuttia hänen pelastamiseensa operaatiossa, jonka he aloittivat sunnuntaina noin kello 21.00 GMT. Omistaja Natalie Kruger, 35, sanoi, ettei hänellä ollut "aavistustakaan" siitä, miten Koko oli jäänyt jumiin, mutta hän sanoi, ettei Kokoon sattunut, ja kuvaili sitä "hyvin onnekkaaksi kisuksi". Lisää tarinoita Devonista ja Cornwallista "Ajattelin pahinta", Kruger sanoi. "Se ei ole koskaan ennen ollut ulkona. "Se on laihtunut melkoisesti, ja se oli hyvin pölyinen ja likainen, mutta se on kunnossa." Hän sanoi, että se on kunnossa."</w:t>
      </w:r>
    </w:p>
    <w:p>
      <w:r>
        <w:rPr>
          <w:b/>
        </w:rPr>
        <w:t xml:space="preserve">Yhteenveto</w:t>
      </w:r>
    </w:p>
    <w:p>
      <w:r>
        <w:t xml:space="preserve">Uudenvuodenaattona kadonnut lemmikkikissa pelastettiin auton moottorista kuusi päivää myöhemmin.</w:t>
      </w:r>
    </w:p>
    <w:p>
      <w:r>
        <w:rPr>
          <w:b/>
          <w:u w:val="single"/>
        </w:rPr>
        <w:t xml:space="preserve">Asiakirjan numero 52451</w:t>
      </w:r>
    </w:p>
    <w:p>
      <w:r>
        <w:t xml:space="preserve">Tulipalo iskee baarissa Birminghamin jalokivikorttelissa</w:t>
      </w:r>
    </w:p>
    <w:p>
      <w:r>
        <w:t xml:space="preserve">Frederick Street suljettiin, kun 20 palomiestä käsitteli The Button Factoryn tulipaloa. West Midlandsin palokunta kutsuttiin paikalle hieman ennen kello 17:00 BST, ja se kertoi, että palo keskittyi takapihalle. Sen mukaan kukaan ei loukkaantunut eikä ketään jouduttu evakuoimaan baarista, joka avattiin yleisölle uudelleen lauantaina sen jälkeen, kun se oli suljettu koko sulkemisen ajan. Yksi paikalla ollut palomies kertoi BBC Newsille, että takapiha oli "tuhoutunut täysin". Pubin ja ravintolan tiedottaja sanoi, että henkilökunta on "turvassa ja kunnossa", eikä ole selvää, kuinka pahasti rakennus on vaurioitunut. Seuraa BBC West Midlandsia Facebookissa, Twitterissä ja Instagramissa. Lähetä juttuideasi osoitteeseen: newsonline.westmidlands@bbc.co.uk</w:t>
      </w:r>
    </w:p>
    <w:p>
      <w:r>
        <w:rPr>
          <w:b/>
        </w:rPr>
        <w:t xml:space="preserve">Yhteenveto</w:t>
      </w:r>
    </w:p>
    <w:p>
      <w:r>
        <w:t xml:space="preserve">Birminghamin jalokivikorttelissa sijaitsevassa baarissa on syttynyt tulipalo.</w:t>
      </w:r>
    </w:p>
    <w:p>
      <w:r>
        <w:rPr>
          <w:b/>
          <w:u w:val="single"/>
        </w:rPr>
        <w:t xml:space="preserve">Asiakirjan numero 52452</w:t>
      </w:r>
    </w:p>
    <w:p>
      <w:r>
        <w:t xml:space="preserve">Bristolin satamafestivaali 2010 "kaikkien aikojen menestynein</w:t>
      </w:r>
    </w:p>
    <w:p>
      <w:r>
        <w:t xml:space="preserve">Tiedottajan mukaan noin 120 000 ihmistä oli osallistunut lauantaina ja saman verran arvioitiin olleen paikalla sunnuntaina. Hän lisäsi, että perjantain avajaistapahtumassa, Queen Squarella järjestetyssä konsertissa, oli ollut noin 7 500 ihmistä. Tiedottaja sanoi: "Se on ehdottomasti ollut menestyksekkäin, mitä meillä on koskaan ollut." Bristolin kaupunginvaltuuston taide- ja kulttuuriryhmän järjestämä tapahtuma on nyt 39. kerran järjestetty. Vuonna 1971 sen nimi oli Bristol Harbour Regatta. "Todella rento" Se laajeni tänä vuonna sataman rannalta Castle Parkiin. Yksi tapahtuman kohokohdista oli ilotulitus sataman rannalla kello 22.00 BST lauantaina. Tiedottaja lisäsi: "Laajentuminen teki eron. Se tuntui todella rennolta." "Tänä aamuna [sunnuntaina] saimme selville, että ilotulitus oli suurin yleisötapahtuma, 50 000 ihmistä. "Eilen [lauantaina] klo 16.00 BST Queen Squarella oli noin 15 000 ihmistä, ja koko päivän aikana kullakin viidellä alueella oli noin 20 000 ihmistä, ja lisäksi 20 000 ihmistä kuljeskeli ympäriinsä." "Eilen [lauantaina] klo 16.00 BST Queen Squarella oli noin 15 000 ihmistä." Hän kiitti yleisöä, joka osallistui tapahtumaan. "Kaikki ovat olleet niin ihanalla tuulella, eikä ongelmia ole ollut", hän lisäsi.</w:t>
      </w:r>
    </w:p>
    <w:p>
      <w:r>
        <w:rPr>
          <w:b/>
        </w:rPr>
        <w:t xml:space="preserve">Yhteenveto</w:t>
      </w:r>
    </w:p>
    <w:p>
      <w:r>
        <w:t xml:space="preserve">Bristolin satamafestivaalin järjestäjien mukaan tämänvuotinen kolmipäiväinen maksuton tapahtuma on ollut menestyksekkäin tähän mennessä.</w:t>
      </w:r>
    </w:p>
    <w:p>
      <w:r>
        <w:rPr>
          <w:b/>
          <w:u w:val="single"/>
        </w:rPr>
        <w:t xml:space="preserve">Asiakirjan numero 52453</w:t>
      </w:r>
    </w:p>
    <w:p>
      <w:r>
        <w:t xml:space="preserve">Stoken koulun entinen johtaja Robert Haines myöntää lapsiin kohdistuneet seksuaalirikokset.</w:t>
      </w:r>
    </w:p>
    <w:p>
      <w:r>
        <w:t xml:space="preserve">Robert Haines, 44, saapui kaupungin kruununoikeuteen tunnustamaan syyllisyytensä. Brimstree Drivella, Shifnalissa, asuva Haines hyllytettiin maaliskuussa 2012 Penkhullissa sijaitsevan Thistley Hough High Schoolin rehtorin virasta. Rikosten joukossa hän myönsi kaksi syytettä seksuaalisesta kanssakäymisestä lapsen kanssa ja viisi syytettä siveettömien kuvien ottamisesta lapsista. Hän tunnusti myös syyllisyytensä toiseen syytteeseen, joka koski lapsen aiheuttamista tai yllyttämistä seksuaaliseen toimintaan. Jutun käsittelyä lykättiin maaliskuuhun, jotta hän voi antaa tuomiota edeltävän kertomuksen. Staffordshiren poliisin mukaan Haines pidätettiin viime lokakuussa.</w:t>
      </w:r>
    </w:p>
    <w:p>
      <w:r>
        <w:rPr>
          <w:b/>
        </w:rPr>
        <w:t xml:space="preserve">Yhteenveto</w:t>
      </w:r>
    </w:p>
    <w:p>
      <w:r>
        <w:t xml:space="preserve">Stoke-on-Trentin koulun entinen rehtori on myöntänyt kahdeksan lapsiin kohdistunutta seksuaalirikosta.</w:t>
      </w:r>
    </w:p>
    <w:p>
      <w:r>
        <w:rPr>
          <w:b/>
          <w:u w:val="single"/>
        </w:rPr>
        <w:t xml:space="preserve">Asiakirjan numero 52454</w:t>
      </w:r>
    </w:p>
    <w:p>
      <w:r>
        <w:t xml:space="preserve">Lontoo 2012: Surreyn pyöräilykilpailun esteet pystytetään</w:t>
      </w:r>
    </w:p>
    <w:p>
      <w:r>
        <w:t xml:space="preserve">Surreyn kreivikunnanvaltuuston mukaan "suurimman olympiapaikan luomiseen tyhjästä" tarvittiin 42 mailia esteitä. Se sanoi, että esteet pinottaisiin ja kiinnitettäisiin tienvarteen 28. heinäkuuta pidettävää ensimmäistä kilpailua varten. Surreyn osuuden järjestäminen vaatii 5 000 kartiota, 4 000 liikennemerkkiä ja 545 tien sulkemista, se lisäsi. Mukana on myös 6 000 ihmistä, mukaan lukien järjestysmiehet ja vapaaehtoiset. Miesten kilpailu on 28. heinäkuuta, naisten kilpailu seuraavana päivänä ja pyöräilyn aika-ajo 1. elokuuta. Olympialaisten avajaisviikonloppuna järjestettävä maantiepyöräilykilpailu vie pyöräilijät Mallilta Länsi-Lontoon läpi Surreyyn ja takaisin, ja siihen kuuluu 9,6 mailin (15,5 km) kierros Box Hillin ympäri. Satojentuhansien katsojien odotetaan saapuvan Surreyyn seuraamaan olympialaisten tapahtumia. Helyn Clack, yhdyskuntapalveluista ja vuoden 2012 kisoista vastaava kabinettijäsen, sanoi: "Olympialaisten suurimmat tapahtumapaikat luodaan tyhjästä, mikä on iso tehtävä, ja nämä tilastot osoittavat, että tehtävä on valtava. "Valmistelut ovat jatkuneet yli kaksi vuotta, jotta Surreyn kisoista tulisi menestys." Piirikunnan asukkaita ja yrityksiä on kehotettu suunnittelemaan etukäteen ja varautumaan teiden sulkemisiin, pysäköintirajoituksiin ja ongelmiin, joita sadattuhannet ylimääräiset ihmiset tulevat katsomaan kisoja. Heille on lähetetty uutiskirjeitä, ja heitä kehotetaan käymään Go Surreyn sivuilla saadakseen lisätietoja.</w:t>
      </w:r>
    </w:p>
    <w:p>
      <w:r>
        <w:rPr>
          <w:b/>
        </w:rPr>
        <w:t xml:space="preserve">Yhteenveto</w:t>
      </w:r>
    </w:p>
    <w:p>
      <w:r>
        <w:t xml:space="preserve">Tienvarsiesteet ilmestyvät lähipäivinä olympiapyöräilyn maantiekilpailun reitille tämän kuun lopussa järjestettävän tapahtuman valmistelemiseksi.</w:t>
      </w:r>
    </w:p>
    <w:p>
      <w:r>
        <w:rPr>
          <w:b/>
          <w:u w:val="single"/>
        </w:rPr>
        <w:t xml:space="preserve">Asiakirjan numero 52455</w:t>
      </w:r>
    </w:p>
    <w:p>
      <w:r>
        <w:t xml:space="preserve">Gerry Adams kertoo veljensä pahoinpitelystä sisarentytärtään Áine Adamsia kohtaan.</w:t>
      </w:r>
    </w:p>
    <w:p>
      <w:r>
        <w:t xml:space="preserve">Liam Adams tuomittiin tiistaina tyttärensä hyväksikäytöstä kuuden vuoden ajan. Se alkoi, kun tyttö oli neljänvuotias. Dublinissa puhuneelta Gerry Adamsilta kysyttiin useita kertoja, miksi hän ei ilmoittanut veljestään viranomaisille. Hän sanoi: "En ole koskaan kuullut, että hän olisi tehnyt niin: "Poliisi oli tietoinen asiasta yli 20 vuotta sitten, ja asiasta levitetään paljon väärää tietoa. Hän lisäsi: "Haluan kuitenkin sanoa, että tämä on ollut ja on edelleen valtava koettelemus perheelleni - olemme hyvin suuri perhe - erityisesti Áinelle, mutta kaikille perheenjäsenilleni. "Mielestäni ihmisille on annettava tilaa käsitellä tätä kaikkea. "Ja jos kyseessä olisi oma perheesi, haluaisit samaa kunnioitusta, tilaa ja yksityisyyttä näissä asioissa." Sinn Féinin puheenjohtaja teki ensimmäisen ilmoituksen poliisille syytöksistä vuonna 2007, pian sen jälkeen, kun hänen puolueensa oli äänestänyt Pohjois-Irlannin poliisilaitoksen hyväksymisen puolesta. Vuonna 2009 Gerry Adams teki toisen ilmoituksen poliisille ja kertoi poliiseille, että hänen veljensä Liam oli tunnustanut hänelle yhdeksän vuotta aiemmin, vuonna 2000, käyttäneensä seksuaalisesti hyväksi hänen tytärtään Áinea. Pohjois-Irlannin pääministeriltä Peter Robinsonilta kysyttiin keskiviikkona, onko Gerry Adamsilla kysymyksiä vastattavana veljensä tuomion jälkeen. Robinson ilmaisi myötätuntonsa uhrille, joka hänen mukaansa "on odottanut oikeutta niin kauan", ja sanoi, että viranomaisten tehtävänä on selvittää, onko kenelläkään muulla kysyttävää. Hän sanoi, ettei hän halua "tehdä politiikkaa hyvin surullisesta tilanteesta".</w:t>
      </w:r>
    </w:p>
    <w:p>
      <w:r>
        <w:rPr>
          <w:b/>
        </w:rPr>
        <w:t xml:space="preserve">Yhteenveto</w:t>
      </w:r>
    </w:p>
    <w:p>
      <w:r>
        <w:t xml:space="preserve">Sinn Féinin puheenjohtaja Gerry Adams on puhunut lapsen hyväksikäytöstä, josta hänen veljentyttärensä Áine kärsi. Hänen isänsä Liam Adams käytti häntä seksuaalisesti hyväkseen.</w:t>
      </w:r>
    </w:p>
    <w:p>
      <w:r>
        <w:rPr>
          <w:b/>
          <w:u w:val="single"/>
        </w:rPr>
        <w:t xml:space="preserve">Asiakirjan numero 52456</w:t>
      </w:r>
    </w:p>
    <w:p>
      <w:r>
        <w:t xml:space="preserve">Reality Check: Brexit vaarantaisi lomarahojen menettämisen?</w:t>
      </w:r>
    </w:p>
    <w:p>
      <w:r>
        <w:t xml:space="preserve">Shelley PhelpsBBC News Työntekijöillä on oikeus viiteen viikkoon ja kolmeen päivään palkallista lomaa vuodessa (mukaan lukien yleiset vapaapäivät). Vuoden 1998 työaikamääräykset takaavat neljä viikkoa palkallista lomaa eurooppalaisena vähimmäismääränä. Työväenpuolueen silloinen hallitus lisäsi tätä määrää kahdeksalla päivällä huhtikuusta 2009 alkaen. Työaikamääräykset annettiin parlamentille vuonna 1998 EU:n työaikadirektiivin täytäntöön panemiseksi. Direktiivissä edellytettiin, että jäsenvaltiot takaavat tietyt oikeudet kaikille työntekijöille. Jos Yhdistynyt kuningaskunta äänestää EU:sta eroamisesta 23. kesäkuuta, sen hallituksen on päätettävä, mitkä EU:sta peräisin olevat Yhdistyneen kuningaskunnan lait säilytetään, muutetaan tai poistetaan. Kaikki, myös lomarahat, voivat siis olla uhattuina. Ja kuten TUC huomauttaa, Brexitin puolesta puhuvat jotkut, jotka haluavat rajoittaa työaikadirektiivin soveltamista. Seuraavaksi parlamentin on sovittava siitä, kumotaanko tai muutetaanko lakeja. Työväenpuolueen ja liberaalidemokraattien kansanedustajat vastustaisivat lähes varmasti palkallisen loman rajoittamista, samoin kuin monet konservatiivit. Joka tapauksessa on hyvin vaikea kuvitella, että mikään hallitus ottaisi riskin äänestäjien vihasta tällaisessa asiassa, joka olisi hyvin epäsuosittu. Yhdistyneessä kuningaskunnassa oli 35 vuoden ajan ennen EU:hun liittymistä lainsäädäntöä palkallisista vapaapäivistä - alkaen vuoden 1938 Holidays With Pay Act -laista. Reality Check -tuomio: Tuskin - Yhdistyneessä kuningaskunnassa oli palkallinen loma ennen EU:hun liittymistä, ja sen vähentäminen nyt olisi poliittisesti vaarallista. Lue lisää: EU-keskustelussa esitettyjen väitteiden takana olevat tosiasiat</w:t>
      </w:r>
    </w:p>
    <w:p>
      <w:r>
        <w:rPr>
          <w:b/>
        </w:rPr>
        <w:t xml:space="preserve">Yhteenveto</w:t>
      </w:r>
    </w:p>
    <w:p>
      <w:r>
        <w:t xml:space="preserve">Trades Union Congress (TUC) varoittaa, että Britannian ero Euroopan unionista vaarantaisi miljoonien ihmisten lomapalkat. Onko se oikein?</w:t>
      </w:r>
    </w:p>
    <w:p>
      <w:r>
        <w:rPr>
          <w:b/>
          <w:u w:val="single"/>
        </w:rPr>
        <w:t xml:space="preserve">Asiakirjan numero 52457</w:t>
      </w:r>
    </w:p>
    <w:p>
      <w:r>
        <w:t xml:space="preserve">Devonin vanhempi kaupunginvaltuutettu syytteessä seksuaalirikoksista</w:t>
      </w:r>
    </w:p>
    <w:p>
      <w:r>
        <w:t xml:space="preserve">Brian Greensladea, 70, syytetään yhdelle naiselle Exeterissä ja toiselle Barnstaplessa tammikuun 1994 ja joulukuun 1995 välisenä aikana tapahtuneesta siveettömästä pahoinpitelystä. Devonin kreivikunnanvaltuuston entistä johtajaa syytetään myös Exeterissä kesäkuun 2005 ja tammikuun 2006 välisenä aikana tapahtuneesta naisen seksuaalisesta hyväksikäytöstä. Hänen on määrä saapua Barnstaplen tuomareiden eteen 8. huhtikuuta. Greenslade edustaa Barnstaple Northia Pohjois-Devonin liberaalipuolueessa.</w:t>
      </w:r>
    </w:p>
    <w:p>
      <w:r>
        <w:rPr>
          <w:b/>
        </w:rPr>
        <w:t xml:space="preserve">Yhteenveto</w:t>
      </w:r>
    </w:p>
    <w:p>
      <w:r>
        <w:t xml:space="preserve">Devonin korkea-arvoinen kaupunginvaltuutettu on saanut syytteen kolmeen naiseen kohdistuneesta seksuaalisesta väkivallasta.</w:t>
      </w:r>
    </w:p>
    <w:p>
      <w:r>
        <w:rPr>
          <w:b/>
          <w:u w:val="single"/>
        </w:rPr>
        <w:t xml:space="preserve">Asiakirjan numero 52458</w:t>
      </w:r>
    </w:p>
    <w:p>
      <w:r>
        <w:t xml:space="preserve">Itä-Englannin ambulanssipalvelu Trustin joulupäivän puhelut lisääntyvät</w:t>
      </w:r>
    </w:p>
    <w:p>
      <w:r>
        <w:t xml:space="preserve">Itä-Englannin ambulanssipalvelu (EEAST) otti vastaan 2717 joulupäivän puhelua, mikä on 40 puhelua enemmän kuin joulukuussa 2012. Trustin tiedottajan mukaan puheluita tuli noin 300 enemmän kuin keskimääräisenä päivänä. Essexin, Norfolkin, Bedfordshiren, Hertfordshiren, Cambridgeshiren ja Suffolkin alueella EEAST otti jouluaaton ja joulupäivän välisenä aikana vastaan 7 813 puhelua. Trustin mukaan tämä oli noin 360 puhelun vähennys joulun kolmen päivän aikana vuoteen 2012 verrattuna. Joulupäivänä alueen sairaaloihin vietiin 1 241 potilasta. Palvelujen toimittamisesta vastaava vt. johtaja Rob Ashford totesi, että "vaikka on rohkaisevaa, että puhelujen määrä on hieman vähentynyt viime vuoden vastaavaan ajanjaksoon verrattuna, niiden määrä lisääntyy edelleen joka joulupäivä". "Paineemme jatkuvat viikonlopun ja ensi viikon aikana, ja uudenvuodenaatto ja uudenvuodenpäivä ovat yleensä vuoden kiireisimpiä päiviä. "Kehotamme yleisöä tutustumaan verkkosivuillamme oleviin talviterveysneuvontaan ja miettimään kahdesti ennen kuin soittaa 999:ään muista mahdollisista vaihtoehdoista." Trustin mukaan noin 30 prosenttia joulun aikana hoidetuista potilaista oli kärsinyt hengenvaarallisesta tilasta, kuten sydänpysähdyksestä, epäillystä aivohalvauksesta tai vakavista haavoista.</w:t>
      </w:r>
    </w:p>
    <w:p>
      <w:r>
        <w:rPr>
          <w:b/>
        </w:rPr>
        <w:t xml:space="preserve">Yhteenveto</w:t>
      </w:r>
    </w:p>
    <w:p>
      <w:r>
        <w:t xml:space="preserve">Itäisen alueen ambulanssimiehistöt ovat vastanneet joulupäivänä useampiin hätäpuheluihin kuin viime vuonna samaan aikaan, kuten luvut ovat osoittaneet.</w:t>
      </w:r>
    </w:p>
    <w:p>
      <w:r>
        <w:rPr>
          <w:b/>
          <w:u w:val="single"/>
        </w:rPr>
        <w:t xml:space="preserve">Asiakirjan numero 52459</w:t>
      </w:r>
    </w:p>
    <w:p>
      <w:r>
        <w:t xml:space="preserve">Antrim käteisautomaatit: Neljäs mies syytteessä varkaudesta</w:t>
      </w:r>
    </w:p>
    <w:p>
      <w:r>
        <w:t xml:space="preserve">32-vuotiasta syytetään salaliitosta varkauteen, ja hänen on määrä saapua torstaina Ballymenan käräjäoikeuteen. Asiassa on kyse Antrimissa sijaitsevan Tesco Extra -myymälän kaksinkertaisen käteisautomaatin varastamisesta 6. joulukuuta. Poliisi kertoi, että heidän tutkimuksensa alueella tapahtuneista käteisautomaattivarkauksista alkoi 27. lokakuuta 2018. Keskiviikkona oikeuteen saapui 34-vuotias mies, jota syytetään myös salaliitosta varkauteen. Kaksi muuta miestä on myös syytteessä varkauteen liittyen. Automaatit löydettiin muutaman kilometrin päästä supermarketista noin 30 minuuttia varkauden jälkeen.</w:t>
      </w:r>
    </w:p>
    <w:p>
      <w:r>
        <w:rPr>
          <w:b/>
        </w:rPr>
        <w:t xml:space="preserve">Yhteenveto</w:t>
      </w:r>
    </w:p>
    <w:p>
      <w:r>
        <w:t xml:space="preserve">Antrimin kreivikunnassa tapahtuneita käteisautomaattivarkauksia tutkivat etsivät ovat nostaneet syytteen neljättä miestä vastaan.</w:t>
      </w:r>
    </w:p>
    <w:p>
      <w:r>
        <w:rPr>
          <w:b/>
          <w:u w:val="single"/>
        </w:rPr>
        <w:t xml:space="preserve">Asiakirjan numero 52460</w:t>
      </w:r>
    </w:p>
    <w:p>
      <w:r>
        <w:t xml:space="preserve">Carmarthenshiren nuorille huoltajille poistuu kunnallisvero.</w:t>
      </w:r>
    </w:p>
    <w:p>
      <w:r>
        <w:t xml:space="preserve">Muutto koskisi tällä hetkellä 80:tä ihmistä ja maksaisi paikallisviranomaiselle 6000 puntaa vuodessa. Koko valtuusto päättää järjestelmän hyväksymisestä. Viime joulukuussa Rhondda Cynon Tafin kaupungista tuli ensimmäinen Walesin paikallisviranomainen, joka poisti veron 25-vuotiailta. Torfaenissa ja Cardiffissa nuoret maksavat veroa vasta 21-vuotiaina. Valtuutettu Glynog Davies kuvasi kaikkia kunnan vaaleilla valittuja jäseniä "yritysvanhemmiksi" ja sanoi, että tuen pitäisi jatkua myös sen jälkeen, kun nuoret lähtevät kunnan huostaan. Hän lisäsi: "Oikeaan maailmaan pääseminen voi olla vaikeaa, ja monilla huostaanotetuilla on vaikeuksia selviytyä, joten tästä poikkeuksesta on heille paljon apua. "Lapsemme palaavat usein kotiin hakemaan apua ja neuvoja. Meidän pitäisi osoittaa samaa myötätuntoa huostaanotettuja kohtaan." Tällä hetkellä kaikki Skotlannin kunnat ja 33 Englannin kuntaa vapauttavat huostaanotetut lapset kunnallisverosta. Toimenpidettä tukee Walesin lapsiasiavaltuutettu Sally Holland, kuten hän ilmaisi Hidden Ambitions -raportissaan.</w:t>
      </w:r>
    </w:p>
    <w:p>
      <w:r>
        <w:rPr>
          <w:b/>
        </w:rPr>
        <w:t xml:space="preserve">Yhteenveto</w:t>
      </w:r>
    </w:p>
    <w:p>
      <w:r>
        <w:t xml:space="preserve">Uuden suunnitelman mukaan Carmarthenshiren huostaanotettujen nuorten ei tarvitse maksaa kunnallisveroa ennen kuin he täyttävät 25 vuotta.</w:t>
      </w:r>
    </w:p>
    <w:p>
      <w:r>
        <w:rPr>
          <w:b/>
          <w:u w:val="single"/>
        </w:rPr>
        <w:t xml:space="preserve">Asiakirjan numero 52461</w:t>
      </w:r>
    </w:p>
    <w:p>
      <w:r>
        <w:t xml:space="preserve">James Brokenshire joutuu keuhkoleikkaukseen</w:t>
      </w:r>
    </w:p>
    <w:p>
      <w:r>
        <w:t xml:space="preserve">Brokenshire twiittasi, että hänet oli kotiutettu sairaalasta lauantaiaamuna. Vanhan Bexleyn ja Sidcupin kansanedustaja luopui tehtävästään Pohjois-Irlannissa tammikuussa terveyteensä liittyvien huolien vuoksi. Hän sanoi, että viimeaikaiset testit olivat vahvistaneet, että hänen keuhkoistaan oli poistettava "pieni vaurio". Brokenshire antoi tunnustusta NHS:n lääkäreille, sairaanhoitajille ja tukihenkilöstölle ja sanoi heidän olleen "aivan loistavia". "En olisi voinut olla paremmissa käsissä", hän sanoi. Hän sanoi myös, että hän "ottaa asiat rauhallisesti" ja että "toipuminen ja toipuminen" ovat edessä.</w:t>
      </w:r>
    </w:p>
    <w:p>
      <w:r>
        <w:rPr>
          <w:b/>
        </w:rPr>
        <w:t xml:space="preserve">Yhteenveto</w:t>
      </w:r>
    </w:p>
    <w:p>
      <w:r>
        <w:t xml:space="preserve">Pohjois-Irlannin entinen ministeri James Brokenshire on käynyt läpi keuhkoleikkauksen.</w:t>
      </w:r>
    </w:p>
    <w:p>
      <w:r>
        <w:rPr>
          <w:b/>
          <w:u w:val="single"/>
        </w:rPr>
        <w:t xml:space="preserve">Asiakirjan numero 52462</w:t>
      </w:r>
    </w:p>
    <w:p>
      <w:r>
        <w:t xml:space="preserve">Mies veloitetaan Birminghamissa tapahtuneen kuolemaan johtaneen onnettomuuden jälkeen</w:t>
      </w:r>
    </w:p>
    <w:p>
      <w:r>
        <w:t xml:space="preserve">Mies pidätettiin sunnuntaina onnettomuuden jälkeen, joka tapahtui sen jälkeen, kun poliisit yrittivät pysäyttää Renault Lagunan Landor Streetillä. 25-vuotiaan miehen on määrä tulla Birminghamin tuomareiden eteen tiistaina. Törmäyksessä olivat osallisina myös Ford Fiesta, jonka kuljettaja kuoli sairaalassa, ja Audi. Mies ja nainen, jotka olivat Audissa onnettomuushetkellä klo 13.45 GMT, vietiin sairaalaan vakavien vammojen vuoksi. Poliisi on myös asettanut pidätetyn miehen syytteeseen A-luokan huumausaineen hallussapidosta, jonka tarkoituksena on luovuttaa huumausainetta, B-luokan huumausaineen hallussapidosta, poliisin pysähtymättä jättämisestä, ajamisesta ilman vakuutusta ja ajamisesta ilman ajokorttia. Aiheeseen liittyvät Internet-linkit HM Courts &amp; Tribunals Service (tuomioistuinten ja tuomioistuinten palvelu)</w:t>
      </w:r>
    </w:p>
    <w:p>
      <w:r>
        <w:rPr>
          <w:b/>
        </w:rPr>
        <w:t xml:space="preserve">Yhteenveto</w:t>
      </w:r>
    </w:p>
    <w:p>
      <w:r>
        <w:t xml:space="preserve">Miestä on syytetty kuolemantuottamuksesta vaarallisella ajotavalla Birminghamissa tapahtuneen kolarin jälkeen, jossa yksi nainen kuoli ja kaksi ihmistä loukkaantui vakavasti.</w:t>
      </w:r>
    </w:p>
    <w:p>
      <w:r>
        <w:rPr>
          <w:b/>
          <w:u w:val="single"/>
        </w:rPr>
        <w:t xml:space="preserve">Asiakirjan numero 52463</w:t>
      </w:r>
    </w:p>
    <w:p>
      <w:r>
        <w:t xml:space="preserve">Newcastle muistaa Martin Luther Kingin vierailua</w:t>
      </w:r>
    </w:p>
    <w:p>
      <w:r>
        <w:t xml:space="preserve">Freedom on the Tyne -tapahtumassa juhlistettiin amerikkalaisen kansalaisoikeustaistelijan, tohtori Martin Luther Kingin Newcastleen tekemän vierailun 50-vuotispäivää. Viisi eri puolilta Newcastlea ja Gatesheadia lähtenyttä kulkuejoukkoa kokoontui sillalle. Myös Etelä-Afrikan ja Intian kansalaisoikeustaisteluita juhlistettiin. Tynen silta oli suljettu liikenteeltä kello 13.00 GMT ja 20.30 GMT välisenä aikana, ja 24 muuta tietä oli suljettu tai rajoitettu eri aikoina koko päivän ajan. Marraskuussa 1967 Newcastlen yliopisto myönsi tohtori Kingille kunniatohtorin arvonimen - ainoana brittiläisenä yliopistona, joka teki niin hänen elinaikanaan. Seuraava improvisoitu kiitospuhe jäi hänen viimeiseksi julkiseksi puheekseen Yhdysvaltojen ulkopuolella ennen kuin hänet murhattiin lähes kuusi kuukautta myöhemmin. Freedom on the Tynen johtaja Tim Supple sanoi: "Ikoninen Tyne-silta on jännittävä paikka tämän ainutlaatuisen koko kaupungin laajuisen esityksen huipennukselle, jolla muistetaan Martin Luther Kingiä ja niitä, jotka vaaransivat henkensä vapauksiemme puolesta. "Newcastlen ja Gatesheadin asukkaat ovat esityksen tähtiä, ja esityksessä esitellään eeppisiä kansalaisoikeustaisteluita eri puolilta maailmaa. "Seisominen yhdessä Tyne-sillalla pohdinnan ja solidaarisuuden hetkellä kansalaisoikeuksien puolesta on voimakas ja vaikuttava kuva, joka lähetetään maailmalle."</w:t>
      </w:r>
    </w:p>
    <w:p>
      <w:r>
        <w:rPr>
          <w:b/>
        </w:rPr>
        <w:t xml:space="preserve">Yhteenveto</w:t>
      </w:r>
    </w:p>
    <w:p>
      <w:r>
        <w:t xml:space="preserve">Tynen silta ja yli 20 Tynesiden tietä suljettiin sunnuntaina, kun katuesityksillä juhlittiin maailmanlaajuisia kansalaisoikeuksien saavutuksia.</w:t>
      </w:r>
    </w:p>
    <w:p>
      <w:r>
        <w:rPr>
          <w:b/>
          <w:u w:val="single"/>
        </w:rPr>
        <w:t xml:space="preserve">Asiakirjan numero 5246464</w:t>
      </w:r>
    </w:p>
    <w:p>
      <w:r>
        <w:t xml:space="preserve">Brightonin ja Hoven 20mph-alueen mainosajo alkaa</w:t>
      </w:r>
    </w:p>
    <w:p>
      <w:r>
        <w:t xml:space="preserve">Tiemerkintöjä ja merkkejä on jo asennettu ennen uusien rajoitusten voimaantuloa 8. huhtikuuta. Julisteet tulevat maanantaista alkaen bussiturvalaitteisiin, ja mainokset levittävät tietoa eri puolilla kaupunkia. Kaupunginhallituksen mukaan uusi 20mph-rajoitus koskee useimpia asuinkatuja ja ostoskatuja kaupungin keskustassa. Useimmilla pääteillä ja kaupungin ulkopuolelle johtavilla reiteillä on edelleen 30mph-rajoitus. Kaupungin liikennekomitean puheenjohtaja Ian Davey sanoi, että alennetun nopeusrajoituksen tarkoituksena on tehdä kaduista turvallisempia ja miellyttävämpiä asukkaille, vierailijoille ja kaikille tienkäyttäjille, kuten kuljettajille, pyöräilijöille ja jalankulkijoille. Hän sanoi: "Tutkimukset ja palaute muilta alueilta, joilla on otettu käyttöön nopeusrajoitukset, ovat osoittaneet, että niillä ei ole ollut kielteisiä vaikutuksia. "Seuraamme kuitenkin rajoitusten vaikutusta tarkasti ja tarkastelemme niitä jatkuvasti."</w:t>
      </w:r>
    </w:p>
    <w:p>
      <w:r>
        <w:rPr>
          <w:b/>
        </w:rPr>
        <w:t xml:space="preserve">Yhteenveto</w:t>
      </w:r>
    </w:p>
    <w:p>
      <w:r>
        <w:t xml:space="preserve">Kaupungissa aloitetaan tiedotuskampanja, jonka tarkoituksena on muuttaa suurin osa Brightonista ja Hovesta 20mph-vyöhykkeeksi.</w:t>
      </w:r>
    </w:p>
    <w:p>
      <w:r>
        <w:rPr>
          <w:b/>
          <w:u w:val="single"/>
        </w:rPr>
        <w:t xml:space="preserve">Asiakirjan numero 52465</w:t>
      </w:r>
    </w:p>
    <w:p>
      <w:r>
        <w:t xml:space="preserve">Queensferryn risteyksen ensimmäinen aukko täytetty</w:t>
      </w:r>
    </w:p>
    <w:p>
      <w:r>
        <w:t xml:space="preserve">Näiden kahden välissä on kuitenkin vielä 300 mm:n rako, joka tasoitetaan tasoittamalla tornin kansi eteläpäässä olevalla lisäosalla. Jousivaijereiden kiinnittäminen ja kiristäminen kansiyksikköön tekee siitä myös suoran. Hankkeen on määrä valmistua joulukuussa 2016. Transport Scotlandin tiedottaja sanoi: "Queensferry Crossingin rakentamisessa edistyttiin näkyvämmin torstai-iltana, kun jäljellä oleva kansiosa nostettiin Queensferry Crossingin pohjoisen tornikannen tuulettimen ja pohjoisen lähestymisviaduktin välistä. "Tällä hetkellä pohjoisen tornin kansiviuhka on alempana kuin viaduktin kansi, ja niiden välissä on 300 mm:n rako." "Pohjoisen tornin kansiviuhka on nyt alempana kuin viaduktin kansi. "Tämä tasoitetaan tasaamalla tornin kansi vastapainoon toisella osalla tuulettimen eteläpäässä ja kiinnittämällä ja kiristämällä tukikaapelit kansiyksikköön. "Tämän jälkeen on vuorossa monimutkainen tekninen prosessi, jossa hienosäädetään erilaisia väliaikaisia kuormia, joita päällysrakenteeseen kohdistuu rakennustyön aikana, ennen kuin 300 mm:n rako saadaan kokonaan kiinni myöhemmin tänä vuonna."</w:t>
      </w:r>
    </w:p>
    <w:p>
      <w:r>
        <w:rPr>
          <w:b/>
        </w:rPr>
        <w:t xml:space="preserve">Yhteenveto</w:t>
      </w:r>
    </w:p>
    <w:p>
      <w:r>
        <w:t xml:space="preserve">Queensferry Crossingin pohjoisen tornikannen ja pohjoisen lähestymisviaduktin välinen kansiosa on nostettu paikalleen.</w:t>
      </w:r>
    </w:p>
    <w:p>
      <w:r>
        <w:rPr>
          <w:b/>
          <w:u w:val="single"/>
        </w:rPr>
        <w:t xml:space="preserve">Asiakirjan numero 52466</w:t>
      </w:r>
    </w:p>
    <w:p>
      <w:r>
        <w:t xml:space="preserve">Norwichin äänipuomilentäjä kotiutettu</w:t>
      </w:r>
    </w:p>
    <w:p>
      <w:r>
        <w:t xml:space="preserve">Äänipamaus, joka tapahtuu, kun lentokone kulkee äänen nopeutta nopeammin, tapahtui kello 13:40 GMT. Lentotukikohdan tiedottaja kertoi, että kyseessä oli 48. hävittäjälentolaivueeseen kuuluva F-15C Eagle -lentokone. Hän sanoi, että tapausta tutkitaan ja että lentäjä suorittaa lisäkoulutuksen. Lisätietoja tästä uutisesta ja muista uutisista Norfolkista "Teemme tutkimuksen ja kehitämme lieventämistoimenpiteitä. "Lentäjä saa lisäkoulutusta, jotta vastaavalta vältyttäisiin tulevaisuudessa, eikä hän lennä enää ennen kuin koulutus on saatu päätökseen. "Pahoittelemme vilpittömästi tästä mahdollisesti aiheutunutta häiriötä, ja jatkamme lentotiedotuksissa lentonopeusrajoitusten korostamista", tiedottaja lisäsi. RAF Lakenheathin mukaan asuttujen alueiden yli lentämistä varten oli nopeusrajoituksia. Sen mukaan lentäjien on pysyttävä alle Mach ,95:n (noin 728 mph/1173 km/h), jotta he eivät lentäisi yli Mach 1:n (noin 767 mph/1235 km/h), joka on äänen nopeus. Aiheeseen liittyvät Internet-linkit RAF Lakenheath</w:t>
      </w:r>
    </w:p>
    <w:p>
      <w:r>
        <w:rPr>
          <w:b/>
        </w:rPr>
        <w:t xml:space="preserve">Yhteenveto</w:t>
      </w:r>
    </w:p>
    <w:p>
      <w:r>
        <w:t xml:space="preserve">USA:n ilmavoimien lentäjä, joka oli vastuussa "äänitapahtumasta", on hyllytetty lentämisestä sen jälkeen, kun hän oli rikkonut äänivallin Norwichin yllä, RAF Lakenheath on vahvistanut.</w:t>
      </w:r>
    </w:p>
    <w:p>
      <w:r>
        <w:rPr>
          <w:b/>
          <w:u w:val="single"/>
        </w:rPr>
        <w:t xml:space="preserve">Asiakirjan numero 52467</w:t>
      </w:r>
    </w:p>
    <w:p>
      <w:r>
        <w:t xml:space="preserve">Kahta syytetään National Action -järjestön jäsenyydestä</w:t>
      </w:r>
    </w:p>
    <w:p>
      <w:r>
        <w:t xml:space="preserve">Mark Jonesia, 23, ja Alice Cutteria, 22, syytetään kuulumisesta kiellettyyn National Action -järjestöön. Syytteet ovat seurausta Länsi-Midlandsin terrorisminvastaisen yksikön ratsioista Halifaxissa, Nottinghamissa ja Birminghamissa. Wharf Streetillä Halifaxissa asuvan kaksikon on määrä saapua Westminsterin tuomarin eteen perjantaina. Kaksi 22- ja 28-vuotiasta birminghamilaista miestä on edelleen pidätettynä, kun etsivät saivat pidätysmääräyksen. Nottinghamista kotoisin oleva 17-vuotias poika on vapautettu takuita vastaan. National Action perustettiin vuonna 2013. Se kiellettiin joulukuussa 2016 sen jälkeen, kun sen arvioitiin "osallistuvan terrorismiin".</w:t>
      </w:r>
    </w:p>
    <w:p>
      <w:r>
        <w:rPr>
          <w:b/>
        </w:rPr>
        <w:t xml:space="preserve">Yhteenveto</w:t>
      </w:r>
    </w:p>
    <w:p>
      <w:r>
        <w:t xml:space="preserve">Naista ja miestä on syytetty kielletyn äärioikeistolaisen järjestön jäsenyydestä.</w:t>
      </w:r>
    </w:p>
    <w:p>
      <w:r>
        <w:rPr>
          <w:b/>
          <w:u w:val="single"/>
        </w:rPr>
        <w:t xml:space="preserve">Asiakirjan numero 52468</w:t>
      </w:r>
    </w:p>
    <w:p>
      <w:r>
        <w:t xml:space="preserve">Ex-Falkirkin kansanedustaja Eric Joycea syytetään lapsen seksuaalirikoksesta.</w:t>
      </w:r>
    </w:p>
    <w:p>
      <w:r>
        <w:t xml:space="preserve">Eric Joycea, 59, Falkirkin työväenpuolueen kansanedustajaa vuosina 2000-2012 syytetään sopimattoman valokuvan ottamisesta lapsesta. Hänet vapautettiin ehdoitta takuita vastaan, ja hän saapuu seuraavan kerran Ipswichin kruununoikeuteen esitutkintaoikeudenkäyntiin 7. heinäkuuta. Entinen varjoministeri, joka on kotoisin Worlingworthista, Suffolkista, pidätettiin marraskuussa 2018, kertoi poliisi. Joycea vastaan nostetun syytteen mukaan hän on 7. elokuuta 2013 ja 6. marraskuuta 2018 välisenä aikana ottanut sopimattoman valokuvan lapsesta. Syyttäjien mukaan laitteelta löytynyt tiedosto oli A-kategorian kuvaksi luokiteltu elokuvatiedosto. Työväenpuolueen kansanedustajana hän toimi myös Pohjois-Irlannin varjo-ministerinä vuonna 2010. Hän jätti puolueen ja siirtyi Falkirkin itsenäiseksi kansanedustajaksi vuonna 2012 ja luopui tehtävästään ennen vuoden 2015 parlamenttivaaleja. Joyce liittyi armeijaan vuonna 1977, palveli 21 vuotta ja nousi majurin arvoon.</w:t>
      </w:r>
    </w:p>
    <w:p>
      <w:r>
        <w:rPr>
          <w:b/>
        </w:rPr>
        <w:t xml:space="preserve">Yhteenveto</w:t>
      </w:r>
    </w:p>
    <w:p>
      <w:r>
        <w:t xml:space="preserve">Entinen kansanedustaja ja entinen armeijan upseeri on saapunut oikeuteen syytettynä lapsiseksirikoksesta.</w:t>
      </w:r>
    </w:p>
    <w:p>
      <w:r>
        <w:rPr>
          <w:b/>
          <w:u w:val="single"/>
        </w:rPr>
        <w:t xml:space="preserve">Asiakirjan numero 52469</w:t>
      </w:r>
    </w:p>
    <w:p>
      <w:r>
        <w:t xml:space="preserve">Alex Hepburn: Hepburn: Ex-kricketer valittaa raiskaustuomiosta</w:t>
      </w:r>
    </w:p>
    <w:p>
      <w:r>
        <w:t xml:space="preserve">24-vuotias tuomittiin viideksi vuodeksi vankilaan huhtikuussa 2019, kun hänet todettiin syylliseksi uusintakäsittelyn jälkeen Worcesterissa vuonna 2017 tapahtuneeseen välikohtaukseen liittyvissä syytteissä. Hepburnin valitus käsitellään Lontoon vetoomustuomioistuimessa ensi kuussa. Hänen uhrinsa puhui nimettömänä tuomion jälkeen ja kertoi, että hänelle jäi posttraumaattinen stressihäiriö. Hepburn pahoinpiteli uhrinsa asunnossaan Worcesterissa sen jälkeen, kun tämä oli harrastanut vapaaehtoista seksiä silloisen joukkuetoverinsa Joe Clarken kanssa. Seuraa BBC West Midlandsia Facebookissa, Twitterissä ja Instagramissa. Lähetä juttuideasi osoitteeseen: newsonline.westmidlands@bbc.co.uk</w:t>
      </w:r>
    </w:p>
    <w:p>
      <w:r>
        <w:rPr>
          <w:b/>
        </w:rPr>
        <w:t xml:space="preserve">Yhteenveto</w:t>
      </w:r>
    </w:p>
    <w:p>
      <w:r>
        <w:t xml:space="preserve">Entinen Worcestershiren kriketinpelaaja Alex Hepburn aikoo valittaa tuomiostaan raiskauksesta.</w:t>
      </w:r>
    </w:p>
    <w:p>
      <w:r>
        <w:rPr>
          <w:b/>
          <w:u w:val="single"/>
        </w:rPr>
        <w:t xml:space="preserve">Asiakirjan numero 52470</w:t>
      </w:r>
    </w:p>
    <w:p>
      <w:r>
        <w:t xml:space="preserve">Coronavirus: Wrexham Maelor Hospitalissa ei uusia tapauksia seitsemään päivään</w:t>
      </w:r>
    </w:p>
    <w:p>
      <w:r>
        <w:t xml:space="preserve">Sairaalassa hoidetaan edelleen kolmekymmentä Covid-19-potilasta, vaikka tapausten määrä on vähentynyt huippuvuosien noin 60:stä. Wrexhamissa on edelleen eniten tapauksia 100 000 asukasta kohti Walesissa, mutta uudet tartunnat ovat vähenemässä. Myös Deesiden sairaalassa Flintshiressä on pieni määrä tapauksia. Molempia sairaaloita hallinnoi Betsi Cadwaladr University Health Board. Gill Harris, terveyslautakunnan hoito- ja kätilötyön johtaja, sanoi, että useimpia potilaita on hoidettu Maelorissa yli 15 päivää ja he ovat toipumassa. Hän kehotti ihmisiä käymään sairaalassa vain, "jos se on ehdottoman välttämätöntä". "Haavoittuvassa asemassa olevien perheenjäsenten tai ystävien tukeminen tai terveydenhuoltopalvelujen käyttö ovat ainoat syyt, joiden vuoksi muiden kuin henkilökunnan pitäisi käydä siellä", hän sanoi. Wrexhamissa on raportoitu viime viikolla yhteensä 10 uutta tartuntaa. Tämä osoittaa laskua parin viime viikon aikana, ja tapausten määrä - positiivisten tapausten määrä 100 000 asukasta kohti - on nyt yksinumeroinen tällä viikolla. Kuusi Walesin aluetta ei ole ilmoittanut lainkaan uusia tapauksia. Vaikka tapausten kokonaismäärä Wrexhamissa on Walesin korkein - 1012,8 tapausta 100 000:ta asukasta kohti - lisääntymisvauhti on hidastunut.</w:t>
      </w:r>
    </w:p>
    <w:p>
      <w:r>
        <w:rPr>
          <w:b/>
        </w:rPr>
        <w:t xml:space="preserve">Yhteenveto</w:t>
      </w:r>
    </w:p>
    <w:p>
      <w:r>
        <w:t xml:space="preserve">Wrexhamin Maelor-sairaalassa ei ole ollut uusia koronavirustapauksia viimeisten seitsemän päivän aikana, kertovat kansanterveysviranomaiset.</w:t>
      </w:r>
    </w:p>
    <w:p>
      <w:r>
        <w:rPr>
          <w:b/>
          <w:u w:val="single"/>
        </w:rPr>
        <w:t xml:space="preserve">Asiakirjan numero 52471</w:t>
      </w:r>
    </w:p>
    <w:p>
      <w:r>
        <w:t xml:space="preserve">Strathallan T in the Park -tapahtuma saa viihdeluvan</w:t>
      </w:r>
    </w:p>
    <w:p>
      <w:r>
        <w:t xml:space="preserve">Perth and Kinross Councilin kehityshallintokomitea tuki siirtoa viime kuussa, ja nyt myös lupakomitea on antanut sille vihreää valoa. Tapahtuma on tarkoitus järjestää viikonloppuna 10.-12. heinäkuuta. Muutos on osoittautunut kiistanalaiseksi joidenkin asukkaiden keskuudessa. Kaksi julkista kuulemista sisältäneen pitkällisen suunnitteluprosessin jälkeen Strathallanissa järjestettävälle festivaalille annettiin rakennuslupa kolmeksi seuraavaksi vuodeksi, jotta sen vaikutuksia voitiin arvioida. Valtuustolle lähetetyissä 1 600 vastalauseessa esitettiin huolenaiheita, jotka koskivat muun muassa liikenteen hallintaa ja mahdollisia vaikutuksia luonnonvaraisiin eläimiin, muun muassa kalasääskiin, jotka pesivät lähellä aluetta. Valtuutetut kuitenkin kannattivat suunnitteluhakemusta yksimielisesti sen jälkeen, kun sitä ei yritetty estää. Lupakomitean jäseniä varoitettiin, että koska monet samoista kysymyksistä tulisivat todennäköisesti esiin julkisten viihdetilaisuuksien lupakeskustelussa, heidän ei pitäisi hylätä hakemusta aiemmin kuullun vastalauseen perusteella, elleivät he pysty osoittamaan, että kehityshallintokomitean "perustelut olivat virheelliset". Valiokunta päätti yksimielisesti myöntää luvan tämänvuotiselle tapahtumalle, vaikkakaan ei suunnittelulautakunnan hyväksymälle kolmivuotiskaudelle.</w:t>
      </w:r>
    </w:p>
    <w:p>
      <w:r>
        <w:rPr>
          <w:b/>
        </w:rPr>
        <w:t xml:space="preserve">Yhteenveto</w:t>
      </w:r>
    </w:p>
    <w:p>
      <w:r>
        <w:t xml:space="preserve">Suunnitelmat siirtää T in the Park -festivaali Strathallanin linnaan ovat ylittäneet toisen merkittävän esteen, kun yleisölle myönnettiin viihdelupa.</w:t>
      </w:r>
    </w:p>
    <w:p>
      <w:r>
        <w:rPr>
          <w:b/>
          <w:u w:val="single"/>
        </w:rPr>
        <w:t xml:space="preserve">Asiakirjan numero 52472</w:t>
      </w:r>
    </w:p>
    <w:p>
      <w:r>
        <w:t xml:space="preserve">Cardiff Monster Jam -tapahtuman matkakokeilu jonojen välttämiseksi</w:t>
      </w:r>
    </w:p>
    <w:p>
      <w:r>
        <w:t xml:space="preserve">Arriva Trains Wales joutui kohtaamaan kritiikkiä Rugbyn maailmanmestaruuskilpailujen aikana päärautatieasemalla syntyneistä "sietämättömistä" jonoista. Yritys haluaa korjata ongelmat ennen kuin 74 000 ihmistä osallistuu Mestarien liigan finaaliin Principality Stadiumilla toukokuussa 2017. Kuorma-autojen stunt-tapahtuman koeajoihin kuuluu Queen Streetin aseman avaaminen. Yleensä se on suljettu suurten tapahtumien jälkeen, ja kaikki rugby- ja jalkapallo-otteluihin ja pop-konsertteihin osallistuvat ihmiset käyttävät vain Cardiffin keskusasemaa. Kokouksen jäsenet vaativat kuitenkin pikaista muutosta sen jälkeen, kun ihmiset jäivät odottamaan tuntikausia pitkiin jonoihin, erityisesti vuoden 2015 rugbyn MM-kisojen aikana. Odotusaikojen lyhentämiseksi Queen Street on lauantaina avoinna kaikille Valley Lines -linjojen käyttäjille. Bridgendiin ja lännempänä sijaitseviin kaupunkeihin matkustavat käyttävät keskustan takaosaa, kun taas Newportiin, Ebbw Valeen, Pohjois-Walesiin, Lontooseen, Bristoliin, Creween, Gloucesteriin ja Birminghamiin matkustavat käyttävät etuosaa. Pontycluniin, Llanharaniin ja Pencoediin kulkevat matkustajat kulkevat bussilla korvaavilla vuoroilla. Central Squaren kehitystyöt suoraan päärautatieaseman edessä olivat tehneet muutostarpeesta entistä kiireellisemmän. "Kuten aina, pyrimme varmistamaan, että matkustajat pääsevät juniin mahdollisimman nopeasti ja turvallisesti", sanoi Arrivan asiakaspalvelujohtaja Lynne Milligan.</w:t>
      </w:r>
    </w:p>
    <w:p>
      <w:r>
        <w:rPr>
          <w:b/>
        </w:rPr>
        <w:t xml:space="preserve">Yhteenveto</w:t>
      </w:r>
    </w:p>
    <w:p>
      <w:r>
        <w:t xml:space="preserve">Suunnitelmia suurtapahtuman matkakaaoksen välttämiseksi Cardiffissa kokeillaan, kun 30 000 ihmistä suuntaa kaupunkiin lauantain Monster Jam -tapahtumaan.</w:t>
      </w:r>
    </w:p>
    <w:p>
      <w:r>
        <w:rPr>
          <w:b/>
          <w:u w:val="single"/>
        </w:rPr>
        <w:t xml:space="preserve">Asiakirjan numero 52473</w:t>
      </w:r>
    </w:p>
    <w:p>
      <w:r>
        <w:t xml:space="preserve">Mansaari: NHS-hoito "pitäisi hoitaa erillään" hallituksesta.</w:t>
      </w:r>
    </w:p>
    <w:p>
      <w:r>
        <w:t xml:space="preserve">Raportissa esitettiin 26 suositusta ja hahmotettiin suunnitelmia "Manx Care" -elimestä, jota johtaisi "pääasiassa johtoon kuulumaton" johtokunta ja joka huolehtisi terveydenhuollosta. Uuden organisaation olisi raportoitava Tynwaldille vuosittain. Valtiovarainministeri Alfred Cannan sanoi, että ministerineuvosto tukee "kipeästi kaivattua" raporttia täysin. Manxin parlamentti keskustelee raportista ja sen suosituksista toukokuun Tynwaldin istunnossa. Manxin valtiovarainministeriö nimitti maaliskuussa 2018 NHS Foundation Trustin entisen toimitusjohtajan Sir Jonathan Michaelin johtamaan tarkastelua. Se oli seurausta useista terveys- ja sosiaalihuoltoministeriön (DHSC) ylikuluista. Sir Jonathan sanoi, että Manxin terveydenhuollon nykyinen organisaatiorakenne ja järjestelmät "estävät" henkilöstöä, ja osasto "tarvitsee apua ulkopuolelta". Osana osaston vuosien 2019-20 talousarviota hyväksyttiin 5 miljoonan punnan muutosrahasto, joka liittyy tarkistukseen. Ehdotusten mukaan tulevia terveyspalveluja koskevan politiikan ja strategian kehittäminen jäisi DHSC:n vastuulle. Cannan sanoi, että hallitus on "kriittisessä vaiheessa" ja suositukset tarjoavat "todella jännittävän tilaisuuden saada asia kuntoon". Raportissa suositellaan myös terveyspalvelujen rahoituksen vuosittaista lisäämistä, jotta voidaan vastata kasvaviin kustannuksiin, ja talousarvioiden vahvistamista kolmesta viiteen vuodeksi eikä vuosittain. Muita suosituksia olivat muun muassa seuraavat:</w:t>
      </w:r>
    </w:p>
    <w:p>
      <w:r>
        <w:rPr>
          <w:b/>
        </w:rPr>
        <w:t xml:space="preserve">Yhteenveto</w:t>
      </w:r>
    </w:p>
    <w:p>
      <w:r>
        <w:t xml:space="preserve">Mansaaren terveys- ja sosiaalihuoltopalvelut olisi tarjottava "erillään" hallituksesta, todetaan riippumattomassa arvioinnissa.</w:t>
      </w:r>
    </w:p>
    <w:p>
      <w:r>
        <w:rPr>
          <w:b/>
          <w:u w:val="single"/>
        </w:rPr>
        <w:t xml:space="preserve">Asiakirjan numero 52474</w:t>
      </w:r>
    </w:p>
    <w:p>
      <w:r>
        <w:t xml:space="preserve">Harkitse kahdesti soittamista 999:ään, sanoo Jersey Ambulanssipalvelu</w:t>
      </w:r>
    </w:p>
    <w:p>
      <w:r>
        <w:t xml:space="preserve">Sen mukaan ensihoitajat eivät ehkä pysty auttamaan vakavia uhreja, jos heidät kutsutaan muihin kuin hätätilanteisiin. Ambulanssipalvelun virkaatekevä päällikkö John Sutherland sanoi, että joulu on erittäin kiireistä aikaa ambulanssihenkilöstölle. Hän sanoi, että aiemmin ambulansseja on kutsuttu hoitamaan pieniä vammoja, kuten leikattua sormea. Hän sanoi: Sutherland sanoi: "Pyydän vain, että ihmiset miettisivät kahdesti ennen kuin soittavat 999:ään ambulanssin." Sutherland lisäsi: "Meillä on anekdoottista näyttöä siitä, että ihmiset ovat viiltäneet sormensa ja muuta sellaista, jolloin ensihoitohenkilökunnan ei todellakaan tarvitsisi tulla paikalle, vaan he voisivat päästä itse sairaalaan. "En sano, etteivät ihmiset saisi soittaa meille, sanon vain, että jos ihmiset voisivat miettiä muuta tapaa matkustaa sairaalaan... Pyytäisin teitä käyttämään sitä kuljetusmuotoa."</w:t>
      </w:r>
    </w:p>
    <w:p>
      <w:r>
        <w:rPr>
          <w:b/>
        </w:rPr>
        <w:t xml:space="preserve">Yhteenveto</w:t>
      </w:r>
    </w:p>
    <w:p>
      <w:r>
        <w:t xml:space="preserve">Jerseyn ambulanssipalvelun mukaan ihmisten tulisi miettiä tarkkaan, ennen kuin soittavat joulun aikana hätänumeroon 999.</w:t>
      </w:r>
    </w:p>
    <w:p>
      <w:r>
        <w:rPr>
          <w:b/>
          <w:u w:val="single"/>
        </w:rPr>
        <w:t xml:space="preserve">Asiakirjan numero 52475</w:t>
      </w:r>
    </w:p>
    <w:p>
      <w:r>
        <w:t xml:space="preserve">Mies kiistää Leicestershiren poliisin murhayrityksen</w:t>
      </w:r>
    </w:p>
    <w:p>
      <w:r>
        <w:t xml:space="preserve">Konstaapeli sai päävammoja, kun hän yritti pysäyttää ajoneuvon Bradbourne Roadilla Leicesterissä perjantaina 5. lokakuuta. Bradbourne Roadilla asuva 25-vuotias Yasin Adam on kiistänyt murhayrityksen ja vakavan vamman aiheuttamisen vaarallisella ajotavalla. Adam on otettu tutkintavankeuteen, ja oikeudenkäyntipäivä on määrätty 25. maaliskuuta Leicester Crown Courtissa. Kaksi miestä pidätettiin tapaukseen liittyen tuolloin, ja heidät vapautettiin lisätutkimuksia odotellessa. Neljä muuta miestä, jotka oli pidätetty epäiltynä pahoinpitelystä, vapautettiin myös lisätutkimuksia odotellessa. Seuraa BBC East Midlandsia Facebookissa, Twitterissä tai Instagramissa. Lähetä juttuideoita osoitteeseen eastmidsnews@bbc.co.uk.</w:t>
      </w:r>
    </w:p>
    <w:p>
      <w:r>
        <w:rPr>
          <w:b/>
        </w:rPr>
        <w:t xml:space="preserve">Yhteenveto</w:t>
      </w:r>
    </w:p>
    <w:p>
      <w:r>
        <w:t xml:space="preserve">Mies on tunnustanut syyttömyytensä yrityksestä murhata auton alle jäänyt poliisi.</w:t>
      </w:r>
    </w:p>
    <w:p>
      <w:r>
        <w:rPr>
          <w:b/>
          <w:u w:val="single"/>
        </w:rPr>
        <w:t xml:space="preserve">Asiakirjan numero 52476</w:t>
      </w:r>
    </w:p>
    <w:p>
      <w:r>
        <w:t xml:space="preserve">Clumber Parkin sillan korjaustyöt ovat alkaneet.</w:t>
      </w:r>
    </w:p>
    <w:p>
      <w:r>
        <w:t xml:space="preserve">Maaliskuussa 2018 Clumber Parkin II-luokan silta vaurioitui satoja tuhansia puntia. Silta rakennetaan uudelleen vedestä talteen otettujen alkuperäisten kivien osien ja lisäkivien avulla. Puoli miljoonaa puntaa maksavan, kuusi kuukautta kestävän restauroinnin odotetaan valmistuvan pääsiäiseen mennessä. National Trustin mukaan sillalta löytyi palanut auto keskeltä tuhojälkiä, jotka näyttivät "tahalliselta vahingonteolta". Torri Crapper Clumber Park Estate -tilasta kertoi, että silta korjataan käyttämällä noin kaksi kolmasosaa uutta kiveä alkuperäisen kivimateriaalin lisäksi. Hän lisäsi, että tulevaisuudessa ajoneuvojen käyttö sillalla kielletään. "Emme halua enää koskaan joutua tällaiseen tilanteeseen, jossa joudumme maksamaan näin suuren laskun", hän sanoi. "Toiseksi olemme huomanneet, että ilman ajoneuvoliikennettä järven eteläpuolella on alkanut palata elinympäristöjä ja lajeja, joita meillä ei ole aiemmin ollut." Järven pinnalle on asennettu kelluva ponttoni, joka auttaa kivimiehiä saamaan työn päätökseen, mutta samalla silta pysyy avoinna jalankulkijoille ja pyöräilijöille. Nottinghamshiren poliisi ilmoitti, että tapahtumien tutkinta on lopetettu. Seuraa BBC East Midlandsia Facebookissa, Twitterissä tai Instagramissa. Lähetä juttuideoita osoitteeseen eastmidsnews@bbc.co.uk.</w:t>
      </w:r>
    </w:p>
    <w:p>
      <w:r>
        <w:rPr>
          <w:b/>
        </w:rPr>
        <w:t xml:space="preserve">Yhteenveto</w:t>
      </w:r>
    </w:p>
    <w:p>
      <w:r>
        <w:t xml:space="preserve">Parhaillaan korjataan 250 vuotta vanhaa siltaa, jonka satoja kiviä putosi järveen, kun auto ajoi tahallaan sen päälle.</w:t>
      </w:r>
    </w:p>
    <w:p>
      <w:r>
        <w:rPr>
          <w:b/>
          <w:u w:val="single"/>
        </w:rPr>
        <w:t xml:space="preserve">Asiakirjan numero 52477</w:t>
      </w:r>
    </w:p>
    <w:p>
      <w:r>
        <w:t xml:space="preserve">Walesissa varoitetaan "zombimuseoiden rappeutumisesta".</w:t>
      </w:r>
    </w:p>
    <w:p>
      <w:r>
        <w:t xml:space="preserve">Se arvioi, että vain neljäsosa on tällä hetkellä kestäviä ja että niissä on "merkittäviä järjestelmällisiä puutteita". Walesissa on 120 museota, joista yli kolmasosa on kuntien hallinnoimia. Kymmenen suosituksen joukossa on kolmen alueellisen elimen ja kansallisen museoneuvoston perustaminen hallinnon parantamiseksi. Kulttuuriministerin sijainen tilasi asiantuntijapaneelin viime syksynä. Paikalliset museot houkuttelevat vuosittain 2 miljoonaa kävijää, mikä on 24 prosenttia enemmän kuin vuonna 2004, ja puolet niistä saa jonkin verran tukea paikallisvaltuustoilta. Museot huolehtivat miljoonasta esineestä, työllistävät 1 300 työntekijää ja yli 2 100 vapaaehtoista. 70-sivuisessa raportissa todettiin kuitenkin, että monilla museoilla on vaikeuksia ja suuria haasteita, jotka on ratkaistava. Raportissa todettiin muun muassa seuraavaa: "Taloudelliset vaikeudet" Raportissa varoitettiin, että ellei toimiin ryhdytä, taantuma jatkuu. Raportissa kehotettiin Walesin hallitusta laatimaan museoiden peruskirja ja National Museum Walesia tarjoamaan asiantuntija-apua. Paneelin puheenjohtajana toiminut National Museum Walesin varapuheenjohtaja, tohtori Haydn Edwards vetosi paikallisiin neuvostoihin, jotta ne katsoisivat tavanomaisia ratkaisuja pidemmälle, koska ne joutuvat kohtaamaan taloudellisia vaikeuksia. Hän sanoi, että neuvostojen olisi päätettävä museoidensa välittömästä tulevaisuudesta, mutta Walesin hallituksen olisi autettava tekemään mahdolliseksi "merkittävä päivitys" museopalvelussa. Walesin museoiden ja taidegallerioiden liitto (Federation of Museums and Art Galleries of Wales) totesi olevansa tyytyväinen siihen, että raportissa tarkasteltiin radikaaleja muutoksia. Walesin kansallisen museon pääjohtaja David Anderson sanoi, että kaikkien museoiden on sopeuduttava, jotta ne voivat selviytyä taloudellisesti vaikeina aikoina: "Meillä on paljon opittavaa toisiltamme."</w:t>
      </w:r>
    </w:p>
    <w:p>
      <w:r>
        <w:rPr>
          <w:b/>
        </w:rPr>
        <w:t xml:space="preserve">Yhteenveto</w:t>
      </w:r>
    </w:p>
    <w:p>
      <w:r>
        <w:t xml:space="preserve">Walesin paikallismuseot ovat taantumassa ja muuttuvat "zombimuseoiksi", ellei niiden hallintoa muuteta merkittävästi, varoitetaan riippumattomassa katsauksessa.</w:t>
      </w:r>
    </w:p>
    <w:p>
      <w:r>
        <w:rPr>
          <w:b/>
          <w:u w:val="single"/>
        </w:rPr>
        <w:t xml:space="preserve">Asiakirjan numero 52478</w:t>
      </w:r>
    </w:p>
    <w:p>
      <w:r>
        <w:t xml:space="preserve">Yorkin arkkipiispa sanoo, että Minsterin kellonsoittajat erotettiin "turvallisuussyistä".</w:t>
      </w:r>
    </w:p>
    <w:p>
      <w:r>
        <w:t xml:space="preserve">Tohtori John Sentamu sanoi, että hänen oli ryhdyttävä toimenpiteisiin kellonsoittajan suhteen "suojelusyistä" kesällä. Hän sanoi, että neuvoja käytettiin "lasten, nuorten ja haavoittuvassa asemassa olevien aikuisten riskien minimoimiseksi". Kellot vaikenivat viime tiistaina, jotta uusi tiimi voitiin rekrytoida. Tohtori Sentamu tuki lehdistötilaisuudessa Yorkin tuomiokapitulin tekemää päätöstä, jonka tarkoituksena oli tehdä kirkosta "turvallinen paikka kaikille". Hän sanoi: "Aiemmin tänä kesänä tuomiokapitulin oli tarpeen ryhtyä toimiin erään kellonsoittajayhteisön jäsenen suhteen turvallisuussyistä. "Tämä tapahtui sen jälkeen, kun moniviranomaistoiminta oli monimutkaista ja siihen osallistuivat Yorkin kaupunginvaltuusto, Yorkin hiippakunnan turvaneuvonantaja ja Englannin kirkon kansallinen turvaneuvonantaja. "Päätös tehtiin turvaamisen ammattilaisten neuvojen mukaisesti ja ottaen huomioon kansalliset toimintalinjat ja ohjeet, mukaan lukien Englannin kirkon ohjeet lapsiin, nuoriin ja haavoittuvassa asemassa oleviin aikuisiin kohdistuvien riskien minimoimisesta." Tohtori Sentamu sanoi, että jotkut kellonsoittajat olivat "jatkuvasti kyseenalaistaneet tuomiokapitulin auktoriteetin tässä ja muissa tärkeissä asioissa". "Toistuva piittaamattomuus tuomiokapitulin yrityksistä panna täysimääräisesti täytäntöön kirkon turvajärjestelyjä, terveyttä ja turvallisuutta koskevat kansalliset linjaukset merkitsi sitä, että tarvittiin päättäväisiä toimia", hän sanoi. "Tämän vuoksi tuomiokapituli teki viime viikolla päätöksen lakkauttaa kellonsoittajaryhmä". Uudet järjestelyt kirkon kellonsoittoa varten alkavat uudella vuodella." Vetoomus, jossa vaaditaan, että kellonsoittajat otettaisiin uudelleen käyttöön soittamaan kelloja muistosunnuntaina, joulupäivänä ja uudenvuodenaattona, on saanut yli 15 000 allekirjoitusta.</w:t>
      </w:r>
    </w:p>
    <w:p>
      <w:r>
        <w:rPr>
          <w:b/>
        </w:rPr>
        <w:t xml:space="preserve">Yhteenveto</w:t>
      </w:r>
    </w:p>
    <w:p>
      <w:r>
        <w:t xml:space="preserve">Yorkin arkkipiispa on puolustanut päätöstä erottaa kaikki 30 Yorkin kirkon kellonsoittajaa ja sanonut heidän osoittaneen "toistuvaa piittaamattomuutta" kirkon suojelupolitiikasta.</w:t>
      </w:r>
    </w:p>
    <w:p>
      <w:r>
        <w:rPr>
          <w:b/>
          <w:u w:val="single"/>
        </w:rPr>
        <w:t xml:space="preserve">Asiakirjan numero 52479</w:t>
      </w:r>
    </w:p>
    <w:p>
      <w:r>
        <w:t xml:space="preserve">Sally Minty-Gravett ui viidennen kerran kanaalin läpi</w:t>
      </w:r>
    </w:p>
    <w:p>
      <w:r>
        <w:t xml:space="preserve">Jerseystä kotoisin oleva Sally Minty-Gravett, 56, joka ylitti rajan ensimmäisen kerran 38 vuotta sitten, suoritti viidennen uintikerransa varhain aamulla. Oltuaan 18 tuntia vedessä hän päätti kuitenkin olla yrittämättä paluuosuutta suunnitelmien mukaisesti. Hän on aiemmin uinut Englannin kanaalin yli vuosina 1975, 1985, 1992 ja 2005. Yksi hänen tukijoukostaan sanoi lausunnossaan: "Valitettavasti meidän on oltava realistisia näiden asioiden suhteen. "Sally on sanonut, ettei hän usko, että hänellä on enää 18 tunnin uintia jäljellä, koska hän on tyhjillään." "Sally on sanonut, ettei hänellä ole enää 18 tunnin uintia jäljellä. "Mutta valoisalla puolella, kyllä tulee, kun hän laskeutuu maihin, hän on ainoa nainen, joka on valloittanut kanaalin yli viiden vuosikymmenen ajan." Uintivalmentaja Minty-Gravett valittiin kantamaan olympiasoihtua St Helierin rantakadulla vuoden 2012 olympialaisten alla. Uinnilla kerättiin rahaa Royal National Lifeboat Institution -järjestölle.</w:t>
      </w:r>
    </w:p>
    <w:p>
      <w:r>
        <w:rPr>
          <w:b/>
        </w:rPr>
        <w:t xml:space="preserve">Yhteenveto</w:t>
      </w:r>
    </w:p>
    <w:p>
      <w:r>
        <w:t xml:space="preserve">Olympialaisten soihdunkantajan uskotaan tehneen historiaa yhtenä ainoista naisista, joka on uinut Englannin kanaalin viidellä eri vuosikymmenellä.</w:t>
      </w:r>
    </w:p>
    <w:p>
      <w:r>
        <w:rPr>
          <w:b/>
          <w:u w:val="single"/>
        </w:rPr>
        <w:t xml:space="preserve">Asiakirjan numero 52480</w:t>
      </w:r>
    </w:p>
    <w:p>
      <w:r>
        <w:t xml:space="preserve">Met Police -poliisin auto kaatui Lontoossa mopoautojen takaa-ajossa</w:t>
      </w:r>
    </w:p>
    <w:p>
      <w:r>
        <w:t xml:space="preserve">Poliisit seurasivat merkityssä ajoneuvossa mopoilijaa ja hänen kyydissään ollutta matkustajaa noin puolen kilometrin matkan Hyde Park Cornerista Lontoon keskustassa kello 04:30 BST. Tämän jälkeen mopoilija törmäsi toiseen vastakkaiseen suuntaan ajaneeseen poliisiautoon, joka kaatui. 17-vuotias poika vietiin sairaalaan vakavien jalkavammojen vuoksi. Hänet on sittemmin pidätetty epäiltynä useista liikennerikkomuksista, kertoi Met Police. Poliisien mukaan toinen mopoilija pakeni Grosvenor Placen onnettomuuspaikalta, ja häntä etsitään parhaillaan. Yksikään poliisi ei loukkaantunut vakavasti tai tarvinnut lääkärinhoitoa, Met lisäsi. Onnettomuudesta on ilmoitettu riippumattomalle poliisin käyttäytymisvirastolle, ja Metin ammattistandardeista vastaavalle osastolle on ilmoitettu asiasta.</w:t>
      </w:r>
    </w:p>
    <w:p>
      <w:r>
        <w:rPr>
          <w:b/>
        </w:rPr>
        <w:t xml:space="preserve">Yhteenveto</w:t>
      </w:r>
    </w:p>
    <w:p>
      <w:r>
        <w:t xml:space="preserve">Poliisiauto kaatui, kun poliisit olivat jahtaamassa mopoa, jonka uskottiin syyllistyneen "useisiin rikoksiin".</w:t>
      </w:r>
    </w:p>
    <w:p>
      <w:r>
        <w:rPr>
          <w:b/>
          <w:u w:val="single"/>
        </w:rPr>
        <w:t xml:space="preserve">Asiakirjan numero 52481</w:t>
      </w:r>
    </w:p>
    <w:p>
      <w:r>
        <w:t xml:space="preserve">#UhuruChallenge: Kenialaiset pilkkaavat presidenttiä hankkeiden käynnistämisestä</w:t>
      </w:r>
    </w:p>
    <w:p>
      <w:r>
        <w:t xml:space="preserve">Arvostelijoiden mukaan osa presidentin "käynnistämistä" hankkeista oli jo käynnissä tai ne oli jo tilattu. Joidenkin muiden ei katsottu ansaitsevan presidentin julkisuuden painoarvoa. Viime viikolla presidentti Kenyatta, jolla on edessään vaalit elokuussa, vieraili Mombasan kaupungissa, jossa hän käynnisti kävelysillan, jota hän ylpeänä kuvasi "ei-moottoroiduksi liikennehankkeeksi". Jotkut Twitter-käyttäjät ovat ottaneet tämän tilaisuudeksi pilkata presidenttiä. Käyttämällä hashtagia #UhuruChallenge he julkaisivat omia esimerkkejään asioista, joita he olivat "käynnistämässä" tai "ottamassa käyttöön". Joissakin osissa Keniaa, muun muassa pääkaupungissa Nairobissa, rannikkoalueilla ja pohjoisilla alueilla, on ollut sähkökatkoksia viikonlopusta lähtien erään voimalaitoksen teknisen vian vuoksi. Tämä tarjosi ehkä väistämättä jälleen tilaisuuden satiirisiin pilkkoihin Kenyattaa kohtaan. Eräs käyttäjä arveli, että kenialaiset eivät todennäköisesti ole kuulleet viimeistä kertaa presidentin tehottomista lanseerauksista.</w:t>
      </w:r>
    </w:p>
    <w:p>
      <w:r>
        <w:rPr>
          <w:b/>
        </w:rPr>
        <w:t xml:space="preserve">Yhteenveto</w:t>
      </w:r>
    </w:p>
    <w:p>
      <w:r>
        <w:t xml:space="preserve">Kenian sosiaalisen median käyttäjät ovat pilkanneet presidentti Uhuru Kenyattan innokkuutta hankkeiden käynnistämisessä hänen viestintähenkilöstönsä suurella fanfaarilla.</w:t>
      </w:r>
    </w:p>
    <w:p>
      <w:r>
        <w:rPr>
          <w:b/>
          <w:u w:val="single"/>
        </w:rPr>
        <w:t xml:space="preserve">Asiakirjan numero 52482</w:t>
      </w:r>
    </w:p>
    <w:p>
      <w:r>
        <w:t xml:space="preserve">Bailey Gwynnen katsaus tutkii virastojen työtä murhaajan kanssa.</w:t>
      </w:r>
    </w:p>
    <w:p>
      <w:r>
        <w:t xml:space="preserve">16-vuotias kuoli sen jälkeen, kun häntä oli puukotettu puukolla Aberdeenissa sijaitsevassa Cults-akatemiassa viime vuoden lokakuussa. Hänen tappajansa istuu yhdeksän vuoden vankeutta syyllisestä henkirikoksesta. Andrew Lowen johtaman riippumattoman selvityksen odotetaan julkaistavan syyskuussa. Osana tutkimusta laaditaan "yksityiskohtainen aikajana", josta käy ilmi, mitkä virastot olivat tekemisissä murhaajan kanssa, jota ei oikeudellisista syistä voida tunnistaa. Tarkastelussa hänestä käytetään nimitystä Child A. Siinä tarkastellaan myös virastojen välistä tiedonvaihtoa hänen lapsuutensa aikana. Lisäksi tarkastelun piiriin kuuluvat seuraavat seikat: Aberdeenin kaupunginvaltuusto, NHS Grampian ja Skotlannin poliisi tilasivat uudelleentarkastelun koulupojan murhaajan oikeudenkäynnin jälkeen Aberdeenin korkeimmassa oikeudessa. Oikeus kuuli, että koulupoikaa puukotettiin kuolettavasti sydämeen keksistä syntyneen riidan jälkeen. Tuomion jälkeen kävi myös ilmi, että 16-vuotiaasta murhaajasta oltiin huolissaan yhdeksän vuotta sitten, kun hän oli ala-asteella. Tarkistuksen aikana sen puheenjohtaja, entinen asianajaja, saa käyttöönsä kaikki tarvittavat tapausten asiakirjat neuvostolta, terveyslautakunnalta, poliisilta ja Scottish Children's Reporterilta. Andrew Lowe voi myös käyttää apunaan riippumatonta ammatillista lisäasiantuntemusta, jota hän tarvitsee uudelleentarkastelun ehtojen täyttämiseksi. Andrew Lowe on Renfrewshiren lasten ja aikuisten suojelun riippumaton puheenjohtaja ja Glasgow'n oppimisvaikeuksia käsittelevän julkisen sosiaalisen kumppanuuden puheenjohtaja.</w:t>
      </w:r>
    </w:p>
    <w:p>
      <w:r>
        <w:rPr>
          <w:b/>
        </w:rPr>
        <w:t xml:space="preserve">Yhteenveto</w:t>
      </w:r>
    </w:p>
    <w:p>
      <w:r>
        <w:t xml:space="preserve">Koulupoika Bailey Gwynnen kuolemaan liittyneiden olosuhteiden tutkimuksessa selvitetään, miten viranomaiset olivat tekemisissä hänen murhaajansa kanssa ennen murhenäytelmää.</w:t>
      </w:r>
    </w:p>
    <w:p>
      <w:r>
        <w:rPr>
          <w:b/>
          <w:u w:val="single"/>
        </w:rPr>
        <w:t xml:space="preserve">Asiakirjan numero 52483</w:t>
      </w:r>
    </w:p>
    <w:p>
      <w:r>
        <w:t xml:space="preserve">Fonseka "valmis keskustelemaan" YK:n paneelin kanssa</w:t>
      </w:r>
    </w:p>
    <w:p>
      <w:r>
        <w:t xml:space="preserve">Kenraali Sarath Fonseka kertoi BBC Sandeshayalle, että jopa presidentti Mahinda Rajapaksa on suostunut YK:n kanssa tutkimaan väitettyjä ihmisoikeusloukkauksia sodan viimeisen vaiheen aikana. YK:n pääsihteeri on perustanut paneelin tutkimaan väitettyjä ihmisoikeusloukkauksia Sri Lankan sisällissodan loppuvaiheessa vuonna 2009. Ban Ki-moonin tiedottajan mukaan kolmihenkinen paneeli antaa neuvoja siitä, miten väitettyjä rikoksentekijöitä tulisi kohdella. Ihmisoikeusryhmät syyttävät molempia osapuolia sotarikoksista - väite on kiistetty. "Uskon, että tämä komitea on seurausta presidentti Rajapaksan kanssa tehdystä sopimuksesta", kenraali Fonseka sanoi BBCSinhala.comille. Hän korosti, että minkä tahansa maan pitäisi ryhtyä toimiin ratkaistakseen asiat kansainvälisen yhteisön kanssa, jos kyseisen maan käytöksestä on kysymysmerkkejä. Hallitus torjui paneelin nimittämisen ja sanoi, että paneelin jäsenet eivät saa vierailla maassa. Times of India -lehden haastattelussa presidentti Rajapaksa hylkäsi paneelin. "Meidän ei pitäisi yrittää sekaantua konfliktiin YK:n kanssa", kenraali Fonseka sanoi. "Sri Lankan kansalaisena, jos saan tilaisuuden tukea tällaista tutkimusta, meidän ei pitäisi mielestäni epäröidä tehdä sitä." Kahta sotilasoikeudenkäyntiä odottava entinen sotilaskomentaja sanoo, että Euroopan unionin asettamat ehdot GSP+-järjestelyn laajentamiselle ovat oikeudenmukaisia. "Mielestäni se ei ole puuttumista sisäisiin asioihin", hän sanoi. "EU on vaatinut poliittisten vankien vapauttamista, mikä koskee myös minua", kenraali Fonseka lisäsi.</w:t>
      </w:r>
    </w:p>
    <w:p>
      <w:r>
        <w:rPr>
          <w:b/>
        </w:rPr>
        <w:t xml:space="preserve">Yhteenveto</w:t>
      </w:r>
    </w:p>
    <w:p>
      <w:r>
        <w:t xml:space="preserve">Sri Lankan pidätetty entinen sotilaskomentaja sanoo olevansa valmis tapaamaan YK:n pääjohtajan neuvonantajaksi nimetyn erityispaneelin, joka käsittelee Sri Lankan väitettyjä ihmisoikeusloukkauksia.</w:t>
      </w:r>
    </w:p>
    <w:p>
      <w:r>
        <w:rPr>
          <w:b/>
          <w:u w:val="single"/>
        </w:rPr>
        <w:t xml:space="preserve">Asiakirjan numero 52484</w:t>
      </w:r>
    </w:p>
    <w:p>
      <w:r>
        <w:t xml:space="preserve">Southamptonin ranta-alueen rakennuttaja valittu</w:t>
      </w:r>
    </w:p>
    <w:p>
      <w:r>
        <w:t xml:space="preserve">Royal Pier Waterfront -hankkeeseen, jonka arvo on 450 miljoonaa puntaa, kuuluu toimistoja, asuntoja, kauppoja ja vapaa-ajan palveluja. Southamptonin kaupunginvaltuusto on valinnut Morgan Sindall Investmentsin Mayflower Parkin ja Town Quayn alueelta tulevan alueen ensisijaiseksi rakennuttajaksi. Morgan Sindall vastaa hankkeen rahoittamiseen tarvittavien investointien löytämisestä. Yritys työskentelee jo 20-vuotisen, 350 miljoonan punnan arvoisen hankkeen parissa Bournemouthin keskustan uudistamiseksi Dorsetissa. Kaupunginvaltuusto totesi, että suunnitelmalla parannettaisiin julkista pääsyä rantakadulle, laajennettaisiin puistoa ja parannettaisiin paikkaa Southamptonin kansainväliselle venemessuille. Suunnitelmista järjestetään kuuleminen vuonna 2012. Alueen omistavat The Crown Estate ja Associated British Ports.</w:t>
      </w:r>
    </w:p>
    <w:p>
      <w:r>
        <w:rPr>
          <w:b/>
        </w:rPr>
        <w:t xml:space="preserve">Yhteenveto</w:t>
      </w:r>
    </w:p>
    <w:p>
      <w:r>
        <w:t xml:space="preserve">Southamptonin ranta-alueen uudistamista koskeva hanke on edennyt askeleen eteenpäin, kun rakennuttaja on nimitetty.</w:t>
      </w:r>
    </w:p>
    <w:p>
      <w:r>
        <w:rPr>
          <w:b/>
          <w:u w:val="single"/>
        </w:rPr>
        <w:t xml:space="preserve">Asiakirjan numero 52485</w:t>
      </w:r>
    </w:p>
    <w:p>
      <w:r>
        <w:t xml:space="preserve">Pohjois-Irlannin matkailuluvut kasvoivat 11 prosenttia</w:t>
      </w:r>
    </w:p>
    <w:p>
      <w:r>
        <w:t xml:space="preserve">Vuoden 2011 ensimmäisten kuuden kuukauden matkailuluvut osoittivat, että ulkomaiset vierailijat käyttivät tänä aikana arviolta 165 miljoonaa puntaa, mikä merkitsee 24 prosentin kasvua vuoden 2010 vastaavaan ajanjaksoon verrattuna. Pohjois-Irlannin asukkaat tekivät myös enemmän matkoja alueen sisällä. Näihin liittyi 46 miljoonan punnan kulutusta viime vuoteen verrattuna. Matkailuministeri Arlene Foster sanoi lukujen olevan "erittäin rohkaisevia", kun maa valmistautuu käynnistämään vuoden 2012 juhlavuoden tapahtumaohjelmansa. Hän sanoi, että Pohjois-Irlannin tärkeimpiin markkinoihin kuuluvan Ison-Britannian kävijämäärät kasvoivat 7 prosenttia edellisvuoden vastaavaan aikaan verrattuna, ja menot kasvoivat 16 prosenttia. "Myös Tourism Irelandin syksyn kampanja on nyt hyvässä vauhdissa", hän sanoi. "Tämän merkittävän mainoskampanjan tarkoituksena on houkutella lisää matkailijoita tänä syksynä, ja sitä toteutetaan Isossa-Britanniassa, Yhdysvalloissa ja Manner-Euroopassa. "Kampanjassa esitellään Belfastin festivaaleja, Titanicin ja NI2012-tapahtuman lähestymistä, ja siinä keskitytään myös houkuttelemaan kävijöitä maaseutukohteisiin."</w:t>
      </w:r>
    </w:p>
    <w:p>
      <w:r>
        <w:rPr>
          <w:b/>
        </w:rPr>
        <w:t xml:space="preserve">Yhteenveto</w:t>
      </w:r>
    </w:p>
    <w:p>
      <w:r>
        <w:t xml:space="preserve">Pohjois-Irlannin ulkomaisten matkailijoiden määrä on kasvanut 11 prosenttia tämän vuoden ensimmäisten kuuden kuukauden aikana.</w:t>
      </w:r>
    </w:p>
    <w:p>
      <w:r>
        <w:rPr>
          <w:b/>
          <w:u w:val="single"/>
        </w:rPr>
        <w:t xml:space="preserve">Asiakirjan numero 52486</w:t>
      </w:r>
    </w:p>
    <w:p>
      <w:r>
        <w:t xml:space="preserve">Jerseyn poliitikot sopivat kansanäänestyksen järjestämisestä osavaltiouudistuksesta</w:t>
      </w:r>
    </w:p>
    <w:p>
      <w:r>
        <w:t xml:space="preserve">Äänestyslipussa on kolme vaihtoehtoa, jotka kattavat poliitikkojen määrän ja vaalipiirin koon. Keskustelussa esitettiin viisi tarkistusta, joilla pyrittiin muuttamaan äänestyslippujen sanamuotoa, ja yritettiin saada vaalilautakunta tarkastelemaan asiaa uudelleen. Jäsenet äänestivät 37 puolesta ja 12 vastaan suunnitelmaa järjestää kansanäänestys 24. huhtikuuta. Kansanäänestyksessä esitetään kolme kysymystä, joista kaksi koskee muutosta ja yksi nykytilanteen säilyttämistä. Vaihtoehdossa A valitaan 42 kansanedustajaa kuudesta suuresta äänestysalueesta. Vaihtoehdossa B valitaan 30 varavaltuutettua kuudesta äänestysalueesta ja 12 seurakuntamestaria. Vaihtoehdossa C säilytetään nykytilanne: kahdeksan senaattoria valitaan saaren laajuisesti, 29 kansanedustajaa eri kokoisissa vaalipiireissä ja 12 seurakuntakonstaapelia.</w:t>
      </w:r>
    </w:p>
    <w:p>
      <w:r>
        <w:rPr>
          <w:b/>
        </w:rPr>
        <w:t xml:space="preserve">Yhteenveto</w:t>
      </w:r>
    </w:p>
    <w:p>
      <w:r>
        <w:t xml:space="preserve">Lähes kaksi päivää kestäneen keskustelun jälkeen Jerseyn poliitikot ovat äänestäneet hallitusuudistusta koskevan kansanäänestyksen puolesta.</w:t>
      </w:r>
    </w:p>
    <w:p>
      <w:r>
        <w:rPr>
          <w:b/>
          <w:u w:val="single"/>
        </w:rPr>
        <w:t xml:space="preserve">Asiakirjan numero 52487</w:t>
      </w:r>
    </w:p>
    <w:p>
      <w:r>
        <w:t xml:space="preserve">Hull KR: "Merkittävä tapahtuma", kun stadionin valonheitin romahtaa</w:t>
      </w:r>
    </w:p>
    <w:p>
      <w:r>
        <w:t xml:space="preserve">Ranskalaiselle rugbyliigan verkkosivustolle jaetuissa kuvissa näkyvät KCOM Craven Parkin kentän valot ja pylväs. Super League -joukkue sanoi lausunnossaan, ettei kukaan loukkaantunut ja stadion oli evakuoitu turvallisesti. Stadion pysyy suljettuna toistaiseksi, ja muita valonheittimiä testataan, kertoi seuran edustaja. Päätös stadionin uudelleen avaamisesta tehdään todennäköisesti perjantaina. Seuran mukaan urakoitsijat asensivat kentän valonheittimet viisi vuotta sitten. Gwilym Lloyd, BBC Hull Sport Onneksi tuuli puhalsi siitä suunnasta, josta se puhalsi, sillä muuten se olisi voinut aiheuttaa merkittävää vahinkoa Roger Millwardin katsomolle. Myös toimistot ja harjoitustilat ovat lähellä kyseistä pylonia. Heidän on tarkistettava kaikki pylväiden ja valojen pultit stadionin kolmella muulla puolella. Onneksi kukaan ei loukkaantunut, eikä missään kentän osassa ole tapahtunut merkittäviä vaurioita.</w:t>
      </w:r>
    </w:p>
    <w:p>
      <w:r>
        <w:rPr>
          <w:b/>
        </w:rPr>
        <w:t xml:space="preserve">Yhteenveto</w:t>
      </w:r>
    </w:p>
    <w:p>
      <w:r>
        <w:t xml:space="preserve">Rugbyliigan joukkue Hull KR on julistanut "merkittävän vaaratilanteen" sen jälkeen, kun stadionin valonheitin putosi kovan tuulen aikana.</w:t>
      </w:r>
    </w:p>
    <w:p>
      <w:r>
        <w:rPr>
          <w:b/>
          <w:u w:val="single"/>
        </w:rPr>
        <w:t xml:space="preserve">Asiakirjan numero 52488</w:t>
      </w:r>
    </w:p>
    <w:p>
      <w:r>
        <w:t xml:space="preserve">Ilmastomielenosoittajat hyökkäävät Garzweilerin hiilikaivokseen Saksassa</w:t>
      </w:r>
    </w:p>
    <w:p>
      <w:r>
        <w:t xml:space="preserve">Aktivistit murtautuivat lauantaina poliisin eristyksen läpi päästäkseen Garzweilerin kaivokseen fossiilisten polttoaineiden käytön vastaisessa kampanjassa. Monet mielenosoittajat vastustavat poliisin yrityksiä tyhjentää valtava alue. Poliisi on varoittanut, että kaivos ei ole turvallinen, ja kertoi, että jotkut poliisit loukkaantuivat, kun he yrittivät pidätellä mielenosoittajia. Saksa on luvannut olla hiilineutraali vuoteen 2050 mennessä, mutta aktivistien mukaan tämä ei ole tarpeeksi pian. Viimeaikaiset kyselytutkimukset ovat osoittaneet, että ilmastonmuutos on Saksan huolenaiheiden listan kärjessä, ja vihreiden puolue on päässyt äänestämään yhdessä hallitsevien kristillisdemokraattien kanssa. Poliisi käytti pippurisumutetta estääkseen aktivisteja pääsemästä paikalle. Kumpikin osapuoli syytti toista tarpeettomasta voimankäytöstä. Aiemmin mielenosoittajat tukkivat tilapäisesti kivihiilen kuljetukseen käytettävän rautatien. Osa aktivisteista kuului 20 000-40 000 mielenosoittajan joukkoon, jotka osallistuivat perjantaina Aachenin kaupungissa järjestettyyn mielenosoitukseen ruotsalaisen teini-ikäisen Greta Thunbergin käynnistämän koululakkoliikkeen tueksi. Kaikkiin kuviin sovelletaan tekijänoikeuksia.</w:t>
      </w:r>
    </w:p>
    <w:p>
      <w:r>
        <w:rPr>
          <w:b/>
        </w:rPr>
        <w:t xml:space="preserve">Yhteenveto</w:t>
      </w:r>
    </w:p>
    <w:p>
      <w:r>
        <w:t xml:space="preserve">Länsi-Saksassa poliisi on poistamassa ilmastonmuutosta vastustavia mielenosoittajia avolouhoksesta sen jälkeen, kun sadat mielenosoittajat olivat rynnäköineet alueelle.</w:t>
      </w:r>
    </w:p>
    <w:p>
      <w:r>
        <w:rPr>
          <w:b/>
          <w:u w:val="single"/>
        </w:rPr>
        <w:t xml:space="preserve">Asiakirjan numero 52489</w:t>
      </w:r>
    </w:p>
    <w:p>
      <w:r>
        <w:t xml:space="preserve">Sheikki Sabah al-Ahmad al-Sabah: Kuwaitin emiiri sairaalaan terveystarkastukseen</w:t>
      </w:r>
    </w:p>
    <w:p>
      <w:r>
        <w:t xml:space="preserve">Sheikki Sabah al-Ahmad al-Sabah, 91, otettiin lauantaina "rutiinitutkimuksiin", kertoi maan kansallinen uutistoimisto. Raportissa lisättiin, että hän oli "hyvässä kunnossa", mutta ei annettu tarkempia tietoja. Hänen velipuolensa ja kruununprinssi, 83-vuotias sheikki Nawaf al-Ahmad al-Sabah, ottaa "väliaikaisesti" hoitaakseen useita tehtäviä. Viime kesänä emiirin kerrottiin kärsineen terveydellisestä "takaiskusta" ollessaan Kuwaitissa. Seuraavassa kuussa hän joutui sairaalaan lääkärintarkastuksiin Yhdysvaltain-vierailun aikana. Sheikki Sabahin on katsottu muokanneen Persianlahden maan ulkopolitiikkaa, ja hän toimi vuosikymmeniä ulkoministerinä ennen kuin hänestä tuli emiiri vuonna 2006.</w:t>
      </w:r>
    </w:p>
    <w:p>
      <w:r>
        <w:rPr>
          <w:b/>
        </w:rPr>
        <w:t xml:space="preserve">Yhteenveto</w:t>
      </w:r>
    </w:p>
    <w:p>
      <w:r>
        <w:t xml:space="preserve">Kuwaitin kruununprinssi on ottanut osittaisen hallitsijan roolin maan emiirin jouduttua sairaalaan.</w:t>
      </w:r>
    </w:p>
    <w:p>
      <w:r>
        <w:rPr>
          <w:b/>
          <w:u w:val="single"/>
        </w:rPr>
        <w:t xml:space="preserve">Asiakirjan numero 52490</w:t>
      </w:r>
    </w:p>
    <w:p>
      <w:r>
        <w:t xml:space="preserve">Dunsterin kyläläistä Hugh Webberiä, 78, syytetään vaimon murhasta</w:t>
      </w:r>
    </w:p>
    <w:p>
      <w:r>
        <w:t xml:space="preserve">Hugh Webberiä syytetään 77-vuotiaan vaimonsa Angelan murhasta, joka löydettiin viime torstaina varhain aamulla puukotettuna. Dunsterin St George's St. -kadulla asuva Webber pidätettiin tapahtumapaikalla sen jälkeen, kun Angelaa ei saatu elvytettyä. Hän saapui alustavaan kuulemiseen Exeterin kruununoikeuteen, josta asia siirrettiin Bristolin kruununoikeuteen. Rouva Webber oli saanut veitseniskuja ylävartaloonsa, ja hänet todettiin kuolleeksi tapahtumapaikalla sen jälkeen, kun poliisi ja ensihoitajat olivat vastanneet 999-puheluun torstaina noin kello 03.00 GMT. Webber ei ollut läsnä istunnossa, jossa tuomari Peter Johnson siirsi hänen tapauksensa Bristoliin. Hänen tapauksensa käsitellään siellä 28 päivän kuluessa. Rouva Webber tunnettiin paikallisesti, ja hän oli kaksi vuotta sitten asti ollut kaupunginvaltuutettuna mukana järjestämässä katujuhlia ja muita yhteisötapahtumia Dunsterissa, jossa pariskunta oli asunut useita vuosia.</w:t>
      </w:r>
    </w:p>
    <w:p>
      <w:r>
        <w:rPr>
          <w:b/>
        </w:rPr>
        <w:t xml:space="preserve">Yhteenveto</w:t>
      </w:r>
    </w:p>
    <w:p>
      <w:r>
        <w:t xml:space="preserve">Mies, 78, jota syytetään entisen kunnanvaltuutetun vaimonsa murhasta heidän Somersetissa sijaitsevassa kodissaan, on saapunut oikeuteen.</w:t>
      </w:r>
    </w:p>
    <w:p>
      <w:r>
        <w:rPr>
          <w:b/>
          <w:u w:val="single"/>
        </w:rPr>
        <w:t xml:space="preserve">Asiakirjan numero 52491</w:t>
      </w:r>
    </w:p>
    <w:p>
      <w:r>
        <w:t xml:space="preserve">Ruthinin tulvat: Glasdirin asuinaluetta koskeva suunnitelma hylätään</w:t>
      </w:r>
    </w:p>
    <w:p>
      <w:r>
        <w:t xml:space="preserve">Suunnitteluviranomaiset olivat suositelleet Ruthinin lähellä sijaitsevan Glasdirin rakennushankkeen hyväksymistä, mutta neuvoston suunnittelukomitea äänesti sitä vastaan. Vastustus perustui tulvariskiin ja mahdollisiin liikenneongelmiin. Rakennuttaja Clwyd Alyn Housing sanoi olevansa "pettynyt", mutta pyrkivänsä löytämään alueelle "etenemistavan". Valtuutettu Bobby Feeley sanoi: "Emme voi enää pidättää sadetta tai jokia tai vuorovettä. "Meidän olisi välittömästi tarkistettava paikallista kehittämissuunnitelmaamme ja lopetettava rakentaminen tulvatasanteille", hän lisäsi. Clwyd Alyn on aiemmin sanonut, että alue ei ole tulva-alueella, ja viitannut vuoden 2012 tulvan jälkeen tehtyihin parannuksiin tulvasuojissa. Craig Sparrow yhtiöstä sanoi: "Clwyd Alyn on luonnollisesti pettynyt siihen, että suunnittelukomitea katsoi, ettei se voinut tukea hankettamme tällä kertaa. "Teemme väsymättömästi yhteistyötä neuvoston ja Walesin hallituksen kanssa tarjotaksemme ratkaisuja läänin asuntotarjontaan liittyviin ongelmiin, ja aiomme jatkaa yhteistyötä, jotta tälle asuntoalueelle löydetään ratkaisu."</w:t>
      </w:r>
    </w:p>
    <w:p>
      <w:r>
        <w:rPr>
          <w:b/>
        </w:rPr>
        <w:t xml:space="preserve">Yhteenveto</w:t>
      </w:r>
    </w:p>
    <w:p>
      <w:r>
        <w:t xml:space="preserve">Denbighshiren valtuusto on hylännyt suunnitelman rakentaa 77 asunnon rakennusprojekti lähelle aluetta, jonka tulvat tuhosivat kahdeksan vuotta sitten.</w:t>
      </w:r>
    </w:p>
    <w:p>
      <w:r>
        <w:rPr>
          <w:b/>
          <w:u w:val="single"/>
        </w:rPr>
        <w:t xml:space="preserve">Asiakirjan numero 52492</w:t>
      </w:r>
    </w:p>
    <w:p>
      <w:r>
        <w:t xml:space="preserve">"Käteistä rahasta törmäykseen" -huijari myöntää rahanpesun jatkuvan</w:t>
      </w:r>
    </w:p>
    <w:p>
      <w:r>
        <w:t xml:space="preserve">Mark McCracken tuomittiin vuonna 2016 seitsemäksi vuodeksi väärennettyjen auto-onnettomuuksien järjestämisestä valheellisten väitteiden tekemiseksi. Carlisle Crown Courtissa esiintynyt 50-vuotias tunnusti syyllisyytensä yhdeksään rahanpesurikokseen. Istuva vanki saa tuomion myöhemmin yhdessä äitinsä ja siskonsa kanssa, jotka myönsivät auttaneensa häntä piilottamaan rikollisia varojaan. He ovat Linda McCracken, 69, ja 47-vuotias Melanie Wilson, jotka asuvat eri osoitteissa Brindlefieldissä, Wigtonissa. Oikeudelle kerrottiin, että McCracken "kätki, naamioi, muutti, siirsi tai poisti" varhaisen rikollisen toiminnan tuotot - joihin sanotaan kuuluneen myös "käteistä rahaksi" -petos - vuosien 1997 ja 2015 välillä. Hän teki tämän ostamalla taloja väärillä nimillä ja ansaitsemalla niistä vuokraa ja kätkemällä kymmeniä tuhansia puntia käteistä kahteen eri Wigtonin kiinteistöön. Aiheeseen liittyvät Internet-linkit HM Courts Service</w:t>
      </w:r>
    </w:p>
    <w:p>
      <w:r>
        <w:rPr>
          <w:b/>
        </w:rPr>
        <w:t xml:space="preserve">Yhteenveto</w:t>
      </w:r>
    </w:p>
    <w:p>
      <w:r>
        <w:t xml:space="preserve">Rikollinen, joka vangittiin 600 000 punnan vakuutuspetoksen järjestämisestä, on myöntänyt uusia rahanpesusyytteitä.</w:t>
      </w:r>
    </w:p>
    <w:p>
      <w:r>
        <w:rPr>
          <w:b/>
          <w:u w:val="single"/>
        </w:rPr>
        <w:t xml:space="preserve">Asiakirjan numero 52493</w:t>
      </w:r>
    </w:p>
    <w:p>
      <w:r>
        <w:t xml:space="preserve">Dumfriesin Peter Pan -talohanke varmistaa 1 punnan tonttikaupan.</w:t>
      </w:r>
    </w:p>
    <w:p>
      <w:r>
        <w:t xml:space="preserve">Dumfries and Gallowayn neuvosto hyväksyi suunnitelmat siirtää omistamansa maa-alue Moat Braen lähistöllä vain yhdellä punnalla, jotta Peter Pan Moat Brae Trust voi jatkaa Dumfriesin rakennuksen kunnostamista. Parhaillaan aloitetaan työt sen talon kunnostamiseksi, jossa J.M. Barrie leikki lapsena. Neuvosto omistaa maata, joka kulkee Nith-joen varrella Dumfriesin akatemian takana. Se yhdistää lukion, jossa Barrie sai opetusta, Moat Braen puutarhaan, jossa hän leikki merirosvoleikkejä talon lasten kanssa. Myöhemmin hän paljasti, että ympäristö innoitti häntä varhaisista ideoista Peter Panin juonta ja hahmoja varten. Georgian aikaista kaupunkitaloa käytettiin myöhemmin yksityissairaalana ennen kuin se hylättiin ja sen annettiin rappeutua. Nykyään sen omistaa PPMBT, joka johtaa 4 miljoonan punnan suuruista hanketta Moat Braen kunnostamiseksi ja kehittämiseksi Skotlannin ensimmäiseksi lastenkirjallisuuden keskukseksi. Neuvosto on sanonut, ettei sillä ole käyttöä maalle, mutta tunnusti sen merkityksen hankkeelle.</w:t>
      </w:r>
    </w:p>
    <w:p>
      <w:r>
        <w:rPr>
          <w:b/>
        </w:rPr>
        <w:t xml:space="preserve">Yhteenveto</w:t>
      </w:r>
    </w:p>
    <w:p>
      <w:r>
        <w:t xml:space="preserve">On sovittu tonttikaupasta, jonka tarkoituksena on perustaa kansallinen lastenkirjallisuuden keskus Peter Pan -tarinan inspiraationa toimineeseen taloon.</w:t>
      </w:r>
    </w:p>
    <w:p>
      <w:r>
        <w:rPr>
          <w:b/>
          <w:u w:val="single"/>
        </w:rPr>
        <w:t xml:space="preserve">Asiakirjan numero 52494</w:t>
      </w:r>
    </w:p>
    <w:p>
      <w:r>
        <w:t xml:space="preserve">Dyson aikoo kaksinkertaistaa brittiläisen tutkimuslaitoksensa Wiltshireen</w:t>
      </w:r>
    </w:p>
    <w:p>
      <w:r>
        <w:t xml:space="preserve">Yhtiö kertoi laatineensa "suunnitelman" 20-vuotisen historiansa suurinta laajennusta varten. Investoinnilla voitaisiin kaksinkertaistaa Malmesburyssa sijaitsevan tutkimus- ja kehityskeskuksen koko ja luoda uusia tiede- ja insinöörityöpaikkoja. Päätös hankkeen edistymisestä tehdään myöhemmin tänä vuonna. Sir James Dyson, yrityksen perustaja, sanoi: "Saavuin Wiltshireen neljän insinööriksi valmistuneen kanssa, ja nyt meihin on liittynyt 1 000 muuta. "Tarvitsemamme huipputeknologian kehittämiseksi tarvitaan kuitenkin vielä 3 000 korkeasti koulutettua insinööriä ja tiedemiestä. "Toivomme voivamme luoda heille tilaa täällä Malmesburyssa, mutta kun Yhdistyneessä kuningaskunnassa on vuosittain 61 264 insinöörin vaje, heidän löytämisensä on vaikeaa." Uusi teknologiakampus sisältäisi neljään rakennukseen jaettuja tutkimus- ja kehityslaboratorioita. Suunnitelmat, jotka edellyttävät rakennuslupaa, ovat nähtävillä 3. helmikuuta Malmesburyn kaupungintalolla.</w:t>
      </w:r>
    </w:p>
    <w:p>
      <w:r>
        <w:rPr>
          <w:b/>
        </w:rPr>
        <w:t xml:space="preserve">Yhteenveto</w:t>
      </w:r>
    </w:p>
    <w:p>
      <w:r>
        <w:t xml:space="preserve">Konepajayritys Dyson on ilmoittanut 250 miljoonan punnan investoinnista, jolla se kaksinkertaistaa Wiltshiressä sijaitsevan tutkimuskeskuksensa koon ja palkkaa 3000 insinööriä.</w:t>
      </w:r>
    </w:p>
    <w:p>
      <w:r>
        <w:rPr>
          <w:b/>
          <w:u w:val="single"/>
        </w:rPr>
        <w:t xml:space="preserve">Asiakirjan numero 52495</w:t>
      </w:r>
    </w:p>
    <w:p>
      <w:r>
        <w:t xml:space="preserve">Jersey Electricity syyttää hinnannoususta kaapelikatkoja</w:t>
      </w:r>
    </w:p>
    <w:p>
      <w:r>
        <w:t xml:space="preserve">Saaren kahdesta kaapelista vain uudempi, 12 vuotta sitten asennettu kaapeli toimii jälleen. Yrityksen mukaan tämä tarkoittaa, että sen on tuotettava saarella enemmän sähköä öljyllä eikä tuontisähköllä. Yhtiö sanoi, että asiakkaiden maksut nousisivat, mutta se ei tiennyt, milloin tai kuinka paljon. Huhtikuun lopussa Kanaalisaarten sähköverkon osassa Guernseyn ja Jerseyn välillä oli sähkövika. Se ei vieläkään toimi, ja osa siitä on vaihdettava. Kaapeli Ranskaan Tämä osa pitäisi saada korjattua elokuun alkuun mennessä, jos sää on hyvä. Jersey Electricity sanoi toivovansa, että vakuutus kattaa suurimman osan korjauskustannuksista. Vanhempi kahdesta 28 vuotta vanhasta kaapelista on edelleen rikki. Insinöörit yrittävät päättää, pitäisikö kaapeli korjata, mutta sanovat, että se ei ehkä ole mahdollista ja että se voisi maksaa liikaa. Jersey Electricity sanoi, että se tiesi kaapelin olevan elinkaarensa lopussa ja että se oli jo puolivälissä hanketta, jonka tarkoituksena oli asentaa kolmas merenalainen sähkökaapeli Ranskaan. Yhtiön mukaan kahdeksan vuotta kestävä hanke maksaa 60 miljoonaa puntaa, ja sen pitäisi olla valmis vuoteen 2015 mennessä.</w:t>
      </w:r>
    </w:p>
    <w:p>
      <w:r>
        <w:rPr>
          <w:b/>
        </w:rPr>
        <w:t xml:space="preserve">Yhteenveto</w:t>
      </w:r>
    </w:p>
    <w:p>
      <w:r>
        <w:t xml:space="preserve">Energialaskut nousevat tulevaisuudessa, koska kaksi vedenalaista kaapelia on katkennut, Jersey Electricity on ilmoittanut.</w:t>
      </w:r>
    </w:p>
    <w:p>
      <w:r>
        <w:rPr>
          <w:b/>
          <w:u w:val="single"/>
        </w:rPr>
        <w:t xml:space="preserve">Asiakirjan numero 52496</w:t>
      </w:r>
    </w:p>
    <w:p>
      <w:r>
        <w:t xml:space="preserve">Navenbyn salongin omistaja myy gelatoa ja pirtelöitä selvitäkseen lukituksesta</w:t>
      </w:r>
    </w:p>
    <w:p>
      <w:r>
        <w:t xml:space="preserve">Luke Daniels, joka omistaa kampaamon Navenbyssä, Lincolnin lähellä, joutui sulkemaan ovensa, kun lukitus alkoi. Toukokuussa, kun joitakin rajoituksia lievennettiin, hän muutti kampaamonsa gelatobaariksi saadakseen tuloja. Nyt hän on siirtänyt uuden liiketoimintansa läheiseen vapautuneeseen kahvilaan. Hän sanoi joutuneensa pulman eteen, kun ilmoitettiin päivämäärästä, jolloin kampaamot ja parturit saivat avata ovensa uudelleen. "Ajattelimme aluksi, että 4. heinäkuuta se olisi ohi, mutta se osoittautui niin menestyksekkääksi ja kaikki kyläläiset nauttivat siitä, että olimme hyvin vastahakoisia vain sulkemaan sen ja antamaan sen mennä." Daniels sanoi, että hänen kumppaninsa Emma pyörittää sitä nyt entisessä kylän teehuoneessa, jonka he aikovat myös perustaa uudelleen. Uuden yrityksen inspiraatio on myös hieman tavallisuudesta poikkeava. Daniels kertoi keskustelleensa erään kylässä asuvan naisen kanssa, joka kertoi vievänsä lapsensa katsomaan "jättimäistä nallekarhua kalastamassa". Nallen omisti pariskunta, joka laittoi sen joka päivä eri tilanteeseen pitääkseen paikalliset lapset huvittuneina, hän selitti. "Se vain napsahti kohdalleen, kun ihmiset lähtivät kodeistaan eikä heillä ollut mitään tekemistä, joten se oli tapa pitää ihmiset kiireisinä ja antaa heille hymyilyä", hän lisäsi. Seuraa BBC East Yorkshire ja Lincolnshire Facebookissa, Twitterissä ja Instagramissa. Lähetä juttuideoita osoitteeseen yorkslincs.news@bbc.co.uk.</w:t>
      </w:r>
    </w:p>
    <w:p>
      <w:r>
        <w:rPr>
          <w:b/>
        </w:rPr>
        <w:t xml:space="preserve">Yhteenveto</w:t>
      </w:r>
    </w:p>
    <w:p>
      <w:r>
        <w:t xml:space="preserve">Mies, joka myi kampaamossaan pirtelöitä ja gelatoa ansaitakseen rahaa lukituksen aikana, sanoo, että se oli niin menestyksekästä, että hän on perustanut uuden yrityksen.</w:t>
      </w:r>
    </w:p>
    <w:p>
      <w:r>
        <w:rPr>
          <w:b/>
          <w:u w:val="single"/>
        </w:rPr>
        <w:t xml:space="preserve">Asiakirjan numero 52497</w:t>
      </w:r>
    </w:p>
    <w:p>
      <w:r>
        <w:t xml:space="preserve">Yhdysvallat karkottaa El Salvadorin ex-kenraali Casanovan väärinkäytösten vuoksi</w:t>
      </w:r>
    </w:p>
    <w:p>
      <w:r>
        <w:t xml:space="preserve">Eugenio Vides Casanova, 77, on asunut Floridassa vuodesta 1989, ja Yhdysvallat piti häntä aikoinaan liittolaisena. Hänet otettiin viime kuussa säilöön sellaisen lain nojalla, jonka tarkoituksena on estää muissa maissa väärinkäytöksistä syytettyjä hakeutumasta Yhdysvaltoihin. Hän ei kuitenkaan joudu syytteeseen El Salvadorissa armahduslain nojalla. Eugenio Vides Casanova, joka oli aikoinaan El Salvadorin puolustusministeri ja kansalliskaartin johtaja, saapui maan päälentokentälle yli sadan muun karkotetun kanssa, kerrotaan. Hänet on yhdistetty neljän yhdysvaltalaisen kirkon naisen murhaan vuonna 1980. Hän vastusti karkottamistaan sillä perusteella, että Washington tuki hänen sotilaallista taktiikkaansa tuolloin. Yhdysvallat on aloittanut luovutusmenettelyn toista Yhdysvalloissa asuvaa entistä salvadorilaista sotilasupseeria vastaan. Inocente Orlando Montano Moralesia syytetään Espanjassa viiden jesuiittapapin murhasta. Ainakin 70 000 ihmistä kuoli El Salvadorin sisällissodassa vuosina 1980-1992, jota käytiin maan oikeistolainen sotilashallitus ja vasemmistokapinalliset.</w:t>
      </w:r>
    </w:p>
    <w:p>
      <w:r>
        <w:rPr>
          <w:b/>
        </w:rPr>
        <w:t xml:space="preserve">Yhteenveto</w:t>
      </w:r>
    </w:p>
    <w:p>
      <w:r>
        <w:t xml:space="preserve">Yhdysvallat on karkottanut entisen El Salvadorin sisällissodan aikaisen kenraalin sen jälkeen, kun tuomioistuin on todennut hänen olleen vastuussa kidutuksesta ja murhista hänen toimiessaan komentajana.</w:t>
      </w:r>
    </w:p>
    <w:p>
      <w:r>
        <w:rPr>
          <w:b/>
          <w:u w:val="single"/>
        </w:rPr>
        <w:t xml:space="preserve">Asiakirjan numero 52498</w:t>
      </w:r>
    </w:p>
    <w:p>
      <w:r>
        <w:t xml:space="preserve">Mangalyaan: Curiosity twiittaa tervehdyksen Intian Mars-luotaimelle.</w:t>
      </w:r>
    </w:p>
    <w:p>
      <w:r>
        <w:t xml:space="preserve">Curiosity, joka on ollut Marsin pinnalla kaksi vuotta, twiittasi "Namaste @MarsOrbiter" ja onnitteli Intiaa sen ensimmäisestä planeettojenvälisestä tehtävästä. @MarsOrbiter vastasi yhdessä ensimmäisistä twiiteistään: "Howdy @MarsCuriosity? Pidä yhteyttä. Olen paikalla." Intia on vasta neljäs valtio tai geoblokki, jolla on luotain Marsissa. Ainoastaan Yhdysvallat, Venäjä ja Eurooppa ovat aiemmin lähettäneet Marsiin tehtäviä, ja Intia onnistui ensimmäisessä yrityksessään - saavutus, joka jäi jopa amerikkalaisilta ja neuvostoliittolaisilta saavuttamatta. Yhdysvaltain uusin satelliitti Maven saapui Marsiin maanantaina. Mangalyaan - joka tarkoittaa hindiksi "Mars-alusta" - aloittaa pian työnsä punaisen planeetan ilmakehän tutkimiseksi. Se ottaa kuvia planeetasta, tutkii sen ilmakehää ja yrittää havaita Marsin ilmasta metaania, joka voisi olla merkki biologisesta toiminnasta maan pinnalla tai todennäköisemmin sen alapuolella. Ensimmäisten neljän tunnin aikana sen Twitter-tilin avaamisesta @MarsOrbiterilla oli yli 32 000 seuraajaa, ja #Mangalyaan, #IndiaAtMars, #marsorbitormission ja #Martian olivat Intian 10 suosituimman Twitter-trendin joukossa. Mangalyaan - virallisemmin Mars Orbiter Mission (MOM) - laukaistiin Sriharikotan avaruuskeskuksesta Bengalinlahden rannikolta 5. marraskuuta 2013. Intian pääministeri Narendra Modi sanoi maan saavuttaneen "lähes mahdottoman".</w:t>
      </w:r>
    </w:p>
    <w:p>
      <w:r>
        <w:rPr>
          <w:b/>
        </w:rPr>
        <w:t xml:space="preserve">Yhteenveto</w:t>
      </w:r>
    </w:p>
    <w:p>
      <w:r>
        <w:t xml:space="preserve">Intian Mangalyaan Mars-luotain on toivotettu tervetulleeksi planeetan kiertoradalle Yhdysvaltain avaruusjärjestö Nasan Curiosity Roverin ystävällisellä twiitillä.</w:t>
      </w:r>
    </w:p>
    <w:p>
      <w:r>
        <w:rPr>
          <w:b/>
          <w:u w:val="single"/>
        </w:rPr>
        <w:t xml:space="preserve">Asiakirjan numero 52499</w:t>
      </w:r>
    </w:p>
    <w:p>
      <w:r>
        <w:t xml:space="preserve">DUP ja komissaari keskustelevat lapsista puolisotilaallisissa vaatteissa</w:t>
      </w:r>
    </w:p>
    <w:p>
      <w:r>
        <w:t xml:space="preserve">Puolue haluaa Patricia Lewsley-Mooneyn tutkivan lasten hyväksikäyttöä. Komissaari sanoi toivovansa, että asianomaiset viranomaiset saattaisivat ihmiset vastuuseen. DUP:n kansanedustaja Nigel Dodds kuvaili kokousta "erittäin myönteiseksi ja hyödylliseksi". Lewsley-Money ilmaisi syvän huolensa pääsiäissunnuntaina Pohjois-Belfastissa sattuneen tapauksen jälkeen. Komissaarin tehtävänä on valvoa, että poliisin ja sosiaalipalvelujen kaltaiset virastot tekevät kaikkensa suojellakseen haavoittuvassa asemassa olevia lapsia, mutta hän ei voi vaatia syytteeseenpanoa. "Minun ei ole asianmukaista sanoa, mitä viranomaisen pitäisi tai ei pitäisi tehdä", hän sanoi DUP:n kanssa pitämänsä kokouksen jälkeen. Dodds sanoi, että poliisi keskustelee asiasta sosiaaliviranomaisten kanssa. "Mielestäni on täysin mahdotonta hyväksyä, että nuoria lapsia käytetään ja käytetään väärin ja käytetään hyväksi tällä tavalla terrorismin ihannoimiseksi", hän lisäsi. PSNI:n tiedottaja sanoi, että kaikki paraatiin liittyvät olosuhteet tutkitaan, ja jos havaitaan rikoksia, niistä ilmoitetaan syyttäjälaitokselle.</w:t>
      </w:r>
    </w:p>
    <w:p>
      <w:r>
        <w:rPr>
          <w:b/>
        </w:rPr>
        <w:t xml:space="preserve">Yhteenveto</w:t>
      </w:r>
    </w:p>
    <w:p>
      <w:r>
        <w:t xml:space="preserve">DUP:n valtuuskunta on tavannut lasten asioista vastaavan komissaarin tuodakseen esiin huolensa siitä, että puolisotilaallisiin univormuihin pukeutuneita lapsia on esiintynyt toisinajattelijoiden republikaanien paraatissa.</w:t>
      </w:r>
    </w:p>
    <w:p>
      <w:r>
        <w:rPr>
          <w:b/>
          <w:u w:val="single"/>
        </w:rPr>
        <w:t xml:space="preserve">Asiakirjan numero 52500</w:t>
      </w:r>
    </w:p>
    <w:p>
      <w:r>
        <w:t xml:space="preserve">Tyttö, 6, pelastaa diabeetikkoäidin 999-soitollaan</w:t>
      </w:r>
    </w:p>
    <w:p>
      <w:r>
        <w:t xml:space="preserve">Daisy Earp, joka asuu Kinmel Bayssä, Conwyssa, soitti hätänumeroon 999, kun hänen diabetesta sairastava äitinsä Nicola, 48, sai 12. lokakuuta hyperglykemiakohtauksen. Tyttö, joka oli yksin äitinsä kanssa, ohjasi miehistön heidän kotiinsa ja äitinsä lääkitykseen. Pohjois-Walesin poliisi on myöntänyt tytölle urheuspalkinnon. Daisy pysyi linjalla puhelun käsittelijän "silminä ja korvina" ja antoi päivityksiä äitinsä tilasta, kunnes poliisi - joka saapui paikalle ensimmäisenä - saapui paikalle, poliisivoimat kertoivat. Hänen äitinsä, joka on sittemmin toipunut täysin eikä tarvinnut sairaalahoitoa, sanoi: "En tiennyt, mitä oli tekeillä, ennen kuin heräsin, mutta olen uskomattoman ylpeä Daisysta. En tajunnut, että hän itse asiassa pelasti henkeni." Puhelun käsittelijä Ray Lever sanoi: "Se oli yksi niistä puheluista, joita pelkää ottaa vastaan, koska tietää, että siitä tulee stressaavaa soittajalle, mutta Daisy teki siitä niin helppoa minulle. "Huolimatta siitä, että matkapuhelinyhteys oli surkea, Daisy teki kaiken, mitä sanoin - tarkisti äitinsä hengityksen, yritti herättää häntä ja pysyi rauhallisena." Hän sanoi, että hän oli todella hyvä. Ylikomisario Neill Anderson kiitti Daisya hänen "rohkeasta toiminnastaan" vaikeassa tilanteessa. "Hän on inspiraatio muille nuorille", hän sanoi.</w:t>
      </w:r>
    </w:p>
    <w:p>
      <w:r>
        <w:rPr>
          <w:b/>
        </w:rPr>
        <w:t xml:space="preserve">Yhteenveto</w:t>
      </w:r>
    </w:p>
    <w:p>
      <w:r>
        <w:t xml:space="preserve">Kuusivuotiasta on kutsuttu "innoittajaksi", koska hän soitti hätäkeskukseen, kun hänen äitinsä menetti tajuntansa.</w:t>
      </w:r>
    </w:p>
    <w:p>
      <w:r>
        <w:rPr>
          <w:b/>
          <w:u w:val="single"/>
        </w:rPr>
        <w:t xml:space="preserve">Asiakirjan numero 52501</w:t>
      </w:r>
    </w:p>
    <w:p>
      <w:r>
        <w:t xml:space="preserve">Kuvissa: Rauhan löytäminen muinaismetsästä: Rauhan löytäminen muinaismetsästä</w:t>
      </w:r>
    </w:p>
    <w:p>
      <w:r>
        <w:t xml:space="preserve">Koska hän on aina ollut innokas valokuvaaja, hän halusi vangita alati muuttuvat maisemat. "Metsä tarjosi minulle rauhallisen paikan ulkomaailman kaaoksen keskellä", Jones sanoo. "Vaeltelin ikääntyneiden tammien ja keltaisten gorsepeltojen välissä, ja dokumentoin metsän lämpimästä, kuivasta keväästä aina koleisiin talvipäiviin." Luontoympäristö tarjosi loputtomasti luovaa inspiraatiota. "Metsässä on hämmästyttävää valoa valokuvaamiseen, kuten auringonvalon välähdykset, kun se virtaa oksien läpi, tai auringonlaskut, jotka antavat hehkua lampien ylle", hän sanoo. "Pidän myös pilvien heijastuksista lammissa." Talven lähestyessä maisema alkoi näyttää selvästi erilaiselta. "Kirkkaan keltainen gorse [putosi] pois paljastaen piikkipensaat", Jones sanoo. "Puut olivat nyt paljaita ja karuja. "Ja aurinko laski matalalle talvi-iltapäivisin. "Luonnossa oleminen on erittäin hyödyllistä henkiselle hyvinvoinnille. "Ja joka kerta kun otin kuvan, tunsin ylpeyttä siitä, että olin ottanut hyvän kuvan. "Luonnon kauneuden löytäminen valokuvauksen kautta on vaikuttanut myönteisesti henkiseen hyvinvointiini. "Ja toivon, että [ihmiset] löytävät inspiraatiota valokuvistani tästä erityisestä paikasta." Jonesin valokuvia on julkaistu Follow the Light -lehdessä: A Year in Epping Forest ja Hollow Ponds.</w:t>
      </w:r>
    </w:p>
    <w:p>
      <w:r>
        <w:rPr>
          <w:b/>
        </w:rPr>
        <w:t xml:space="preserve">Yhteenveto</w:t>
      </w:r>
    </w:p>
    <w:p>
      <w:r>
        <w:t xml:space="preserve">Vuoden 2020 aikana Caroline Jones löysi hengähdystauon koronaviruspandemiasta tutkimalla Lontoon ja Essexin rajalla sijaitsevan Epping Forestin ikimetsää.</w:t>
      </w:r>
    </w:p>
    <w:p>
      <w:r>
        <w:rPr>
          <w:b/>
          <w:u w:val="single"/>
        </w:rPr>
        <w:t xml:space="preserve">Asiakirjan numero 52502</w:t>
      </w:r>
    </w:p>
    <w:p>
      <w:r>
        <w:t xml:space="preserve">Jerseyn uusi sairaala rakennetaan nykyiselle paikalle 5 miljoonan punnan etsinnän jälkeen.</w:t>
      </w:r>
    </w:p>
    <w:p>
      <w:r>
        <w:t xml:space="preserve">Senaattori Andrew Green sanoi, että siihen kuuluisi myös joitakin Kensington Placen naapurikiinteistöjä. Ministerin alkuperäinen ensisijainen vaihtoehto, People's Park St Helierissä, poistettiin protestien ja vetoomuksen jälkeen aiemmin tänä vuonna. Nykyisen sairaalan kunnostaminen ja laajentaminen maksaa noin 450 miljoonaa puntaa. Ehdolla oli useita kohteita, kuten nykyinen Paraden alue, Overdale Hospital ja St Helier Waterfront. Nykyisen sijoituspaikan edut Lähde: Sairaala, jonka sijaintipaikka on nykyisin käytössä, ja jonka sijaintipaikka on nykyisin käytössä: Maaliskuussa esitetty tiedonvälityksen vapautta koskeva pyyntö paljasti, että sijoituspaikan etsimiseen on käytetty 5,05 miljoonaa puntaa vuodesta 2012 lähtien. Yli puolet tästä summasta on käytetty ulkopuolisiin neuvonantajiin. Green sanoi: "On oikein, että niin monia sijoituspaikkavaihtoehtoja harkittiin, koska kyseessä on niin tärkeä päätös. On kuitenkin tärkeää, että aloitamme nyt tosissamme tulevan sairaalan suunnittelun. "Olemme kaikki jo tietoisia siitä, että täydellistä ratkaisua ei ole, mutta tällä vaihtoehdolla, joka sisältää Peter Crill Housen, nykyisen Gwyneth Huelinin siiven ja laajennuksen Kensington Placeen, on monia etuja." Hän sanoi, että oli liian aikaista sanoa, milloin työt aloitettaisiin tai suunnitelma julkaistaisiin, koska virkamiesten oli saatava suunnitelmat lausuntokierrokselle.</w:t>
      </w:r>
    </w:p>
    <w:p>
      <w:r>
        <w:rPr>
          <w:b/>
        </w:rPr>
        <w:t xml:space="preserve">Yhteenveto</w:t>
      </w:r>
    </w:p>
    <w:p>
      <w:r>
        <w:t xml:space="preserve">Jerseyn uusi sairaala rakennetaan nykyisen sairaalan paikalle neljän vuoden etsinnän jälkeen ja sen kustannukset ovat 5 miljoonaa puntaa.</w:t>
      </w:r>
    </w:p>
    <w:p>
      <w:r>
        <w:rPr>
          <w:b/>
          <w:u w:val="single"/>
        </w:rPr>
        <w:t xml:space="preserve">Asiakirjan numero 52503</w:t>
      </w:r>
    </w:p>
    <w:p>
      <w:r>
        <w:t xml:space="preserve">Sheffield Leadmill: "Hullu" vastaus tanssilattian myyntiin</w:t>
      </w:r>
    </w:p>
    <w:p>
      <w:r>
        <w:t xml:space="preserve">Leadmillin historian kuuluisiin iltoihin kuuluvat muun muassa Sheffieldin Pulp-yhtyeen ensimmäinen keikka ja Arctic Monkeysin loppuunmyyty konsertti. Remontin aikana henkilökunta päätti myydä puulattian sen jälkeen, kun oli tullut "useita kyselyjä" siitä, minne se menisi. Leadmillin mukaan se ei ollut odottanut "hullua" tilausten vyöryä. Lisää tästä ja muista Etelä-Yorkshiren jutuista Vuonna 1980 avatussa paikassa järjestetään säännöllisesti klubi-iltoja, ja siellä ovat esiintyneet muun muassa The Stone Roses, The Strokes, Culture Club, Suede, Coldplay ja Oasis. 1990-luvun alussa asennettu lattia purettiin kesän aikana ja korvattiin, ja sen osiin kaiverrettiin paikan kuvia, paikan logo ja laulujen sanoituksia. Tapahtumapaikan mukaan vanhan lattian kysyntä on johtanut siihen, että se on joutunut palkkaamaan lisähenkilökuntaa selviytyäkseen tilauksista. Leadmillin PR-koordinaattori Ella Bacon sanoi: "Odotimme, että se myisi hyvin, mutta se on ollut fantastista, hullu vaste. "Ihmiset ovat lähettäneet meille sähköpostia, joissa he kertovat tavanneensa tulevat vaimonsa tai miehensä täällä, ja heillä on ollut elämänsä parhaita iltoja Leadmillissä."</w:t>
      </w:r>
    </w:p>
    <w:p>
      <w:r>
        <w:rPr>
          <w:b/>
        </w:rPr>
        <w:t xml:space="preserve">Yhteenveto</w:t>
      </w:r>
    </w:p>
    <w:p>
      <w:r>
        <w:t xml:space="preserve">Yli 1 400 musiikin ystävää on tarttunut tilaisuuteen omistaa osa Sheffieldin yöpaikan tanssilattiasta sen jälkeen, kun se asetettiin myyntiin.</w:t>
      </w:r>
    </w:p>
    <w:p>
      <w:r>
        <w:rPr>
          <w:b/>
          <w:u w:val="single"/>
        </w:rPr>
        <w:t xml:space="preserve">Asiakirjan numero 52504</w:t>
      </w:r>
    </w:p>
    <w:p>
      <w:r>
        <w:t xml:space="preserve">Covid: Varoitus, kun 17 paikkaa kävi uusissa Mansaaren tapauksissa</w:t>
      </w:r>
    </w:p>
    <w:p>
      <w:r>
        <w:t xml:space="preserve">Kaksitoista uutta tapausta on havaittu vain reilut kaksi viikkoa sen jälkeen, kun saari poistui edellisestä lukituksesta. Rykelmä on peräisin saaren lauttamiehistön jäsenestä. Kaikkia, jotka ovat käyneet alla mainituissa paikoissa tiettyinä aikoina, on pyydetty eristämään itsensä, jos he saavat oireita. Hallituksen tiedottajan mukaan "pieni määrä" oppilaita, jotka kävivät Ballakermeen High Schoolissa 12. helmikuuta, on nyt eristetty itse kontaktien jäljittämisprosessin jälkeen. Hän lisäsi, että myös koulubussi numero 31 on tunnistettu kyseisenä päivänä merkitykselliseksi paikaksi. Viisi 12 uudesta tapauksesta tuli ilmi aiemmin perjantaina. Maanantaina huolenaiheita ovat mm: Tiistaina käytiin seuraavissa paikoissa: Keskiviikkona huolestuttavia paikkoja olivat: Torstaina riskipaikat olivat seuraavat: Lisäksi Exit Strategy -pelilaitoksen Wonderland Room keskiviikon kello 16.30 ja perjantain kello 16.00 välisenä aikana. Pääministeri Howard Quayle sanoi, että uusia rajoituksia ei tällä hetkellä oteta käyttöön, koska positiivisten testitulosten määrä on vähäinen ja koska "ei ole ilmennyt odottamattomia tapauksia, jotka eivät liity tähän ryhmään". Hän lisäsi, että ministerineuvosto seuraa tilannetta edelleen tiiviisti. Kansanterveysjohtaja Henrietta Ewart sanoi, että yhteisön on pysyttävä valppaana. Kaikkien, joilla on oireita, olisi otettava yhteyttä 111-neuvontaan ja järjestettävä testi. Pandemian alkamisen jälkeen yhteensä 449 ihmistä on testattu positiivisesti viruksen varalta, ja 25 ihmistä on kuollut.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Mansaarelle syntyneessä uudessa Covid-19-tartuntaryhmässä Covid-19-tartunnan saaneet ihmiset kävivät aiemmin tällä viikolla 17 paikassa, muun muassa ravintolassa, kauneushoitolassa ja urheiluseurassa.</w:t>
      </w:r>
    </w:p>
    <w:p>
      <w:r>
        <w:rPr>
          <w:b/>
          <w:u w:val="single"/>
        </w:rPr>
        <w:t xml:space="preserve">Asiakirjan numero 52505</w:t>
      </w:r>
    </w:p>
    <w:p>
      <w:r>
        <w:t xml:space="preserve">Boro Taxis "ei ota vammaisia" hinnoittelurivissä</w:t>
      </w:r>
    </w:p>
    <w:p>
      <w:r>
        <w:t xml:space="preserve">Boro Taxisin Mohammed Bashir sanoi, että päätös oli tehty taloudellisista syistä. Teessiden taksiyrittäjiä varoitettiin hiljattain, että ne voivat menettää toimilupansa, jos ne veloittavat liikaa vammaisilta matkustajilta. Middlesbroughin neuvosto uskoo, että menettely rikkoo syrjintälakeja. Bashir sanoi, että hänen yrityksellään ei ole varaa lähettää kahdeksanpaikkaista minibussia hakemaan asiakkaita, jos se voi veloittaa heiltä vain saman hinnan kuin liikuntakykyiseltä henkilöltä, joka käyttää nelipaikkaista autoa. "Moraalisesti täysin väärin" "Tosiasia on, että jos tilaat auton ja neljä ihmistä hyppää kyytiin, sinulta veloitetaan taksimaksu. Jos tilaat kahdeksanpaikkaisen minibussin ja kahdeksan ihmistä hyppää kyytiin, sinulta veloitetaan minibussista. "Jos tilaat minibussin, ja siellä on vain yksi henkilö, sinulta veloitetaan silti minibussista, koska tilasit sen." "Jos tilaat minibussin, ja siellä on vain yksi henkilö, sinulta veloitetaan silti minibussista, koska tilasit sen. "Mutta koska veloitamme minibussista, rikomme lakia." Bashir sanoi BBC Teesille, että päätös oli "moraalisesti täysin väärin", mutta lisäsi, että oli "epätaloudellista" jatkaa vammaisten matkustajien kuljettamista pikkubusseilla. Middlesbroughin neuvosto ilmoitti tutkivansa asiaa ja kirjoittaneensa taksiyrittäjille ja muistuttaneensa heitä vuoden 2010 tasa-arvolain mukaisista velvoitteista. Apulaispormestari Dave Budd sanoi, että yrityksillä on "moraalinen velvollisuus kohdella kaikkia samalla tavalla". Viranomaisen viime kuussa julkaiseman raportin mukaan pyörätuolin käyttäjiltä perittiin joskus jopa kaksinkertainen hinta tavanomaiseen hintaan verrattuna.</w:t>
      </w:r>
    </w:p>
    <w:p>
      <w:r>
        <w:rPr>
          <w:b/>
        </w:rPr>
        <w:t xml:space="preserve">Yhteenveto</w:t>
      </w:r>
    </w:p>
    <w:p>
      <w:r>
        <w:t xml:space="preserve">Teessiden suurimman taksiyhtiön pomo on paljastanut, että yritys ei enää kuljeta vammaisia matkustajia hinnoittelusta syntyneen riidan jälkeen.</w:t>
      </w:r>
    </w:p>
    <w:p>
      <w:r>
        <w:rPr>
          <w:b/>
          <w:u w:val="single"/>
        </w:rPr>
        <w:t xml:space="preserve">Asiakirjan numero 52506</w:t>
      </w:r>
    </w:p>
    <w:p>
      <w:r>
        <w:t xml:space="preserve">Coronavirus: Sir Graham Brady vaatii merkkejä sulkemisen helpottamisesta.</w:t>
      </w:r>
    </w:p>
    <w:p>
      <w:r>
        <w:t xml:space="preserve">Sir Graham Bradyn kommentit tulivat pääministerin kehottaessa ihmisiä olemaan kärsivällisiä lukituksen suhteen. "Ihmisillä on oltava toivoa siitä, että tunnelin päässä on valoa", Brady sanoi. Sir Graham korosti, ettei hän ole Boris Johnsonin kanssa eri mieltä lukituksesta. Altrinchamin ja Sale Westin kansanedustaja sanoi, että tarvitaan "tervettä järkeä" ja lisäsi: "Tuntuu hullulta, että esimerkiksi Altrinchamin torilla oleva kukkakioski ei saa käydä kauppaa, kun taas paikallisesta supermarketista voi ostaa kukkia", hän lisäsi. Hän myönsi, että kansanedustajat kuulivat äänestäjiltä, joiden mukaan lukitus on säilytettävä, mutta myös "yhä useammilta yrityksiltä, jotka ovat huolissaan siitä, että jos tämä jatkuu vielä pitkään, ne joutuvat maksukyvyttömiksi". Hän kehui lomautusjärjestelmää ja sanoi: "Se on ollut erittäin menestyksekäs, ja sitä on käyttänyt valtava määrä ihmisiä, mikä on hienoa niin kauan kuin heillä on työpaikka, johon palata". Sir Graham sanoi, että sulku oli saavuttanut tavoitteensa eli estänyt NHS:n ylikuormittumisen virusta sairastavien ihmisten vuoksi, mutta lisäsi: "Jos annamme taloudellisen vahingon jatkua, se maksaa työpaikkoja ja vaikuttaa kielteisesti maan kykyyn maksaa tärkeistä julkisista palveluistamme." Sir Graham sanoi, että "jos emme anna taloudellisten vahinkojen jatkua, se maksaa työpaikkoja ja vaikuttaa kielteisesti maan kykyyn maksaa tärkeistä julkisista palveluistamme". "On todella suuri pyyntö, että ihmiset eivät näkisi perhettään määräämättömäksi ajaksi. Mielestäni meidän on oltava realistisia ja pidettävä voimassa vain ne rajoitukset, jotka ovat välttämättömiä."</w:t>
      </w:r>
    </w:p>
    <w:p>
      <w:r>
        <w:rPr>
          <w:b/>
        </w:rPr>
        <w:t xml:space="preserve">Yhteenveto</w:t>
      </w:r>
    </w:p>
    <w:p>
      <w:r>
        <w:t xml:space="preserve">Konservatiivisten kansanedustajien muodostaman valiokunnan 1922 puheenjohtaja on varoittanut, että lomautetuilla työntekijöillä ei välttämättä ole työpaikkaa, johon palata, jos koronaviruksen aiheuttama työsulku kestää liian kauan.</w:t>
      </w:r>
    </w:p>
    <w:p>
      <w:r>
        <w:rPr>
          <w:b/>
          <w:u w:val="single"/>
        </w:rPr>
        <w:t xml:space="preserve">Asiakirjan numero 52507</w:t>
      </w:r>
    </w:p>
    <w:p>
      <w:r>
        <w:t xml:space="preserve">Armleyn autovarkaus: Lisäsyyte varkaudesta, jossa oli sisaruksia</w:t>
      </w:r>
    </w:p>
    <w:p>
      <w:r>
        <w:t xml:space="preserve">Neljä-, viisi- ja seitsemänvuotiaat tytöt olivat Ford Kugan kyydissä, kun se varastettiin Armley Ridge Roadilla Leedsissä 3. lokakuuta. Lapset löydettiin turvallisesti lähistöltä vähän myöhemmin, ja auto löydettiin sytytettynä Rothwellissa. Andrew Hallia, 33, Sixth Avenuelta, Rothwellistä, odotetaan Leedsin tuomariston eteen syytettynä ryöstöstä ja sieppauksesta. Lue lisää uutisia eri puolilta Yorkshirea West Yorkshiren poliisi ilmoitti, että häntä syytetään myös salaliitosta oikeuden kulun vääristämiseksi. Neljää muuta henkilöä on jo syytetty tapaukseen liittyen, ja heidän on määrä saapua Leeds Crown Courtiin 4. marraskuuta. Seuraa BBC Yorkshirea Facebookissa, Twitterissä ja Instagramissa. Lähetä juttuideoita osoitteeseen yorkslincs.news@bbc.co.uk.</w:t>
      </w:r>
    </w:p>
    <w:p>
      <w:r>
        <w:rPr>
          <w:b/>
        </w:rPr>
        <w:t xml:space="preserve">Yhteenveto</w:t>
      </w:r>
    </w:p>
    <w:p>
      <w:r>
        <w:t xml:space="preserve">Viidettä miestä vastaan on nostettu syyte sen jälkeen, kun naisen auto varastettiin, kun hänen kolme pientä tytärtään olivat sisällä.</w:t>
      </w:r>
    </w:p>
    <w:p>
      <w:r>
        <w:rPr>
          <w:b/>
          <w:u w:val="single"/>
        </w:rPr>
        <w:t xml:space="preserve">Asiakirjan numero 52508</w:t>
      </w:r>
    </w:p>
    <w:p>
      <w:r>
        <w:t xml:space="preserve">Thomas Hardy Dorchester -hotellin kunnostus hyväksytty</w:t>
      </w:r>
    </w:p>
    <w:p>
      <w:r>
        <w:t xml:space="preserve">Dorchesterissa sijaitseva Kings Arms Hotel on 300-vuotisen historiansa aikana isännöinyt monarkkeja ja muusikoita, mutta se suljettiin viime vuoden marraskuussa. Itsenäisesti johdettu hotelli meni konkurssiin tammikuussa 2015 ennen kuin pubiyritys Draco osti sen. Yritys toivoo voivansa avata II*-luokan rakennuksen uudelleen vuoden 2017 lopulla. Uudelleenavaaminen oli alun perin suunniteltu kevääksi, mutta West Dorsetin piirineuvoston suunnitteluprosessin viivästyminen aiheutti sen, että päivämäärää lykättiin. Dracon johtaja James Brooke-Webb sanoi: "Olemme jo aloittaneet rakennuspiirustusten laatimisen ja odotamme, että työmaalla päästään aloittamaan ensi vuonna. Avajaispäivä vahvistetaan, kun olemme saaneet urakoitsijan." Hardyn Casterbridge oli kuvitteellinen kaupunki, joka perustui Dorchesteriin. Kings Arms oli romaanissa Casterbridgen pormestarin käymä majatalo. Best Western -yhtymän mukaan, johon hotelli aiemmin kuului, sen vieraita ovat olleet muun muassa kuningatar Victoria, kuningas Yrjö IV, Beatles ja Rolling Stones.</w:t>
      </w:r>
    </w:p>
    <w:p>
      <w:r>
        <w:rPr>
          <w:b/>
        </w:rPr>
        <w:t xml:space="preserve">Yhteenveto</w:t>
      </w:r>
    </w:p>
    <w:p>
      <w:r>
        <w:t xml:space="preserve">Kaavoittajat ovat hyväksyneet Thomas Hardyn romaanissa The Mayor of Casterbridge (Casterbridgen pormestari) ikuistetun hotellin ehdotetun uudistuksen.</w:t>
      </w:r>
    </w:p>
    <w:p>
      <w:r>
        <w:rPr>
          <w:b/>
          <w:u w:val="single"/>
        </w:rPr>
        <w:t xml:space="preserve">Asiakirjan numero 52509</w:t>
      </w:r>
    </w:p>
    <w:p>
      <w:r>
        <w:t xml:space="preserve">Samaa sukupuolta olevien manxilaisten avioliitot voidaan solmia kuninkaallisen hyväksynnän jälkeen</w:t>
      </w:r>
    </w:p>
    <w:p>
      <w:r>
        <w:t xml:space="preserve">Avioliitto- ja parisuhdelaki perustuu samaan lainsäädäntökehykseen, joka otettiin käyttöön Englannissa kaksi vuotta sitten. Sen mukaan samaa sukupuolta olevat parit voivat solmia avioliiton siviilivihkimisen yhteydessä tai sopimuksen mukaan uskonnollisessa juhlassa. Manxin siviiliparit ovat olleet sallittuja vuodesta 2011 lähtien - uusi lainsäädäntö tulee voimaan perjantaina. Pääministeri Allan Bell kuvaili siirtoa - jota Tynwald tuki huhtikuussa - "historialliseksi hetkeksi" saarelle. "Avioliiton tunnustaminen samaa sukupuolta oleville pareille osoittaa, miten pitkälle saari on edennyt viimeisten 30 vuoden aikana", hän sanoi. Homoseksuaalisuus dekriminalisoitiin Mansaarella vasta vuonna 1992 - neljännesvuosisata myöhemmin kuin Englannissa ja Walesissa. Saaren ensimmäisen samaa sukupuolta olevien avioliiton uskotaan solmittavan heinäkuun lopussa.</w:t>
      </w:r>
    </w:p>
    <w:p>
      <w:r>
        <w:rPr>
          <w:b/>
        </w:rPr>
        <w:t xml:space="preserve">Yhteenveto</w:t>
      </w:r>
    </w:p>
    <w:p>
      <w:r>
        <w:t xml:space="preserve">Samaa sukupuolta olevien avioliitot voidaan solmia Mansaarella kuninkaallisen hyväksynnän jälkeen.</w:t>
      </w:r>
    </w:p>
    <w:p>
      <w:r>
        <w:rPr>
          <w:b/>
          <w:u w:val="single"/>
        </w:rPr>
        <w:t xml:space="preserve">Asiakirjan numero 52510</w:t>
      </w:r>
    </w:p>
    <w:p>
      <w:r>
        <w:t xml:space="preserve">Manxin postin käteiseläkkeiden maksaminen voi päättyä vuonna 2022.</w:t>
      </w:r>
    </w:p>
    <w:p>
      <w:r>
        <w:t xml:space="preserve">Hallituksen MiCard-maksujärjestelmän käyttäjiä on tällä hetkellä 5 000. Korttien avulla valtioneläkettä ja -etuuksia saavat henkilöt voivat noutaa rahat käteisenä. Alfred Cannan sanoi, että nyt tutkitaan "toteuttamiskelpoisia vaihtoehtoja". Postin kanssa tehty sopimus palvelun toimittamisesta päättyy vuonna 2022. Cannan kertoi House of Keysille, että 90 prosenttia uusista eläkkeensaajista on valinnut rahojen maksamisen suoraan tililleen, kun taas MiCardin käyttäjien määrä on laskenut 20 prosenttia kolmen viime vuoden aikana. Hän lisäsi, että jos vähennys jatkuisi samaan tahtiin, järjestelmä olisi vaarassa tulla "merkityksettömäksi". Bill Shimmins MHK sanoi, että "kuluttajien mieltymysten vastustaminen" oli "turhaa". Chris Robertshaw, MHK, sanoi kuitenkin, että jos muutoksia ei suunnitella "kunnolla", ihmisistä, joilla ei ole mahdollisuutta käyttää pankkitilejä, tulee "ryhmä, joka jää jälkeen tai jää ulkopuolelle". Lawrie Hooper, MHK, väitti, että järjestelmän poistaminen saattaisi asettaa huonompaan asemaan "digitaalisesti syrjäytyneet ihmiset", jotka eivät voi käyttää palveluja millään muulla tavalla. Cannan sanoi, että valtiovarainministeriö ja posti tarkastelevat nyt "tarkoituksenmukaisinta tapaa toimittaa käteistä yhteisölle". Hän lisäsi, että kaikki muutokset palveluun, jonka kustannukset ovat 500 000 puntaa vuodessa, varmistaisivat, että ne, jotka haluavat käyttää käteispalveluja, voivat edelleen käyttää niitä. Poliitikot hyväksyivät aiemmin tässä kuussa saaren postitoimistoverkoston nykyaikaistamisen, jonka yhteydessä postitoimistot voitaisiin korvata itsepalvelukioskeilla.</w:t>
      </w:r>
    </w:p>
    <w:p>
      <w:r>
        <w:rPr>
          <w:b/>
        </w:rPr>
        <w:t xml:space="preserve">Yhteenveto</w:t>
      </w:r>
    </w:p>
    <w:p>
      <w:r>
        <w:t xml:space="preserve">Eläkkeiden ja etuuksien maksaminen käteisellä Mansaaren postitoimistoissa saattaa loppua vuonna 2022, kun "ilmeinen suuntaus" on siirtyä maksamaan rahat suoraan pankkitileille, valtiovarainministeri on sanonut.</w:t>
      </w:r>
    </w:p>
    <w:p>
      <w:r>
        <w:rPr>
          <w:b/>
          <w:u w:val="single"/>
        </w:rPr>
        <w:t xml:space="preserve">Asiakirjan numero 52511</w:t>
      </w:r>
    </w:p>
    <w:p>
      <w:r>
        <w:t xml:space="preserve">Uusi Dumfriesin koulu avataan uudelleen turvallisuustarkastusten jälkeen</w:t>
      </w:r>
    </w:p>
    <w:p>
      <w:r>
        <w:t xml:space="preserve">Dumfriesissa sijaitseva 28 miljoonaa puntaa maksava North West Community Campus oli suljettava turvallisuustarkastusten vuoksi samalla viikolla, kun se avattiin. Oppilas sai pinnallisia mustelmia, ja neuvosto sulki rakennuksen antaakseen henkilökunnalle, vanhemmille ja oppilaille "mahdollisimman suuren varmuuden". Aiemmin tänä kesänä sprinklerin asennusvirheestä syytettiin kampuksen kattoon syntyneitä "pinnallisia vaurioita". Koulu suljettiin perjantaina turvallisuustarkastusten vuoksi, ja henkilökunta sai koulutusta maanantaina. Dumfries and Gallowayn neuvoston lasten, nuorten ja elinikäisen oppimisen johtaja Colin Grant sanoi olevansa "hyvin pettynyt" ongelmiin. Hän sanoi kuitenkin voivansa vakuuttaa kaikille, että koulu on nyt turvallinen ja että sinne voi palata "täysin luottavaisesti".</w:t>
      </w:r>
    </w:p>
    <w:p>
      <w:r>
        <w:rPr>
          <w:b/>
        </w:rPr>
        <w:t xml:space="preserve">Yhteenveto</w:t>
      </w:r>
    </w:p>
    <w:p>
      <w:r>
        <w:t xml:space="preserve">Uusi koulukampus, joka suljettiin sen jälkeen, kun liukuovi osui tyttöön, on avattu uudelleen.</w:t>
      </w:r>
    </w:p>
    <w:p>
      <w:r>
        <w:rPr>
          <w:b/>
          <w:u w:val="single"/>
        </w:rPr>
        <w:t xml:space="preserve">Asiakirjan numero 52512</w:t>
      </w:r>
    </w:p>
    <w:p>
      <w:r>
        <w:t xml:space="preserve">Southamptonin länsipuolella olevat rautatielinjat suljetaan rahtiterminaalitöiden vuoksi.</w:t>
      </w:r>
    </w:p>
    <w:p>
      <w:r>
        <w:t xml:space="preserve">Sataman suurinta rahtiterminaalia laajennetaan siten, että se pystyy ottamaan vastaan jopa 775 metrin pituisia junia. Bournemouthiin ja Salisburyyn johtavat radat suljetaan matkustajajunilta lauantaista 19. helmikuuta asti. Linja-autoilla liikennöidään korvaavia vuoroja, ja joitakin vuoroja ohjataan muualle sulkujen aikana. Network Railin mukaan työ auttaa tarjoamaan vaihtoehdon kuorma-autoille tavaroiden siirtämisessä satamiin ja satamista. Redbridgen Freightliner Maritime Terminalin kautta kulkee päivittäin noin 800 konttia. Kaksi vuotta kestäneen hankkeen aikana on jo rakennettu uusia sivuraiteita ja risteyksiä, ja opastimia on muutettava laajalla alueella. Network Railin projektipäällikkö Lucy Phipps sanoi: Sulku on tarpeen, jotta käyttöönotto- ja testaustoimet mahdollistavat sen, että uusi infrastruktuuri "puhuu" nykyisen infrastruktuurin kanssa. "Jokainen ylimääräinen yksikkö näissä tavarajunissa vastaa yhden raskaan tavarankuljetusajoneuvon poistamista tieverkosta, joten se tuottaa luonnollisesti valtavia ympäristöhyötyjä paikallisyhteisölle." Aiheeseen liittyvät Internet-linkit Network Rail</w:t>
      </w:r>
    </w:p>
    <w:p>
      <w:r>
        <w:rPr>
          <w:b/>
        </w:rPr>
        <w:t xml:space="preserve">Yhteenveto</w:t>
      </w:r>
    </w:p>
    <w:p>
      <w:r>
        <w:t xml:space="preserve">Rautatieliikenteen matkustajat joutuvat kärsimään viikon mittaisista häiriöistä, kun Southamptonin satamiin saapuvien tavarajunien kulkua pidennetään.</w:t>
      </w:r>
    </w:p>
    <w:p>
      <w:r>
        <w:rPr>
          <w:b/>
          <w:u w:val="single"/>
        </w:rPr>
        <w:t xml:space="preserve">Asiakirjan numero 52513</w:t>
      </w:r>
    </w:p>
    <w:p>
      <w:r>
        <w:t xml:space="preserve">Prestonin kaupunginvaltuusto: Guild Hall: Toiminnanharjoittajaa etsitään vaikeuksissa olevalle Guild Hallille</w:t>
      </w:r>
    </w:p>
    <w:p>
      <w:r>
        <w:t xml:space="preserve">Tapahtumapaikan omistaja Simon Rigby asetti paikan hallintoon viime kuussa sen jälkeen, kun hän sanoi, ettei ollut päässyt sopimukseen paikan hallinnoinnista vastaavan yhtiön kanssa. Hän osti sen vuonna 2014 ja oli luvannut investoida paikkaan. Prestonin kaupunginvaltuusto ilmoitti etsivänsä toimijaa, joka olisi "valmis ja kykenevä" elvyttämään paikan. Johtaja Matthew Brown sanoi, että neuvosto tunnustaa tapahtumapaikan merkityksen kaupungille. "Tämä on hyvin erilainen ehdotus kuin viisi vuotta sitten, koska ajat ovat muuttuneet ja olemme oppineet kokemuksesta", hän sanoi. Ehdotusten määräaika on 15. heinäkuuta. Guild Hallissa on aiemmin järjestetty Yhdistyneen kuningaskunnan snooker-mestaruuskilpailut ja esiintynyt muun muassa Queen ja David Bowie.</w:t>
      </w:r>
    </w:p>
    <w:p>
      <w:r>
        <w:rPr>
          <w:b/>
        </w:rPr>
        <w:t xml:space="preserve">Yhteenveto</w:t>
      </w:r>
    </w:p>
    <w:p>
      <w:r>
        <w:t xml:space="preserve">Prestonin Guild Hallille etsitään uutta ylläpitäjää sen jälkeen, kun kaupunginhallitus otti sen vuokrasopimuksen haltuunsa.</w:t>
      </w:r>
    </w:p>
    <w:p>
      <w:r>
        <w:rPr>
          <w:b/>
          <w:u w:val="single"/>
        </w:rPr>
        <w:t xml:space="preserve">Asiakirjan numero 52514</w:t>
      </w:r>
    </w:p>
    <w:p>
      <w:r>
        <w:t xml:space="preserve">Worcester Commandery: Worcester: Sisällissodan vetonaula suunnitteilla kaupunkiin</w:t>
      </w:r>
    </w:p>
    <w:p>
      <w:r>
        <w:t xml:space="preserve">Commandery, joka oli rojalistien päämaja Englannin sisällissodan viimeisen taistelun aikana, on nykyään kaupunginmuseo. Viranomaiset haluavat, että rakennus korostaa Worcesterin roolia sodassa. Se on suositellut, että kaupunginvaltuutetut hyväksyvät rahoituksen. Jos hankkeelle annetaan lupa, I-luokan rakennukseen rakennettaisiin uusi Battle of Worcester -vierailukokemus sekä elokuvaprojisointeja, joissa kerrottaisiin rakennuksen historiasta. Siellä olisi myös interaktiivinen näyttö, joka kertoisi Yhdysvaltain presidenttien John Adamsin ja Thomas Jeffersonin vierailusta Worcesterissa. Lucy Hodgson, neuvoston kulttuuriperintöasioista vastaava jäsen, sanoi, että komentajakirkko on "kaunis ja historiallinen rakennus". "Olemme nyt siinä vaiheessa, että voimme toteuttaa tavoitteemme keskittää rakennuksen uudet näyttelyt ja tulkinnat Worcesterin sisällissodan tarinaan ja ainutlaatuiseen asemaamme historiassa. "Ei ole parempaa kokemusta kuin vierailla paikassa, jossa historia on kirjaimellisesti tapahtunut, ja juuri sen haluamme kävijöiden tuntevan, kun he vierailevat Commanderyssä." Neuvosto päättää suunnitelmien tukemisesta 28. heinäkuuta pidettävässä kokouksessa. Jos se hyväksytään, kävijäkokemuksen odotetaan olevan valmis kesään 2016 mennessä. Rakennus pysyy avoinna vierailijoille koko kehitystyön ajan.</w:t>
      </w:r>
    </w:p>
    <w:p>
      <w:r>
        <w:rPr>
          <w:b/>
        </w:rPr>
        <w:t xml:space="preserve">Yhteenveto</w:t>
      </w:r>
    </w:p>
    <w:p>
      <w:r>
        <w:t xml:space="preserve">Worcesterissa sijaitsevasta historiallisesta rakennuksesta voisi tulla kansallinen nähtävyys, jos 260 000 punnan suunnitelmat hyväksytään, kuten kaupunginhallitus ilmoittaa.</w:t>
      </w:r>
    </w:p>
    <w:p>
      <w:r>
        <w:rPr>
          <w:b/>
          <w:u w:val="single"/>
        </w:rPr>
        <w:t xml:space="preserve">Asiakirjan numero 52515</w:t>
      </w:r>
    </w:p>
    <w:p>
      <w:r>
        <w:t xml:space="preserve">Bangor-on-Dee: Perhe "järkyttynyt ja epäuskoinen" moottoripyöräilijän kuolemasta</w:t>
      </w:r>
    </w:p>
    <w:p>
      <w:r>
        <w:t xml:space="preserve">Michael Howard Williams kuoli sen jälkeen, kun hänen musta moottoripyöränsä törmäsi harmaaseen Audi Q7:ään lauantaina. Wrexhamin piirikunnan Chirkistä kotoisin oleva 56-vuotias työskenteli perheyrityksessä, Williams Plant Hire of Chirkissä. "Olemme täysin järkyttyneitä ja epäuskoisia emmekä koskaan odottaneet, että menettäisimme hänet näin pian", hänen perheensä sanoi. "Hän oli huolehtiva ja rakastava isä Georgialle, Damienille ja Tanjalle sekä fantastinen isoisä kuudelle lapsenlapselleen. "Moottoripyörät olivat hänen intohimonsa, samoin kuin ammunta ja kalastus. "Hän oli ahkera mies, joka teki mitä tahansa perheensä eteen. Jäämme kaipaamaan häntä kovasti." Törmäys tapahtui hieman ennen kello 12.40 GMT A525-tiellä lähellä Holly Bushia Bangor-on-Deen ja Whitchurchin välillä. Poliisin mukaan Audin kuljettajaa puhutettiin törmäyksen jälkeen, eikä pidätyksiä tehty.</w:t>
      </w:r>
    </w:p>
    <w:p>
      <w:r>
        <w:rPr>
          <w:b/>
        </w:rPr>
        <w:t xml:space="preserve">Yhteenveto</w:t>
      </w:r>
    </w:p>
    <w:p>
      <w:r>
        <w:t xml:space="preserve">Moottoripyöräonnettomuudessa kuolleen isoisän perhe on ilmaissut "järkyttyneisyytensä ja epäuskonsa" hänen kuolemastaan.</w:t>
      </w:r>
    </w:p>
    <w:p>
      <w:r>
        <w:rPr>
          <w:b/>
          <w:u w:val="single"/>
        </w:rPr>
        <w:t xml:space="preserve">Asiakirjan numero 52516</w:t>
      </w:r>
    </w:p>
    <w:p>
      <w:r>
        <w:t xml:space="preserve">Sports Direct ottaa option Debenhamsin osuudesta</w:t>
      </w:r>
    </w:p>
    <w:p>
      <w:r>
        <w:t xml:space="preserve">Samaan aikaan se on ottanut option ostaa tavarataloryhmän osakkeita, jolloin se voi saada 6,6 prosentin osuuden. Yhtiö sanoi, että sen enimmäisriski on 64 miljoonaa puntaa kaupan ehtojen mukaisesti. Sports Directillä on 409 myymälää Yhdistyneessä kuningaskunnassa ja se omistaa useita tuotemerkkejä, kuten Dunlop, Slazenger ja Karrimor. Maanantaina Sports Direct kertoi käyttäneensä 46 miljoonaa puntaa osuutensa ostamiseen Debenhamsista ja sanoi, että se antaisi yhtiöille mahdollisuuden "tutkia vaihtoehtoja operatiivisella tasolla". Viimeisimmässä liikkeessään Sports Direct toisti tämän toiveen ja sanoi, että yritys "odottaa tapaamista Debenhamsin ylimmän johtoryhmän kanssa lähitulevaisuudessa". "Sports Direct toistaa aikomuksensa olla tukeva sidosryhmä ja luoda arvoa sekä Sports Directin että Debenhamsin osakkeenomistajien etujen mukaisesti", se sanoi. Ashley toi Sports Directin pörssiin helmikuussa 2007, ja sen osakekurssi nousi 86 prosenttia vuonna 2013, mikä nosti sen FTSE 100 -listalle 4,4 miljardin punnan markkina-arvolla. Debenhams, jolla on 240 myymälää 28 maassa, varoitti vuoden 2013 viimeisenä päivänä, että se odotti huhtikuuhun 2014 päättyvän kuuden kuukauden jakson tuloksen ennen veroja olevan 85 miljoonaa puntaa, kun se edellisenä vuonna oli vastaavana aikana 115 miljoonaa puntaa.</w:t>
      </w:r>
    </w:p>
    <w:p>
      <w:r>
        <w:rPr>
          <w:b/>
        </w:rPr>
        <w:t xml:space="preserve">Yhteenveto</w:t>
      </w:r>
    </w:p>
    <w:p>
      <w:r>
        <w:t xml:space="preserve">Sports Direct, Newcastle Unitedin miljardöörin Mike Ashleyn johtama vähittäismyyjä, on myynyt 4,6 prosentin osuutensa Debenhamsista vain muutama päivä sen ostamisen jälkeen.</w:t>
      </w:r>
    </w:p>
    <w:p>
      <w:r>
        <w:rPr>
          <w:b/>
          <w:u w:val="single"/>
        </w:rPr>
        <w:t xml:space="preserve">Asiakirjan numero 52517</w:t>
      </w:r>
    </w:p>
    <w:p>
      <w:r>
        <w:t xml:space="preserve">Lake Districtin kävelijät räjäytettiin "todella vältettävissä olevan" pelastuksen vuoksi.</w:t>
      </w:r>
    </w:p>
    <w:p>
      <w:r>
        <w:t xml:space="preserve">Wasdalen vuoristopelastusryhmä (WMRT) kutsuttiin paikalle kello 02:15 GMT sen jälkeen, kun ryhmä, joka luotti vain matkapuhelimiinsa, eksyi Piers Gillin huipun lähelle. He olivat lähteneet liikkeelle Wasdale Headista kello 19.15 GMT ilman karttaa ja kompassia. WMRT:n tiedottaja sanoi, että tällainen "hölynpöly" on lopetettava, ennen kuin useammille vaeltajille ja mahdollisesti pelastajille aiheutuu vahinkoa. Vuoren korkein kohta on yksi pelastusryhmän "mustista pisteistä", jossa on kadonnut ihmisiä ja tapahtunut useita kuolemantapauksia. Kävelijöiden oli tarkoitus laskeutua alas neljässä tunnissa, mutta he eksyivät, kun heidän puhelimensa signaali katkesi, WMRT kertoi. Ryhmän johtaja lähetti tekstiviestin, joka aktivoi GPS:n, minkä ansiosta päivystävä ryhmänjohtaja pystyi puhumaan heidät turvallisesti pois vuorelta. WMRT:n tiedottaja Richard Warren sanoi: "Tästä on tulossa hölynpölyä, ja sen on loputtava, ennen kuin vielä useammat kävelijät (ja mahdollisesti pelastajat) kärsivät hypotermiasta, vammoista ja monissa näistä tilanteista hengenvaarallisista vammoista." Pimeiden öiden ja syksyisen sään vuoksi pelastuslaitos sanoi, että tuntureille lähtevien tulisi valmistautua hyvin, tarkistaa ennusteet, lähteä ajoissa liikkeelle ja ottaa taskulamppu mukaan.</w:t>
      </w:r>
    </w:p>
    <w:p>
      <w:r>
        <w:rPr>
          <w:b/>
        </w:rPr>
        <w:t xml:space="preserve">Yhteenveto</w:t>
      </w:r>
    </w:p>
    <w:p>
      <w:r>
        <w:t xml:space="preserve">Pelastusryhmä on kritisoinut 10 kävelijän ryhmää sen jälkeen, kun "toinen todella vältettävissä oleva" pelastus oli tapahtunut Lake Districtin vuorella varhain aamulla.</w:t>
      </w:r>
    </w:p>
    <w:p>
      <w:r>
        <w:rPr>
          <w:b/>
          <w:u w:val="single"/>
        </w:rPr>
        <w:t xml:space="preserve">Asiakirjan numero 52518</w:t>
      </w:r>
    </w:p>
    <w:p>
      <w:r>
        <w:t xml:space="preserve">Glasgow'n koteihin palautettu vesihuolto</w:t>
      </w:r>
    </w:p>
    <w:p>
      <w:r>
        <w:t xml:space="preserve">Alueiden G12, G20, G23, G41, G43, G44, G61 ja G62 asukkaat olivat ilmoittaneet ongelmista noin kello 07.30 alkaen. Ongelmiin kuului muun muassa se, että asiakkaat eivät saaneet vettä, vedenpaine oli alhainen tai vesi oli värjäytynyt. Scottish Waterin mukaan insinöörit ovat nyt korjanneet vian, joka löytyi Milngavien säätöventtiilistä. Tiedottaja sanoi: "Kun normaali toimitus on palautettu, jos vesi on värjäytynyt, asiakkaiden pitäisi käyttää kylmävesihanaa keittiössään, jolloin veden pitäisi valua kirkkaana. "Pahoittelemme haittaa ja kiitämme asiakkaita kärsineitä kärsivällisyydestä ja ymmärryksestä."</w:t>
      </w:r>
    </w:p>
    <w:p>
      <w:r>
        <w:rPr>
          <w:b/>
        </w:rPr>
        <w:t xml:space="preserve">Yhteenveto</w:t>
      </w:r>
    </w:p>
    <w:p>
      <w:r>
        <w:t xml:space="preserve">Scottish Water on ilmoittanut, että toimitukset on palautettu sen jälkeen, kun ongelmat vaikuttivat useisiin tuhansiin kiinteistöihin Glasgow'ssa tiistaiaamuna.</w:t>
      </w:r>
    </w:p>
    <w:p>
      <w:r>
        <w:rPr>
          <w:b/>
          <w:u w:val="single"/>
        </w:rPr>
        <w:t xml:space="preserve">Asiakirjan numero 52519</w:t>
      </w:r>
    </w:p>
    <w:p>
      <w:r>
        <w:t xml:space="preserve">Oxfordshiressä tulvia rankkasateiden jälkeen</w:t>
      </w:r>
    </w:p>
    <w:p>
      <w:r>
        <w:t xml:space="preserve">Ympäristövirasto on antanut 14 tulvahälytystä eri puolille maakuntaa rankkasateiden jälkeen. Oxfordshiren kreivikuntaneuvoston mukaan palomiehet käsittelivät tulviin liittyviä tapauksia Yarntonissa, Charlburyssa, Ramsdenissa ja Fritwellissä. Viranomaisen mukaan tulvat eivät johtuneet jokitulvista, vaan aiemmista sateista. Autoilijoita kehotettiin olemaan ajamatta tulvaveteen. Aiheeseen liittyvät Internet-linkit Oxfordshiren kreivikunnanvaltuusto</w:t>
      </w:r>
    </w:p>
    <w:p>
      <w:r>
        <w:rPr>
          <w:b/>
        </w:rPr>
        <w:t xml:space="preserve">Yhteenveto</w:t>
      </w:r>
    </w:p>
    <w:p>
      <w:r>
        <w:t xml:space="preserve">Äkkilähtötulvat ovat johtaneet teiden sulkemiseen osissa Oxfordshirea.</w:t>
      </w:r>
    </w:p>
    <w:p>
      <w:r>
        <w:rPr>
          <w:b/>
          <w:u w:val="single"/>
        </w:rPr>
        <w:t xml:space="preserve">Asiakirjan numero 52520</w:t>
      </w:r>
    </w:p>
    <w:p>
      <w:r>
        <w:t xml:space="preserve">Kanadan kansanedustajat tukevat sukupuolineutraaleja muutoksia kansallishymniin</w:t>
      </w:r>
    </w:p>
    <w:p>
      <w:r>
        <w:t xml:space="preserve">Muutos muuttaisi hymnin "O Canada" sanat "in all thy sons command" sanoiksi "in all of us command". Ehdotuksen esitti parantumatonta sairautta sairastava liberaalipuolueen kansanedustaja Mauril Belanger. Pääministeri Justin Trudeau on viime lokakuussa tapahtuneen valintansa jälkeen keskittynyt sukupuolten väliseen osallisuuteen. Äänestyksen jälkeen kansanedustajat nousivat seisomaan ja taputtivat Belangerille, joka istui parlamentissa pyörätuolissaan. Muutos menee nyt senaattiin, jonka odotetaan hyväksyvän sen. On kuitenkin epäselvää, tapahtuuko tämä ennen kuin senaatti nousee kesäksi, ja lakiesityksen kannattajat pelkäävät, että Belanger ei ehkä ehdi nähdä muutoksen muuttuvan laiksi. Hänellä todettiin viime marraskuussa amyotrofinen lateraaliskleroosi (ALS), joka tunnetaan myös Lou Gehrigin tautina. Taistelu O Canada -sanan muuttamiseksi on herättänyt kiihkeän kansallisen keskustelun. Parlamentin enemmistönä olleet konservatiivit hylkäsivät vastaavan suunnitelman vuonna 2010.</w:t>
      </w:r>
    </w:p>
    <w:p>
      <w:r>
        <w:rPr>
          <w:b/>
        </w:rPr>
        <w:t xml:space="preserve">Yhteenveto</w:t>
      </w:r>
    </w:p>
    <w:p>
      <w:r>
        <w:t xml:space="preserve">Kanadan parlamentin jäsenet ovat äänestäneet maan kansallislaulun englanninkielisen version sanoituksen muuttamisesta sukupuolineutraalimmaksi.</w:t>
      </w:r>
    </w:p>
    <w:p>
      <w:r>
        <w:rPr>
          <w:b/>
          <w:u w:val="single"/>
        </w:rPr>
        <w:t xml:space="preserve">Asiakirjan numero 52521</w:t>
      </w:r>
    </w:p>
    <w:p>
      <w:r>
        <w:t xml:space="preserve">Mies syytetään Coventryn onnettomuudesta, jossa tyttö, 11, kuoli</w:t>
      </w:r>
    </w:p>
    <w:p>
      <w:r>
        <w:t xml:space="preserve">Isabelle Boshell kuoli sairaalassa neljä päivää sen jälkeen, kun Toyota Verso oli jäänyt sen alle Tamworth Roadilla Coventryssa 22. lokakuuta. Ola Onubogu, joka asui Wappenbury Roadilla kaupungin Wood Endin alueella, on saanut syytteen kuoleman aiheuttamisesta huolimattomalla ajotavalla, West Midlandsin poliisi kertoi. 53-vuotias mies on vapautettu takuita vastaan Coventry Magistrates' Courtin eteen 31. maaliskuuta. Viime vuonna tapahtuneen kuoleman jälkeen Isabellen perhe kuvaili häntä "ainutlaatuiseksi yksilöksi" ja "parhaaksi tyttäreksi, joka kenelläkään voisi koskaan olla". Seuraa BBC West Midlandsia Facebookissa, Twitterissä ja Instagramissa. Lähetä juttuideasi osoitteeseen: newsonline.westmidlands@bbc.co.uk Aiheeseen liittyvät Internet-linkit HM Courts and Tribunals Service (HM Courts and Tribunals Service).</w:t>
      </w:r>
    </w:p>
    <w:p>
      <w:r>
        <w:rPr>
          <w:b/>
        </w:rPr>
        <w:t xml:space="preserve">Yhteenveto</w:t>
      </w:r>
    </w:p>
    <w:p>
      <w:r>
        <w:t xml:space="preserve">Mies on saanut syytteen onnettomuudesta, jossa 11-vuotias tyttö kuoli.</w:t>
      </w:r>
    </w:p>
    <w:p>
      <w:r>
        <w:rPr>
          <w:b/>
          <w:u w:val="single"/>
        </w:rPr>
        <w:t xml:space="preserve">Asiakirjan numero 52522</w:t>
      </w:r>
    </w:p>
    <w:p>
      <w:r>
        <w:t xml:space="preserve">Miro-teos ei myy Lontoon huutokaupassa</w:t>
      </w:r>
    </w:p>
    <w:p>
      <w:r>
        <w:t xml:space="preserve">Miron Peinturen arvo oli arvioitu 7-10 miljoonaksi punnaksi, mutta se jäi myymättä Sotheby'sin tilaisuudessa. Sen sijaan toinen Miro-teos, Painting-Poem vuodelta 1925, teki taiteilijan uuden ennätyksen myytyään tiistaina Christie'sissä 16,8 miljoonalla punnalla. Samassa myyntierässä Henry Mooren hahmo myytiin 19,1 miljoonalla punnalla. Reclining Figure: Festival - vuonna 1951 järjestettyä Festival of Britain -tapahtumaa varten tilattu pronssiteos - oli suurin huutokaupassa maksettu hinta brittiläisestä veistoksesta sitten Damien Hirstin The Golden Calf -teoksen, joka maksoi 10,3 miljoonaa puntaa vuonna 2008. Toinen keskiviikkona huutokaupatun teoksen suuri uhri oli itävaltalaisen taiteilijan Gustav Klimtin maisema vuodelta 1901, jolle ei löytynyt ostajaa, joka olisi halunnut maksaa 6-8 miljoonan punnan arvion. Sotheby'sin huutokaupan jälkeen maalaus - Seeufer mit Birken eli järvenranta koivujen kanssa - vaihtoi kuitenkin omistajaa yksityiskaupassa 5,6 miljoonan punnan hintaan. Illan korkeimman hinnan sai Claude Monet'n lumimaisema L'Entree de Giverny en Hiver, joka maksoi 8,2 miljoonaa puntaa. Kaikkiaan impressionistisen ja modernin taiteen myynti tuotti 78,9 miljoonaa puntaa, mikä on pettymys tapahtumasta, josta odotettiin jopa 113,3 miljoonan punnan tulosta. Muualla Lontoossa tällä viikolla Bonhamsin huutokauppatalossa oli myynnissä Pablo Picasson, Amedeo Modiglianin, Pierre-Auguste Renoirin ja Marc Chagallin teoksia. Picasso oli tiistain huutokaupan ykkönen, kun hänen maalauksensa Notre Dame de Paris vuodelta 1954 myytiin 864 450 punnalla.</w:t>
      </w:r>
    </w:p>
    <w:p>
      <w:r>
        <w:rPr>
          <w:b/>
        </w:rPr>
        <w:t xml:space="preserve">Yhteenveto</w:t>
      </w:r>
    </w:p>
    <w:p>
      <w:r>
        <w:t xml:space="preserve">Espanjalaisen taiteilijan Joan Miron teos vuodelta 1933 ei mennyt kaupaksi keskiviikkona viikolla, jolloin muut teokset on myyty ennätyshintaan Lontoon huutokaupoissa.</w:t>
      </w:r>
    </w:p>
    <w:p>
      <w:r>
        <w:rPr>
          <w:b/>
          <w:u w:val="single"/>
        </w:rPr>
        <w:t xml:space="preserve">Asiakirjan numero 52523</w:t>
      </w:r>
    </w:p>
    <w:p>
      <w:r>
        <w:t xml:space="preserve">Kentin nuorisopoliisin ja rikoskomissaarin rekrytointi alkaa</w:t>
      </w:r>
    </w:p>
    <w:p>
      <w:r>
        <w:t xml:space="preserve">Hakijoita on pyydetty hakemaan Kentin poliisi- ja rikoskomisarion (PCC) verkkosivuston kautta. Neiti Brown erosi 15 000 puntaa vuodessa maksavasta virasta huhtikuussa. Poliisipäällikkö Ann Barnes on sanonut, että uuden työntekijän on oltava "katu-uskottava", mutta hän saisi apua tehtävän korkean profiilin luonteesta selviytymiseen. 12 kuukauden harjoittelujaksoon kuuluu nuorten osallistamisohjelman kehittäminen, jolla pyritään estämään nuoria tekemästä rikoksia, ja tiivis yhteistyö poliisin, neuvostojen ja koulujen kanssa. Neiti Brown, joka nimitettiin nuorisopoliisi- ja rikoskomissaariksi 16-vuotiaana, luopui tehtävästä ennen sen aloittamista, kun hänen Twitterissä nuorempana julkaisemansa kommentit paljastuivat. Hän sanoi, että hän oli "liioitellut hurjasti" kirjoittaessaan twiittejä seksielämästään, huumeidenkäytöstään ja juomisestaan. Hän kuitenkin lopetti työt sen jälkeen, kun poliisi oli tutkinut valituksia, joiden mukaan jotkut hänen kommenteistaan olivat olleet rasistisia ja homofobisia. Mitään toimia ei toteutettu, ja viestit poistettiin.</w:t>
      </w:r>
    </w:p>
    <w:p>
      <w:r>
        <w:rPr>
          <w:b/>
        </w:rPr>
        <w:t xml:space="preserve">Yhteenveto</w:t>
      </w:r>
    </w:p>
    <w:p>
      <w:r>
        <w:t xml:space="preserve">Kentissä on aloitettu rekrytointi nuorisopoliisi- ja rikoskomissaarin virkaan Paris Brownin tilalle, joka erosi tehtävistään Twitterissä julkaistujen sopimattomien viestien vuoksi.</w:t>
      </w:r>
    </w:p>
    <w:p>
      <w:r>
        <w:rPr>
          <w:b/>
          <w:u w:val="single"/>
        </w:rPr>
        <w:t xml:space="preserve">Asiakirjan numero 52524</w:t>
      </w:r>
    </w:p>
    <w:p>
      <w:r>
        <w:t xml:space="preserve">Miesten hyväksikäytön uhrit soittavat Guernseyn naisten turvakotiin</w:t>
      </w:r>
    </w:p>
    <w:p>
      <w:r>
        <w:t xml:space="preserve">Guernseyn naisten turvakodin puheenjohtaja Mary Lowe sanoi, että turvakoti ottaa vastaan puheluita, koska miehille ei ole vastaavaa laitosta. Jerseyssä sijaitsevan miesten turvakodin kaikki paikat täyttyivät muutamassa tunnissa sen jälkeen, kun laitos avattiin huhtikuussa. Varajohtaja Lowe sanoi, että miehille ei ole tarjolla yhtä paljon yhteistä tietoa kuin naisille. Hän sanoi: "Virastot eivät ole yhtä tiiviisti yhteydessä toisiinsa kuin naisilla on tällä hetkellä naisten turvakodissa. "Siellä on jonkin verran tukea, mutta ei samalla tavalla kuin Guernseyn naisten turvakodissa." Jerseyn miesten turvakodissa St Breladessa on tilaa 11 miehelle, joilla ei ole muuta paikkaa, johon kääntyä.</w:t>
      </w:r>
    </w:p>
    <w:p>
      <w:r>
        <w:rPr>
          <w:b/>
        </w:rPr>
        <w:t xml:space="preserve">Yhteenveto</w:t>
      </w:r>
    </w:p>
    <w:p>
      <w:r>
        <w:t xml:space="preserve">Guernseyn naisten turvakoti kertoo, että se on vastaanottanut puheluita perheväkivallan miespuolisilta uhreilta.</w:t>
      </w:r>
    </w:p>
    <w:p>
      <w:r>
        <w:rPr>
          <w:b/>
          <w:u w:val="single"/>
        </w:rPr>
        <w:t xml:space="preserve">Asiakirjan numero 52525</w:t>
      </w:r>
    </w:p>
    <w:p>
      <w:r>
        <w:t xml:space="preserve">Devonista löytyi luomuruoasta viitasammakko</w:t>
      </w:r>
    </w:p>
    <w:p>
      <w:r>
        <w:t xml:space="preserve">Riverford Organicin henkilökunta löysi vihreän sammakon lajittelulaatikosta, mutta he eivät pystyneet selvittämään, mistä laatikosta ja mistä maasta se oli tullut. Paigntonin eläintarha tunnisti sammakon. Henkilökunta ei pystynyt määrittämään sen sukupuolta, mutta sanoi, että se oli todennäköisesti tullut Ranskasta. Eläintarhan mukaan Riverford, kuten se on nimetty, liittyy karanteenin jälkeen muiden 300 sammakon joukkoon. Pakkaushenkilökunta oli käsittelemässä erilaisia hedelmiä ja vihanneksia, kun sammakko löydettiin. Laatikoissa, joissa se on voinut saapua, oli muun muassa banaaneja Dominikaanisesta tasavallasta ja salaattia Ranskasta, yhtiö kertoi. Rachel Lovell Riverford Organicista sanoi: "Kaverit olivat pakkaamassa, kun se putkahti ulos. "Olemme nähneet etanoita aiemminkin, mutta ne [eläimet] eivät yleensä pääse näin pitkälle." Riverford on ensimmäinen eurooppalainen puusammakko eläintarhassa.</w:t>
      </w:r>
    </w:p>
    <w:p>
      <w:r>
        <w:rPr>
          <w:b/>
        </w:rPr>
        <w:t xml:space="preserve">Yhteenveto</w:t>
      </w:r>
    </w:p>
    <w:p>
      <w:r>
        <w:t xml:space="preserve">Eurooppalainen puusammakko saa uuden kodin eläintarhassa hypättyään pois Devonissa sijaitsevan yrityksen luomukannasta.</w:t>
      </w:r>
    </w:p>
    <w:p>
      <w:r>
        <w:rPr>
          <w:b/>
          <w:u w:val="single"/>
        </w:rPr>
        <w:t xml:space="preserve">Asiakirjan numero 52526</w:t>
      </w:r>
    </w:p>
    <w:p>
      <w:r>
        <w:t xml:space="preserve">Hurrikaani Ophelia: Puu törmää auringonottohuoneeseen ja pääsee pakoon</w:t>
      </w:r>
    </w:p>
    <w:p>
      <w:r>
        <w:t xml:space="preserve">Varttunut pyökki törmäsi Tommy Dowdsin taloon Broughshanessa maanantaina noin kello 12.35 BST. Hän sanoi, että "mitään havaittavaa varoitusta ei ollut kuulunut - ei narisevaa tai halkeilevaa". "Jos puu olisi kaatunut pari metriä lähemmäs istumapaikkaani, tilanne olisi voinut olla toinen", hän sanoi BBC News NI:lle. Hän arvioi, että puu - ja toinen hänen naapurinsa puutarhasta pudonnut puu - oli jopa 30 metriä korkea. "Olen aiemmin pelännyt puiden olevan niin lähellä viereistä asuinkiinteistöä", hän sanoi. "Naapurit ovat toimineet loistavasti - siistineet, mitä on voinut siistiä, ja laudoittaneet, mitä on voinut laudoittaa. Dowds sanoi voivansa vain arvailla korjauskustannuksia, mutta ne nousisivat luultavasti kymmeniin tuhansiin puntiin, koska aurinkohuone olisi vaihdettava. Odotellessaan vahinkoasiantuntijoiden saapumista hän sanoi pelkäävänsä, että myös talon pääosassa voisi olla rakenteellisia vaurioita.</w:t>
      </w:r>
    </w:p>
    <w:p>
      <w:r>
        <w:rPr>
          <w:b/>
        </w:rPr>
        <w:t xml:space="preserve">Yhteenveto</w:t>
      </w:r>
    </w:p>
    <w:p>
      <w:r>
        <w:t xml:space="preserve">Antrimin kreivikunnan mies välttyi onnekkaasti vakavilta vammoilta, kun Ophelia-myrskyn aikana maanantaina 70-metrinen puu törmäsi aurinkohuoneeseen, jossa hän istui.</w:t>
      </w:r>
    </w:p>
    <w:p>
      <w:r>
        <w:rPr>
          <w:b/>
          <w:u w:val="single"/>
        </w:rPr>
        <w:t xml:space="preserve">Asiakirjan numero 52527</w:t>
      </w:r>
    </w:p>
    <w:p>
      <w:r>
        <w:t xml:space="preserve">Viisi jalankulkijaa loukkaantui Redditchissä auton törmättyä reunakiveykseen</w:t>
      </w:r>
    </w:p>
    <w:p>
      <w:r>
        <w:t xml:space="preserve">Musta Peugeot Rapier törmäsi useisiin ihmisiin sen jälkeen, kun se oli lähtenyt tieltä Summer Streetillä Redditchissä, Worcestershiren osavaltiossa, noin kello 22.00 BST perjantaina. Kolme jalankulkijoista loukkaantui vakavasti ja on edelleen sairaalassa, West Mercian poliisi kertoi. Autoa kuljettanut parikymppinen mies on pidätetty epäiltynä rattijuopumuksesta ja vaarallisesta ajamisesta. Poliisi vetoaa silminnäkijöihin ja kojelautakameran kuvamateriaaliin, joka on tallentunut onnettomuushetkellä kaupungin keskustan lähellä olevalta alueelta. Tie, joka oli suljettuna useita tunteja poliisitutkinnan vuoksi, on sittemmin avattu uudelleen, poliisi kertoo. Seuraa BBC West Midlandsia Facebookissa, Twitterissä ja Instagramissa. Lähetä juttuideasi osoitteeseen: newsonline.westmidlands@bbc.co.uk Aiheeseen liittyvät Internet-linkit West Mercia Police</w:t>
      </w:r>
    </w:p>
    <w:p>
      <w:r>
        <w:rPr>
          <w:b/>
        </w:rPr>
        <w:t xml:space="preserve">Yhteenveto</w:t>
      </w:r>
    </w:p>
    <w:p>
      <w:r>
        <w:t xml:space="preserve">Viisi jalankulkijaa loukkaantui, kun auto nousi jalkakäytävälle epäillyssä rattijuopumusonnettomuudessa, kertoo poliisi.</w:t>
      </w:r>
    </w:p>
    <w:p>
      <w:r>
        <w:rPr>
          <w:b/>
          <w:u w:val="single"/>
        </w:rPr>
        <w:t xml:space="preserve">Asiakirjan numero 52528</w:t>
      </w:r>
    </w:p>
    <w:p>
      <w:r>
        <w:t xml:space="preserve">Amazonin työntekijät loukkaantuivat karhusuihkeonnettomuudessa</w:t>
      </w:r>
    </w:p>
    <w:p>
      <w:r>
        <w:t xml:space="preserve">Yksi sairaalaan joutuneista on kriittisessä tilassa. Hätäpalvelut hoitivat 30 muuta ihmistä paikan päällä. On epäselvää, mikä aiheutti onnettomuuden, mutta Amazon tutkii asiaa. Työntekijät evakuoivat varaston kolmannen kerroksen eteläisen sisäänkäynnin keskiviikkoaamuna tapahtuneen välikohtauksen aikana. Työntekijät kokivat hengitysvaikeuksia ja pistelyä kurkussa ja silmissä, kertoivat paikalliset viranomaiset. Robinsvillen kunnan tiedottaja John Nalbone kertoi BBC:lle, että alueen asukkaille ei ollut uhkaa ja että höyryt rajoittuivat rakennuksen sisälle. Nalbone lisäsi, että yli 3 000 ihmistä työllistävän 1,3 miljoonan neliömetrin suuruisen laitoksen toiminta on sittemmin jatkunut normaalisti. "Työntekijöidemme turvallisuus on aina etusijalla, ja täydelliset tutkimukset ovat jo käynnissä", Amazonin tiedottaja Rachael Lighty sanoi. Get Bear Smart Society -järjestön mukaan ei-tappava karhunkarkotusaine aiheuttaa karhuille ja ihmisille "lähes täydellisen, mutta tilapäisen näköhäiriön ja vakavan hengitysrajoituksen".</w:t>
      </w:r>
    </w:p>
    <w:p>
      <w:r>
        <w:rPr>
          <w:b/>
        </w:rPr>
        <w:t xml:space="preserve">Yhteenveto</w:t>
      </w:r>
    </w:p>
    <w:p>
      <w:r>
        <w:t xml:space="preserve">Kaksikymmentäneljä Amazonin työntekijää on joutunut sairaalaan sen jälkeen, kun karhusuihkepurkki puhkaistiin varastossa New Jerseyssä Yhdysvalloissa keskiviikkona.</w:t>
      </w:r>
    </w:p>
    <w:p>
      <w:r>
        <w:rPr>
          <w:b/>
          <w:u w:val="single"/>
        </w:rPr>
        <w:t xml:space="preserve">Asiakirjan numero 52529</w:t>
      </w:r>
    </w:p>
    <w:p>
      <w:r>
        <w:t xml:space="preserve">Jerseyn kalastajille kerrottu kampasimpukkakantojen olevan "runsaat".</w:t>
      </w:r>
    </w:p>
    <w:p>
      <w:r>
        <w:t xml:space="preserve">He ovat huolissaan brittiläisistä aluksista, jotka ovat hiljattain alkaneet laillisesti troolata kampasimpukoita saarten lähellä olevilla brittiläisillä vesillä. Paikalliset kalastajat pelkäävät, että isompien alusten harjoittama troolikalastus voi viedä kalakannat, joita he veisivät Ranskaan, jossa on hyvä kysyntä. Konstaapeli Len Norman sanoi kuitenkin, etteivät kalakannat ole koskaan olleet paremmat. St Clementin konstaapeli valvoo Jerseyn kalastusalaa. "Nykyhistorian aikana saaliit eivät ole koskaan olleet parempia", hän sanoi BBC Newsille. "Simpukoita on runsaasti ja märkää kalaa on pääasiassa runsaasti." Normanin mukaan noin 80 prosenttia Jerseyn kampasimpukoista pyydetään Jerseyn vesiltä ja 20 prosenttia Britannian vesiltä. Hänen mukaansa ongelma on syntynyt, koska brittiläiset alukset ovat vasta äskettäin alkaneet kalastaa lähellä Jerseyn 12 meripeninkulman rajaa, mihin niillä on oikeus. Kampasimpukat ovat tärkeitä Jerseyn kalastusteollisuudelle. Noin 90 prosenttia kampasimpukoista ruopataan tai sukelletaan käsin.</w:t>
      </w:r>
    </w:p>
    <w:p>
      <w:r>
        <w:rPr>
          <w:b/>
        </w:rPr>
        <w:t xml:space="preserve">Yhteenveto</w:t>
      </w:r>
    </w:p>
    <w:p>
      <w:r>
        <w:t xml:space="preserve">Jerseyn poliitikko on yrittänyt hälventää paikallisten kalastajien pelkoja Kanaalisaarten kampasimpukkakannoista.</w:t>
      </w:r>
    </w:p>
    <w:p>
      <w:r>
        <w:rPr>
          <w:b/>
          <w:u w:val="single"/>
        </w:rPr>
        <w:t xml:space="preserve">Asiakirjan numero 52530</w:t>
      </w:r>
    </w:p>
    <w:p>
      <w:r>
        <w:t xml:space="preserve">Etelä-Afrikan "sukupuolielimet pakastimessa" -miehen vaimo ammuttiin kuoliaaksi</w:t>
      </w:r>
    </w:p>
    <w:p>
      <w:r>
        <w:t xml:space="preserve">Anna Matseliso Molisen, joka on tapauksen avaintodistaja, oli määrä todistaa 63-vuotiasta miestään vastaan tämän oikeudenkäynnissä. Häntä ammuttiin neljä kertaa kotinsa ulkopuolella Maserussa tiistai-iltana, ja hän kuoli myöhemmin sairaalassa saamiinsa vammoihin. Poliisin mukaan parhaillaan tutkitaan, oliko Molisen surmaaminen harkittu vai ei. Peter Frederiksen, joka omistaa kaksi asekauppaa Etelä-Afrikan Bloemfonteinin kaupungissa, on syytteessä seksuaalisesta pahoinpitelystä, uhkailusta, perheväkivallasta ja lääkkeiden valvontaa koskevan lain rikkomisesta. Viime kuussa poliisi löysi hänen pakastimestaan 21 pakettia, jotka sisälsivät naisten klitoriksen osia ja kirurgisia välineitä, vihjeen perusteella. Etelä-Afrikan poliisin tiedottaja pr Hangwani Mulaudzi sanoi BBC:lle olevansa "syvästi surullinen" rouva Molisen murhan johdosta ja kuvaili häntä "olennaiseksi osaksi tutkintaa". Hän oli aiemmin kieltäytynyt tarjouksesta päästä todistajansuojeluun. Prikaatikenraali Mulaudzi sanoi, että takaiskusta huolimatta he ovat sitoutuneet viemään tapauksen loppuun asti. Peter Frederiksen on tällä hetkellä telkien takana, koska hän luopui takuita koskevasta hakemuksestaan lokakuussa. Hänen on määrä saapua oikeuteen kuun alussa. Poliisi on vedonnut hänen uhreihinsa, joiden uskotaan olevan naapurimaasta Lesothosta, jotta he ilmoittaisivat tietoja. Heidän mukaansa vastaajan väitetään rauhoittaneen naiset ennen leikkausta. Frederiksen on etsintäkuulutettu myös kotimaassaan Tanskassa epäillystä laittomasta ampuma-aseiden kaupasta.</w:t>
      </w:r>
    </w:p>
    <w:p>
      <w:r>
        <w:rPr>
          <w:b/>
        </w:rPr>
        <w:t xml:space="preserve">Yhteenveto</w:t>
      </w:r>
    </w:p>
    <w:p>
      <w:r>
        <w:t xml:space="preserve">Etelä-Afrikan poliisin naisten silpomisesta ja sukuelinten osien säilyttämisestä pakastimessa syytetyn tanskalaismiehen vaimo on ammuttu Lesothossa.</w:t>
      </w:r>
    </w:p>
    <w:p>
      <w:r>
        <w:rPr>
          <w:b/>
          <w:u w:val="single"/>
        </w:rPr>
        <w:t xml:space="preserve">Asiakirjan numero 52531</w:t>
      </w:r>
    </w:p>
    <w:p>
      <w:r>
        <w:t xml:space="preserve">Jerseyn Durrellin villieläinpuisto voitti vihreän matkailupalkinnon</w:t>
      </w:r>
    </w:p>
    <w:p>
      <w:r>
        <w:t xml:space="preserve">Hyväntekeväisyysjärjestö on saavuttanut kultaa vihreän matkailun yritysohjelmassa. Järjestelmä palkitsee ympäristöystävällisiä matkailukohteita, joiden toimintatavat ovat maapalloa säästäviä, ja sen on vahvistanut Visit Britain. Livingstonen hedelmälepakoiden pesäpaikka sai kiitosta arvioinnissa. Jon Proctor, Green Tourism -järjestöstä, sanoi: "Durrell Wildlife Conservation Trust ylläpitää innovatiivista villieläinpuistoa, jossa hoidetaan uhanalaisia lajeja maailman uhanalaisimmista elinympäristöistä. "Se on Jerseyn ikoninen nähtävyys, ja se tukee myönteisiä yhteisöllisiä toimia kierrätyksestä lajien suojeluun, mukaan lukien paikallisesti uhanalaiset punakylkirastas ja ketterä sammakko." Durrellin ympäristökoordinaattori Gordon Hunt sanoi: "Olemme iloisia saadessamme Green Tourism -ohjelman kultaisen palkinnon."</w:t>
      </w:r>
    </w:p>
    <w:p>
      <w:r>
        <w:rPr>
          <w:b/>
        </w:rPr>
        <w:t xml:space="preserve">Yhteenveto</w:t>
      </w:r>
    </w:p>
    <w:p>
      <w:r>
        <w:t xml:space="preserve">Sen hedelmälepakoiden elintila on auttanut saamaan Jerseyn Durrell Wildlife Conservation Trustille palkinnon ympäristöystävällisestä matkailusta.</w:t>
      </w:r>
    </w:p>
    <w:p>
      <w:r>
        <w:rPr>
          <w:b/>
          <w:u w:val="single"/>
        </w:rPr>
        <w:t xml:space="preserve">Asiakirjan numero 52532</w:t>
      </w:r>
    </w:p>
    <w:p>
      <w:r>
        <w:t xml:space="preserve">Sir Bobby Robsonin syöpäjärjestön hyväntekeväisyysperintö jatkuu edelleen</w:t>
      </w:r>
    </w:p>
    <w:p>
      <w:r>
        <w:t xml:space="preserve">Isänsä kuoleman kolmantena vuosipäivänä Mark Robson sanoi, että he ovat päättäväisempiä kuin koskaan jatkamaan toimintaa ja täyttämään isän toiveet. Sir Bobby Robson -säätiö on tähän mennessä kerännyt yli 4 miljoonaa puntaa. Saavutuksiin kuuluu uuden lääketieteellisen tutkimuskeskuksen perustaminen Newcastlen Freeman Hospitaliin. Yli 1 000 syöpäpotilasta on hoidettu kliinisissä tutkimuksissa sen jälkeen, kun "Sir Bobby Centre" avattiin vuonna 2009, ja lisäksi 1 000 potilasta on osallistunut muihin tutkimuksiin. "Häkeltynyt" Durhamin kreivikunnassa syntynyt entinen Englannin, Ipswichin, Newcastlen ja Barcelonan manageri kuoli 31. heinäkuuta 2009 taisteltuaan viidettä kertaa tautia vastaan. Sir Bobbyn poika Mark kertoo: "Viikkoja ennen kuolemaansa isä sanoi, että hän halusi säätiön olevan hänen perintönsä muille syöpää vastaan taisteleville ihmisille. "Siitä on todellakin tullut sellainen, enkä epäile yhtään, etteikö hän olisi ylpeä kaikesta siitä, mitä olemme jo saavuttaneet." Hän sanoi: "Hän on ollut todella ylpeä siitä, mitä olemme jo saavuttaneet." Hän lisäsi: "Veljeni, äitini ja minä olemme kaikki olleet hieman yllättyneitä siitä, miten paljon säätiötä tuetaan jatkuvasti. "Se saa meidät päättäväisemmin kuin koskaan jatkamaan säätiön toimintaa ja täyttämään isän toiveet. Jokainen päivä tekee meidät vielä ylpeämmiksi kuin edellinen."</w:t>
      </w:r>
    </w:p>
    <w:p>
      <w:r>
        <w:rPr>
          <w:b/>
        </w:rPr>
        <w:t xml:space="preserve">Yhteenveto</w:t>
      </w:r>
    </w:p>
    <w:p>
      <w:r>
        <w:t xml:space="preserve">Jalkapallolegenda Sir Bobby Robsonin perhe on sanonut, että hän olisi ollut ylpeä perustamansa syöpäjärjestön jatkuvasta perinnöstä.</w:t>
      </w:r>
    </w:p>
    <w:p>
      <w:r>
        <w:rPr>
          <w:b/>
          <w:u w:val="single"/>
        </w:rPr>
        <w:t xml:space="preserve">Asiakirjan numero 52533</w:t>
      </w:r>
    </w:p>
    <w:p>
      <w:r>
        <w:t xml:space="preserve">Official Charts Company paljastaa Britannian striimatuimman kappaleen</w:t>
      </w:r>
    </w:p>
    <w:p>
      <w:r>
        <w:t xml:space="preserve">Declan HarveyNewsbeat-toimittaja On kulunut tasan vuosi siitä, kun Yhdistyneen kuningaskunnan virallisen striimauskartan lukuja alettiin koota. Yhteensä 4,4 miljardia kappaletta striimattiin viimeisten kahdentoista kuukauden aikana muun muassa Spotifyn, We7:n, Zunen, Napsterin ja Deezerin kautta. Carly Rae Jepsenin Call Me Maybe oli toiseksi eniten striimattu kappale. Spotifyn Kevin Brown sanoi: "Virallisen streaming-listan ensimmäisen vuoden aikana saavutettu valtava streamausmäärä on osoitus musiikin suoratoiston valtavasta ja kasvavasta suosiosta." Deezerin Yhdistyneen kuningaskunnan ja Irlannin toimitusjohtaja Mark Foster sanoi: "Nämä luvut osoittavat, kuinka merkittävästä suoratoistosta on tullut Yhdistyneessä kuningaskunnassa, ja se on nyt olennainen tapa kuluttaa musiikkia." 100 kuunnelluimman kappaleen osuus on alle 10 prosenttia kuunneltujen kappaleiden kokonaismäärästä. Luvut koskevat toukokuun 2012 ja toukokuun 2013 välisiä 12 kuukautta. Official Streaming Chart eroaa Radio 1:n UK Official Chartista, joka kootaan myyntilukujen perusteella. Seuraa @BBCNewsbeat Twitterissä</w:t>
      </w:r>
    </w:p>
    <w:p>
      <w:r>
        <w:rPr>
          <w:b/>
        </w:rPr>
        <w:t xml:space="preserve">Yhteenveto</w:t>
      </w:r>
    </w:p>
    <w:p>
      <w:r>
        <w:t xml:space="preserve">The Official Charts Company on paljastanut, että viimeisten 12 kuukauden striimatuin kappale oli Fun ft Janelle Monaen We Are Young.</w:t>
      </w:r>
    </w:p>
    <w:p>
      <w:r>
        <w:rPr>
          <w:b/>
          <w:u w:val="single"/>
        </w:rPr>
        <w:t xml:space="preserve">Asiakirjan numero 52534</w:t>
      </w:r>
    </w:p>
    <w:p>
      <w:r>
        <w:t xml:space="preserve">Portugali takavarikoi valtavan määrän väärennettyjä euroja</w:t>
      </w:r>
    </w:p>
    <w:p>
      <w:r>
        <w:t xml:space="preserve">Poliisi ilmoitti lausunnossaan, että 1 901 väärennettyä 200 euron seteliä takavarikoitiin operaatiossa Porton pohjoisessa kaupungissa. Poliisi lisäsi, että 46-vuotias ulkomaalainen mies pidätettiin, mutta hänen henkilöllisyyttään tai kansallisuuttaan ei ole paljastettu. Väärennetyt setelit olivat "poikkeuksellisen laadukkaita", viranomaiset sanoivat. Niiden uskotaan kuuluvan tyyppiin, joka on ollut liikkeellä jo vuosikymmenen ajan, ja niitä on löytynyt lähinnä Espanjasta, Italiasta, Saksasta, Bulgariasta ja Portugalista. Tämä on poliisin mukaan suurin tähän mennessä löydetty erä. BBC:n Alison Roberts Lissabonista kertoo, että kyseessä on jo toinen väärennettyjen eurojen takavarikko tässä kuussa Portossa. Poliisi hajotti hiljattain viiden portugalilaisen muodostaman epäillyn ringin, jota syytettiin 50 ja 20 euron seteleiden väärentämisestä ja myymisestä. Tuossa operaatiossa takavarikoitiin 30 000 euron arvosta väärennettyjä seteleitä. Portugalin poliisin mukaan euron kasvava merkitys kansainvälisenä valuuttana on tehnyt siitä houkuttelevan väärennyskohteen järjestäytyneelle rikollisuudelle Euroopan unionissa ja sen ulkopuolella.</w:t>
      </w:r>
    </w:p>
    <w:p>
      <w:r>
        <w:rPr>
          <w:b/>
        </w:rPr>
        <w:t xml:space="preserve">Yhteenveto</w:t>
      </w:r>
    </w:p>
    <w:p>
      <w:r>
        <w:t xml:space="preserve">Portugalin poliisi kertoo takavarikoineensa kaikkien aikojen suurimman määrän väärennettyjä euroseteleitä, joiden arvo on yli 380 000 euroa (331 000 puntaa).</w:t>
      </w:r>
    </w:p>
    <w:p>
      <w:r>
        <w:rPr>
          <w:b/>
          <w:u w:val="single"/>
        </w:rPr>
        <w:t xml:space="preserve">Asiakirjan numero 52535</w:t>
      </w:r>
    </w:p>
    <w:p>
      <w:r>
        <w:t xml:space="preserve">Suzy Lamplughin katoaminen: Pershoren etsinnöistä ei löydy todisteita.</w:t>
      </w:r>
    </w:p>
    <w:p>
      <w:r>
        <w:t xml:space="preserve">Lontoosta vuonna 1986 kadonneen Lamplughin ruumista ei ole koskaan löydetty, eikä hänen tappajaansa ole koskaan asetettu syytteeseen. Viimeisimmät etsinnät Pershoressa alkoivat 3. heinäkuuta, ja arkeologit kaivavat useita alueita. Scotland Yardin mukaan Lamplughin perheelle on ilmoitettu asiasta. Metropolitan Police sanoi, että sen poliisit "ovat edelleen sitoutuneet varmistamaan oikeuden toteutumisen Suzyn ja hänen perheensä hyväksi". Kiinteistönvälittäjän katoamista ja epäiltyä murhaa koskevaa tutkintaa johtaa poliisin keskusrikospoliisi. Uudet tiedot, jotka johtivat uusiin etsintöihin, tulivat sen jälkeen, kun viime vuonna julkisuuteen tuli tieto etsinnöistä, jotka koskivat Sutton Coldfieldissä sijaitsevaa kiinteistöä, joka kuului pääepäillyn John Cannanin äidille. Cannan, 64, joka istuu elinkautista tuomiota Bristolin tuoreen aviopuolison Shirley Banksin sieppauksesta ja murhasta, nimettiin epäillyksi Lamplughin murhasta vuonna 2002. Lamplughia - joka julistettiin virallisesti kuolleeksi vuonna 1994 - on etsitty Worcestershiressä aiemminkin, kun poliisi kaivoi peltoa entisen Nortonin armeijan kasarmin lähistöllä vuosina 2000 ja 2001 ja maata Drakes Broughtonin kylän lähellä vuonna 2010. Vuoden 2010 alue on lähellä viimeisintä kiinnostuksen kohteena ollutta aluetta, mutta etsinnät sielläkin keskeytettiin, kun tapaukseen liittyviä todisteita ei löytynyt. Seuraa BBC West Midlandsia Facebookissa ja Twitterissä ja tilaa paikalliset uutispäivitykset suoraan puhelimeesi.</w:t>
      </w:r>
    </w:p>
    <w:p>
      <w:r>
        <w:rPr>
          <w:b/>
        </w:rPr>
        <w:t xml:space="preserve">Yhteenveto</w:t>
      </w:r>
    </w:p>
    <w:p>
      <w:r>
        <w:t xml:space="preserve">Poliisi on päättänyt Suzy Lamplughin katoamiseen liittyvät maastotarkastukset Worcestershiressä, koska ne eivät ole löytäneet "mitään todisteita".</w:t>
      </w:r>
    </w:p>
    <w:p>
      <w:r>
        <w:rPr>
          <w:b/>
          <w:u w:val="single"/>
        </w:rPr>
        <w:t xml:space="preserve">Asiakirjan numero 52536</w:t>
      </w:r>
    </w:p>
    <w:p>
      <w:r>
        <w:t xml:space="preserve">Kaksikymmentäkolme syytettä Lontoon mielenosoituksista</w:t>
      </w:r>
    </w:p>
    <w:p>
      <w:r>
        <w:t xml:space="preserve">Mielenosoittajat ovat kokoontuneet useita kertoja tukemaan Black Lives Matter -liikettä. Myös äärioikeistolaisia vastamielenosoituksia ja mielenosoituksia lukitustoimenpiteistä on ollut. Syytteet koskevat muun muassa hätätyöntekijän pahoinpitelyä ja väkivaltaista järjestyshäiriötä. Kolmetoista ihmistä sai syytteen koronarajoitusten rikkomisesta mielenosoituksissa 16. toukokuuta. Muita syytteitä, jotka liittyvät 1., 6. ja 13. kesäkuuta järjestettyihin mielenosoituksiin, ovat muun muassa huumeiden hallussapito ja tahallisen häirinnän aiheuttaminen. Metin mukaan mielenosoitukset olivat olleet enimmäkseen rauhanomaisia, mutta 27 poliisia loukkaantui - yksi hevoselta pudonnut poliisi mukaan lukien. Poliisi ei täsmentänyt, mitkä syytteet liittyivät mihinkin mielenosoitukseen. Poliisien mukaan 230 ihmistä oli pidätetty, joista 128 osallistui 13. kesäkuuta järjestettyyn mielenosoitukseen, jota johtivat äärioikeistolaiset aktivistit. Mielenosoituksia on järjestetty eri puolilla maailmaa sen jälkeen, kun musta George Floyd kuoli poliisin pidätyksestä Minneapolisissa 25. toukokuuta.</w:t>
      </w:r>
    </w:p>
    <w:p>
      <w:r>
        <w:rPr>
          <w:b/>
        </w:rPr>
        <w:t xml:space="preserve">Yhteenveto</w:t>
      </w:r>
    </w:p>
    <w:p>
      <w:r>
        <w:t xml:space="preserve">Kaksikymmentäkolme ihmistä on asetettu syytteeseen eri puolilla Lontoota viime kuussa järjestettyjen mielenosoitusten ja mielenosoitusten jälkeen.</w:t>
      </w:r>
    </w:p>
    <w:p>
      <w:r>
        <w:rPr>
          <w:b/>
          <w:u w:val="single"/>
        </w:rPr>
        <w:t xml:space="preserve">Asiakirjan numero 52537</w:t>
      </w:r>
    </w:p>
    <w:p>
      <w:r>
        <w:t xml:space="preserve">UNP ja tamilipuolueet tervetulleita - JVP</w:t>
      </w:r>
    </w:p>
    <w:p>
      <w:r>
        <w:t xml:space="preserve">JVP:n parlamenttiryhmän johtaja, kansanedustaja Anura Kumara Dissanayake sanoi BBC Sandeshayalle, että se ei epäröi liittyä pääoppositioon, UNP:hen tai mihin tahansa muuhun tamilipuolueeseen tätä tarkoitusta varten. Hän kuitenkin vakuutti, että JVP ei ole mukana oppositioliitossa, jonka UNP on muodostanut hallitusta vastaan. JVP:n ryhmänjohtaja luonnehti myöhemmin tänä vuonna järjestettäväksi aiottuja presidentinvaaleja "luonnottomiksi" ja sanoi, että puolue ei epäröi muodostaa liittoutumia diktatuurihallintoa vastaan. JVP on aiemmin tukenut Sri Lankassa kahta presidenttiä, Chandrika Bandaranaiake Kumaratungaa ja Mahinda Rajapaksaa. Molemmat ovat kirjallisesti luvanneet lakkauttaa toimeenpanevan presidenttikunnan, mutta eivät ole toistaiseksi tehneet niin. Anura Kumara Dissanayake sanoi kuitenkin, että JVP ei kadu sitä, että se on tukenut Rajapaksan presidenttikautta.</w:t>
      </w:r>
    </w:p>
    <w:p>
      <w:r>
        <w:rPr>
          <w:b/>
        </w:rPr>
        <w:t xml:space="preserve">Yhteenveto</w:t>
      </w:r>
    </w:p>
    <w:p>
      <w:r>
        <w:t xml:space="preserve">Janatha Vimukthi Peramuna (JVP) sanoo, että se liittoutuu minkä tahansa puolueen kanssa, joka pyrkii lakkauttamaan toimeenpanevan presidenttikunnan Sri Lankassa.</w:t>
      </w:r>
    </w:p>
    <w:p>
      <w:r>
        <w:rPr>
          <w:b/>
          <w:u w:val="single"/>
        </w:rPr>
        <w:t xml:space="preserve">Asiakirjan numero 52538</w:t>
      </w:r>
    </w:p>
    <w:p>
      <w:r>
        <w:t xml:space="preserve">Ilmastomielenosoittaja pidätettiin pyöräilystä RNAS Yeoviltonin kiitoradalla</w:t>
      </w:r>
    </w:p>
    <w:p>
      <w:r>
        <w:t xml:space="preserve">Extinction Rebellionin jäsen Christopher Maunder murtautui alueelle RNAS Yeoviltonin lentopäivän aikana lauantaina. "Lentokoneiden lentäminen on muutenkin vahingollista, niiden lentäminen vain viihteen vuoksi on moraalitonta tällä hetkellä", hän sanoi. Avon ja Somersetin poliisin mukaan hänet pidätettiin törkeästä tunkeutumisesta. 'Kuolema ja tuhoaminen' Hänet ilmoitettiin haastettavaksi tuomarin oikeuteen vielä vahvistamattomana ajankohtana, poliisi lisäsi. Puolustusministeriö kieltäytyi kommentoimasta asiaa, koska "oikeudenkäynti on käynnissä". Vuosittainen Air Day -tapahtuma houkuttelee 40 000 ihmistä merivoimien tukikohtaan katsomaan sotilaslentokoneiden lentonäytöksiä eri puolilta maailmaa. Yeovilin lähellä sijaitsevasta Norton-sub-Hamdonista kotoisin oleva Maunder sanoi: "Meidän ei pitäisi lentää maailman halki matkustaaksemme minnekään, eikä meidän todellakaan pitäisi lentää sotilaslentokoneilla, joita käytetään ihmisten tappamiseen. "Niitä käytetään tuomaan kuolemaa ja tuhoa, ja pelkällä käytöllä ne vahingoittavat ilmakehää, jossa elämme". "Oikeasti, mitä juhlittavaa tai viihdyttävää siinä on?" Hän sanoi kiivenneensä matalan aidan yli päästäkseen lentotukikohtaan. "Ennen kuin pääsin kentälle, soitimme kentälle kertoaksemme, että aiomme tehdä sen, ja varmistaaksemme, ettei kukaan ollut nousemassa tai ettei lentokoneita ollut lentämässä", hän lisäsi. Etelä-Somersetissa toimiva Extinction Rebellion -ryhmä sanoi, ettei se ollut tietoinen Maunderin protestisuunnitelmasta eikä ollut hyväksynyt sitä.</w:t>
      </w:r>
    </w:p>
    <w:p>
      <w:r>
        <w:rPr>
          <w:b/>
        </w:rPr>
        <w:t xml:space="preserve">Yhteenveto</w:t>
      </w:r>
    </w:p>
    <w:p>
      <w:r>
        <w:t xml:space="preserve">Ympäristömielenosoittaja pidätettiin sen jälkeen, kun hän oli pyöräillyt merivoimien lentotukikohdan kiitotielle korostaakseen "sotilaallisen voiman moraalitonta juhlimista".</w:t>
      </w:r>
    </w:p>
    <w:p>
      <w:r>
        <w:rPr>
          <w:b/>
          <w:u w:val="single"/>
        </w:rPr>
        <w:t xml:space="preserve">Asiakirjan numero 52539</w:t>
      </w:r>
    </w:p>
    <w:p>
      <w:r>
        <w:t xml:space="preserve">Beechmere: Beechmere: asukkaat evakuoitu hoitokodin tulipalosta</w:t>
      </w:r>
    </w:p>
    <w:p>
      <w:r>
        <w:t xml:space="preserve">Miehistö kutsuttiin paikalle, kun Beechmere-rakennuksen katolla oli tulipalo hieman klo 16:30 BST jälkeen. Rolls Avenuella sijaitsevassa korttelissa asuu noin 50 yli 65-vuotiasta ihmistä, kuten Care Quality Commissionin tuoreesta raportista käy ilmi. Poliisi avustaa asukkaiden kuljettamisessa hätäsuojakeskukseen. Cheshire Fire &amp; Rescue kertoi, että paikalla on 12 paloautoa, ja noin 20 prosenttia kolmikerroksisesta rakennuksesta on vaurioitunut. North West Ambulance Service vahvisti, että se on myös paikalla ja arvioi tilannetta. Vielä ei tiedetä, onko kukaan loukkaantunut. Useita teitä on suljettu, ja yleisöä pyydetään välttämään aluetta. Seuraa BBC West Midlandsia Facebookissa ja Twitterissä ja tilaa paikalliset uutispäivitykset suoraan puhelimeesi.</w:t>
      </w:r>
    </w:p>
    <w:p>
      <w:r>
        <w:rPr>
          <w:b/>
        </w:rPr>
        <w:t xml:space="preserve">Yhteenveto</w:t>
      </w:r>
    </w:p>
    <w:p>
      <w:r>
        <w:t xml:space="preserve">Iäkkäitä asukkaita evakuoidaan Crewessa palavasta asuintalosta.</w:t>
      </w:r>
    </w:p>
    <w:p>
      <w:r>
        <w:rPr>
          <w:b/>
          <w:u w:val="single"/>
        </w:rPr>
        <w:t xml:space="preserve">Asiakirjan numero 52540</w:t>
      </w:r>
    </w:p>
    <w:p>
      <w:r>
        <w:t xml:space="preserve">Pembroke Dock: Proke Poke Dock: Mies oikeudessa syytettynä naisen murhasta</w:t>
      </w:r>
    </w:p>
    <w:p>
      <w:r>
        <w:t xml:space="preserve">68-vuotiaan Judith Rheadin ruumis löydettiin 20. helmikuuta Pembroke Dockissa Market Streetillä sijaitsevasta kiinteistöstä. Dale Morgan, 43, saapui torstaina Llanellin tuomaristuomioistuimen eteen syytettynä hänen murhastaan, ja hänet vangittiin. Hän saapuu Swansea Crown Courtiin perjantaina. Dyfed-Powysin poliisi pyytää tietoja kaikilta, jotka ovat nähneet Judith Rheadin tai puhuneet hänelle marraskuun 2020 ja helmikuun 2021 välisenä aikana. Poliisit haluavat myös puhua kaikille, joilla on tietoa Dale Morganin liikkeistä 19. tai 20. helmikuuta. Aiheeseen liittyvät Internet-linkit Dyfed-Powysin poliisin vetoomus</w:t>
      </w:r>
    </w:p>
    <w:p>
      <w:r>
        <w:rPr>
          <w:b/>
        </w:rPr>
        <w:t xml:space="preserve">Yhteenveto</w:t>
      </w:r>
    </w:p>
    <w:p>
      <w:r>
        <w:t xml:space="preserve">Mies on saapunut oikeuteen syytettynä naisen murhasta Pembrokeshiressä.</w:t>
      </w:r>
    </w:p>
    <w:p>
      <w:r>
        <w:rPr>
          <w:b/>
          <w:u w:val="single"/>
        </w:rPr>
        <w:t xml:space="preserve">Asiakirjan numero 52541</w:t>
      </w:r>
    </w:p>
    <w:p>
      <w:r>
        <w:t xml:space="preserve">Jäsenet hyökkäävät Guernseyn osavaltioiden säästöohjelmaa vastaan</w:t>
      </w:r>
    </w:p>
    <w:p>
      <w:r>
        <w:t xml:space="preserve">Poliitikot ovat hyökänneet 31 miljoonan punnan säästöaloitetta vastaan ja väittäneet, että palvelujen leikkaaminen ja maksujen korottaminen eivät ole todellisia säästöjä. Jäsenet käsittelevät seitsemän tarkistusta ohjelmaan tammikuun kokouksessa käytävässä keskustelussa. Niiden joukossa varapuhemies Peter Gillson sanoi vaativansa tarkempia tietoja hallituksen säästöistä. Hän sanoi haluavansa, että poliittinen neuvosto julkaisee vuosittain yksityiskohtaiset tiedot ministeriöiden säästöistä. Hän lisäsi, että osavaltiot tarvitsivat kattavamman ja selkeämmän käsityksen talouden muutosohjelman vaikutuksista. Muut jäsenet arvostelivat ohjelmaa tammikuun valtiokokouksen alla ja vaativat yksityiskohtaisia tietoja tehostamissäästöistä. Rahoitusuudistusohjelma otettiin käyttöön vuonna 2009, jotta yritysveron poistamisen vaikutuksia voitaisiin käsitellä.</w:t>
      </w:r>
    </w:p>
    <w:p>
      <w:r>
        <w:rPr>
          <w:b/>
        </w:rPr>
        <w:t xml:space="preserve">Yhteenveto</w:t>
      </w:r>
    </w:p>
    <w:p>
      <w:r>
        <w:t xml:space="preserve">Parlamentin jäsenet ovat ehdottaneet muutoksia Guernseyn osavaltioiden talouden muutosohjelmaan.</w:t>
      </w:r>
    </w:p>
    <w:p>
      <w:r>
        <w:rPr>
          <w:b/>
          <w:u w:val="single"/>
        </w:rPr>
        <w:t xml:space="preserve">Asiakirjan numero 52542</w:t>
      </w:r>
    </w:p>
    <w:p>
      <w:r>
        <w:t xml:space="preserve">Kapteeni Scottin Etelämanner-joukkueen kirjeet julkaistaan kirjassa</w:t>
      </w:r>
    </w:p>
    <w:p>
      <w:r>
        <w:t xml:space="preserve">The Last Letters: The British Antarctic Expedition 1910-13 -kirjan on koonnut Cambridgen yliopiston Scottin polaaritutkimuslaitos (SPRI). Scottin, Edward Wilsonin ja Henry Bowersin ruumiit löydettiin heidän leiristään. He kuolivat vuonna 1912, kun norjalainen ryhmä oli lyönyt heidät napaan. Scott, tohtori Wilson, luutnantti Bowers, kapteeni Lawrence Oates ja aliupseeri Edgar "Taff" Evans saavuttivat navan 17. tammikuuta 1912. Roald Amundsenin joukkue oli päihittänyt heidät. Scott kirjoitti tuolloin: "Suuri Jumala! Tämä on kauhea paikka ja tarpeeksi kauhea, että olemme ponnistelleet sinne asti ilman etusijan palkintoa." Evans kuoli helmikuussa paluumatkalla. Oates lähti leiristä ja käveli kuolemaansa maaliskuun puolivälissä. Loput kolme asettuivat viimeiseen leiriinsä noin 19. maaliskuuta, jossa he kirjoittivat viimeiset kirjeet perheilleen ja ystävilleen. Etsintäpartio löysi ruumiit heidän teltastaan 12. marraskuuta 1912. Hiljattain julkaistussa kirjassa heidän viimeiset kirjeenvaihtonsa sekä muiden säilyneiden kirjeiden tekstit on koottu ensimmäistä kertaa kokonaisuudessaan yhteen. SPRI:n arkistopäällikkö Naomi Boneham sanoi: "Miehet kirjoittivat siinä toivossa, että jonain päivänä heidän läheisensä ja ystävänsä saisivat lukea heidän sanansa. "Nämä ovat eräitä koskettavimpia kirjeitä, joita napa-alueilta on koskaan kirjoitettu, ja olen iloinen, että voimme nyt koota ne yhteen laajemman yleisön arvostettaviksi."</w:t>
      </w:r>
    </w:p>
    <w:p>
      <w:r>
        <w:rPr>
          <w:b/>
        </w:rPr>
        <w:t xml:space="preserve">Yhteenveto</w:t>
      </w:r>
    </w:p>
    <w:p>
      <w:r>
        <w:t xml:space="preserve">Kapteeni Robert Falcon Scottin etelänavalle suuntautuneen retkikunnan jäsenten viimeiset kirjeet on julkaistu heidän ruumiinsa löytymisen 100-vuotispäivän kunniaksi.</w:t>
      </w:r>
    </w:p>
    <w:p>
      <w:r>
        <w:rPr>
          <w:b/>
          <w:u w:val="single"/>
        </w:rPr>
        <w:t xml:space="preserve">Asiakirjan numero 52543</w:t>
      </w:r>
    </w:p>
    <w:p>
      <w:r>
        <w:t xml:space="preserve">Prinsessa Diana: Althorp House -näyttely suljetaan</w:t>
      </w:r>
    </w:p>
    <w:p>
      <w:r>
        <w:t xml:space="preserve">Althorp Housen kokoelmassa on yli 150 henkilökohtaista esinettä, mukaan lukien hänen Emanuel-hääpukunsa. Earl Spencerin tiedottaja sanoi, että kyseessä oli "juhla", joka merkitsi Dianan "hyväntekeväisyystyötä ja glamouria". Se on kerännyt yli 1,2 miljoonaa puntaa auttaakseen vähäosaisia ihmisiä eri puolilla maailmaa, mutta se suljetaan elokuussa 2014. Tiedottaja lisäsi: "Tuhannet ihmiset ympäri maailmaa ovat ihailleet näyttelyä, ja se on ollut ihanan tyylikkään juhlanäyttely edesmenneen Diana Walesin prinsessan elämästä ja saavutuksista." Diana Spencer syntyi Park Housessa Sandringhamin lähellä Norfolkissa heinäkuussa 1961, ja hänestä tuli Lady Diana Spencer sen jälkeen, kun hänen isänsä peri jaarli Spencerin arvonimen vuonna 1975. Diana muutti Althorp Houseen vuonna 1976, ja hänen sanottiin rakastavan Althorpin puutarhaa ja taloa, jonka Sir John Spencer osti vuonna 1508. Näyttely, joka on avoinna yleisölle heinä- ja elokuun ajan, avattiin 1. heinäkuuta 1998, jolloin hän olisi täyttänyt 37 vuotta. Dianan kuoltua auto-onnettomuudessa Pariisissa vuonna 1997 hänen jäännöksensä lepäävät Althorpin kartanon alueella sijaitsevassa The Oval -nimisessä koristejärvessä olevalla saarella.</w:t>
      </w:r>
    </w:p>
    <w:p>
      <w:r>
        <w:rPr>
          <w:b/>
        </w:rPr>
        <w:t xml:space="preserve">Yhteenveto</w:t>
      </w:r>
    </w:p>
    <w:p>
      <w:r>
        <w:t xml:space="preserve">Prinsessa Dianan elämästä kertova näyttely, joka on ollut Spencerin perheen Northamptonshiren kodissa vuodesta 1998, suljetaan ensi vuonna.</w:t>
      </w:r>
    </w:p>
    <w:p>
      <w:r>
        <w:rPr>
          <w:b/>
          <w:u w:val="single"/>
        </w:rPr>
        <w:t xml:space="preserve">Asiakirjan numero 52544</w:t>
      </w:r>
    </w:p>
    <w:p>
      <w:r>
        <w:t xml:space="preserve">Talidomidista selviytyneet hakevat "oikeutta" Plaid Euro MP:ltä.</w:t>
      </w:r>
    </w:p>
    <w:p>
      <w:r>
        <w:t xml:space="preserve">Hän liittyi Brysselissä kampanjoijien joukkoon, jotka vaativat Saksan hallitusta maksamaan asianmukaiset korvaukset 1950- ja 1960-luvuilla epämuodostuneina syntyneille eloonjääneille. Saksassa kehitettyä lääkettä, joka poistettiin käytöstä vuonna 1961, oli määrätty raskaana oleville naisille aamupahoinvointiin tai unettomuuteen. Evans sanoi tukevansa eloonjääneiden "taistelua oikeuden puolesta". Yli 10 000 vauvaa maailmassa syntyi raajojen epämuodostumia ja muita ongelmia, jotka liittyivät talidomidiin, ennen kuin sen saksalainen valmistaja Grunenthal vetäytyi markkinoilta. Lääkkeen brittiläinen valmistaja Distillers suostui vuonna 1973 maksamaan yli 20 miljoonaa puntaa korvauksia asianomaisille perheille, ja vuonna 2009 Yhdistyneen kuningaskunnan silloinen työväenpuolueen hallitus esitti anteeksipyynnön ja lupasi 20 miljoonan punnan lisäkorvauksen. Kampanjoijat haluavat kuitenkin, että Saksan liittohallitus selittää, oliko sillä osuuttaan siihen, että vuonna 1970 pidettiin rikosoikeudenkäynti yhdeksää Grunenthalin johtajaa ja työntekijää vastaan, mutta ketään ei tuomittu. Eloonjääneet väittävät, että heiltä on sen vuoksi evätty riittävät korvaukset. "Meidän on painostettava Saksan liittohallitusta, jotta se kertoisi avoimesti, mitä on tapahtunut, ja maksaisi asianmukaiset korvaukset talidomidista eloonjääneille", Evans sanoi. Talidomidi-tietoarkisto Lähteet: Grunenthal, Thalidomide Trust ja Maailman terveysjärjestö.</w:t>
      </w:r>
    </w:p>
    <w:p>
      <w:r>
        <w:rPr>
          <w:b/>
        </w:rPr>
        <w:t xml:space="preserve">Yhteenveto</w:t>
      </w:r>
    </w:p>
    <w:p>
      <w:r>
        <w:t xml:space="preserve">Plaid Cymru -puolueen europarlamentaarikko Jill Evans tukee halvaushuumeskandaalin vammauttamia walesilaisia ihmisiä heidän taistelussaan korvausten saamiseksi.</w:t>
      </w:r>
    </w:p>
    <w:p>
      <w:r>
        <w:rPr>
          <w:b/>
          <w:u w:val="single"/>
        </w:rPr>
        <w:t xml:space="preserve">Asiakirjan numero 52545</w:t>
      </w:r>
    </w:p>
    <w:p>
      <w:r>
        <w:t xml:space="preserve">New Forestin pyöräilyn peruskirja sovittu tapahtuman sabotoinnin jälkeen</w:t>
      </w:r>
    </w:p>
    <w:p>
      <w:r>
        <w:t xml:space="preserve">Viisitoista pyöräilijää kärsi rengasrikosta sen jälkeen, kun New Forest Spring Sportive -tapahtumassa huhtikuussa asetettiin takit. Peruskirjaluonnoksessa annetaan ohjeita yhteydenpidosta paikallisyhteisöihin, järjestyksenpidosta ja luonnonvaraisen eläimistön kohtaamisesta. Nigel Matthews kansallispuistoviranomaisesta (NPA) sanoi: "Tarvitaan suurta huolellisuutta tarpeettomien konfliktien välttämiseksi ja kaikkien turvallisuuden varmistamiseksi." Jopa 2 000 pyöräilijää houkuttelevaa Spring Sportive -tapahtumaa vastustavat kampanjoijat olivat laittaneet julisteita, joiden mukaan tapahtuma on "rauhallisen paikkakuntamme väärinkäyttöä". Myös viime vuonna samassa tapahtumassa on raportoitu heitetty nauloja. Mielenosoittajat olivat myös poistaneet kylttejä ja tukkineet tien. Peruskirjaluonnoksesta sopi yli 20 tahoa, jotka muodostavat kansallispuiston viranomaisen pyöräily-yhteysryhmän, mukaan lukien tapahtumajärjestäjät, paikallisneuvostot, matkailuelimet ja maanomistajat. Peruskirja lähetetään muille New Forestin elimille ennen lopullista hyväksyntää, jonka odotetaan tapahtuvan muutaman viikon kuluttua.</w:t>
      </w:r>
    </w:p>
    <w:p>
      <w:r>
        <w:rPr>
          <w:b/>
        </w:rPr>
        <w:t xml:space="preserve">Yhteenveto</w:t>
      </w:r>
    </w:p>
    <w:p>
      <w:r>
        <w:t xml:space="preserve">New Forestissa järjestettävien pyöräilytapahtumien järjestäjille on sovittu käytännesäännöistä sen jälkeen, kun eräs pyöräilytapahtuma sabotoitiin.</w:t>
      </w:r>
    </w:p>
    <w:p>
      <w:r>
        <w:rPr>
          <w:b/>
          <w:u w:val="single"/>
        </w:rPr>
        <w:t xml:space="preserve">Asiakirjan numero 52546</w:t>
      </w:r>
    </w:p>
    <w:p>
      <w:r>
        <w:t xml:space="preserve">Trinity Mirrorilla on "tärkeä uutistehtävä" Walesissa</w:t>
      </w:r>
    </w:p>
    <w:p>
      <w:r>
        <w:t xml:space="preserve">Simon Foxin kommentit tulivat samaan aikaan, kun kustantaja ilmoitti vuotuisen voittonsa kasvaneen 24 prosenttia, vaikka painetun lehden levikki laskee. Trinity Mirror julkaisee Western Mailia, Daily Postia ja Wales Onlinea. Fox kertoi BBC Radio 4:n Today-ohjelmassa, että yhtiö keskittyy kasvavaan verkkoyleisöönsä. Hän sanoi: "Alueiden digitaalinen yleisömme on suurempi kuin koskaan aiemmin. "Uskon, että tämä johtuu siitä, että yhä harvempi toimittaja raportoi paikallisista neuvostoista, kouluista ja poliisista. "Toisin kuin kansalliset ja kansainväliset uutiset, joista uutisoidaan laajasti, meillä on todella tärkeä rooli alueilla." Hän jatkaa. Kun Foxilta kysyttiin yhtiön viime lokakuussa tekemästä päätöksestä sulkea neljä paikallislehteä Englannin alueilla, hän ei sulkenut pois mahdollisuutta, että uusia lehtiä suljettaisiin. Hän sanoi: "Kyllä, suljimme ne, ja tulemme sulkemaan lehtiä - suurimmaksi osaksi ilmaisia lehtiä - ja saattaa olla, että yhä useampi uutinen on saatavilla mobiilisivustoilla ja verkkosivustoilla." Hän sanoi, että hän ei voi sulkea uutisia.</w:t>
      </w:r>
    </w:p>
    <w:p>
      <w:r>
        <w:rPr>
          <w:b/>
        </w:rPr>
        <w:t xml:space="preserve">Yhteenveto</w:t>
      </w:r>
    </w:p>
    <w:p>
      <w:r>
        <w:t xml:space="preserve">Trinity Mirrorin toimitusjohtaja on sanonut, että hänen yhtiöllään on "tärkeä rooli" Walesin paikallisuutisten uutisoinnissa.</w:t>
      </w:r>
    </w:p>
    <w:p>
      <w:r>
        <w:rPr>
          <w:b/>
          <w:u w:val="single"/>
        </w:rPr>
        <w:t xml:space="preserve">Asiakirjan numero 52547</w:t>
      </w:r>
    </w:p>
    <w:p>
      <w:r>
        <w:t xml:space="preserve">Harlechin Ffordd Pen Llechin "jyrkimmän kadun" ennätystehtävässä</w:t>
      </w:r>
    </w:p>
    <w:p>
      <w:r>
        <w:t xml:space="preserve">Tällä hetkellä titteliä pitää hallussaan Baldwin Street Dunedinissa, Uudessa-Seelannissa, jonka jyrkimmän kohdan kaltevuus on 35 prosenttia. Harlechin asukkaat uskovat kuitenkin, että Ffordd Pen Llech on jyrkempi, 36 prosenttia. He toivovat voivansa kaataa Baldwin Streetin Guinnessin ennätysten listalla. Sarah Badhan, joka ylläpitää Harlechin yhteisön keskustelusivua Facebookissa, sanoi, että suurin osa ihmisistä asuu mäen juurella, kun taas apteekki ja posti ovat mäen yläosassa. "Se pitää kunnossa, se on varma", hän sanoi. "Ylös nouseminen on melkoinen haaste, ja huipulle päästyään on aika uupunut." Hän sanoi, että "se on melkoinen haaste." Guinnessin ennätystenkirjaan jättämässään hakemuksessa asukkaat väittävät, että Ffordd Pen Llechin kaltevuus on jyrkimmällä kohdalla yksi 2,73:sta, kun ennätyksen nykyisen haltijan kaltevuus on yksi 2,86:sta. "Olen aika toiveikas varmasti. Toivon, että he [Guinness World Records] tulisivat ja ainakin arvioisivat sen, olisi mukavaa, jos he tulisivat ja tarkistaisivat sen. "Asuin useita vuosia muualla ja kerroin ylpeänä ihmisille asuvani kaupungissa, jossa oli mielestäni Britannian jyrkin kukkula. Siitä me kaikki olemme aika ylpeitä."</w:t>
      </w:r>
    </w:p>
    <w:p>
      <w:r>
        <w:rPr>
          <w:b/>
        </w:rPr>
        <w:t xml:space="preserve">Yhteenveto</w:t>
      </w:r>
    </w:p>
    <w:p>
      <w:r>
        <w:t xml:space="preserve">Gwyneddin kaupungin asukkaat ovat jättäneet hakemuksen, jotta heidän katunsa tunnustettaisiin virallisesti maailman jyrkimmäksi.</w:t>
      </w:r>
    </w:p>
    <w:p>
      <w:r>
        <w:rPr>
          <w:b/>
          <w:u w:val="single"/>
        </w:rPr>
        <w:t xml:space="preserve">Asiakirjan numero 52548</w:t>
      </w:r>
    </w:p>
    <w:p>
      <w:r>
        <w:t xml:space="preserve">SAG Awards: Vuoden 2013 voittajat</w:t>
      </w:r>
    </w:p>
    <w:p>
      <w:r>
        <w:t xml:space="preserve">Tässä on täydellinen luettelo tämän vuoden voittajista ja muista ehdokkaista. Elokuvakategoriat Paras näyttelijä: Daniel Day-Lewis - Lincoln Myös ehdolla: Paras näyttelijä: Jennifer Lawrence - Silver Linings Playbook Lisäksi ehdolla: Paras miessivuosa: Tommy Lee Jones - Lincoln Lisäksi ehdolla: Paras miessivuosa: Anne Hathaway - Les Miserables Lisäksi ehdolla: Erinomainen näyttelijäsuoritus elokuvassa: Ehdolla myös: Argo: Paras näyttelijä (draama): Bryan Cranston - Breaking Bad Myös ehdolla: Paras näyttelijä (draama): Ehdolla myös: Claire Danes - Homeland: Paras näyttelijäkaarti (draama): Downton Abbey Lisäksi ehdolla: Paras näyttelijä (komedia): Alec Baldwin - 30 Rock Lisäksi ehdolla: Paras näyttelijä (komedia): Tina Fey - 30 Rock Lisäksi ehdolla: Neloset: Paras näyttelijäkaarti (komedia): Ehdolla myös: Paras komedia (komedia): Moderni perhe: Paras näyttelijä (minisarja): Kevin Costner - Hatfields &amp; McCoys Lisäksi ehdolla: Paras näyttelijä (minisarja): Julianne Moore - Game Change Lisäksi ehdolla:</w:t>
      </w:r>
    </w:p>
    <w:p>
      <w:r>
        <w:rPr>
          <w:b/>
        </w:rPr>
        <w:t xml:space="preserve">Yhteenveto</w:t>
      </w:r>
    </w:p>
    <w:p>
      <w:r>
        <w:t xml:space="preserve">Los Angelesissa on järjestetty 19. vuosittainen Screen Actors Guild Awards -gaala, jossa palkitaan elokuva- ja televisioalan huippuosaamista.</w:t>
      </w:r>
    </w:p>
    <w:p>
      <w:r>
        <w:rPr>
          <w:b/>
          <w:u w:val="single"/>
        </w:rPr>
        <w:t xml:space="preserve">Asiakirjan numero 52549</w:t>
      </w:r>
    </w:p>
    <w:p>
      <w:r>
        <w:t xml:space="preserve">Quintilesin uusi eurooppalainen pääkonttori tulee Readingiin</w:t>
      </w:r>
    </w:p>
    <w:p>
      <w:r>
        <w:t xml:space="preserve">Quintiles, jolla on työntekijöitä 60 maassa, on siirtänyt 500 työntekijää 2000:sta Yhdistyneessä kuningaskunnassa työskentelevästä henkilöstä Green Parkiin. Terveysministeri Lord Howe sanoi, että muutto on "erinomainen uutinen" ja että se edistää "uusien, innovatiivisten hoitojen kehittämistä NHS-potilaille". Quintilesin perustaja Dennis Gillings sanoi, että "Yhdistyneen kuningaskunnan asiantuntemus" auttaisi "nopeasti muuttuvassa biofarmasian maailmassa". Vuonna 1982 perustettu Quintiles työllistää maailmanlaajuisesti 22 000 työntekijää. Sen palveluihin kuuluu kliinisten tutkimusten hallinnointi lääkealan asiakkaiden puolesta. Uusi pääkonttori on seurausta Quintilesin laboratorion ja toimiston avaamisesta Edinburghiin Skotlantiin vuonna 2009 ja sen lääketutkimusyksikön laajentamisesta Guy's Hospitaliin Lontooseen vuonna 2009.</w:t>
      </w:r>
    </w:p>
    <w:p>
      <w:r>
        <w:rPr>
          <w:b/>
        </w:rPr>
        <w:t xml:space="preserve">Yhteenveto</w:t>
      </w:r>
    </w:p>
    <w:p>
      <w:r>
        <w:t xml:space="preserve">Yhdysvaltalainen lääkejätti on avannut Euroopan pääkonttorinsa Readingiin, Berkshireen.</w:t>
      </w:r>
    </w:p>
    <w:p>
      <w:r>
        <w:rPr>
          <w:b/>
          <w:u w:val="single"/>
        </w:rPr>
        <w:t xml:space="preserve">Asiakirjan numero 52550</w:t>
      </w:r>
    </w:p>
    <w:p>
      <w:r>
        <w:t xml:space="preserve">Farnborough Airshow: Airlander tarjoaa "ylellisiä tutkimusmatkoja".</w:t>
      </w:r>
    </w:p>
    <w:p>
      <w:r>
        <w:t xml:space="preserve">Bedfordissa sijaitsevan lentokoneen ja ilmalaivan yhdistelmän Airlander 10:n matkustajahytti esiteltiin Farnborough'n lentonäyttelyssä. Hybrid Air Vehicles (HAV), joka on 25 miljoonan punnan arvoisen lentokoneen takana, sanoi, että se "lähestyy lentomatkustamista eri näkökulmasta". Jopa 19 matkustajaa voi osallistua kolmen päivän retkille. HAV:n toimitusjohtaja Stephen McGlennan sanoi: "Lentomatkustamisessa on kyse siitä, että pääsee mahdollisimman nopeasti paikasta A paikkaan B. Me tarjoamme keinon tehdä matkasta iloa." "Se, mitä me tarjoamme, on tapa tehdä matkasta ilo." HAV:n mukaan jokaisen matkustamon pituus on 46 metriä (151 jalkaa), mikä on suurempi kuin useimmissa yksikäytäväisissä lentokoneissa. Retkien hintaa ei ole vielä vahvistettu. Täysin ilmatäytteinen Airlander 10 on 95 metriä pitkä, ja se on tähän mennessä suorittanut kuusi onnistunutta testilentoa, mutta sen tarina ei ole ollut helppo. Elokuussa 2016 se syöksyi syöksykierteeseen laskeutuessaan testilennon aikana, jolloin ohjaamo vaurioitui. Marraskuussa se sai ilmat tyhjiksi sen jälkeen, kun turvatoiminto laukesi, kun se irrottautui kiinnityspisteestään.</w:t>
      </w:r>
    </w:p>
    <w:p>
      <w:r>
        <w:rPr>
          <w:b/>
        </w:rPr>
        <w:t xml:space="preserve">Yhteenveto</w:t>
      </w:r>
    </w:p>
    <w:p>
      <w:r>
        <w:t xml:space="preserve">Maailman pisin lentokone, joka romahti entisessä tukikohdassaan viime vuonna, aikoo tarjota "ylellisiä tutkimusmatkoja".</w:t>
      </w:r>
    </w:p>
    <w:p>
      <w:r>
        <w:rPr>
          <w:b/>
          <w:u w:val="single"/>
        </w:rPr>
        <w:t xml:space="preserve">Asiakirjan numero 52551</w:t>
      </w:r>
    </w:p>
    <w:p>
      <w:r>
        <w:t xml:space="preserve">Entisiä sotilaita syytteeseen IRA-miehen murhasta</w:t>
      </w:r>
    </w:p>
    <w:p>
      <w:r>
        <w:t xml:space="preserve">Syytetyt, jotka tunnetaan nimillä Soldier A ja Soldier C, ovat elossa olevat jäsenet armeijan partiosta, joka ampui Joe McCannin. He ovat 65- ja 67-vuotiaita ja kuuluivat laskuvarjorykmenttiin. He ovat kotoisin Englannista, mutta heidän odotetaan saapuvan oikeuteen Pohjois-Irlannissa lähikuukausina. Joe McCann oli merkittävä IRA:n jäsen. Hän oli 25-vuotias, kun hänet ammuttiin lähellä kotiaan Belfastin Marketsin alueella. Alkuperäinen poliisitutkinta tehtiin 1970-luvun alussa, eikä ketään asetettu syytteeseen. Syyttäjät ovat tarkastelleet tapausta uudelleen sen jälkeen, kun Pohjois-Irlannin yleinen syyttäjä John Larkin siirsi sen maaliskuussa 2014 yleisen syyttäjälaitoksen johtajalle. Tämä tapahtui sen jälkeen, kun poliisiryhmä, joka tutki epäiltyjä rikoksia levottomuuksien ajalta, laati vuonna 2012 raportin. Julkisen syyttäjälaitoksen tiedottajan mukaan päätös nostaa syytteet miehiä vastaan murhasta tehtiin "syytteen nostamista koskevan testin objektiivisen ja puolueettoman soveltamisen jälkeen".</w:t>
      </w:r>
    </w:p>
    <w:p>
      <w:r>
        <w:rPr>
          <w:b/>
        </w:rPr>
        <w:t xml:space="preserve">Yhteenveto</w:t>
      </w:r>
    </w:p>
    <w:p>
      <w:r>
        <w:t xml:space="preserve">Kahta entistä sotilasta syytetään murhasta, joka liittyy Official IRA:n miehen kuolemaan johtaneeseen ampumiseen Belfastissa vuonna 1972.</w:t>
      </w:r>
    </w:p>
    <w:p>
      <w:r>
        <w:rPr>
          <w:b/>
          <w:u w:val="single"/>
        </w:rPr>
        <w:t xml:space="preserve">Asiakirjan numero 52552</w:t>
      </w:r>
    </w:p>
    <w:p>
      <w:r>
        <w:t xml:space="preserve">West Yorkshiren M62:n kiintoteiden järjestelmä testattu</w:t>
      </w:r>
    </w:p>
    <w:p>
      <w:r>
        <w:t xml:space="preserve">Länsi-Yorkshiren liittymien 27 ja 28 välissä olevat yläpuolella olevat opasteet kertoisivat kuljettajille, milloin heidän on käytettävä sivuraitaa, Highways Agency kertoi. Molempiin suuntiin asetetaan sunnuntaihin asti myös muuttuvia nopeusrajoituksia ja kaistojen sulkemista koskevia tietoja. Hallittu moottoritiejärjestelmä vähentäisi ruuhkia, virasto sanoi. Wakefieldissä sijaitsevassa alueellisessa valvontakeskuksessa toimivat operaattorit kytkevät opasteet päälle. Moottoritietä käyttää päivittäin noin 150 000 ajoneuvoa. Viraston mukaan autoilijoiden pitäisi käyttää sivutietä vain hätätilanteissa, kun sitä ei käytetä kaistana. Uuden järjestelmän pidennetty testausjakso on jatkoa neljälle lyhyemmälle testille, jotka tehtiin sunnuntaiaamuisin. Jos viikon mittainen testi onnistuu, tämä osuus otetaan käyttöön 20. toukokuuta alkaen, ja merkit asetetaan liikenneolosuhteiden mukaan.</w:t>
      </w:r>
    </w:p>
    <w:p>
      <w:r>
        <w:rPr>
          <w:b/>
        </w:rPr>
        <w:t xml:space="preserve">Yhteenveto</w:t>
      </w:r>
    </w:p>
    <w:p>
      <w:r>
        <w:t xml:space="preserve">Tällä viikolla testataan M62-tien sivutien käyttöä ajoneuvojen lisäkaistana tavanomaisissa liikenneolosuhteissa.</w:t>
      </w:r>
    </w:p>
    <w:p>
      <w:r>
        <w:rPr>
          <w:b/>
          <w:u w:val="single"/>
        </w:rPr>
        <w:t xml:space="preserve">Asiakirjan numero 52553</w:t>
      </w:r>
    </w:p>
    <w:p>
      <w:r>
        <w:t xml:space="preserve">Derryn jahti voitti Clipper Round the World -kilpailun kotijakson</w:t>
      </w:r>
    </w:p>
    <w:p>
      <w:r>
        <w:t xml:space="preserve">Veneen päällikkönä toimii derryläinen Sean McCarter, ja se purjehtii Londonderryyn maanantaiaamuna osana kaupungin LegenDerry Maritime Festival -tapahtumaa. New Yorkista Derryyn kulkeva 2 800 meripeninkulman matka oli 14. etappi 16 sarjan kilpailussa. Voitto nostaa miehistön neljännelle sijalle, ja se voi haastaa kolmannen sijan palkintokorokkeelle. Kilpailun saapuminen Derryyn oli viivästynyt kevyen tuulen ja Atlantin valtameren korkeapaineen aiheuttaman huonon sään vuoksi. Joidenkin jahdin odotettiin saapuvan kaupunkiin lauantaina, mutta nyt niiden saapuminen alkaa maanantaina. Derry on maailman pisimmän valtamerikilpailun, joka lähti Lontoosta syyskuussa, toiseksi viimeinen pysähdyspaikka. Derryssä alkoi lauantaina yhdeksänpäiväinen merenkulkufestivaali, johon kuuluu kisakylä, kesäinen kävelykatu ja merenkulkutapahtumia. Kaupunkiin odotetaan jopa 100 000 ihmistä tapahtumien aikana.</w:t>
      </w:r>
    </w:p>
    <w:p>
      <w:r>
        <w:rPr>
          <w:b/>
        </w:rPr>
        <w:t xml:space="preserve">Yhteenveto</w:t>
      </w:r>
    </w:p>
    <w:p>
      <w:r>
        <w:t xml:space="preserve">Derry-Londonderry-Doire -jahti on voittanut Clipper Round the World -purjehduskilpailun kotijakson.</w:t>
      </w:r>
    </w:p>
    <w:p>
      <w:r>
        <w:rPr>
          <w:b/>
          <w:u w:val="single"/>
        </w:rPr>
        <w:t xml:space="preserve">Asiakirjan numero 52554</w:t>
      </w:r>
    </w:p>
    <w:p>
      <w:r>
        <w:t xml:space="preserve">Coronavirus: Balmoral-hotelli suljettu lukituksen aikana</w:t>
      </w:r>
    </w:p>
    <w:p>
      <w:r>
        <w:t xml:space="preserve">Angie BrownBBC Skotlannin, Edinburghin ja itäisen Skotlannin toimittaja Balmoral sijaitsee maamerkkirakennuksessa Princes Street 1:ssä, joka on peräisin vuodelta 1902. Nyt puulaudat peittävät kaikki pohjakerroksen ikkunat ja suuren sisäänkäynnin lasipaneelit. Viiden tähden hotelli, jonka omistaa Sir Rocco Forte, on yksi monista Edinburghin yrityksistä, jotka on laudoitettu. Muita ovat muun muassa The Merlin -baari Morningsidessa, ja muiden pubien omistajien on nähty poistavan alkoholia tiloistaan. The Balmoral aloitti elämänsä North British Station Hotelina, ja se nimettiin uudelleen vuonna 1991 kunnostuksen jälkeen. Sen kuuluisiin vieraisiin ovat kuuluneet muun muassa Laurel ja Hardy sekä kirjailija JK Rowling, joka vietti siellä kuusi kuukautta kirjoittaessaan Harry Potter ja kuoleman varjelukset -kirjan viimeisiä lukuja. Pääjohtaja Richard Cooke sanoi: "The Balmoral on ollut vieraanvaraisuuden ja vahvuuden symboli Edinburghissa vuosikymmenien ajan, niin hyvinä kuin globaalisti haastavina aikoina". Hän sanoi, että hotelli avaisi ovensa uudelleen "entistäkin ylpeämmin", kun sen aika koittaa.</w:t>
      </w:r>
    </w:p>
    <w:p>
      <w:r>
        <w:rPr>
          <w:b/>
        </w:rPr>
        <w:t xml:space="preserve">Yhteenveto</w:t>
      </w:r>
    </w:p>
    <w:p>
      <w:r>
        <w:t xml:space="preserve">Yksi Edinburghin tunnetuimmista hotelleista on suljettu laudoilla vandaalien ja varkaiden estämiseksi, kun se on tyhjillään koronaviruksen aiheuttaman lukituksen aikana.</w:t>
      </w:r>
    </w:p>
    <w:p>
      <w:r>
        <w:rPr>
          <w:b/>
          <w:u w:val="single"/>
        </w:rPr>
        <w:t xml:space="preserve">Asiakirjan numero 52555</w:t>
      </w:r>
    </w:p>
    <w:p>
      <w:r>
        <w:t xml:space="preserve">Leskimies Michael Knott kadotti sormuksen pyöräilyretkellä päivää ennen vuosipäivää</w:t>
      </w:r>
    </w:p>
    <w:p>
      <w:r>
        <w:t xml:space="preserve">Opettaja Michael Knott ei ole ottanut sormusta pois sen jälkeen, kun hänen vaimonsa Amanda, 39, kuoli syöpään 17. toukokuuta 2017. Whitley Baysta, North Tynesidesta kotoisin oleva Knott ja hänen ystävänsä Rockcliff Rugby Clubista ovat jäljittäneet hänen reittiään etsiäkseen sitä. Hän sanoi olleensa "häkeltynyt" ystäviensä auttamisponnisteluista. Knott lähti 16. toukokuuta lukitulle pyöräilylle kotoaan Monkseatoniin, Shiremoor Bypassia pitkin Holystoneen ja Rising Sun Country Parkin läpi ennen kuin hän lähti Wallsendiin ja Royal Quaysille. Sieltä hän pyöräili Tynemouthin kautta takaisin Whitley Bayhin. "Erityisen järkyttävää", Knott sanoi: "Vaimoni kuoli syöpään kolme vuotta sitten. "Sen menettäminen on erityisen järkyttävää, koska sillä on paljon tunnearvoa. "Olen raivostunut ja turhautunut itseeni - mutta olen häkeltynyt joukkuetovereideni ponnisteluista sen löytämiseksi." Jos joku löytää sormuksen, häntä pyydetään ottamaan yhteyttä Rockcliff Rugby Clubin sosiaalisen median sivuilla. Aiheeseen liittyvät Internet-linkit Rockcliff Rugby Club</w:t>
      </w:r>
    </w:p>
    <w:p>
      <w:r>
        <w:rPr>
          <w:b/>
        </w:rPr>
        <w:t xml:space="preserve">Yhteenveto</w:t>
      </w:r>
    </w:p>
    <w:p>
      <w:r>
        <w:t xml:space="preserve">Leskimies, joka kadotti vihkisormuksensa pyöräillessään päivää ennen vaimonsa kuoleman vuosipäivää, on sanonut olevansa järkyttynyt.</w:t>
      </w:r>
    </w:p>
    <w:p>
      <w:r>
        <w:rPr>
          <w:b/>
          <w:u w:val="single"/>
        </w:rPr>
        <w:t xml:space="preserve">Asiakirjan numero 52556</w:t>
      </w:r>
    </w:p>
    <w:p>
      <w:r>
        <w:t xml:space="preserve">Manchesterin iskun uhrien perheet "tuntevat Lontoon puolesta</w:t>
      </w:r>
    </w:p>
    <w:p>
      <w:r>
        <w:t xml:space="preserve">Chloe Rutherford, 17, ja Liam Curry, 19, South Shieldsistä, olivat 22. toukokuuta tehdyssä itsemurhapommi-iskussa kuolleiden 22 uhrin joukossa. Heidän perheensä sanoivat yhteisessä lausunnossaan odottavansa innolla, että he saavat tuoda lapsensa kotiin. He lisäsivät, että heidän "sydämensä särkyy" niiden puolesta, jotka ovat nyt kärsineet menetyksiä. "Menetetty liian aikaisin" Suur-Manchesterin poliisin kautta annetussa lausunnossa todetaan: "Haluamme kiittää erityisesti Greater Manchesterin poliisia, Northumbrian poliisin perheiden yhteyshenkilöitä ja Hilton-hotellia, jotka ovat osoittaneet vain ystävällisyyttä ja päättäväisyyttä. "Kiitämme myös sairaanhoitajia ja Britannian Punaista Ristiä siitä, että he ovat tukeneet meitä synkkinä hetkinä". "Viimeiset kaksi viikkoa ovat olleet vanhempien pahin painajainen, kun lapsemme vietiin meiltä aivan liian aikaisin. "Paljon sydänsurua ja surua kokeneina olemme vihdoin voineet tuoda lapsemme kotiin, minne he kuuluvat. "Haluaisimme tässä vaiheessa myös ottaa yhteyttä Lontoon terrori-iskun uhreihin ja lähettää rakkautemme ja osanottomme niille, jotka ovat menettäneet läheisiään, sydämemme on kipeä menetyksenne vuoksi, ja loukkaantuneille pikaista paranemista."</w:t>
      </w:r>
    </w:p>
    <w:p>
      <w:r>
        <w:rPr>
          <w:b/>
        </w:rPr>
        <w:t xml:space="preserve">Yhteenveto</w:t>
      </w:r>
    </w:p>
    <w:p>
      <w:r>
        <w:t xml:space="preserve">Manchester Arenan räjähdyksessä kuolleen teini-ikäisen pariskunnan perheet ovat lähettäneet "rakkautta ja osanottoa" Lontoon iskun uhreille.</w:t>
      </w:r>
    </w:p>
    <w:p>
      <w:r>
        <w:rPr>
          <w:b/>
          <w:u w:val="single"/>
        </w:rPr>
        <w:t xml:space="preserve">Asiakirjan numero 52557</w:t>
      </w:r>
    </w:p>
    <w:p>
      <w:r>
        <w:t xml:space="preserve">Sir Walter Scott -vierailijaa arvotaan Bordersin uutta rautatietä varten</w:t>
      </w:r>
    </w:p>
    <w:p>
      <w:r>
        <w:t xml:space="preserve">VisitScotlandin mukaan reitti antaa vierailijoille mahdollisuuden seurata tunnetun kirjailijan jalanjälkiä. Reitti alkaa Edinburghista, jossa sijaitsee Scottin muistomerkki, ja päättyy hänen entisen kotinsa Abbotsford Housen lähelle. Scottin syntymäpäivänä tänä lauantaina alkaa kolmen viikon lähtölaskenta reitin avajaisiin. Kaksi Dandie Dinmont -terrieriä, Ivanhoe-kirjailijan nimeä kantavaa ja omistamaa koirarotua, saapui tällä viikolla Edinburghin Waverleyn asemalle juhlan kunniaksi. VisitScotlandin puheenjohtaja Mike Cantlay sanoi: "Upea linja": "Sir Walter Scottin syntymäpäivä on sopiva merkkipaalu juhlistamaan sitä, että kolme viikkoa ennen kuin Borders Railway avaa Scottin maan maailmalle. "Dandie Dinmont on niin ikoninen ja harvinainen rotu, joka on kotoisin Skotlannin rajaseudulta, etten olisi yllättynyt, jos tulevaisuudessa olisi taas kiire omistaa sellainen." "Dandie Dinmont on niin harvinainen rotu, joka on kotoisin Skotlannin rajaseudulta. "Olemme innoissamme siitä, että olemme yhä lähempänä tämän upean uuden radan käynnistämistä, ja teemme yhteistyötä kumppaneiden kanssa varmistaaksemme, että Borders Railwayn matkailupotentiaali hyödynnetään täysimääräisesti sekä kansallisella että kansainvälisellä tasolla ja että kävijöitä kannustetaan tutustumaan entistä enemmän Skotlannin kauniisiin kaupunki- ja maaseutumaisemiin." Rautatie aloittaa liikennöinnin lauantaina 5. syyskuuta, jolloin paikallisyhteisön jäsenet pääsevät ajamaan uudella linjalla päivää ennen ensimmäisten maksavien asiakkaiden tuloa.</w:t>
      </w:r>
    </w:p>
    <w:p>
      <w:r>
        <w:rPr>
          <w:b/>
        </w:rPr>
        <w:t xml:space="preserve">Yhteenveto</w:t>
      </w:r>
    </w:p>
    <w:p>
      <w:r>
        <w:t xml:space="preserve">Matkailupäälliköt toivovat, että maailmanlaajuinen kiinnostus Sir Walter Scottia kohtaan houkuttelee kävijöitä Borders Railway -rautatieasemalle sen avauduttua reilun kolmen viikon kuluttua.</w:t>
      </w:r>
    </w:p>
    <w:p>
      <w:r>
        <w:rPr>
          <w:b/>
          <w:u w:val="single"/>
        </w:rPr>
        <w:t xml:space="preserve">Asiakirjan numero 52558</w:t>
      </w:r>
    </w:p>
    <w:p>
      <w:r>
        <w:t xml:space="preserve">"Pakomiestaiteilija" Rhea pakomatkalla viikkoja Oxfordshiressä</w:t>
      </w:r>
    </w:p>
    <w:p>
      <w:r>
        <w:t xml:space="preserve">Suuri lentokyvytön lintu, joka sai nimekseen Chris, nähtiin tiellä Chiltern Bankissa, Peppard Commonissa sunnuntaina. Poliisimestari Simon Pink kertoi, että useat ihmiset olivat soittaneet rheasta, mutta sen kiinniottaminen ei ollut onnistunut. Thames Valleyn poliisi vertasi twiitissään tilannetta komediaelokuvaan Hot Fuzz, jossa poliisien tehtävänä on saada joutsen takaisin. PC Pink sanoi, että lintu oli noin 1,5 metriä pitkä ja laji oli "melko iso, melko vahva ja niillä on ilmeisesti melko isot kynnet". Hänen mukaansa Chris oli ollut vapaana neljä viikkoa, ja sen omistaja sanoi, että se oli "hieman karkuteillä". "Tämä on ensimmäinen kerta, kun olen jahdannut rheaa Sonning Commonin läpi", hän lisäsi. Rhea on nähty myöhemmin myös Shiplake Bottomissa, Hilcrest Lanella ja juoksentelemassa peltojen halki Sonning Commonin alueella. Rheat ovat suuria, lentokyvyttömiä lintuja, jotka ovat sukua strutseille ja emuille. Lokakuussa rhea saapui Evesham Golf Clubille Worcestershireen, eikä henkilökunta ole toistaiseksi saanut sitä kiinni. Vuonna 2015 emu Edward karkasi kotoaan Wheatleyssa ja pakeni kuusi päivää.</w:t>
      </w:r>
    </w:p>
    <w:p>
      <w:r>
        <w:rPr>
          <w:b/>
        </w:rPr>
        <w:t xml:space="preserve">Yhteenveto</w:t>
      </w:r>
    </w:p>
    <w:p>
      <w:r>
        <w:t xml:space="preserve">Poliisin mukaan kuljettajia Oxfordshiressä häiritsevä "pakenemistaiteilija" Rhea on ollut pakosalla neljä viikkoa.</w:t>
      </w:r>
    </w:p>
    <w:p>
      <w:r>
        <w:rPr>
          <w:b/>
          <w:u w:val="single"/>
        </w:rPr>
        <w:t xml:space="preserve">Asiakirjan numero 52559</w:t>
      </w:r>
    </w:p>
    <w:p>
      <w:r>
        <w:t xml:space="preserve">Darren Constantine vangittiin Handsworthin murhasta</w:t>
      </w:r>
    </w:p>
    <w:p>
      <w:r>
        <w:t xml:space="preserve">Darren Constantinea syytettiin Julie Webbin, 44, murhasta vuosi tämän kuoleman jälkeen, kun patologi totesi, että hänen vammansa eivät vastanneet hänen kertomustaan. Webb kuoli päivää sen jälkeen, kun hänet löydettiin tajuttomana kotoaan Birminghamissa tammikuussa 2019. Constantine, 38, joka sanoi, että nainen putosi portaissa, tuomittiin Birminghamin kruununoikeudessa torstaina. Hänet tuomittiin naisen murhasta viime kuussa. West Midlandsin poliisi kuvaili tapausta monimutkaiseksi, sillä aluksi neiti Webbin kuoleman arveltiin johtuneen putoamisesta, mutta myöhemmin tehty ruumiinavaus osoitti, että hän kuoli useisiin vammoihin, jotka aiheuttivat vakavan päävamman. Constantine, jolla ei ole kiinteää osoitetta, sanoi, ettei hän tiennyt, miten Webb sai päävammoja kotonaan Albert Roadilla Handsworthissa, vaikka hänen omat kasvonsa olivat naarmujen peitossa, poliisi kertoi. Seuraa BBC West Midlandsia Facebookissa, Twitterissä ja Instagramissa. Lähetä juttuideasi osoitteeseen: newsonline.westmidlands@bbc.co.uk Aiheeseen liittyvät Internet-linkit HM Courts and Tribunals Service (HM:n tuomioistuinten ja tuomioistuinten palvelu).</w:t>
      </w:r>
    </w:p>
    <w:p>
      <w:r>
        <w:rPr>
          <w:b/>
        </w:rPr>
        <w:t xml:space="preserve">Yhteenveto</w:t>
      </w:r>
    </w:p>
    <w:p>
      <w:r>
        <w:t xml:space="preserve">Mies, joka hyökkäsi kumppaninsa kimppuun mutta väitti tämän vammojen johtuvan kaatumisesta, on tuomittu vankilaan vähintään 16 vuodeksi.</w:t>
      </w:r>
    </w:p>
    <w:p>
      <w:r>
        <w:rPr>
          <w:b/>
          <w:u w:val="single"/>
        </w:rPr>
        <w:t xml:space="preserve">Asiakirjan numero 52560</w:t>
      </w:r>
    </w:p>
    <w:p>
      <w:r>
        <w:t xml:space="preserve">Norbrook: Newryn lääkeyhtiön voittoihin kohdistuu Covid-19:n vaikutus</w:t>
      </w:r>
    </w:p>
    <w:p>
      <w:r>
        <w:t xml:space="preserve">John CampbellBBC News NI Economics &amp; Business Editor Pandemian vaikutukset häiritsivät tuotantoa tilikauden ensimmäisellä puoliskolla. Toimitusjohtaja Liam Nagle sanoi, että yritys menetti 20 prosenttia tuotantokapasiteetistaan neljän kuukauden aikana. Hänen mukaansa tehtaisiin ja henkilöstöön tehdyt investoinnit mahdollistivat täyden kapasiteetin palauttamisen myöhemmin vuoden aikana. Norbrook valmistaa eläinlääkkeitä ja on yksi Pohjois-Irlannin suurimmista viejistä. Edistyminen Yhdysvaltojen laajentumisessa Nagle sanoi, että "kuten kaikkien yritysten kohdalla, koronavirus on aiheuttanut meille useita merkittäviä ongelmia, jotka liittyvät pääasiassa työntekijöiden hyvinvointiin, asiakkaiden kysyntään ja toiminnallisiin haasteisiin". Vuoden liikevaihto oli 212 miljoonaa puntaa, mikä on 11 prosenttia vähemmän kuin 237 miljoonaa puntaa vuonna 2019. Nagle lisäsi, että haasteista huolimatta liiketoiminta on edistynyt hyvin Yhdysvaltojen laajentumissuunnitelmissaan. Liikevaihto Yhdysvalloissa kasvoi 6 % vuoteen 2018 verrattuna, ja lemmikkieläinlääkkeiden myynti kasvoi 31 %. Norbrook työllistää noin 1 800 ihmistä, pääasiassa Newryssä. Nagle kertoi, että suurin osa muusta kuin tuotantohenkilöstöstä, noin 400 henkilöä, on työskennellyt kotoa käsin maaliskuusta lähtien.</w:t>
      </w:r>
    </w:p>
    <w:p>
      <w:r>
        <w:rPr>
          <w:b/>
        </w:rPr>
        <w:t xml:space="preserve">Yhteenveto</w:t>
      </w:r>
    </w:p>
    <w:p>
      <w:r>
        <w:t xml:space="preserve">Newryssä sijaitsevan lääkealan yrityksen Norbrook Holdingsin voitto ennen veroja lähes puolittui viime vuonna 4,2 miljoonaan puntaan.</w:t>
      </w:r>
    </w:p>
    <w:p>
      <w:r>
        <w:rPr>
          <w:b/>
          <w:u w:val="single"/>
        </w:rPr>
        <w:t xml:space="preserve">Asiakirjan numero 52561</w:t>
      </w:r>
    </w:p>
    <w:p>
      <w:r>
        <w:t xml:space="preserve">London Midlandin aikataulumuutoksilla puututaan kuljettajapulaan</w:t>
      </w:r>
    </w:p>
    <w:p>
      <w:r>
        <w:t xml:space="preserve">Kuljettajapula on aiheuttanut yli 950 vuoron peruuttamisen 14. lokakuuta lähtien. Veturinkuljettajien ammattijärjestö Aslef sanoi suostuneensa vuorovuorojen muutoksiin, jotta "kuljettajia vapautuisi vuorojen kattamiseen". London Midlandin mukaan useiden kuljettajaharjoittelijoiden on määrä saada koulutuksensa päätökseen ja aloittaa työt "hyvin pian". Tämä auttaa yhtiötä myös selviytymään lyhytaikaisista ongelmista, kuten sairauspoissaoloista, sanoi tiedottaja. Anteeksipyyntö Dicky Fisher Aslefista sanoi, että liitto jatkaa yhteistyötä London Midlandin kanssa "auttaakseen heitä junapalvelun tarjoamisessa". London Midland sanoi, että se jatkaa kuljettajien rekrytointia ja kouluttamista. Junayhtiö on pyytänyt anteeksi kaikilta, joihin sen viimeaikaiset ongelmat ovat vaikuttaneet. Lokakuussa rautatieministeri Norman Baker varoitti London Midlandia sen suorituskyvystä ja sanoi, että työmatkalaiset eivät saa tarvitsemiaan palveluja. Sadat peruutukset otettiin esille myös parlamentin ylähuoneessa.</w:t>
      </w:r>
    </w:p>
    <w:p>
      <w:r>
        <w:rPr>
          <w:b/>
        </w:rPr>
        <w:t xml:space="preserve">Yhteenveto</w:t>
      </w:r>
    </w:p>
    <w:p>
      <w:r>
        <w:t xml:space="preserve">Lontoon Midlandin mukaan junien aikatauluihin ja työtapoihin on tehty muutoksia kuljettajapulan aiheuttamien peruutusten vähentämiseksi.</w:t>
      </w:r>
    </w:p>
    <w:p>
      <w:r>
        <w:rPr>
          <w:b/>
          <w:u w:val="single"/>
        </w:rPr>
        <w:t xml:space="preserve">Asiakirjan numero 52562</w:t>
      </w:r>
    </w:p>
    <w:p>
      <w:r>
        <w:t xml:space="preserve">Appledoren rantapolku sortuu myrskyjen jälkeen</w:t>
      </w:r>
    </w:p>
    <w:p>
      <w:r>
        <w:t xml:space="preserve">Devonissa Appledoressa sijaitsevan pelastusveneaseman lähellä kulkevalle polulle syntyi halkeamia betoniportaisiin, ja aallot leikkasivat kävelytietä. Myös Cornwallissa Mullion Coven rannikolla tapahtunut maanvyörymä jätti rantapolun muutaman metrin päähän jyrkänteen reunasta. South West Coast Path -ryhmä totesi kuitenkin, että myrskyt aiheuttivat kaiken kaikkiaan "huomattavan vähän" vahinkoa. "Jos olisi ollut suuria ongelmia, olisimme jo kuulleet niistä", sanoi johtaja Mark Owen. "Neuvomme, että kannattaa olla erityisen varovainen ja valppaana, sillä tavarat ovat saattaneet liikkua ja kallio on voinut leikata. Pysykää poissa kallion reunoilta." 630 mailin (1 013 kilometrin) mittainen polku ulottuu Mineheadista Somersetissä Pooleen Dorsetissa. Myrskyt ovat jo aiheuttaneet useita romahduksia rannikolla, muun muassa Porthcothan Bayssä Cornwallissa, jossa merkittävä kalliokaari putosi mereen. Kaksi ihmistä ajautui mereen ja kuoli Devonissa ja Cornwallissa, ja yhden teini-ikäisen pelätään kuolleen.</w:t>
      </w:r>
    </w:p>
    <w:p>
      <w:r>
        <w:rPr>
          <w:b/>
        </w:rPr>
        <w:t xml:space="preserve">Yhteenveto</w:t>
      </w:r>
    </w:p>
    <w:p>
      <w:r>
        <w:t xml:space="preserve">Devonissa sijaitsevan South West Coast Path -reitin osa on romahtanut uudenvuoden myrskyjen seurauksena.</w:t>
      </w:r>
    </w:p>
    <w:p>
      <w:r>
        <w:rPr>
          <w:b/>
          <w:u w:val="single"/>
        </w:rPr>
        <w:t xml:space="preserve">Asiakirjan numero 52563</w:t>
      </w:r>
    </w:p>
    <w:p>
      <w:r>
        <w:t xml:space="preserve">737-Max osuu American Airlinesin ennusteeseen</w:t>
      </w:r>
    </w:p>
    <w:p>
      <w:r>
        <w:t xml:space="preserve">Lentoyhtiö peruutti elokuun loppuun asti 15 000 lentoa kahdella kymmenellä 737 Max -koneellaan. Ilmailuviranomaiset ympäri maailmaa asettivat 737 Max -lentokoneet lentokieltoon sen jälkeen, kun kahdessa koneen onnettomuudessa kuoli 346 ihmistä. American Airlines sanoi olevansa luottavainen, että suihkukoneet jatkavat lentämistä elokuussa. Sitä ennen lentokonevalmistaja Boeingin on kehitettävä ohjelmistokorjaus 737 Max -malliin ja annettava uutta lentäjäkoulutusta, jotta Yhdysvaltain ilmailuhallinto voisi hyväksyä sen. American Airlines kertoi myös, että sen polttoainekulut ovat nyt 650 miljoonaa dollaria suuremmat kuin aiemmin odotettiin öljyn hinnan nousun vuoksi. Yhdysvaltain suurin lentoyhtiö matkustajamäärällä mitattuna sanoi, että se odottaa vuoden 2019 oikaistun tuloksensa laskevan 4-6 dollariin osakkeelta, kun se aiemmin oli 5,50-7,50 dollaria osakkeelta. Ensimmäisellä vuosineljänneksellä, johon 737 Max -lentokoneiden lentokielto ei vaikuttanut täysin, nettotulos oli 185 miljoonaa dollaria, kun se oli 159 miljoonaa dollaria vastaavana ajanjaksona vuonna 2018.</w:t>
      </w:r>
    </w:p>
    <w:p>
      <w:r>
        <w:rPr>
          <w:b/>
        </w:rPr>
        <w:t xml:space="preserve">Yhteenveto</w:t>
      </w:r>
    </w:p>
    <w:p>
      <w:r>
        <w:t xml:space="preserve">American Airlines on leikannut koko vuoden tulosennustettaan ja syyttää Boeing 737 Max -lentokoneidensa lentokieltoon asettamisesta johtuvaa arviolta 350 miljoonan dollarin (270 miljoonan punnan) tappiota.</w:t>
      </w:r>
    </w:p>
    <w:p>
      <w:r>
        <w:rPr>
          <w:b/>
          <w:u w:val="single"/>
        </w:rPr>
        <w:t xml:space="preserve">Asiakirjan numero 52564</w:t>
      </w:r>
    </w:p>
    <w:p>
      <w:r>
        <w:t xml:space="preserve">Prinssit William ja Harry ottavat Dianan muiston haltuunsa</w:t>
      </w:r>
    </w:p>
    <w:p>
      <w:r>
        <w:t xml:space="preserve">Peter HuntDiplomaattinen ja kuninkaallinen kirjeenvaihtaja@BBCPeterHunton Twitter He olivat traumatisoituneita lapsia, kun hän kuoli. Harry on puhunut siitä, ettei häntä olisi pitänyt laittaa kävelemään Dianan arkun takana. William on ilmaissut huomattavan pahoittelunsa siitä, etteivät he olleet tarpeeksi vanhoja tekemään enemmän Dianan suojelemiseksi. Kaksikymmentä vuotta myöhemmin he ottavat yhdessä ohjat käsiinsä sen, miten Diana muistetaan. He ovat tilanneet patsaan. Sen paljastaminen on tulevaisuudessa julkinen. Tämänpäiväisen tilaisuuden piti olla hyvin yksityinen, eikä mediaa ollut paikalla. Prinsseillä, kuten heidän äidillään, on monimutkainen suhde lehdistöön. He eivät koskaan anna anteeksi paparazzeille, jotka ajoivat takaa heidän äitinsä autoa Pariisissa. Myös prinssi Charles oli poissa haudalta. Onneksi hän on Kanadassa, ja se on luultavasti helpotus kaikille asianosaisille.</w:t>
      </w:r>
    </w:p>
    <w:p>
      <w:r>
        <w:rPr>
          <w:b/>
        </w:rPr>
        <w:t xml:space="preserve">Yhteenveto</w:t>
      </w:r>
    </w:p>
    <w:p>
      <w:r>
        <w:t xml:space="preserve">Prinssi Williamilla ja prinssi Harrylla alkaa nyt muutama vaikea kuukausi, kun he muistelevat äitiään, joka heidän mukaansa tukahdutti heidät rakkaudessa.</w:t>
      </w:r>
    </w:p>
    <w:p>
      <w:r>
        <w:rPr>
          <w:b/>
          <w:u w:val="single"/>
        </w:rPr>
        <w:t xml:space="preserve">Asiakirjan numero 52565</w:t>
      </w:r>
    </w:p>
    <w:p>
      <w:r>
        <w:t xml:space="preserve">British Sugar -yhtiön suunnitelmat Kidderminsterissä hyväksytään.</w:t>
      </w:r>
    </w:p>
    <w:p>
      <w:r>
        <w:t xml:space="preserve">Rakennuttajat St Francis Group esittivät Wyre Forestin piirineuvostolle suunnitelmat Stourport Roadin aluetta varten huhtikuussa. Suunnitelmien ensimmäiseen vaiheeseen kuuluu 200 asuntoa, hoitokoti, terveyskeskus, hotelli, kauppoja ja ravintoloita. Silverwoods-nimisen hankkeen tiedottajan mukaan rakennustyöt alkavat todennäköisesti ensi vuonna. Toinen vaihe sisältäisi lisää asuntoja ja Worcester Roadille johtavan yhdystien rakentamisen kaupunkiin, tiedottaja sanoi. Rakennuttajat ostivat entisen sokerijuurikkaan jalostus- ja tuotantolaitoksen vuonna 2006. British Sugar sulki Kidderminsterin tuotantolaitoksensa vuonna 2004. Kaikki alueen rakennukset on purettu lukuun ottamatta 70-metrisiä kaksoissiiloja, jotka puretaan pian. Uudisrakentaminen on osa South Kidderminster Enterprise Park -yritysaluetta.</w:t>
      </w:r>
    </w:p>
    <w:p>
      <w:r>
        <w:rPr>
          <w:b/>
        </w:rPr>
        <w:t xml:space="preserve">Yhteenveto</w:t>
      </w:r>
    </w:p>
    <w:p>
      <w:r>
        <w:t xml:space="preserve">Entisen British Sugar -tehtaan saneeraussuunnitelmat, jotka voivat luoda yli 400 työpaikkaa Worcestershireen, on hyväksytty.</w:t>
      </w:r>
    </w:p>
    <w:p>
      <w:r>
        <w:rPr>
          <w:b/>
          <w:u w:val="single"/>
        </w:rPr>
        <w:t xml:space="preserve">Asiakirjan numero 52566</w:t>
      </w:r>
    </w:p>
    <w:p>
      <w:r>
        <w:t xml:space="preserve">Grenfellin tulipalon huijari Abolaji Onafuye väitti perheen kuolleen</w:t>
      </w:r>
    </w:p>
    <w:p>
      <w:r>
        <w:t xml:space="preserve">Länsi-Lontoon Hammersmithistä kotoisin oleva 54-vuotias Abolaji Onafuye vaati rahaa kerrottuaan vapaaehtoisille, että hän oli sukua kahdelle palon todelliselle uhrille. Hänet majoitettiin hotelliin lähes vuodeksi ennen kuin hänet siirrettiin asuntoon. Onafuye kiisti petoksen, mutta hänet tuomittiin Isleworthin kruununoikeudessa kahdesta petoksesta, jotka liittyivät väärien tietojen antamiseen. Hänen on määrä saada tuomio samassa tuomioistuimessa 18. joulukuuta. Kensingtonissa 14. kesäkuuta 2017 syttyneessä tulipalossa kuoli 72 ihmistä. Syyttäjä Michael Phillips sanoi: "Abolaji Onafuyella ei ollut mitään yhteyksiä Grenfell Towerin tragediaan, mutta hän näki tilaisuuden hyötyä itselleen sekä taloudellisesti että majoituksen muodossa. "Syyttäjämme pystyi todistamaan, että hän oli valehdellut toistuvasti ja tahallisesti ja että hänen pidätyksen jälkeinen tarinansa siitä, että kaikki oli ollut viaton erehdys, oli vain yritys paeta julman petoksensa seurauksia."</w:t>
      </w:r>
    </w:p>
    <w:p>
      <w:r>
        <w:rPr>
          <w:b/>
        </w:rPr>
        <w:t xml:space="preserve">Yhteenveto</w:t>
      </w:r>
    </w:p>
    <w:p>
      <w:r>
        <w:t xml:space="preserve">Mies, joka väitti sisarensa ja veljenpoikansa kuolleen Grenfell Towerin tulipalossa saadakseen asunnon ja yli 40 000 puntaa, on tuomittu petoksesta.</w:t>
      </w:r>
    </w:p>
    <w:p>
      <w:r>
        <w:rPr>
          <w:b/>
          <w:u w:val="single"/>
        </w:rPr>
        <w:t xml:space="preserve">Asiakirjan numero 52567</w:t>
      </w:r>
    </w:p>
    <w:p>
      <w:r>
        <w:t xml:space="preserve">West Midlandsin PCC Bob Jones suunnittelee kunnallisveron korotusta</w:t>
      </w:r>
    </w:p>
    <w:p>
      <w:r>
        <w:t xml:space="preserve">Bob Jones ehdottaa, että jokainen kotitalous maksaisi 3 puntaa lisää vuodessa, mikä hänen mukaansa toisi poliisille 2 miljoonaa puntaa. Hän sanoi: "Vaikka se maksaa ihmisille muutaman punnan enemmän, se vapauttaa 100 poliisia lisää etulinjan tehtäviin. Poliisi- ja rikospaneeli käsittelee hänen ehdotuksiaan 21. tammikuuta pidettävässä kokouksessaan. Hän sanoi aikovansa käyttää rahat siviilihenkilöstön palkkaamiseen tehtäviin, joita poliisit nykyisin hoitavat, mutta jotka eivät edellytä poliisin valtuuksia. "Se on nopein ja halvin tapa saada palveluksessa olevat poliisit enemmän operatiivisiin tehtäviin ja West Midlandsin kaduille", hän sanoi. Työväenpuoluetta edustava Jones sanoi hylänneensä tarjouksen hallituksen kertaluonteisesta 1 prosentin avustuksesta vastineeksi poliisimaksujen jäädyttämisestä. Hän aikoo myös ottaa noin 25 miljoonaa puntaa poliisivoimien varoista tukeakseen hankkeita, kuten uusia pidätystiloja.</w:t>
      </w:r>
    </w:p>
    <w:p>
      <w:r>
        <w:rPr>
          <w:b/>
        </w:rPr>
        <w:t xml:space="preserve">Yhteenveto</w:t>
      </w:r>
    </w:p>
    <w:p>
      <w:r>
        <w:t xml:space="preserve">West Midlandsin poliisi- ja rikoskomissaari aikoo korottaa kunnallisveroja saadakseen lisää poliiseja kaduille.</w:t>
      </w:r>
    </w:p>
    <w:p>
      <w:r>
        <w:rPr>
          <w:b/>
          <w:u w:val="single"/>
        </w:rPr>
        <w:t xml:space="preserve">Asiakirjan numero 52568</w:t>
      </w:r>
    </w:p>
    <w:p>
      <w:r>
        <w:t xml:space="preserve">Lastenraiskaaja Ralph Stevenson vangittiin 18 vuodeksi vankeuteen</w:t>
      </w:r>
    </w:p>
    <w:p>
      <w:r>
        <w:t xml:space="preserve">Ralph Stevenson, 69, joka on kotoisin Nottinghamista, mutta asui aiemmin Long Eatonissa, Derbyshiren osavaltiossa, tuomittiin Lincolnin kruununoikeudessa. Hänelle myös kerrottiin, että hänen on pysyttävä seksuaalirikollisten rekisterissä määräämättömän ajan. Stevenson oli tunnustanut syyllisyytensä alle 13-vuotiaan lapsen raiskaukseen, yhdeksään seksuaaliseen pahoinpitelyyn ja kolmeen epäsiveellisen kuvan ottamiseen lapsesta. Aiemmassa kuulemisessa hän oli myös myöntänyt hallussaan olleen siveettömiä kuvia lapsista. Rikokset tehtiin lokakuun 2008 ja toukokuun 2013 välisenä aikana. Lincolnshiren poliisin edustaja Sarah Constantine sanoi tuomion jälkeen: "Stevensonin saama tuomio kuvastaa hänen rikostensa vakavuutta ja niiden tuhoisaa ja pysyvää vaikutusta uhriin ja heidän perheeseensä. "Toivon, että tuomio lohduttaa heitä, kun he yrittävät rakentaa elämäänsä uudelleen ja että he voivat jonain päivänä jättää tämän taakseen", hän lisäsi.</w:t>
      </w:r>
    </w:p>
    <w:p>
      <w:r>
        <w:rPr>
          <w:b/>
        </w:rPr>
        <w:t xml:space="preserve">Yhteenveto</w:t>
      </w:r>
    </w:p>
    <w:p>
      <w:r>
        <w:t xml:space="preserve">Mies on tuomittu 18 vuodeksi vankeuteen useista lapseen kohdistuneista seksuaalirikoksista, mukaan lukien raiskaus.</w:t>
      </w:r>
    </w:p>
    <w:p>
      <w:r>
        <w:rPr>
          <w:b/>
          <w:u w:val="single"/>
        </w:rPr>
        <w:t xml:space="preserve">Asiakirjan numero 52569</w:t>
      </w:r>
    </w:p>
    <w:p>
      <w:r>
        <w:t xml:space="preserve">Kuolemansairas Bradley Lowery kiittää Evertonin kannattajia</w:t>
      </w:r>
    </w:p>
    <w:p>
      <w:r>
        <w:t xml:space="preserve">Viisivuotias Bradley, jolla diagnosoitiin neuroblastooma vuonna 2013, oli vasta hiljattain saanut hoitoa. Syyskuussa Bradleyn perhe kiitti Evertonia sen jälkeen, kun jalkapalloseura lahjoitti 200 000 puntaa Bradleyn hoidon saamiseksi. Bradley kannettiin Goodison Parkin kentälle ennen joukkueiden välistä Valioliigan ottelua. Hyväntekijät keräsivät myös satojatuhansia puntia maksaakseen New Yorkissa tapahtuneen vasta-ainehoidon, mutta lääkärit totesivat sitten, että hänen syöpänsä oli kasvanut ja perheelle ilmoitettiin, että hänen sairautensa oli kuolemansairas. Hän on sittemmin käynyt läpi "kasvaimen kutistushoitoa" Newcastlen Royal Victoria Infirmary -sairaalassa. Keskiviikkona hänen perheensä kuitenkin vahvisti, että tutkimuksissa oli paljastunut, että nuorukaisen selän tyviosaan oli kehittynyt kasvain. Perjantaina jalkapalloliitto ilmoitti, että Durhamin kreivikunnassa sijaitsevasta Blackhall Collierysta kotoisin oleva Bradley olisi Englannin joukkueen maskotti.</w:t>
      </w:r>
    </w:p>
    <w:p>
      <w:r>
        <w:rPr>
          <w:b/>
        </w:rPr>
        <w:t xml:space="preserve">Yhteenveto</w:t>
      </w:r>
    </w:p>
    <w:p>
      <w:r>
        <w:t xml:space="preserve">Kuolemansairas Bradley Lowery vilkutti Everton-faneille kiitokseksi johtaessaan ulos rakkaan Sunderlandinsa, muutama päivä sen jälkeen, kun paljastui, että hänellä on uusi kasvain.</w:t>
      </w:r>
    </w:p>
    <w:p>
      <w:r>
        <w:rPr>
          <w:b/>
          <w:u w:val="single"/>
        </w:rPr>
        <w:t xml:space="preserve">Asiakirjan numero 52570</w:t>
      </w:r>
    </w:p>
    <w:p>
      <w:r>
        <w:t xml:space="preserve">Britannian muslimiperintökeskus teki vaikutuksen prinssi Charlesiin</w:t>
      </w:r>
    </w:p>
    <w:p>
      <w:r>
        <w:t xml:space="preserve">Prinssi Charles vieraili Whalley Rangessa sijaitsevassa keskuksessa kuninkaallisten Manchesterin alueella järjestettyjen kuninkaallisten tapaamisten yhteydessä. Hän sanoi "ihailevansa" kaikkea tehtyä työtä ja totesi, kuinka tärkeitä muslimiyhteisöt ovat Yhdistyneessä kuningaskunnassa. Prinssi vieraili myös Wiganissa The Old Courtsissa, Toffee Worksissa ja Wigan Little Theatressa. Keskuksessa puhuessaan hän sanoi: "Jos saan sanoa, halusin vain onnitella teitä ja sanoa, kuinka paljon ihailen kaikkea työtä, jota teette. Ja kuinka tärkeitä yhteisönne ovat täällä tässä maassa." "Minuun ovat tehneet suuren vaikutuksen kaikki erilaiset aloitteet ja hankkeet, joita teette täällä, ja se ero, jonka teillä on aikaansaatu, kun ajatellaan kaikkea sitä työtä, jota teette yhteisössä, mutta myös kaikkien muiden yhteisöjen yhdistämistä toisiinsa."</w:t>
      </w:r>
    </w:p>
    <w:p>
      <w:r>
        <w:rPr>
          <w:b/>
        </w:rPr>
        <w:t xml:space="preserve">Yhteenveto</w:t>
      </w:r>
    </w:p>
    <w:p>
      <w:r>
        <w:t xml:space="preserve">Walesin prinssi on ylistänyt brittiläisen muslimiperintökeskuksen tiimiä siitä, että he ovat vaikuttaneet yhteisöönsä.</w:t>
      </w:r>
    </w:p>
    <w:p>
      <w:r>
        <w:rPr>
          <w:b/>
          <w:u w:val="single"/>
        </w:rPr>
        <w:t xml:space="preserve">Asiakirjan numero 52571</w:t>
      </w:r>
    </w:p>
    <w:p>
      <w:r>
        <w:t xml:space="preserve">Norwich Research Parkin kasvusuunnitelma esiteltiin yleisölle</w:t>
      </w:r>
    </w:p>
    <w:p>
      <w:r>
        <w:t xml:space="preserve">Norwich Research Park, johon John Innes Centre kuuluu, pyrkii laajentumaan kaupungin länsiosassa sijaitsevan nykyisen alueensa pohjois- ja eteläpuolelle. Puiston projektipäällikkö Nick Goodwin sanoi, että kasvu mahdollistaisi puiston "nousun maailman huipulle". Kuuleminen järjestetään 24., 25. ja 28. huhtikuuta East Anglian yliopiston Sportsparkissa. Goodwin sanoi, että suunnitteluhakemus on määrä jättää kesäkuussa. Norwich Research Park on erikoistunut biotekniikkaan ja biologiseen tutkimukseen, ja siihen kuuluvat muun muassa John Innes Centre, Institute of Food Research ja University of East Anglia. Tutkimuspuiston mukaan laajennus loisi noin 5 000 työpaikkaa seuraavien 10-15 vuoden aikana. Viime vuonna puisto sai hallitukselta 26 miljoonaa puntaa uusien yritysten kannustamiseksi ja työpaikkojen luomiseksi.</w:t>
      </w:r>
    </w:p>
    <w:p>
      <w:r>
        <w:rPr>
          <w:b/>
        </w:rPr>
        <w:t xml:space="preserve">Yhteenveto</w:t>
      </w:r>
    </w:p>
    <w:p>
      <w:r>
        <w:t xml:space="preserve">Norfolkin tiedepuiston laajamittaisista laajennussuunnitelmista, joilla voitaisiin luoda 5 000 työpaikkaa, järjestetään julkinen kuuleminen.</w:t>
      </w:r>
    </w:p>
    <w:p>
      <w:r>
        <w:rPr>
          <w:b/>
          <w:u w:val="single"/>
        </w:rPr>
        <w:t xml:space="preserve">Asiakirjan numero 52572</w:t>
      </w:r>
    </w:p>
    <w:p>
      <w:r>
        <w:t xml:space="preserve">Wickerman-festivaali: Poliisi vetoaa juhlijoihin juomilla</w:t>
      </w:r>
    </w:p>
    <w:p>
      <w:r>
        <w:t xml:space="preserve">Dundrennanin lähellä sijaitsevaan East Kirkcarswelliin odotetaan perjantaina ja lauantaina tuhansia ihmisiä katsomaan muun muassa Del Amitria ja Dizzee Rascalia. Komisario Amanda Scott sanoi, että he eivät halua pilata kenenkään nautintoa. Hän kuitenkin pyysi kaikkia osallistujia olemaan nauttimatta liikaa alkoholia. "Se on todella hyvä festivaali, se on todella nautinnollinen festivaali - olen työskennellyt Wickermanissa nyt jo useita vuosia", hän sanoi. "Ilmapiiri on mahtava, koska kyseessä on perhefestivaali, ja koska paikalla on nuoria ja lapsia, ihmiset käyttäytyvät hyvin. "Mutta valitettavasti aina on myös niitä, jotka liioittelevat." Hän kehotti yleisöä yrittämään ottaa alkoholia kohtuudella. "Pyydämme heitä olemaan nauttimatta liikaa - tarjolla on ilmaista juomavettä ja runsaasti ruokapaikkoja", hän sanoi. "Ottakaa rauhallisesti viikonloppuna - älkää juoko liikaa, jotta todella hyvä ja ikimuistoinen ilta olisi jotain sellaista, jota ette pysty muistamaan seuraavana päivänä."</w:t>
      </w:r>
    </w:p>
    <w:p>
      <w:r>
        <w:rPr>
          <w:b/>
        </w:rPr>
        <w:t xml:space="preserve">Yhteenveto</w:t>
      </w:r>
    </w:p>
    <w:p>
      <w:r>
        <w:t xml:space="preserve">Poliisi on kehottanut tällä viikolla Etelä-Skotlannissa järjestettävään Wickerman-festivaaliin osallistuvia ihmisiä harkitsemaan, kuinka paljon he juovat tapahtumassa.</w:t>
      </w:r>
    </w:p>
    <w:p>
      <w:r>
        <w:rPr>
          <w:b/>
          <w:u w:val="single"/>
        </w:rPr>
        <w:t xml:space="preserve">Asiakirjan numero 52573</w:t>
      </w:r>
    </w:p>
    <w:p>
      <w:r>
        <w:t xml:space="preserve">Northampton Guardians: India Chipchasen äiti auttaa pitämään naiset turvassa</w:t>
      </w:r>
    </w:p>
    <w:p>
      <w:r>
        <w:t xml:space="preserve">Sue Poynterin tytär India Chipchase raiskattiin ja tapettiin yöllisen ulosmenon jälkeen Northamptonissa tammikuussa 2016. Tammikuusta alkaen Sue Poynter johtaa Northamptonin suojelijoita, joiden tarkoituksena on suojella kaupungilla liikkuvia naisia. Edward Tenniswood, 52, sai elinkautisen vankeusrangaistuksen 20-vuotiaan murhasta. Vapaaehtoiset partioivat kaduilla suojellakseen haavoittuvassa asemassa olevia naisia, jotka ovat yksin liikkeellä. He käyttävät "Intian protokollaa" lähestyäkseen, varmistaakseen ja auttaakseen naisia. Northampton Guardiansin mukaan Poynterin "halu pitää nuoret aikuiset turvassa varmistaa, että se on valtava menestys". Järjestelmä otetaan käyttöön Northamptonissa sen jälkeen, kun kolme vuotta sitten perustettu Cheltenham Guardians -järjestö oli saanut aikaan valtavan muutoksen kaupungin yöoloissa. Northampton Guardians sanoi Facebook-sivullaan, että Poynterin "myötätunto, ammattitaito ja halu pitää nuoret aikuiset turvassa yötaloudessa takaavat, että India Protocol on valtava menestys".</w:t>
      </w:r>
    </w:p>
    <w:p>
      <w:r>
        <w:rPr>
          <w:b/>
        </w:rPr>
        <w:t xml:space="preserve">Yhteenveto</w:t>
      </w:r>
    </w:p>
    <w:p>
      <w:r>
        <w:t xml:space="preserve">Sen naisen äiti, jonka murhasi mies, joka lupasi viedä hänet "turvallisesti kotiin" tavattuaan hänet yökerhon ulkopuolella, johtaa suojeluohjelmaa.</w:t>
      </w:r>
    </w:p>
    <w:p>
      <w:r>
        <w:rPr>
          <w:b/>
          <w:u w:val="single"/>
        </w:rPr>
        <w:t xml:space="preserve">Asiakirjan numero 52574</w:t>
      </w:r>
    </w:p>
    <w:p>
      <w:r>
        <w:t xml:space="preserve">Toinen Corbystä Ketteringiin johtava rata rakennetaan matkustajakysyntään vastaamiseksi.</w:t>
      </w:r>
    </w:p>
    <w:p>
      <w:r>
        <w:t xml:space="preserve">Corbyyn avattiin uusi asema vuonna 2009, jolloin se ei enää ollut Britannian suurin kaupunki ilman rautatieyhteyttä. Network Railin mukaan sen yksi raide on rajoittanut palvelujen kehittämistä, vaikka matkustajien kysyntä on kasvanut nopeasti. Seitsemän mailia uutta toista raidetta rakennetaan parhaillaan, jotta vuoteen 2018 mennessä olisi mahdollista kulkea seitsemän junaa tunnissa kumpaankin suuntaan. Työt ovat jatkuneet joulun ajan, jolloin rata oli kokonaan suljettuna. Corbyn rata on Midland Mainline -radan haara, jota sähköistetään Bedfordin pohjoispuolella. "Tämä mahdollistaa tulevaisuudessa nopeammat ja tiheämmät junavuorot ja suorat yhteydet Lontooseen", Network Rail sanoi. "Uutta toista linjaa tarvitaan, koska palvelu on niin suosittu. "Osa Midland Mainlineen tehtävistä 38 miljoonan punnan investoinneista on kapasiteetin lisääminen Corbyn yhteyden kaltaisilla sivulinjoilla", Network Railin Stuart Humphreys sanoi.</w:t>
      </w:r>
    </w:p>
    <w:p>
      <w:r>
        <w:rPr>
          <w:b/>
        </w:rPr>
        <w:t xml:space="preserve">Yhteenveto</w:t>
      </w:r>
    </w:p>
    <w:p>
      <w:r>
        <w:t xml:space="preserve">Northamptonshiren Ketteringin ja Corbyn yhdistävän toisen junaradan rakentaminen on aloitettu miljoonien punnan hankkeessa.</w:t>
      </w:r>
    </w:p>
    <w:p>
      <w:r>
        <w:rPr>
          <w:b/>
          <w:u w:val="single"/>
        </w:rPr>
        <w:t xml:space="preserve">Asiakirjan numero 52575</w:t>
      </w:r>
    </w:p>
    <w:p>
      <w:r>
        <w:t xml:space="preserve">Kambodžalainen aktivisti Kem Ley ammuttiin kuoliaaksi Phnom Penhissä.</w:t>
      </w:r>
    </w:p>
    <w:p>
      <w:r>
        <w:t xml:space="preserve">Hänet surmattiin huoltoasemalla poliisin mukaan rahariidassa. Mies on pidätetty. Kun tieto hänen kuolemastaan levisi, tuhannet hänen kannattajansa saattoivat hänen ruumistaan kuljettanutta autoa paikalliseen pagodaan. Tapaus sattuu aikana, jolloin hallituksen ja opposition väliset jännitteet kasvavat ennen ensi vuonna pidettäviä vaaleja. Kem Ley oli mukana ruohonjuuritason aktivistiryhmissä, jotka kritisoivat pääministeri Hun Senin hallitusta. Kiistelty äänestys Kambodžasta tuli monipuoluedemokratia vuonna 1993, mutta vastustajat syyttävät pääministeriä väkivaltaisen ja autoritaarisen järjestelmän johtamisesta. Kambodžan kansanpuoluetta (CPP) johtava Hun Sen on johtanut maata vuosikymmeniä. CPP voitti kiistanalaiset parlamenttivaalit vuonna 2013 saaden 68 paikkaa, kun taas opposition Kambodžan kansallinen pelastuspuolue (CNRP) sai 55 paikkaa. CNRP boikotoi aluksi parlamenttipaikkojaan, mutta pääsi myöhemmin sopimukseen CPP:n kanssa. Heinäkuussa 2014 puhkesi mielenosoituksia, jotka johtivat hallituksen päätökseen sulkea Vapauden puisto ja väkivaltaisiin yhteenottoihin, joissa käytettiin kyynelkaasua ja pamppuja.</w:t>
      </w:r>
    </w:p>
    <w:p>
      <w:r>
        <w:rPr>
          <w:b/>
        </w:rPr>
        <w:t xml:space="preserve">Yhteenveto</w:t>
      </w:r>
    </w:p>
    <w:p>
      <w:r>
        <w:t xml:space="preserve">Kambodžan näkyvä poliittinen aktivisti ja hallituksen arvostelija Kem Ley on ammuttu kuoliaaksi pääkaupungissa Phnom Penhissä.</w:t>
      </w:r>
    </w:p>
    <w:p>
      <w:r>
        <w:rPr>
          <w:b/>
          <w:u w:val="single"/>
        </w:rPr>
        <w:t xml:space="preserve">Asiakirjan numero 52576</w:t>
      </w:r>
    </w:p>
    <w:p>
      <w:r>
        <w:t xml:space="preserve">Meluisat naapurit "häirintäluettelon kärjessä</w:t>
      </w:r>
    </w:p>
    <w:p>
      <w:r>
        <w:t xml:space="preserve">Äänekkäät äänet ja riitely olivat ärsyttävimpien asioiden kärjessä. Kovaääninen musiikki, ovien paiskominen ja äänekkäät lemmikit olivat myös listalla. Tutkimuksen mukaan parikymppiset kertoivat ikääntyneisiin verrattuna lähes kaksi kertaa todennäköisemmin kokeneensa häiritsevän naapurin. Which? sanoo, että nuoret ihmiset pikemminkin sietävät ongelmaa kuin ryhtyvät toimiin. Kaiken kaikkiaan 27 prosenttia Populuksen kesäkuussa verkossa tekemästä kyselystä, johon osallistui 2 062 brittiläistä aikuista, kertoi kokeneensa ongelman. 18-24-vuotiaista 33 prosenttia oli kohdannut ongelman viimeisen vuoden aikana, ja yli 65-vuotiaiden osuus oli 17 prosenttia. Ongelmia kokeneista 41 prosenttia mainitsi kovaääniset äänet, ja seuraavaksi eniten äänekästä musiikkia ja televisiota (29 prosenttia). "Tutkimuksemme on osoittanut, että erityisesti nuoret kärsivät hiljaisuudessa", sanoi Which?:n toiminnanjohtaja Richard Lloyd. "On olemassa useita tapoja valittaa ja ratkaista riita." Kuluttajaryhmä on laatinut ilmaisen oppaan siitä, miten käsitellä häiritsevää naapuria, ja siinä korostetaan neljää strategiaa:</w:t>
      </w:r>
    </w:p>
    <w:p>
      <w:r>
        <w:rPr>
          <w:b/>
        </w:rPr>
        <w:t xml:space="preserve">Yhteenveto</w:t>
      </w:r>
    </w:p>
    <w:p>
      <w:r>
        <w:t xml:space="preserve">Yli neljäsosalla brittiläisistä aikuisista on ollut ongelmia häiritsevän naapurin kanssa viimeisen vuoden aikana, ilmenee kuluttajajärjestö Which?:n tekemästä tutkimuksesta.</w:t>
      </w:r>
    </w:p>
    <w:p>
      <w:r>
        <w:rPr>
          <w:b/>
          <w:u w:val="single"/>
        </w:rPr>
        <w:t xml:space="preserve">Asiakirjan numero 52577</w:t>
      </w:r>
    </w:p>
    <w:p>
      <w:r>
        <w:t xml:space="preserve">Glasgow'n valtuuskunta vierailee Sveitsissä nuorten olympialaisissa</w:t>
      </w:r>
    </w:p>
    <w:p>
      <w:r>
        <w:t xml:space="preserve">Lausannessa järjestetty KOK:n seminaari oli tarkoitettu ehdokaskaupungeille. Glasgow'n ryhmän pitäisi saada kisahakemuksensa valmiiksi lokakuuhun mennessä. KOK laatii ehdokaskaupunkien ehdokaslistan ensi vuoden helmikuussa ennen kuin se ilmoittaa voittavan isäntäkaupungin kesällä 2013. Innsbruckissa aiemmin tänä vuonna. Toiset kisat on määrä järjestää Nanjingissa Kiinassa vuonna 2014 ja talviversio Lillehammerissa Norjassa vuonna 2016. Glasgow 2018 -kilpailun johtaja Paul Bush sanoi: "Kaikkien yhteistyökumppaneidemme puolesta haluan kiittää KOK:ta siitä, että Glasgow'n hakemuksen valmistelu on ollut erittäin arvokas prosessi. "On myös ollut etuoikeus tavata ja keskustella kollegojemme kanssa eri puolilta maailmaa, jotka myös hakevat tapahtuman järjestämistä." "On ollut hienoa tavata ja keskustella kollegojemme kanssa eri puolilta maailmaa, jotka myös hakevat tapahtuman järjestämistä." Ensimmäiset nuorten olympialaiset järjestettiin Singaporessa vuonna 2010, ja ensimmäiset nuorten talviolympialaiset pidettiin vuonna 2010.</w:t>
      </w:r>
    </w:p>
    <w:p>
      <w:r>
        <w:rPr>
          <w:b/>
        </w:rPr>
        <w:t xml:space="preserve">Yhteenveto</w:t>
      </w:r>
    </w:p>
    <w:p>
      <w:r>
        <w:t xml:space="preserve">Glasgow'n vuoden 2018 nuorten olympialaisiin pyrkivä joukkue on vieraillut Kansainvälisen olympiakomitean luona Sveitsissä.</w:t>
      </w:r>
    </w:p>
    <w:p>
      <w:r>
        <w:rPr>
          <w:b/>
          <w:u w:val="single"/>
        </w:rPr>
        <w:t xml:space="preserve">Asiakirjan numero 52578</w:t>
      </w:r>
    </w:p>
    <w:p>
      <w:r>
        <w:t xml:space="preserve">Lontoo "Euroopan ruuhkaisin kaupunki</w:t>
      </w:r>
    </w:p>
    <w:p>
      <w:r>
        <w:t xml:space="preserve">Pääkaupungin autoilijat viettivät viime vuonna keskimäärin 96 tuntia jumissa ruuhkassa - lähes päivän pidempään kuin toiseksi eniten ruuhkaa aiheuttanut Bryssel. Kaikki viisi Yhdistyneen kuningaskunnan ruuhkaisinta tietä sijaitsevat Lontoossa, ja listan kärjessä ovat A217 ja A215. Lontoon liikenneviraston mukaan talouskasvu ja väestön suuri kasvu lisäävät liikennettä. Kuljettajat viettivät pääkaupungissa 14 tuntia enemmän aikaa ajoneuvoissaan kuin vuonna 2013. Enemmän auton omistajia Manchester oli Britannian toiseksi ruuhkaisin kaupunki, jossa ruuhkiin menetettiin 52 tuntia, ja seuraavina olivat Merseyside, Belfast ja Birmingham. Inrixin Rob Clayton kertoi BBC:lle: "Yksityisautoilu on lisääntynyt, ja liikenteessä on enemmän hyötyajoneuvoja". Lontoon liikennelaitoksen pintaliikenteen päällikkö Garrett Emmerson sanoi: "Väestömäärä kasvaa ennennäkemättömällä tavalla, ja tämä yhdistettynä voimakkaaseen talouskasvuun ja siitä johtuvaan rakentamisen lisääntymiseen lisää liikennettä. "Tämän ongelman ratkaisemiseksi tarvitsemme jatkuvia ja kestäviä investointeja kapasiteetin lisäämiseksi ja Lontoon tieverkon nykyaikaistamiseksi." Lontoon ruuhkaisimmat tiet</w:t>
      </w:r>
    </w:p>
    <w:p>
      <w:r>
        <w:rPr>
          <w:b/>
        </w:rPr>
        <w:t xml:space="preserve">Yhteenveto</w:t>
      </w:r>
    </w:p>
    <w:p>
      <w:r>
        <w:t xml:space="preserve">Lontoo on Euroopan ruuhkaisin kaupunki, ilmenee liikennetietoyhtiö Inrixin tutkimuksesta.</w:t>
      </w:r>
    </w:p>
    <w:p>
      <w:r>
        <w:rPr>
          <w:b/>
          <w:u w:val="single"/>
        </w:rPr>
        <w:t xml:space="preserve">Asiakirjan numero 52579</w:t>
      </w:r>
    </w:p>
    <w:p>
      <w:r>
        <w:t xml:space="preserve">Mies joutuu oikeuteen Celtic Parkin seksuaalisen hyväksikäytön syytteistä</w:t>
      </w:r>
    </w:p>
    <w:p>
      <w:r>
        <w:t xml:space="preserve">Frank Cairneyta syytetään myös kolmannen teini-ikäisen pojan siveettömästä pahoinpitelystä hotellihuoneessa Aviemoressa ja autossa Cumbernauldissa elokuun 1988 ja kesäkuun 1989 välisenä aikana. Cairney kiisti syytteet videoyhteyden välityksellä Glasgow'n sheriffituomioistuimessa. Oikeudenkäynnin on määrä alkaa heinäkuussa. Syyttäjät väittävät, että ensimmäinen poika oli 15-16-vuotias, kun häntä pahoinpideltiin autossa Paisleyssä Renfrewshiren osavaltiossa ja Barrowfieldin pukuhuoneissa heinäkuun 1978 ja kesäkuun 1979 välisenä aikana. Syytteen mukaan Cairney kosketteli poikaa toistuvasti reiteen. Lisäksi Cairneyta syytetään siitä, että hän oli toistuvasti lyönyt ja läimäyttänyt samaa poikaa päähän ja vartaloon Barrowfieldissä. Cairneyn väitetään myös pahoinpidelleen toista poikaa tämän ollessa 15-18-vuotias Barrowfieldin pukuhuoneissa sekä Celtic Parkissa helmikuun 1986 ja joulukuun 1988 välisenä aikana. Väitetään, että Cairney halasi poikaa ja kosketteli toistuvasti hänen intiimejä ruumiinosiaan. "Mikään ei estä oikeudenkäynnin järjestämistä", Cairneyn puolustusasianajaja Mark Lutton sanoi: "Hän on poissa seisoo nykyinen pandemia. "Hän pysyy syyttömänä. "Oikeudenkäyntipäivä on määritelty, eikä meidän näkökulmastamme mikään estä oikeudenkäynnin järjestämistä." Syyttäjä Graham Macdonald sanoi: "Kruunu yhtyy esitykseen sovitun oikeudenkäynnin määräämisestä." Sheriffi Ian Fleming määräsi viiden päivän oikeudenkäynnin heinäkuun alkuun. Etelä-Lanarkshiren Uddingstonista kotoisin olevan Cairneyn takuita jatkettiin sillä välin. Aiheeseen liittyvät Internet-linkit Skotlannin tuomioistuimet</w:t>
      </w:r>
    </w:p>
    <w:p>
      <w:r>
        <w:rPr>
          <w:b/>
        </w:rPr>
        <w:t xml:space="preserve">Yhteenveto</w:t>
      </w:r>
    </w:p>
    <w:p>
      <w:r>
        <w:t xml:space="preserve">Mies joutuu oikeuteen, koska häntä syytetään teinipojan siveettömästä pahoinpitelystä Celtic Parkilla Glasgow'ssa ja toisen pojan pahoinpitelystä jalkapalloseuran entisellä Barrowfieldin harjoitusalueella.</w:t>
      </w:r>
    </w:p>
    <w:p>
      <w:r>
        <w:rPr>
          <w:b/>
          <w:u w:val="single"/>
        </w:rPr>
        <w:t xml:space="preserve">Asiakirjan numero 52580</w:t>
      </w:r>
    </w:p>
    <w:p>
      <w:r>
        <w:t xml:space="preserve">Yhdysvaltalainen yritys Pimco sai pyytämättä Nama NI:n myyntipuheenvuoron.</w:t>
      </w:r>
    </w:p>
    <w:p>
      <w:r>
        <w:t xml:space="preserve">Julian O'NeillBBC News NI:n yrityskirjeenvaihtaja Sijoitusyhtiö Pimco harkitsi 850 kiinteistön salkun ostamista ennen sen lopullista myyntiä huhtikuussa 2014. Pimco sanoi lausunnossaan, että siihen oli otettu yhteyttä "pyytämättä kolmansilta osapuolilta mahdolliseen ostoon liittyvällä ehdotuksella". Se ei yksilöinyt kolmansia osapuolia. Lausunnossa todetaan edelleen: "Pimco arvioi tilaisuuden ja noudatti tavanomaista due diligence -prosessiaan, minkä seurauksena se päätti olla jatkamatta tai hyväksymättä mitään järjestelyä kyseisten kolmansien osapuolten kanssa." Viikkoja myöhemmin Nama aloitti virallisen myyntiprosessin, joka johti siihen, että toinen yhdysvaltalainen yritys, Cerberus Capital Management, osti salkun yli miljardilla punnalla. Nama on sanonut olevansa "täysin tyytyväinen" siihen, että prosessi oli tuottanut "parhaan mahdollisen tuoton", ja Cerberus oli korkeimman tarjouksen tekijä. Pimco totesi lausunnossaan, ettei se osallistunut tarjouskilpailuun.</w:t>
      </w:r>
    </w:p>
    <w:p>
      <w:r>
        <w:rPr>
          <w:b/>
        </w:rPr>
        <w:t xml:space="preserve">Yhteenveto</w:t>
      </w:r>
    </w:p>
    <w:p>
      <w:r>
        <w:t xml:space="preserve">Pohjoisirlantilaisen Nama-kiinteistösalkun mahdollinen yhdysvaltalainen ostaja on kertonut, että sille on tehty myyntiehdotus "pyytämättä kolmansilta osapuolilta".</w:t>
      </w:r>
    </w:p>
    <w:p>
      <w:r>
        <w:rPr>
          <w:b/>
          <w:u w:val="single"/>
        </w:rPr>
        <w:t xml:space="preserve">Asiakirjan numero 52581</w:t>
      </w:r>
    </w:p>
    <w:p>
      <w:r>
        <w:t xml:space="preserve">57 miljoonan punnan Cardiff Bayn tieyhteys kaupungin itäosaan avataan.</w:t>
      </w:r>
    </w:p>
    <w:p>
      <w:r>
        <w:t xml:space="preserve">Se yhdistää A4232-tien Queensgaten liikenneympyrän ja Ocean Wayn liikenneympyrän Tremorfassa. Eastern Bay Link Road oli osa Labour-puolueen ja liberaalidemokraattien vuonna 2014 tekemää sopimusta, jolla hyväksyttiin Walesin hallituksen talousarvio. Sen rakentaminen alkoi maaliskuussa 2016, ja pääministeri Carwyn Jones avaa sen virallisesti torstaiaamuna. Sen odotetaan avautuvan ruuhka-ajan jälkeen noin kello 19.00 BST, sanoi Welshin hallituksen edustaja. Kun suunnitelmat julkistettiin, silloinen liikenneministeri Edwina Hart sanoi: "Cardiffin itäosan ja lahden välillä matkustavat työmatkalaiset hyötyvät myös matka-aikojen lyhenemisestä ja lyhyemmästä reitistä, kun taas Tyndall Streetin alueen asukkaiden pitäisi huomata liikenteen ja häiriöiden vähenevän asuinalueellaan."</w:t>
      </w:r>
    </w:p>
    <w:p>
      <w:r>
        <w:rPr>
          <w:b/>
        </w:rPr>
        <w:t xml:space="preserve">Yhteenveto</w:t>
      </w:r>
    </w:p>
    <w:p>
      <w:r>
        <w:t xml:space="preserve">Cardiff Bayn ja kaupungin itäosan yhdistävä 57 miljoonan punnan tie avataan virallisesti torstaina.</w:t>
      </w:r>
    </w:p>
    <w:p>
      <w:r>
        <w:rPr>
          <w:b/>
          <w:u w:val="single"/>
        </w:rPr>
        <w:t xml:space="preserve">Asiakirjan numero 52582</w:t>
      </w:r>
    </w:p>
    <w:p>
      <w:r>
        <w:t xml:space="preserve">Teini-ikäisten lukutaito "jää jopa kolme vuotta jälkeen".</w:t>
      </w:r>
    </w:p>
    <w:p>
      <w:r>
        <w:t xml:space="preserve">Dundeen yliopiston akateemikko, professori Keith Topping tutki 16 200 walesilaista opiskelijaa 848 000:n koko Yhdistyneen kuningaskunnan kattavassa tutkimuksessa. Hän havaitsi, että peruskoululaiset ponnistelevat monimutkaisten kirjojen parissa, ja 11-vuotiaana heidän ikänsä vastaa heidän lukemisikäänsä, mutta 16-vuotiaana se voi pudota 13 vuoteen. Walesin hallituksen mukaan peruslukutaidon taso on parantumassa. Professori Topping teki tutkimuksen Renaissance UK:n arvioinnin tarjoajalle ja vieraili kouluissa vuosina 2015 ja 2016. Hän sanoi, että "jopa kaikkein älykkäimpien oppilaiden on koetettava ponnistella", ja lisäsi: "Aivot ovat lihas, jota luku- ja kirjoitustaito auttaa harjoittelemaan. "Selkeä näkemys" "Kun aivot kiinteytyvät, kuten kaikki lihakset, ne tarvitsevat enemmän harjoitusta. Tällä hetkellä peruskouluissa sitä harjoitetaan voimakkaammin lukemalla haastavampia kirjoja." Hän vaati, että tämä toistetaan vanhempien oppilaiden kohdalla ja että yläkoululaisten kanssa keskustellaan enemmän siitä, mitä kirjoja heidän pitäisi lukea. Walesin hallituksen tiedottaja sanoi, että tarkastaja Estyn raportoi vuonna 2015, että standardit ovat nousussa, ja se pyrkii "säilyttämään tämän vauhdin". Hän lisäsi, että päivitetty kansallinen ohjelma julkaistiin viime maaliskuussa. "Suunnitelma antaa selkeän näkemyksen luku- ja kirjoitus- ja laskutaitostrategiastamme tulevaisuudessa ja varmistaa, että luku- ja kirjoitus- ja laskutaitoa tuetaan jatkuvasti ja merkittävästi koko opetussuunnitelmassa", hän sanoi.</w:t>
      </w:r>
    </w:p>
    <w:p>
      <w:r>
        <w:rPr>
          <w:b/>
        </w:rPr>
        <w:t xml:space="preserve">Yhteenveto</w:t>
      </w:r>
    </w:p>
    <w:p>
      <w:r>
        <w:t xml:space="preserve">Tutkimuksen mukaan teini-ikäisten lukutaito on jopa kolme vuotta todellista ikää jäljessä, koska he eivät haasta itseään kirjojen parissa.</w:t>
      </w:r>
    </w:p>
    <w:p>
      <w:r>
        <w:rPr>
          <w:b/>
          <w:u w:val="single"/>
        </w:rPr>
        <w:t xml:space="preserve">Asiakirjan numero 52583</w:t>
      </w:r>
    </w:p>
    <w:p>
      <w:r>
        <w:t xml:space="preserve">Leicesteristä kotoisin oleva 'kannabismamma' oli yksityisetsivä.</w:t>
      </w:r>
    </w:p>
    <w:p>
      <w:r>
        <w:t xml:space="preserve">Oikeudelle kerrottiin, että Anastasia James, 37, poltti huumausainetta ennen onnettomuutta M1-tiellä Leicestershiressä tammikuussa 2014. Tytär Destiny James-Keeling, 14, ja Megan Marchant, 18, kuolivat, kun rouva Jamesin auto suistui moottoritieltä nopeudella 70 km/h ja törmäsi puuhun. Rouva James kiistää kaikki syytteet. Thornton Closessa, Braunstonessa, Leicesterissä, asuva James kertoi valamiehistölle, että hän oli siirtynyt kannabiksen käytöstä lailliseen huumausaineeseen yksityisetsivän työnsä vuoksi. Rouva James - joka sai onnettomuuden jälkeen tikkejä päähaavaansa - kiisti polttaneensa mitään törmäyspäivänä ja syytti sen sijaan autoaan. "Muistan vain ajaneeni suoraan ja sitten tunsin vetoa", rouva James sanoi. "Siinä vaiheessa pidin todella tiukasti kiinni ratista - se oli kuin horjuva tunne. En voinut oikeastaan estää sitä vetämästä oikealle. "Autosta kuului räksyttävä ääni - kaikki tuntui erilaiselta kuin ennen. Ratti lensi käsistäni. En vain voinut ymmärtää, miksi se yhtäkkiä veti." Rouva James, joka on aiemmin osallistunut huumausainekasvatukseen ja jolla on tutkinto nuoriso- ja yhteiskuntasuunnittelusta, kertoi oikeudessa, ettei hän tuntenut oloaan "heikentyneeksi" ennen onnettomuutta. Hän kertoi syyttäjä Michael Evans QC:lle olevansa "järkyttynyt" todisteista, jotka osoittivat, ettei hän ollut yrittänyt jarruttaa. James, joka tuomittiin kannabiksen hallussapidosta vuonna 2000, kiistää kaksi syytettä kuoleman aiheuttamisesta huolimattomalla ajotavalla huumeiden vaikutuksen alaisena. Oikeudenkäynti jatkuu.</w:t>
      </w:r>
    </w:p>
    <w:p>
      <w:r>
        <w:rPr>
          <w:b/>
        </w:rPr>
        <w:t xml:space="preserve">Yhteenveto</w:t>
      </w:r>
    </w:p>
    <w:p>
      <w:r>
        <w:t xml:space="preserve">Äiti, jota syytetään tyttärensä ja teinin tappamisesta kolarissa kannabiksen vaikutuksen alaisena, oli yksityisetsivä, Leicester Crown Court kuuli.</w:t>
      </w:r>
    </w:p>
    <w:p>
      <w:r>
        <w:rPr>
          <w:b/>
          <w:u w:val="single"/>
        </w:rPr>
        <w:t xml:space="preserve">Asiakirjan numero 52584</w:t>
      </w:r>
    </w:p>
    <w:p>
      <w:r>
        <w:t xml:space="preserve">Hydro: Glasgow'n uudessa konserttipaikassa syttyvät valot</w:t>
      </w:r>
    </w:p>
    <w:p>
      <w:r>
        <w:t xml:space="preserve">Sinisen, vihreän ja violetin sävyjä näkyi 125 miljoonan punnan arvoisen alueen ulkoseinissä keskiviikkoiltana. Skotlannin tiedotusvälineet pääsevät torstaina tutustumaan ensimmäisen kerran sisälle tapahtumapaikkaan, joka on osa Scottish Exhibition and Conference Centre (SECC) -kompleksia. Laulaja Rod Stewartin on määrä esiintyä avajaiskonsertissa 30. syyskuuta. Arkkitehtitoimisto Foster and Partnersin suunnittelemaa Hydroa tullaan käyttämään konsertteihin ja muihin live-esityksiin. Siihen mahtuu jopa 13 000 ihmistä, mikä tekee siitä maan suurimman tarkoitukseen rakennetun sisäareenan. Siellä järjestetään vuosittain noin 140 tapahtumaa, ja siitä toivotaan tulevan yksi maailman viidestä vilkkaimmasta sisäareenasta. Hydro-areenan toivotaan myös tuovan Glasgow'hun vuosittain noin 130 miljoonaa puntaa lisäkuluja sen 357 miljoonan punnan lisäksi, jonka SECC tuottaa tällä hetkellä.</w:t>
      </w:r>
    </w:p>
    <w:p>
      <w:r>
        <w:rPr>
          <w:b/>
        </w:rPr>
        <w:t xml:space="preserve">Yhteenveto</w:t>
      </w:r>
    </w:p>
    <w:p>
      <w:r>
        <w:t xml:space="preserve">Glasgow'n horisonttiin on tullut värikäs lisäys sen jälkeen, kun kaupungin uuden viihdytyspaikan, The Hydron, valot sytytettiin.</w:t>
      </w:r>
    </w:p>
    <w:p>
      <w:r>
        <w:rPr>
          <w:b/>
          <w:u w:val="single"/>
        </w:rPr>
        <w:t xml:space="preserve">Asiakirjan numero 52585</w:t>
      </w:r>
    </w:p>
    <w:p>
      <w:r>
        <w:t xml:space="preserve">Terrori-oikeudenkäynti: Kristen Brekke "täysin ääriliikkeitä vastaan".</w:t>
      </w:r>
    </w:p>
    <w:p>
      <w:r>
        <w:t xml:space="preserve">Cardiffilainen Aseel Muthana, 19, liittyi veljensä Nasserin seuraan Syyriassa vuonna 2014. Kristen Brekke, 20, Forhad Rahman Cirencesteristä, Gloucestershirestä, ja Adeel Ulhaq Sutton-in-Ashfieldistä, Nottinghamshirestä, kiistävät auttaneensa terroritekojen valmistelussa. Brekke sanoi, että Aseel Muthana itki ajatuksesta, että hänen veljensä olisi jihadisti. Oikeus kuuli, että Brekke kääntyi muslimiksi Cardiffin Fitzalan High Schoolin oppilaana ja antoi uskonjulistuksen Riversidessa sijaitsevassa moskeijassa. Hän tapasi Aseel Muthanan vuonna 2012, kun he työskentelivät yhdessä Grangetownissa sijaitsevassa kahvilassa - Brekke kuvaili Aseelia ystävälliseksi, leppoisaksi ja aina vitsailevaksi. Oikeudenkäynnin alussa valamiehistölle näytettiin kännykkäkuvaa Brekkestä ja Aseel Muthanasta. Siinä he kuvittelevat, että he näkevät tarkastuspisteen Raqqassa Syyriassa. Brekken nähdään heiluttelevan asejäljennöstä, ja Muthanan kuullaan sanovan: "Jos katsotte tätä, olen luultavasti kuollut - kuin legenda tai jotain." Hän sanoi, että he olivat menneet ampumaan pulloja ja tölkkejä, ja lisäsi, että hänen kotoaan löytyneet armeijan ylijäämävaatteet olivat hänen, eikä niitä ollut ostettu Muthanalle. Oikeus kuuli aiemmin, että Muthana lähti 21. helmikuuta 2014 Cardiffista linja-autolla Gatwickiin ja lensi sitten lennolla Larnakaan Kyprokselle. Sieltä hän matkusti Turkin kautta Syyriaan. Hän ei ole palannut takaisin. Brekke, Rahman ja Ulhaq kiistävät auttaneensa Muthanaa matkustamaan Syyriaan. Oikeudenkäynti jatkuu.</w:t>
      </w:r>
    </w:p>
    <w:p>
      <w:r>
        <w:rPr>
          <w:b/>
        </w:rPr>
        <w:t xml:space="preserve">Yhteenveto</w:t>
      </w:r>
    </w:p>
    <w:p>
      <w:r>
        <w:t xml:space="preserve">Cardiffilainen mies, jota syytetään teini-ikäisen auttamisesta matkustamaan Syyriaan taistelemaan ääri-islamilaisten kanssa, vastustaa täysin ääriaineksia, on kuultu Old Bailey -oikeudessa.</w:t>
      </w:r>
    </w:p>
    <w:p>
      <w:r>
        <w:rPr>
          <w:b/>
          <w:u w:val="single"/>
        </w:rPr>
        <w:t xml:space="preserve">Asiakirjan numero 52586</w:t>
      </w:r>
    </w:p>
    <w:p>
      <w:r>
        <w:t xml:space="preserve">Pidätyksiä, kun varastettuja koiria ja pentuja löydettiin Wiltshiresta</w:t>
      </w:r>
    </w:p>
    <w:p>
      <w:r>
        <w:t xml:space="preserve">Se on seurausta viiden koiranpennun ja kahden koiran varastamisesta Bristolissa sijaitsevasta talosta keskiviikkoiltana. Poliisit takavarikoivat seitsemän koiraa, viisi muuta koiran kanssa, joiden uskotaan myös olleen varastettuja, sekä useita aseita Southwickissa sijaitsevassa kiinteistössä. Kolme 18-, 48- ja 51-vuotiasta miestä pidätettiin, ja heitä epäillään varkaudesta. Ylikonstaapeli Catherine Leigh Avon ja Somersetin poliisista sanoi: "Olemme iloisia siitä, että aseet on nyt palautettu laillisille omistajilleen, ja suoritamme tapauksesta perusteellisen tutkinnan." Operaatioon osallistunut ylikonstaapeli Garry Epps sanoi: "Emme ole ainoastaan saaneet takaisin eilisessä varkaudessa varastettuja seitsemää koiraa, vaan meillä on nyt myös viisi muuta koiraa, jotka voidaan toivottavasti palauttaa oikeille omistajilleen." Aiheeseen liittyvät Internet-linkit Avon ja Somersetin poliisi Wiltshiren poliisi</w:t>
      </w:r>
    </w:p>
    <w:p>
      <w:r>
        <w:rPr>
          <w:b/>
        </w:rPr>
        <w:t xml:space="preserve">Yhteenveto</w:t>
      </w:r>
    </w:p>
    <w:p>
      <w:r>
        <w:t xml:space="preserve">Kolme miestä on pidätetty sen jälkeen, kun Wiltshiressä sijaitsevasta kiinteistöstä löytyi 12 varastettua koiraa.</w:t>
      </w:r>
    </w:p>
    <w:p>
      <w:r>
        <w:rPr>
          <w:b/>
          <w:u w:val="single"/>
        </w:rPr>
        <w:t xml:space="preserve">Asiakirjan numero 52587</w:t>
      </w:r>
    </w:p>
    <w:p>
      <w:r>
        <w:t xml:space="preserve">Neulottu akvaario on esillä Aintreen kaupungissa</w:t>
      </w:r>
    </w:p>
    <w:p>
      <w:r>
        <w:t xml:space="preserve">Aintreen kilparadalla on esillä Aaltojen ylä- ja alapuolella -niminen laite, johon kuuluu tunneli, jonka läpi ihmiset voivat kävellä. Eri puolilta maata kotoisin olevat neulojat loivat sen RNLI:n Train One - Save Many -kampanjan tueksi. Se sisältää neulottuja meritähtiä, meduusoja, merenneitoja ja kalastajia. Mukana on myös keltainen sukellusvene Beatlesin kunniaksi. Akvaario on yksi 150:stä hobbeycraft-näytöksestä, jotka ovat esillä kilparadalla perjantaista sunnuntaihin.</w:t>
      </w:r>
    </w:p>
    <w:p>
      <w:r>
        <w:rPr>
          <w:b/>
        </w:rPr>
        <w:t xml:space="preserve">Yhteenveto</w:t>
      </w:r>
    </w:p>
    <w:p>
      <w:r>
        <w:t xml:space="preserve">Kolmiulotteinen neulottu akvaario on ollut esillä Merseysidessa.</w:t>
      </w:r>
    </w:p>
    <w:p>
      <w:r>
        <w:rPr>
          <w:b/>
          <w:u w:val="single"/>
        </w:rPr>
        <w:t xml:space="preserve">Asiakirjan numero 52588</w:t>
      </w:r>
    </w:p>
    <w:p>
      <w:r>
        <w:t xml:space="preserve">RAF Waddingtonin lentonäytös lakkautetaan "turvallisuushuolien" vuoksi.</w:t>
      </w:r>
    </w:p>
    <w:p>
      <w:r>
        <w:t xml:space="preserve">Lincolnshiren tukikohdassa on sotilashenkilöstön hallitsemia Reaper-robotteja, ja tammikuussa neljä mielenosoittajaa pidätettiin, kun he olivat leikanneet turvajärjestelmän läpi. Aiemmin tänä kesänä näytös peruttiin kiitoradan korjaustöiden vuoksi. Kaksipäiväiseen lentonäytökseen on aiemmin osallistunut 150 000 katsojaa. "Bomber County" Tulevat näytökset voitaisiin järjestää RAF Scamptonissa, joka sijaitsee niin ikään Lincolnshiressä, kertoi RAF. Sen mukaan lentonäytös voidaan järjestää siellä kuitenkin aikaisintaan vuonna 2017. "RAF ymmärtää, että RAF Waddingtonin lentonäytöksen peruuttaminen on pettymys monille", lausunnossa sanottiin. "On kuitenkin toivottavaa, että aikomus perustaa vaihtoehtoinen lentonäytös RAF Scamptoniin on osoitus RAF:n sitoutumisesta säilyttämään perinteiset ja nykyaikaiset yhteydet 'Bomber County'-alueeseen." Neljä End The Drone Wars -ryhmän mielenosoittajaa pidätettiin tammikuussa epäiltynä törkeästä tunkeutumisesta RAF Waddingtonissa. Reapers-ohjukset, joissa on huipputeknisiä sensoreita ja laserohjattuja aseita, ovat Irakissa, Afganistanissa ja Syyriassa, mutta niitä valvoo sotilashenkilöstö RAF Waddingtonissa.</w:t>
      </w:r>
    </w:p>
    <w:p>
      <w:r>
        <w:rPr>
          <w:b/>
        </w:rPr>
        <w:t xml:space="preserve">Yhteenveto</w:t>
      </w:r>
    </w:p>
    <w:p>
      <w:r>
        <w:t xml:space="preserve">Puolustusministeriö on lakkauttanut RAF Waddingtonin vuosittaisen lentonäytöksen "lisääntyneiden turvallisuusongelmien" vuoksi.</w:t>
      </w:r>
    </w:p>
    <w:p>
      <w:r>
        <w:rPr>
          <w:b/>
          <w:u w:val="single"/>
        </w:rPr>
        <w:t xml:space="preserve">Asiakirjan numero 52589</w:t>
      </w:r>
    </w:p>
    <w:p>
      <w:r>
        <w:t xml:space="preserve">Bloc Party julkistaa Britannian kiertuepäivät ennen albumin julkaisua</w:t>
      </w:r>
    </w:p>
    <w:p>
      <w:r>
        <w:t xml:space="preserve">Bändi esiintyy Glasgow'n Garage-, Manchesterin Ritz- ja Lontoon Koko-klubilla 19., 20. ja 21. kesäkuuta. Bloc Party julkaisi kolmannen studioalbuminsa Intimacy vuonna 2008, ja sen on määrä julkaista uutta materiaalia tänä vuonna. "Tiedän, että on kulunut pitkät kaksi ja puoli vuotta siitä, kun Bloc Party viimeksi esiintyi Britanniassa", laulaja ja kitaristi Kele Okereke sanoi. "No näyttää siltä, että odotus on ohi. Olemme iloisia voidessamme ilmoittaa lyhyestä intiimistä keikkasarjasta ystävillemme Isossa-Britanniassa ja ystävillemme Yhdysvalloissa. "Soitamme valikoituja paloja uudelta levyltämme sekä joitain tutumpia jameja. Toivottavasti näemme teidät pian." Lontoolaiset rokkarit pitivät taukoa vuoden 2009 ja viime vuoden välillä. Tuona aikana Kele Okereke julkaisi debyyttisooloalbuminsa The Boxer. Hänen bändikaverinsa Russell Lissack, Gordon Moakes ja Matt Tong jatkoivat myös omia musiikkiprojektejaan. Radio 1:n DJ Zane Lowen haastattelussa tammikuussa Kele Okereke sanoi, että Bloc Partyn uudet kappaleet ovat "laihoja ja hyvin kovia". He soittavat Mallorcalla ja Ibiza Rocksilla 4. ja 5. syyskuuta.</w:t>
      </w:r>
    </w:p>
    <w:p>
      <w:r>
        <w:rPr>
          <w:b/>
        </w:rPr>
        <w:t xml:space="preserve">Yhteenveto</w:t>
      </w:r>
    </w:p>
    <w:p>
      <w:r>
        <w:t xml:space="preserve">Bloc Party on ilmoittanut kolmesta Britannian keikasta tänä kesänä ennen festivaalikeikkoja Euroopassa ja Yhdysvalloissa.</w:t>
      </w:r>
    </w:p>
    <w:p>
      <w:r>
        <w:rPr>
          <w:b/>
          <w:u w:val="single"/>
        </w:rPr>
        <w:t xml:space="preserve">Asiakirjan numero 52590</w:t>
      </w:r>
    </w:p>
    <w:p>
      <w:r>
        <w:t xml:space="preserve">Portsmouthin sataman Brexit-kuorma-autojen pitopaikka suljetaan aikaisin</w:t>
      </w:r>
    </w:p>
    <w:p>
      <w:r>
        <w:t xml:space="preserve">Hampshiren ja Wightin saaren paikallinen resilienssifoorumi perusti Alresfordin ja Winchesterin väliselle A31-tielle "triage-alueen" tullipapereiden tarkistamista varten. Portsmouthin satamaan oli syntynyt jonoja. Foorumin mukaan oikeiden papereiden noudattaminen oli ollut "erittäin tärkeää". Kanaalin ylittävien kuorma-autojen tulliasiakirjat muuttuivat 1. tammikuuta, kun Yhdistyneen kuningaskunnan siirtymäaika EU:sta eroamisen jälkeen päättyi. Pelättiin, että ilman kitkatonta kauppaa ja EU:hun pääsyä odottavien rahtitavaroiden paperitarkastukset kestävät pidempään, odottavat kuorma-autot ruuhkautuisivat ja tukkisivat moottoritien sataman ulkopuolella. A31-tiellä sijaitsevaan kuorma-autojen kolmiosastoon mahtui 235 ajoneuvoa. Sen piti olla toiminnassa 12 viikkoa, mutta nyt se suljetaan kahdeksan viikon jälkeen, ja alle kolmannes odotetusta 250 kuorma-autosta käyttää sitä päivittäin. Palopäällikkö Neil Odin, joka on palopäällikkö ja joustavuusfoorumin puheenjohtaja, sanoi, että palopäällikkö oli varautunut "kohtuullisen pahimpaan mahdolliseen skenaarioon". "Kaikki indikaattorit kertovat meille, että asiat sujuvat riittävän hyvin, jotta voimme toimia ennakoivasti ja tehdä tämän tärkeän päätöksen toiminnan supistamisesta ajoissa. "Tietenkin riskejä on edelleen olemassa, koska rahtimäärät ovat edelleen epävakaita, mutta tasapaino on löydettävä, ja olemme kuunnelleet huolellisesti liikenteenharjoittajia, paikallisia asukkaita ja heitä edustavia tahoja." Foorumin mukaan Tipnerissä Portsmouthin laitamilla sijaitseva 40 kuorma-auton varikkoalue pysyy edelleen valmiudessa, jotta voidaan selviytyä rahtimäärien vaihteluista.</w:t>
      </w:r>
    </w:p>
    <w:p>
      <w:r>
        <w:rPr>
          <w:b/>
        </w:rPr>
        <w:t xml:space="preserve">Yhteenveto</w:t>
      </w:r>
    </w:p>
    <w:p>
      <w:r>
        <w:t xml:space="preserve">Portsmouthin kautta Brexitin siirtymäkauden jälkeen kulkevien kuorma-autojen odotusalue suljetaan suunniteltua aikaisemmin, kuten rajamuutoksia käsittelemään perustettu ryhmä on todennut.</w:t>
      </w:r>
    </w:p>
    <w:p>
      <w:r>
        <w:rPr>
          <w:b/>
          <w:u w:val="single"/>
        </w:rPr>
        <w:t xml:space="preserve">Asiakirjan numero 52591</w:t>
      </w:r>
    </w:p>
    <w:p>
      <w:r>
        <w:t xml:space="preserve">Inbetweeners-elokuva on todennäköisesti sarjan viimeinen esitys.</w:t>
      </w:r>
    </w:p>
    <w:p>
      <w:r>
        <w:t xml:space="preserve">Simon Bird, joka näyttelee Williä E4:n sarjassa, sanoi, että näyttelijät eivät odottaneet sarjan jatkuvan elokuvan jälkeen. Simonia näyttelevä Joe Thomas puolestaan sanoi, että näyttelijät olivat olleet "hyvin käyttäytyviä" kuvatessaan elokuvaa espanjalaisessa Magalufin lomakohteessa. E4-tähdet puhuivat maanantaina Lontoossa Empire-elokuvapalkintotilaisuudessa yhdessä näyttelijätoverinsa Blake Harrisonin kanssa. Simon Bird sanoi: "Elokuva on melkein valmis, meillä on vielä vähän tekemistä, mutta 95 prosenttia elokuvasta on tehty. Olemme hyvin tyytyväisiä siihen." Joe Thomas oli samaa mieltä: "Olemme nähneet joitakin ensimmäisiä raakaleikkauksia, ja mielestäni se näyttää hyvältä." Kaksikon mukaan Magaluf oli ollut "uskomaton", mutta Joe kertoi Newsbeatille, että he olivat liian kiireisiä nauttiakseen. Hän kuitenkin lisäsi: "Jos haluat juoda kännit ja katsoa Valioliigaa, Magaluf on oikea paikka sinulle." Hän sanoi: "Jos haluat juoda kännit ja katsoa Valioliigaa, Magaluf on oikea paikka sinulle." Simon Bird jatkoi paljastamalla, että show todennäköisesti loppuu elokuvan jälkeen. "Käsikirjoittajat ovat kertoneet meille, että tämä päättää kaiken, ja se tuntuu meistä lopetukselta, mutta älä koskaan sano ei koskaan, oletan", hän sanoi.</w:t>
      </w:r>
    </w:p>
    <w:p>
      <w:r>
        <w:rPr>
          <w:b/>
        </w:rPr>
        <w:t xml:space="preserve">Yhteenveto</w:t>
      </w:r>
    </w:p>
    <w:p>
      <w:r>
        <w:t xml:space="preserve">The Inbetweenersin tähdet ovat kertoneet Newsbeatille, että heidän tuleva elokuvansa tuntuu "sarjan lopulta".</w:t>
      </w:r>
    </w:p>
    <w:p>
      <w:r>
        <w:rPr>
          <w:b/>
          <w:u w:val="single"/>
        </w:rPr>
        <w:t xml:space="preserve">Asiakirjan numero 52592</w:t>
      </w:r>
    </w:p>
    <w:p>
      <w:r>
        <w:t xml:space="preserve">Ashfordin ja St Peterin sairaala sekä Royal Surrey antavat A&amp;E-varoituksia.</w:t>
      </w:r>
    </w:p>
    <w:p>
      <w:r>
        <w:t xml:space="preserve">Surreyn sairaalan luottamushenkilö sanoi, että se oli "vakavan paineen alla" ja oli ilmoittanut, että kyseessä oli vakava vaaratilanne. Myös Guildfordissa sijaitseva Royal Surrey County sanoi, että sillä oli vakavia paineita. Molempien sairaaloiden mukaan muut kuin kiireelliset potilaat joutuisivat odottamaan "erittäin pitkään". Luottamukset pyysivät ihmisiä olemaan menemättä A&amp;E:hen, ellei kyseessä ole todellinen hätätilanne. Ashford and St Peter's ilmoitti peruneensa useita suunniteltuja leikkauksia ja tekisi samoin tiistaina. Tiedottaja sanoi: "Olemme julistaneet suuronnettomuuden, mutta se on eri tasolla kuin juna- tai lento-onnettomuus. Se antaa meille vain hieman enemmän vapautta hallita tilannetta". "Olemme peruneet joitakin potilaiden vastaanottoajankohtia, mikä vapauttaa joitakin konsultteja auttamaan osastoilla". "Olemme peruneet joitakin ei-kiireellisiä leikkauksia, jotta vuoteet vapautuisivat. Olemme täynnä, kuten monet muutkin sairaalat ympäri maata." Royal Surrey NHS Foundation Trustin mukaan kiireettömät potilaat, jotka kävivät päivystyksessä, veivät henkilökuntaa pois kiireellistä tai hengenpelastavaa hoitoa tarvitsevilta potilailta.</w:t>
      </w:r>
    </w:p>
    <w:p>
      <w:r>
        <w:rPr>
          <w:b/>
        </w:rPr>
        <w:t xml:space="preserve">Yhteenveto</w:t>
      </w:r>
    </w:p>
    <w:p>
      <w:r>
        <w:t xml:space="preserve">Ashfordin ja St Peterin sairaaloissa on peruttu suurin osa avohoitoaikojen tapaamisista, koska ne kamppailevat hätätilapotilaiden kanssa.</w:t>
      </w:r>
    </w:p>
    <w:p>
      <w:r>
        <w:rPr>
          <w:b/>
          <w:u w:val="single"/>
        </w:rPr>
        <w:t xml:space="preserve">Asiakirjan numero 52593</w:t>
      </w:r>
    </w:p>
    <w:p>
      <w:r>
        <w:t xml:space="preserve">Poliisi kutsuu "terrorisminvastaisia kansalaisia" koolle</w:t>
      </w:r>
    </w:p>
    <w:p>
      <w:r>
        <w:t xml:space="preserve">Metropolian poliisin apulaispoliisipäällikkö Neil Basu sanoi: Basu: "Jos se hermostuttaa, siitä on syytä ilmoittaa". Hän lisäsi, että poliisi haluaa, että jokaisesta hyvästä kansalaisesta tulee "terrorismin vastainen kansalainen". Poliisi käynnistää samalla Action Counters Terrorism -kampanjansa. Kampanja, jossa ihmisiä rohkaistaan ilmoittamaan epäilyttävästä käyttäytymisestä, käynnistyy, kun luvut paljastavat, että vuonna 2017 terrorisminvastaisille virkamiehille tehtiin 30 984 ilmoitusta. Poliisin mukaan yli 6 000 näistä ilmoituksista auttoi tutkimuksissa. Basu lisäsi: "Terrorisminvastaisessa poliisitoiminnassa on jo pitkään ollut mantrana, että haluamme, että jokainen hyvä poliisi on terrorisminvastainen poliisi. "Tämä on tilaisuus jokaiselle hyvälle kansalaiselle olla terrorisminvastainen kansalainen." Yleisön kehotus toimia tulee juuri ennen kuin vuonna 2017 tapahtuneen Westminsterin iskun ensimmäinen vuosipäivä tulee täyteen. Isku oli yksi viidestä terrori-iskusta, jotka tapahtuivat kuuden kuukauden aikana. Luvut osoittavat, että poliisilla ja MI5:llä on käynnissä yli 600 terrorismin vastaista tutkimusta, jotka koskevat noin 3 000 henkilöä. Esimerkkejä epäilyttävästä toiminnasta ovat esimerkiksi epätavallisten, verkosta ostettujen tuotteiden toimitusten vastaanottaminen, matkustaminen pitkiä aikoja ilman, että on selvää, missä, ja valokuvien ottaminen turvatoimista tai valvontakameroista.</w:t>
      </w:r>
    </w:p>
    <w:p>
      <w:r>
        <w:rPr>
          <w:b/>
        </w:rPr>
        <w:t xml:space="preserve">Yhteenveto</w:t>
      </w:r>
    </w:p>
    <w:p>
      <w:r>
        <w:t xml:space="preserve">Poliisi pyytää yleisöltä lisää apua terrori-iskujen estämisessä, sillä viime vuonna yli viidennes poliisille tehdyistä puheluista tuotti hyödyllistä tietoa.</w:t>
      </w:r>
    </w:p>
    <w:p>
      <w:r>
        <w:rPr>
          <w:b/>
          <w:u w:val="single"/>
        </w:rPr>
        <w:t xml:space="preserve">Asiakirjan numero 52594</w:t>
      </w:r>
    </w:p>
    <w:p>
      <w:r>
        <w:t xml:space="preserve">Ostoapu: Lisää 290 miljoonaa puntaa uusien asuntojen ostajien auttamiseksi</w:t>
      </w:r>
    </w:p>
    <w:p>
      <w:r>
        <w:t xml:space="preserve">Help to Buy Walesin toisen vaiheen tavoitteena on tukea yli 6 000 asunnon rakentamista vuoteen 2021 mennessä. Ministerien mukaan 2 400 ihmistä on saanut apua sen jälkeen, kun se käynnistettiin vuonna 2014. Konservatiivit väittivät, että työväenpuolueen ministerit olivat "kuunnelleet" heidän painostustaan, ja sanoivat olevansa tyytyväisiä siihen, että järjestelmää jatketaan. Ostajat, jotka maksavat 5 prosentin käsirahan, saavat korotonta lainaa enintään 20 prosenttia vastarakennettujen kiinteistöjen hinnasta 300 000 punnan arvoon asti. Yhdyskuntaministeri Lesley Griffiths ilmoitti asiasta Wenvoessa, Vale of Glamorganin osavaltiossa sijaitsevassa asuntorakennuskohteessa, ja sanoi, että raha osoittaa hallituksen sitoutumista asuntorakentamisen ja oman kodin omistamisen edistämiseen. "Olen iloinen, että tähän mennessä Help to Buy Wales -investointimme on antanut 1 784:lle ensiasunnon ostajalle apua, jota he tarvitsevat saadakseen jalan kiinteistötikkaille", hän sanoi. "Kunnianhimon köyhyys" Toryjen varjoasuntoministeri Mark Isherwood piti ilmoitusta myönteisenä, mutta väitti, että "Yhdistyneen kuningaskunnan hallituksen päätös korvamerkitä pääomasijoitukset tähän järjestelmään on pakottanut Labour-puolueen ministerit toimimaan Walesin etujen mukaisesti". Plaid Cymru -puolueen parlamentin jäsen Jocelyn Davies sanoi, että tämä on hyvä asia uusien asuntojen ostajille ja asuntoteollisuudelle, mutta tarvitaan "laajempaa" strategiaa olemassa olevien asuntojen hyödyntämiseksi paremmin. Myös liberaalidemokraattien parlamentin jäsen Peter Black oli tyytyväinen lisärahoitukseen, mutta varoitti, että Labour oli osoittanut "täydellistä kunnianhimon puutetta" asuntotuotannon suhteen eikä se ollut onnistunut rakentamaan tarpeeksi kohtuuhintaisia asuntoja.</w:t>
      </w:r>
    </w:p>
    <w:p>
      <w:r>
        <w:rPr>
          <w:b/>
        </w:rPr>
        <w:t xml:space="preserve">Yhteenveto</w:t>
      </w:r>
    </w:p>
    <w:p>
      <w:r>
        <w:t xml:space="preserve">Walesin hallitus on ilmoittanut, että seuraavien viiden vuoden aikana käytetään jopa 290 miljoonaa puntaa ohjelmaan, jolla edistetään asuntomarkkinoita ja asunnon omistamista.</w:t>
      </w:r>
    </w:p>
    <w:p>
      <w:r>
        <w:rPr>
          <w:b/>
          <w:u w:val="single"/>
        </w:rPr>
        <w:t xml:space="preserve">Asiakirjan numero 52595</w:t>
      </w:r>
    </w:p>
    <w:p>
      <w:r>
        <w:t xml:space="preserve">Aberdeen Asset Management jatkaa yrityskauppoja</w:t>
      </w:r>
    </w:p>
    <w:p>
      <w:r>
        <w:t xml:space="preserve">Kaupan arvoa ei ole julkistettu. Viime kuussa Aberdeen sopi yhdysvaltalaisen hedge-rahastosijoittajan ostamisesta osana pyrkimystä vahvistaa vaihtoehtoisten tuotteidensa tarjontaa. Toukokuussa se osti pääomasijoitusyhtiön, jolla on toimipisteet Yhdysvalloissa ja Hongkongissa. AEC-tiimi sijoittaa toimipaikkansa Aberdeenin Lontoon toimistoon, ja siitä tulee osa konsernin kasvavaa vaihtoehtoista liiketoimintaa. Kesäkuun 30. päivään mennessä AEC hallinnoi 409 miljoonaa puntaa eri sijoitusrahastojen kautta. Kaupan jälkeen Aberdeen hallinnoi 33:aa suljettua rahastoa, joiden yhteenlasketut hallinnoitavat varat ovat yli 8,5 miljardia puntaa. Aberdeenin toimitusjohtaja Martin Gilbert sanoi: "Advance Emerging Capitalin osto tuo Aberdeenille omistautuneen ja erittäin kokeneen rahastonhoitotiimin, laajentaa entisestään suljettujen rahastojen liiketoimintaamme ja lisää jo tarjoamiemme vaihtoehtoisten sijoitusmahdollisuuksien valikoimaa. "AEC-sijoittajat hyötyvät siitä, että johtoryhmä on osa suurempaa, riippumatonta omaisuudenhoitajaa ja että he voivat hyödyntää konsernin vakiintunutta jakelu- ja operatiivista asiantuntemusta suljettuihin rahastoihin liittyen."</w:t>
      </w:r>
    </w:p>
    <w:p>
      <w:r>
        <w:rPr>
          <w:b/>
        </w:rPr>
        <w:t xml:space="preserve">Yhteenveto</w:t>
      </w:r>
    </w:p>
    <w:p>
      <w:r>
        <w:t xml:space="preserve">Aberdeen Asset Management on jatkanut yritysostoja ostamalla lontoolaisen Advance Emerging Capital (AEC) -sijoitusyhtiön.</w:t>
      </w:r>
    </w:p>
    <w:p>
      <w:r>
        <w:rPr>
          <w:b/>
          <w:u w:val="single"/>
        </w:rPr>
        <w:t xml:space="preserve">Asiakirjan numero 52596</w:t>
      </w:r>
    </w:p>
    <w:p>
      <w:r>
        <w:t xml:space="preserve">Globaalit kysymykset Jerusalemissa: Jerusalem: Kysy kysymyksesi</w:t>
      </w:r>
    </w:p>
    <w:p>
      <w:r>
        <w:t xml:space="preserve">Israelia on syntymästään lähtien hallinnut konflikti palestiinalaisten ja sen naapurimaiden arabivaltioiden kanssa. Onko konfliktien lisääntyminen väistämätöntä vai voisiko syntyä kestävä rauha, jonka avulla seuraava sukupolvi voi elää ilman sotaa? Lähi-itä odottaa presidentti Trumpin odotettua rauhansuunnitelmaa, jota mainostetaan "vuosisadan sopimukseksi". Palestiinalaiset pitävät kuitenkin Yhdysvaltain suurlähetystön siirtoa Jerusalemiin vaarallisen provosoivana eleenä. Neljännesvuosisata Oslon sopimuksista on kulunut jo neljännesvuosisata. Millainen mahdollisuus on nyt "kahden valtion ratkaisuun", jossa itsenäinen palestiinalaisvaltio olisi Israelin rinnalla? Global Questions kokoaa yhteen korkean profiilin paneelin ja yleisön, joka koostuu nuorista palestiinalaisista ja israelilaisista, ja kysyy, uskovatko he, että seuraavat 70 vuotta voivat ratkaista konfliktin, joka on raapinut aluetta niin kauan. Global Questions lähetetään BBC World News Televisionilla ja BBC World Service Radio Englishillä. Voit rekisteröityä saadaksesi ilmaisen lipun Jerusalemiin 27. helmikuuta. Voit myös lähettää kysymyksesi sähköpostitse osoitteeseen globalquestions@bbc.co.uk.</w:t>
      </w:r>
    </w:p>
    <w:p>
      <w:r>
        <w:rPr>
          <w:b/>
        </w:rPr>
        <w:t xml:space="preserve">Yhteenveto</w:t>
      </w:r>
    </w:p>
    <w:p>
      <w:r>
        <w:t xml:space="preserve">Kun Israelin valtio juhlii perustamisensa 70-vuotispäivää, Global Questions matkustaa Jerusalemiin kysymään, mitä seuraavat 70 vuotta voivat tuoda tullessaan.</w:t>
      </w:r>
    </w:p>
    <w:p>
      <w:r>
        <w:rPr>
          <w:b/>
          <w:u w:val="single"/>
        </w:rPr>
        <w:t xml:space="preserve">Asiakirjan numero 52597</w:t>
      </w:r>
    </w:p>
    <w:p>
      <w:r>
        <w:t xml:space="preserve">Willenhallin asuntokuolema: Kevin Sheppersonin murhasta syytetään kahta miestä.</w:t>
      </w:r>
    </w:p>
    <w:p>
      <w:r>
        <w:t xml:space="preserve">Kevin Shepperson, 39, löydettiin keskiviikkona kuolettavasti loukkaantuneena kiinteistöstä Bloxwich Road Southissa, Willenhallissa, Walsallissa. Hänet vahvistettiin kuolleeksi tapahtumapaikalla, West Midlandsin poliisi kertoi. Walsallin Chuckerysta kotoisin oleva Cameron MacKenzie ja Willenhallista kotoisin oleva Wayne Kendall, molemmat 21, saapuvat maanantaina Walsallin tuomaristuomioistuimeen. Richmond Streetillä asuva MacKenzie ja Bloxwich Road Southilla asuva Kendall ovat molemmat tutkintavankeudessa.</w:t>
      </w:r>
    </w:p>
    <w:p>
      <w:r>
        <w:rPr>
          <w:b/>
        </w:rPr>
        <w:t xml:space="preserve">Yhteenveto</w:t>
      </w:r>
    </w:p>
    <w:p>
      <w:r>
        <w:t xml:space="preserve">Kahta miestä on syytetty Länsi-Midlandsissa sijaitsevasta asunnosta löytyneen miehen murhasta.</w:t>
      </w:r>
    </w:p>
    <w:p>
      <w:r>
        <w:rPr>
          <w:b/>
          <w:u w:val="single"/>
        </w:rPr>
        <w:t xml:space="preserve">Asiakirjan numero 52598</w:t>
      </w:r>
    </w:p>
    <w:p>
      <w:r>
        <w:t xml:space="preserve">Elinluovuttajarekisteriin merkittyjen skotlantilaisten määrä on ennätyksellisen suuri</w:t>
      </w:r>
    </w:p>
    <w:p>
      <w:r>
        <w:t xml:space="preserve">NHS:n elinluovutusrekisteriin oli 31. maaliskuuta mennessä ilmoittautunut yhteensä 2 025 400 ihmistä eli lähes 40 prosenttia väestöstä. Kuitenkin 600 ihmistä odottaa yhä hengenpelastavia elinsiirtoja, ja ministerit sanoivat, että työtä tarvitaan lisää. Yhdistyneessä kuningaskunnassa kuolee joka päivä kolme ihmistä elinten puutteen vuoksi. Skotlannin hallitus ilmoitti myös, että elintä odottaessaan kuolleiden määrä laski 38:sta vuosina 2010-11 36:een vuosina 2011-12. Sen mukaan "kiinteitä elimiä", kuten sydäntä ja maksaa, koskevien elinsiirtojen määrä oli 342 vuonna 2011-2012, kun se vuosina 2010-2011 oli 301. Tämä on uusi ennätys. Skotlannin terveysministeri Nicola Sturgeon sanoi: "On fantastinen saavutus, että olemme ylittäneet kahden miljoonan rajan. "Tiedämme kuitenkin, että tehtävää on vielä paljon enemmän. "Traaginen tosiasia on, että Skotlannissa yli 600 ihmistä odottaa yhä elintärkeää elinsiirtoa, ja koko Yhdistyneessä kuningaskunnassa kolme ihmistä kuolee joka päivä, koska he eivät saa tarvitsemaansa elintä ajoissa." Sturgeon lisäsi: "Rekisteriin kirjautuminen vie vain muutaman minuutin, mutta se voi merkitä elinsiirtoa odottavien elämän ja kuoleman välistä eroa." Terveysministeri sanoi kirjoittavansa kaikille Skotlannissa elinten luovutukseen ja elinsiirtoihin osallistuville henkilöille ja kiittävänsä heitä heidän kovasta työstään. Koko Yhdistyneessä kuningaskunnassa elinluovutusrekisterissä on 30 prosenttia ihmisistä.</w:t>
      </w:r>
    </w:p>
    <w:p>
      <w:r>
        <w:rPr>
          <w:b/>
        </w:rPr>
        <w:t xml:space="preserve">Yhteenveto</w:t>
      </w:r>
    </w:p>
    <w:p>
      <w:r>
        <w:t xml:space="preserve">Skotlannissa elintenluovuttajiksi ilmoittautuneiden määrä on noussut ennätyksellisen korkealle, yli kahteen miljoonaan, kertoo hallitus.</w:t>
      </w:r>
    </w:p>
    <w:p>
      <w:r>
        <w:rPr>
          <w:b/>
          <w:u w:val="single"/>
        </w:rPr>
        <w:t xml:space="preserve">Asiakirjan numero 52599</w:t>
      </w:r>
    </w:p>
    <w:p>
      <w:r>
        <w:t xml:space="preserve">Liikennevalot liian nopeat Sarkille</w:t>
      </w:r>
    </w:p>
    <w:p>
      <w:r>
        <w:t xml:space="preserve">Valot otettiin käyttöön viime viikolla Dixcart Lanen liikenteen ohjaamiseksi. Valot eivät kuitenkaan antaneet kuljettajille riittävästi aikaa matkan tekemiseen, joten ne on vaihdettu. Conseiller Paul Armorgie sanoi: "Tämä aiheutti vihaa ja turhautumista Sarkin traktorinkuljettajien keskuudessa ja jopa yksittäisen 'traktorivainajan' tapauksen." Armorgie sanoi, että alkuperäiset valot paloivat vihreänä enintään 50 sekuntia - Yhdistyneen kuningaskunnan lainsäädännön vaatimusten mukaisesti. Hän lisäsi: "Sarkissa on kuitenkin vain maataloustraktoreita, eikä 50 sekuntia antanut jokaiselle traktorille riittävästi aikaa ohittaa turvallisesti kapeaa kaistaa ennen kuin valojen väri vaihtui." Uudet valot, jotka eivät olisi laillisia Yhdistyneessä kuningaskunnassa, sallivat enintään kolmen minuutin välein tapahtuvan punaisen valon vaihtumisen. Armorgie sanoi: Tämä on osoitus siitä, että Sarkilla elämäntahti on ehdottomasti hitaampi kuin muualla maailmassa." "Tämä on hyvä osoitus siitä, että Sarkilla elämäntahti on selvästi hitaampi kuin muualla maailmassa." Dixcart Lane on 500 metriä pitkä kapea tie, jossa on kaksi sokeaa mutkaa, ja liikenne on lisääntynyt, koska se on ainoa tieyhteys kahteen hotelliin, joissa molemmissa on meneillään kunnostustöitä. Valojen on määrä pysyä paikoillaan helmikuuhun asti.</w:t>
      </w:r>
    </w:p>
    <w:p>
      <w:r>
        <w:rPr>
          <w:b/>
        </w:rPr>
        <w:t xml:space="preserve">Yhteenveto</w:t>
      </w:r>
    </w:p>
    <w:p>
      <w:r>
        <w:t xml:space="preserve">Sarkin kaikkien aikojen ensimmäiset väliaikaiset liikennevalot ovat osoittautuneet liian nopeiksi traktoreille, jotka ovat ainoat saarella sallitut moottoriajoneuvot.</w:t>
      </w:r>
    </w:p>
    <w:p>
      <w:r>
        <w:rPr>
          <w:b/>
          <w:u w:val="single"/>
        </w:rPr>
        <w:t xml:space="preserve">Asiakirjan numero 52600</w:t>
      </w:r>
    </w:p>
    <w:p>
      <w:r>
        <w:t xml:space="preserve">Ranskan vaalit: Le Drian loikkaa Macronin puolelle.</w:t>
      </w:r>
    </w:p>
    <w:p>
      <w:r>
        <w:t xml:space="preserve">Le Drian sanoi, että siirto oli välttämätön, koska äärioikeiston johtajan Marine Le Penin voitto tulevissa vaaleissa olisi "vaaraksi Ranskalle". Hän on toistaiseksi hallituksen korkein Macronia tukeva jäsen. Viimeisimpien mielipidemittausten mukaan Macron ja Le Pen ovat ensi kuun ensimmäisellä kierroksella niskan päällä. Hänen ennustettiin voittavan ensimmäisen kierroksen, mutta häviävän toisen kierroksen. Sosialisti Benoit Hamon - joka voitti vasemmistopuolueiden esivaalin tammikuussa - sanoi, että Le Drianin päätös "ei kunnioita vasemmiston äänestäjiä". Se tapahtui sen jälkeen, kun kaksi nuorempaa ministeriä - Barbara Pompili vihreistä ja Thierry Braillard radikaalivasemmistopuolueesta - sanoivat tukevansa häntä. Hamon ei ole saanut tukea myöskään entiseltä pääministeriltä Manuel Vallsilta, jonka hän voitti esivaaleissa. Mielipidemittausten mukaan Macron - presidentti Francois Hollanden entinen talousministeri, joka pyrkii presidentiksi itsenäisenä - saisi ensimmäisellä kierroksella 26 prosenttia äänistä. Hän on juuri ja juuri Kansallista rintamaa johtavan Le Penin edellä 25 prosentilla, ja skandaalin runtelema keskustaoikeistolaisten ehdokas Francois Fillon on hieman jäljessä 17 prosentilla. Fillon oli aiemmin suosikki Ranskan seuraavaksi presidentiksi, mutta hänen kannatuksensa on laskenut sen jälkeen, kun häntä tutkittiin hänen perheensä palkkaamisesta. Sittemmin tutkintaa on laajennettu koskemaan myös mahdollista väärentämistä ja törkeää petosta. Ensimmäinen äänestyskierros on 23. huhtikuuta ja toinen kaksi viikkoa myöhemmin 7. toukokuuta.</w:t>
      </w:r>
    </w:p>
    <w:p>
      <w:r>
        <w:rPr>
          <w:b/>
        </w:rPr>
        <w:t xml:space="preserve">Yhteenveto</w:t>
      </w:r>
    </w:p>
    <w:p>
      <w:r>
        <w:t xml:space="preserve">Ranskan sosialistinen puolustusministeri Jean-Yves Le Drian on ilmoittanut tukevansa keskustalaista Emmanuel Macronia oman puolueensa presidenttiehdokkaan sijasta.</w:t>
      </w:r>
    </w:p>
    <w:p>
      <w:r>
        <w:rPr>
          <w:b/>
          <w:u w:val="single"/>
        </w:rPr>
        <w:t xml:space="preserve">Asiakirjan numero 52601</w:t>
      </w:r>
    </w:p>
    <w:p>
      <w:r>
        <w:t xml:space="preserve">RBS myy loputkin osuutensa yhdysvaltalaisesta Citizens-pankista</w:t>
      </w:r>
    </w:p>
    <w:p>
      <w:r>
        <w:t xml:space="preserve">RBS osti Citizensin 440 miljoonalla dollarilla vuonna 1988 ja teki siitä yhden Yhdysvaltain suurimmista alueellisista pankeista. Nyt valtio-omisteinen RBS on kuitenkin vähentämässä toimintojaan ulkomailla keskittyäkseen enemmän Yhdistyneen kuningaskunnan pääasialliseen vähittäisliiketoimintaansa. Se myi ensin osan yhdysvaltalaisesta yhtiöstä viime vuoden syyskuussa listautumisannin yhteydessä ja myi toisen osan tämän vuoden maaliskuussa. Citizens Financial Group (CFG) totesi lausunnossaan, että osaketarjouksen toteuttamisen odotetaan johtavan siihen, että RBS luopuu kokonaan omistusosuudestaan CFG:n kantaosakkeissa. Yhdistyneen kuningaskunnan hallitus pelasti RBS:n vuonna 2008, ja tällä hetkellä valtio omistaa siitä 73 prosenttia. Se on yrittänyt virtaviivaistaa liiketoimintaansa palatakseen voitolliseksi. Se on vetäytymässä 25 maasta ja vähentää toimintansa 13 maahan.</w:t>
      </w:r>
    </w:p>
    <w:p>
      <w:r>
        <w:rPr>
          <w:b/>
        </w:rPr>
        <w:t xml:space="preserve">Yhteenveto</w:t>
      </w:r>
    </w:p>
    <w:p>
      <w:r>
        <w:t xml:space="preserve">Royal Bank of Scotland myy jäljellä olevan 20,9 prosentin osuutensa yhdysvaltalaisesta Citizens-pankista.</w:t>
      </w:r>
    </w:p>
    <w:p>
      <w:r>
        <w:rPr>
          <w:b/>
          <w:u w:val="single"/>
        </w:rPr>
        <w:t xml:space="preserve">Asiakirjan numero 52602</w:t>
      </w:r>
    </w:p>
    <w:p>
      <w:r>
        <w:t xml:space="preserve">Dame Shirley Bassey vapauden kunniaksi kotikaupungissaan Cardiffissa</w:t>
      </w:r>
    </w:p>
    <w:p>
      <w:r>
        <w:t xml:space="preserve">Tiger Bayssä syntynyt ja Splottissa kasvanut 82-vuotias on myynyt seitsemän vuosikymmenen aikana yli 135 miljoonaa levyä. Hän on työskennellyt muun muassa Elvis Presleyn ja Frank Sinatran kanssa. Hänen tunnetuimpiin kappaleisiinsa kuuluivat James Bondin tunnusmusiikit Diamonds Are Forever ja Goldfinger. Perjantaina järjestetään seremonia kaupungintalolla. "Dame Shirley on epäilemättä yksi Walesin suurimmista vientituotteista", sanoi Cardiffin neuvoston johtaja Huw Thomas. "Kansainvälisenä supertähtenä tunnustettu Dame Shirley on pysynyt ylpeänä cardiffilaisista juuristaan ja walesilaisesta perinnöstään." Vapauden kunniamaininta on myös osoitus hänen suojeluksestaan paikalliselle lasten hyväntekeväisyysjärjestölle Noah's Arkille.</w:t>
      </w:r>
    </w:p>
    <w:p>
      <w:r>
        <w:rPr>
          <w:b/>
        </w:rPr>
        <w:t xml:space="preserve">Yhteenveto</w:t>
      </w:r>
    </w:p>
    <w:p>
      <w:r>
        <w:t xml:space="preserve">Dame Shirley Bassey saa vapauden kotikaupungissaan Cardiffissa.</w:t>
      </w:r>
    </w:p>
    <w:p>
      <w:r>
        <w:rPr>
          <w:b/>
          <w:u w:val="single"/>
        </w:rPr>
        <w:t xml:space="preserve">Asiakirjan numero 52603</w:t>
      </w:r>
    </w:p>
    <w:p>
      <w:r>
        <w:t xml:space="preserve">Frank Sidebottomin luojan Chris Sieveyn hautajaiset pidettiin</w:t>
      </w:r>
    </w:p>
    <w:p>
      <w:r>
        <w:t xml:space="preserve">Haleen kotoisin oleva Sievey kuoli 21. kesäkuuta 54-vuotiaana. Hän oli sairastanut syöpää. Hänellä oli edessään köyhän hautajaiset kuoltuaan lähes varattomana, mutta ystävät ja fanit keräsivät 20 000 puntaa Altrinchamin krematoriossa pidettävää yksityistä hautajaista varten. Eräs ystävä, Guy Lovelady, sanoi: "Se oli juuri sitä, mitä hän olisi halunnut, se oli ihanaa." Ylimitoitetusta paperimassasta tehdystä päästä tunnettu Sievey tuli tunnetuksi 1980-luvun tv-esiintymisillään, ja hän pysyi suosittuna kulttikomedian hahmona. "Frank-tyyliin", kuten Lovelady sanoi, jumalanpalvelus alkoi kappaleella "All you need is love" ja päättyi Beach Boysin "God only knows" -kappaleeseen. Frankin fantastiset jäähyväiset Hänen entiset yhtyeensä 80-luvun alun The Freshies -yhtyeestä, koomikko Charlie Chuck ja Damon Gough Badly Drawn Boy -yhtyeestä olivat vain muutamia kasvoja yleisössä. Myös Sieveyn 18-vuotias poika Harry piti "kauniin ja liikuttavan" muistopuheen isästään, Lovelady sanoi. Frank Sidebottomin julkinen juhla, Frank's Fantastic Farewell, järjestetään Castlefield Arenalla Manchesterissa torstaina kello 19.00 BST. Ystävät ovat kuvailleet häntä "hetkessä eläväksi mieheksi", joka ei huolehtinut hautajaisiin säästämisestä. He keräsivät rahat kampanjalla sosiaalisissa verkostoissa Facebookissa ja Twitterissä. Sievey jätti jälkeensä tyttären, Asherin, 31, ja kaksi poikaa, Stirlingin, 31, ja Harryn, 18, joka asuu edelleen Sieveyn ex-vaimon Paulan kanssa.</w:t>
      </w:r>
    </w:p>
    <w:p>
      <w:r>
        <w:rPr>
          <w:b/>
        </w:rPr>
        <w:t xml:space="preserve">Yhteenveto</w:t>
      </w:r>
    </w:p>
    <w:p>
      <w:r>
        <w:t xml:space="preserve">Yli 200 ihmistä kokoontui kunnioittamaan koomikko Frank Sidebottomin luojaa Chris Sieveytä hänen hautajaisiinsa Suur-Manchesterissa.</w:t>
      </w:r>
    </w:p>
    <w:p>
      <w:r>
        <w:rPr>
          <w:b/>
          <w:u w:val="single"/>
        </w:rPr>
        <w:t xml:space="preserve">Asiakirjan numero 52604</w:t>
      </w:r>
    </w:p>
    <w:p>
      <w:r>
        <w:t xml:space="preserve">Luvut viittaavat siihen, että erotetut ihmiset kohtaavat enemmän väkivaltaa.</w:t>
      </w:r>
    </w:p>
    <w:p>
      <w:r>
        <w:t xml:space="preserve">Englannin ja Walesin rikostutkimuksen mukaan 4,2 prosenttia eronneista aikuisista oli joutunut uhriksi maaliskuussa 2015 päättyneen vuoden aikana. Avioliitossa tai avoliitossa elävien osuus oli 1 prosentti. Uudet yksityiskohtaiset tiedot osoittivat myös, että opiskelijat joutuvat muita ryhmiä todennäköisemmin väkivaltarikoksen uhreiksi. Kyselyyn vastanneista kokopäiväisistä opiskelijoista 3,4 prosenttia kertoi joutuneensa uhriksi vähintään kerran viimeisen vuoden aikana, kun taas "rutiini- ja käsityötä" tekevistä henkilöistä 1,9 prosenttia, pitkäaikaistyöttömistä 1,8 prosenttia ja "johto- ja asiantuntijatyötä" tekevistä 1,5 prosenttia. Tutkimukseen osallistuneiden joukossa oli 1 067 eronnutta henkilöä, 15 014 avioliitossa tai avoliitossa elävää henkilöä ja 1 027 päätoimista opiskelijaa. Maaliskuun 2015 loppuun mennessä tapahtuneen väkivaltarikollisuuden kokemusten perusteella riskiryhmiin kuuluivat miehet, 16-24-vuotiaat, "seka- tai monietnisestä taustasta tulevat" ja "pienituloisten kotitalouksien aikuiset".</w:t>
      </w:r>
    </w:p>
    <w:p>
      <w:r>
        <w:rPr>
          <w:b/>
        </w:rPr>
        <w:t xml:space="preserve">Yhteenveto</w:t>
      </w:r>
    </w:p>
    <w:p>
      <w:r>
        <w:t xml:space="preserve">Luvut osoittavat, että parisuhteestaan eronneet ihmiset joutuvat yli neljä kertaa todennäköisemmin väkivaltarikoksen uhreiksi kuin avioliitossa tai avoliitossa elävät.</w:t>
      </w:r>
    </w:p>
    <w:p>
      <w:r>
        <w:rPr>
          <w:b/>
          <w:u w:val="single"/>
        </w:rPr>
        <w:t xml:space="preserve">Asiakirjan numero 52605</w:t>
      </w:r>
    </w:p>
    <w:p>
      <w:r>
        <w:t xml:space="preserve">Ritchie ja Cowen keskustelevat toisinajattelevista republikaaneista</w:t>
      </w:r>
    </w:p>
    <w:p>
      <w:r>
        <w:t xml:space="preserve">Ritchie ja hänen varajohtajansa Patsy McGlone tapaavat maanantaina Irlannin pääministerin Brian Cowenin keskustellakseen asiasta. Hän sanoi ennen kokousta: "Välittömin huolenaiheemme on toisinajattelijoiden väkivallan lisääntyminen." Ritchie sanoi, että se on "hyökkäys Irlannin demokratiaa vastaan pohjoisessa ja etelässä". SDLP:n johtaja arvosteli MI5:n toimintaa Pohjois-Irlannin toisinajattelijoiden torjunnassa. MI5 otti johtavan roolin tiedustelutoiminnassa Pohjois-Irlannissa vuonna 2007. "Uskomme, että tiedustelun ensisijaisuuden siirtäminen PSNI:ltä MI5:lle vuonna 2007 oli virhe ja epäonnistuminen", Ritchie sanoi. "Panemme merkille, että An Garda Siochana (Irlannin poliisi) jatkaa toisinajattelijoiden operaatioiden estämistä ja pidätysten tekemistä korkealaatuisen tiedustelutiedon perusteella. "Kerromme taoiseachille, että mielestämme on tullut aika tehostaa rajat ylittävää poliisiyhteistyötä ja antaa sille käytännön ja näkyviä tuloksia erityisesti raja-alueilla." Pohjois-Irlannin ulkoministerin Owen Patersonin on määrä tavata Irlannin oikeusministeri Dermot Ahern myöhemmin Dundalkissa, Louthin kreivikunnassa.</w:t>
      </w:r>
    </w:p>
    <w:p>
      <w:r>
        <w:rPr>
          <w:b/>
        </w:rPr>
        <w:t xml:space="preserve">Yhteenveto</w:t>
      </w:r>
    </w:p>
    <w:p>
      <w:r>
        <w:t xml:space="preserve">SDLP:n johtaja Margaret Ritchie on sanonut, että rajat ylittävää poliisiyhteistyötä olisi tehostettava toisinajattelijoiden torjumiseksi.</w:t>
      </w:r>
    </w:p>
    <w:p>
      <w:r>
        <w:rPr>
          <w:b/>
          <w:u w:val="single"/>
        </w:rPr>
        <w:t xml:space="preserve">Asiakirjan numero 52606</w:t>
      </w:r>
    </w:p>
    <w:p>
      <w:r>
        <w:t xml:space="preserve">Essexin sarjamurtautuja määrättiin maksamaan Lord Sugarille 173 000 puntaa.</w:t>
      </w:r>
    </w:p>
    <w:p>
      <w:r>
        <w:t xml:space="preserve">David Buisson varasti joulukuun 2015 ja kesäkuun 2017 välisenä aikana lähinnä käteistä ja koruja kodeista ja yrityksistä Epping Forestissa ja Canvey Islandilla. 50-vuotias myönsi 11 murtoa ja kaksi murtoyritystä, ja hänet tuomittiin kahdeksaksi vuodeksi vankilaan vuonna 2018. Hänet on nyt määrätty maksamaan korvauksia kahdeksalle uhrilleen. Proceeds of Crime Act -lain käsittelyssä Buissonin kerrottiin tienanneen murtovarkauksilla 1 270 379,50 puntaa. Tuomari Ian Graham määräsi hänet maksamaan korvaukset, joihin sisältyy 173 977,77 puntaa Lord Sugarille. Syyttäjä Callum Munday sanoi, että 294 973 puntaa Buissonin varoista voitaisiin realisoida. Tuomari Graham määräsi näiden varojen takavarikoimisen Basildon Crown Courtissa järjestetyssä istunnossa. Hän antoi Buissonille kolme kuukautta aikaa noudattaa oikeuden määräystä ja sanoi, että jos hän ei noudata sitä, hän joutuu viettämään neljä vuotta vankeutta. Essexin Ongarissa sijaitsevan Stanley Placen asukas Buisson pidätettiin eurooppalaisen pidätysmääräyksen nojalla espanjalaisessa Fuengirolassa Costa del Solilla huhtikuussa 2018. Essexin poliisi kertoi, että Buissonia tutkivat poliisit olivat löytäneet poraamiseen ja lukkojen tiirikointiin käytettyjä työkaluja ja esineitä Ongarissa ja Woodfordissa sijaitsevista osoitteista, jotka liittyvät häneen. He löysivät myös varastetun lennokin ja koruja. Takavarikoidusta tietokoneesta kävi ilmi, että joihinkin osoitteisiin, joihin myöhemmin murtauduttiin, oli tehty Internet-hakuja.</w:t>
      </w:r>
    </w:p>
    <w:p>
      <w:r>
        <w:rPr>
          <w:b/>
        </w:rPr>
        <w:t xml:space="preserve">Yhteenveto</w:t>
      </w:r>
    </w:p>
    <w:p>
      <w:r>
        <w:t xml:space="preserve">Sarjamurtautuja on määrätty maksamaan Lord Sugarille yli 173 000 punnan korvaukset, kun hän oli hyökännyt hänen Essexin kotiinsa 1,2 miljoonan punnan rikoskierroksen aikana.</w:t>
      </w:r>
    </w:p>
    <w:p>
      <w:r>
        <w:rPr>
          <w:b/>
          <w:u w:val="single"/>
        </w:rPr>
        <w:t xml:space="preserve">Asiakirjan numero 52607</w:t>
      </w:r>
    </w:p>
    <w:p>
      <w:r>
        <w:t xml:space="preserve">Toinen aivokalvontulehdustapaus Liverpool Hopen yliopistossa</w:t>
      </w:r>
    </w:p>
    <w:p>
      <w:r>
        <w:t xml:space="preserve">Myös 18-vuotias miesopiskelija on sairastunut Hope Parkin kampuksella, jossa Alisha Bartolini löydettiin kuolleena 1. marraskuuta. Kampuksen Austin Hall -rakennuksessa asuville opiskelijoille on annettu varotoimenpiteenä antibiootteja. Heidät on myös kutsuttu rokotustilaisuuteen perjantaina, vahvisti Public Health England (PHE). PHE:n lausunnossa sanottiin, että opiskelijaa hoidetaan sairaalassa ja että vain niillä ihmisillä, jotka ovat olleet pitkään läheisessä kosketuksessa hänen kanssaan, on "hieman kohonnut" riski. "Meningokokki-C-tauti on harvinainen mutta hengenvaarallinen infektio, jota esiintyy pääasiassa lapsilla ja nuorilla aikuisilla", sanoi tohtori Joanna Cartwright PHE:n Liverpoolin keskuksesta. "Meningokokkibakteeri voi kulkeutua nenässäsi aiheuttamatta mitään haittaa. Antibiootit puhdistavat sen nenästäsi, joten et voi välittää sitä muille, ja rokottaminen antaa pitkäaikaisen suojan." Yliopiston tiedottaja sanoi: "Opiskelijoidemme hyvinvointi on etusijalla. Teemme edelleen tiivistä yhteistyötä Public Health Englandin kanssa ja noudatamme heidän neuvojaan. "Varmistamme, että koko henkilökunta ja opiskelijat ovat tietoisia tilanteesta ja että he saavat asianmukaista tukea, rauhoittelua ja neuvoja."</w:t>
      </w:r>
    </w:p>
    <w:p>
      <w:r>
        <w:rPr>
          <w:b/>
        </w:rPr>
        <w:t xml:space="preserve">Yhteenveto</w:t>
      </w:r>
    </w:p>
    <w:p>
      <w:r>
        <w:t xml:space="preserve">Liverpool Hopen yliopistossa on vahvistettu toinen aivokalvontulehdustapaus, kolme viikkoa sen jälkeen kun 18-vuotias opiskelija kuoli tartuntaan.</w:t>
      </w:r>
    </w:p>
    <w:p>
      <w:r>
        <w:rPr>
          <w:b/>
          <w:u w:val="single"/>
        </w:rPr>
        <w:t xml:space="preserve">Asiakirjan numero 52608</w:t>
      </w:r>
    </w:p>
    <w:p>
      <w:r>
        <w:t xml:space="preserve">Glasgow'n roska-astioihin asennetaan "älykkäät" anturit</w:t>
      </w:r>
    </w:p>
    <w:p>
      <w:r>
        <w:t xml:space="preserve">Glasgow'n kaupunginvaltuuston kokeilussa jopa 400 roskakoria lähettää hälytyksiä valvomoon. Aloite auttaa tunnistamaan alueet, joilla roskikset on tyhjennettävä useammin, ja se auttaa myös välttämään tarpeettomia matkoja hiljaisempiin paikkoihin. Suunnitelmat ovat osa kaupungin 6 miljoonan punnan investointeja siivouspalveluihin. Rahoituspakettiin kuuluu 215 uutta työntekijää, jotka auttavat pitämään kaupungin kadut puhtaina, ja 75 ympäristötyöryhmän harjoittelijan sopimusten jatkaminen maaliskuuhun 2018 asti. Neuvoston johtaja Frank McAveety sanoi: "Tällä toimenpidepaketilla varmistetaan, että resurssit keskitetään sinne, missä niitä eniten tarvitaan, ja vähennetään turhia matkoja hiljaisemmille alueille tarkistamaan, onko roskat tyhjennettävä. "Tämä tehostaa palvelua, jolloin henkilökunta voi käyttää aikaa vilkkaammilla alueilla, joilla roskikset on tyhjennettävä useimmin." Glasgow'ssa on tällä hetkellä 10 000 kadulla olevaa roskakoria, ja jotkut, kuten Sauchiehall Streetin roskikset, tyhjennetään jopa kolme kertaa päivässä.</w:t>
      </w:r>
    </w:p>
    <w:p>
      <w:r>
        <w:rPr>
          <w:b/>
        </w:rPr>
        <w:t xml:space="preserve">Yhteenveto</w:t>
      </w:r>
    </w:p>
    <w:p>
      <w:r>
        <w:t xml:space="preserve">Ylivuotavat katu-astiat voivat kuulua Glasgow'ssa menneisyyteen, kun suunnitelmissa on asentaa anturit, jotka hälyttävät siivoushenkilöstön, kun roskikset on tyhjennettävä.</w:t>
      </w:r>
    </w:p>
    <w:p>
      <w:r>
        <w:rPr>
          <w:b/>
          <w:u w:val="single"/>
        </w:rPr>
        <w:t xml:space="preserve">Asiakirjan numero 52609</w:t>
      </w:r>
    </w:p>
    <w:p>
      <w:r>
        <w:t xml:space="preserve">Nosturilla siirretty kirahvi Exeterin museon katon läpi</w:t>
      </w:r>
    </w:p>
    <w:p>
      <w:r>
        <w:t xml:space="preserve">Gerald, joka on ollut esillä Exeterin Royal Albert Memorial -museossa 90 vuotta, nostettiin museon toiselta puolelta toiselle. Gerald otettiin ulos samasta ikkunasta, josta hänet tuotiin ensimmäisen kerran vuonna 1920. Hänet oli kuitenkin laskettava alas katon kautta toiseen päähän, koska mikään ovi ei ollut tarpeeksi suuri hänelle. Suurriistanmetsästäjä ampui Geraldin Keniassa vuonna 1901. Kun nahka oli nyljetty, kuivattu ja kovetettu tapahtumapaikalla, se leikattiin paloiksi Lontooseen kuljetusta varten, jossa eläintentäyttäjät kiinnittivät sen. Siitä lähtien, kun kirahvi tuotiin Exeterin museoon vuonna 1920, siitä on tullut yksi museon rakastetuimmista näyttelyesineistä. Alison Hopper-Bishop museosta sanoi: "Se on melko herkkä, iho on melko hauras, jalat on liitetty erikseen ja ruumis on useissa paloissa. "Kaulassa näkyy ompelulinjoja, joten kaikki nuo alueet voivat olla mahdollisia rasituskohtia, kun sitä liikutellaan." Geraldin on määrä tulla esille museon uuteen osaan ensi vuonna. Alan Caig Exeterin kaupunginvaltuustosta sanoi: "Olen puhunut 90-vuotiaille, jotka olivat täällä nuoruudessaan ja joilla oli tapana heittää koululakkejaan ja saada ne kiinni Geraldin päähän. "Ihmisillä on todella hyviä muistoja hänestä, joten hän edustaa sitä, mistä museossa on kysymys."</w:t>
      </w:r>
    </w:p>
    <w:p>
      <w:r>
        <w:rPr>
          <w:b/>
        </w:rPr>
        <w:t xml:space="preserve">Yhteenveto</w:t>
      </w:r>
    </w:p>
    <w:p>
      <w:r>
        <w:t xml:space="preserve">Tunnettu kirahvinäyttely on laskettu nosturilla Devonissa sijaitsevan museon katon läpi, kun sitä siirrettiin osana laajamittaista saneerausta.</w:t>
      </w:r>
    </w:p>
    <w:p>
      <w:r>
        <w:rPr>
          <w:b/>
          <w:u w:val="single"/>
        </w:rPr>
        <w:t xml:space="preserve">Asiakirjan numero 52610</w:t>
      </w:r>
    </w:p>
    <w:p>
      <w:r>
        <w:t xml:space="preserve">Wigtonin puukotukset: Richard Moultonia syytetään murhayrityksestä</w:t>
      </w:r>
    </w:p>
    <w:p>
      <w:r>
        <w:t xml:space="preserve">Kaksi miestä löydettiin loukkaantuneina King Streetiltä Wigtonissa Cumbriassa keskiviikkona klo 13.50 BST, ja yksi nainen loukkaantui Church Streetillä. Kaupungin Station Roadilla asuvaa Richard Moultonia, 49, syytetään kahdesta murhayrityksestä, kahdesta teräaseiden hallussapidosta ja pahoinpitelystä. Hänen on määrä saapua myöhemmin Carlislen käräjäoikeuteen. Puukotetut miehet lennätettiin Blackpoolin ja Prestonin sairaaloihin, ja nainen sai lieviä käsivammoja.</w:t>
      </w:r>
    </w:p>
    <w:p>
      <w:r>
        <w:rPr>
          <w:b/>
        </w:rPr>
        <w:t xml:space="preserve">Yhteenveto</w:t>
      </w:r>
    </w:p>
    <w:p>
      <w:r>
        <w:t xml:space="preserve">Miestä on syytetty murhayrityksestä sen jälkeen, kun kolmea ihmistä oli puukotettu.</w:t>
      </w:r>
    </w:p>
    <w:p>
      <w:r>
        <w:rPr>
          <w:b/>
          <w:u w:val="single"/>
        </w:rPr>
        <w:t xml:space="preserve">Asiakirjan numero 52611</w:t>
      </w:r>
    </w:p>
    <w:p>
      <w:r>
        <w:t xml:space="preserve">Perellen rannikkotie suljetaan myrskyvaroituksen vuoksi</w:t>
      </w:r>
    </w:p>
    <w:p>
      <w:r>
        <w:t xml:space="preserve">Guernseyn länsirannikolla sijaitsevassa Perellessä 10 metrin pituinen tie- ja rantamuurin osa romahti 17. lokakuuta 9,9 metrin vuoroveden ja voimakkaan tuulen aikana. Guernseyn ilmatieteen laitos on antanut varoituksia kuudesta seuraavasta nousuvedestä. Pahimman odotetaan olevan lauantaina kello 07.38 GMT, jolloin 9,9 metrin vuoroveden ja lounaistuulen voimakkuus on viidestä kuuteen. Vahinkojen jälkeen yksi kaista meritietä avattiin uudelleen marraskuun ensimmäisellä viikolla, mutta toisen kaistan odotetaan avautuvan vasta keväällä.</w:t>
      </w:r>
    </w:p>
    <w:p>
      <w:r>
        <w:rPr>
          <w:b/>
        </w:rPr>
        <w:t xml:space="preserve">Yhteenveto</w:t>
      </w:r>
    </w:p>
    <w:p>
      <w:r>
        <w:t xml:space="preserve">Myrskyjen vaurioittama rannikkotie on suljettu viikonlopun ajaksi, koska varoitukset myrskyjen jatkumisesta jatkuvat.</w:t>
      </w:r>
    </w:p>
    <w:p>
      <w:r>
        <w:rPr>
          <w:b/>
          <w:u w:val="single"/>
        </w:rPr>
        <w:t xml:space="preserve">Asiakirjan numero 52612</w:t>
      </w:r>
    </w:p>
    <w:p>
      <w:r>
        <w:t xml:space="preserve">Game of Thronesin neljäs kausi tulee valkokankaille huhtikuussa</w:t>
      </w:r>
    </w:p>
    <w:p>
      <w:r>
        <w:t xml:space="preserve">Emma BrantNewsbeat-toimittaja Neljännen kauden jaksot esitetään alle 24 tuntia sen jälkeen, kun ne on lähetetty Yhdysvalloissa HBO:lla. Sarjan juoni on sovitettu George RR Martinin bestseller-romaaneista A Song of Ice and Fire. Neljännen kauden uskotaan kattavan kirjasarjan kolmannen osan A Storm of Swords (Miekkojen myrsky) toisen puoliskon. Draaman tekijät David Benioff ja DB Weiss ovat saaneet kriitikoilta kiitosta siitä, että he ovat tehneet fantasiasarjasta valtavirran menestyksen. Huhtikuussa 2011 alkunsa saanut Game of Thrones on voittanut useita palkintoja, kuten Baftat, Golden Globet ja Emmyt. Neljännen kauden uusiin näyttelijöihin kuuluvat Mark Gatiss (Sherlock), Joel Fry (Trollied, Plebs), Roger Ashton-Griffiths (Gangs of New York), Indira Varma (What Remains, Luther) ja Pedro Pascal (Homeland, The Good Wife), joka näyttelee prinssi Oberyn Martellia eli Punaista kyykäärmettä. Games of Thronesin kolmannen sarjan viimeinen jakso oli kaikkien aikojen eniten piraattikopioitu tv-sarja. Game of Thrones palaa maanantaina 7. huhtikuuta klo 21.00 Sky Atlantic HD:llä Seuraa @BBCNewsbeat Twitterissä.</w:t>
      </w:r>
    </w:p>
    <w:p>
      <w:r>
        <w:rPr>
          <w:b/>
        </w:rPr>
        <w:t xml:space="preserve">Yhteenveto</w:t>
      </w:r>
    </w:p>
    <w:p>
      <w:r>
        <w:t xml:space="preserve">Amerikkalaisen fantasiadraaman Game of Thrones uusi sarja palaa televisioruuduille 10 jakson ajaksi huhtikuussa.</w:t>
      </w:r>
    </w:p>
    <w:p>
      <w:r>
        <w:rPr>
          <w:b/>
          <w:u w:val="single"/>
        </w:rPr>
        <w:t xml:space="preserve">Asiakirjan numero 52613</w:t>
      </w:r>
    </w:p>
    <w:p>
      <w:r>
        <w:t xml:space="preserve">Eastbournen tulipalo: Pidätys äidin ja pojan kuolemasta</w:t>
      </w:r>
    </w:p>
    <w:p>
      <w:r>
        <w:t xml:space="preserve">Gina Ingles, 34, ja Milo, neljä, löydettiin Croxden Waysta, Eastbourne, päivä tiistain tulipalon jälkeen. Rikostutkijat kertoivat, että 47-vuotias Eastbourneen kotoisin oleva mies pidätettiin sunnuntaiaamuna epäiltynä kahdesta murhasta ja yhdestä murhan yrityksestä. Inglesin kumppani Toby Jarrett, 26, loukkaantui palossa ja on edelleen koomassa. Pidätetty mies on edelleen pidätettynä. Viime viikolla julkaistussa lausunnossa Inglesin perhe kuvaili häntä ja hänen poikaansa "loistaviksi valoiksi, jotka toivat rakkautta meille kaikille". Inglesiä kuvailtiin kokopäiväiseksi äidiksi, joka rakasti käsitöitä, piirtämistä, ompelua ja leipomista. Miloa kuvailtiin "leikkisäksi, röyhkeäksi ja rakastettavaksi pikkupojaksi... täynnä hauskuutta ja hymyä". Tulipalo syttyi tiistaina noin kello 01:20 BST, mutta kiinteistö oli epävakaa, ja vasta keskiviikkona pariskunnan ruumiit löydettiin. Perjantaina tehdyssä ruumiinavauksessa kävi ilmi, että he kuolivat savumyrkytykseen. Sussexin poliisi vetoaa edelleen silminnäkijöihin.</w:t>
      </w:r>
    </w:p>
    <w:p>
      <w:r>
        <w:rPr>
          <w:b/>
        </w:rPr>
        <w:t xml:space="preserve">Yhteenveto</w:t>
      </w:r>
    </w:p>
    <w:p>
      <w:r>
        <w:t xml:space="preserve">Mies on pidätetty naisen ja hänen nelivuotiaan poikansa kuolemaan johtaneen tulipalon yhteydessä.</w:t>
      </w:r>
    </w:p>
    <w:p>
      <w:r>
        <w:rPr>
          <w:b/>
          <w:u w:val="single"/>
        </w:rPr>
        <w:t xml:space="preserve">Asiakirjan numero 52614</w:t>
      </w:r>
    </w:p>
    <w:p>
      <w:r>
        <w:t xml:space="preserve">Valtioiden on valvottava korkeasti ansaitsevien virkamiesten palkkausta</w:t>
      </w:r>
    </w:p>
    <w:p>
      <w:r>
        <w:t xml:space="preserve">Valtioiden työllisyyttä käsittelevä ryhmä valvoo entistä tarkemmin työpaikkailmoituksia. Jerseyn osavaltiot päättivät maaliskuussa, että ylimpien virkamiesten palkkojen olisi oltava avoimempia. Nyt osavaltioiden työllisyyslautakunta on esittänyt ehdotuksensa, joiden mukaan se saisi viimeisen sanan palkkaluokista ja päivärahoista. Aiemmin tänä vuonna kävi ilmi, että Jerseyn yleissairaalan toimitusjohtaja Andrew McLaughlin ansaitsi 4 600 puntaa viikossa kahden vuoden sopimuksella. Valtion työllisyyslautakunta totesi, että jos nämä säännöt olisivat olleet voimassa, kun hänet nimitettiin, tätä työtä olisi tarkasteltu huomattavasti tarkemmin. Jerseyn pääministeri, senaattori Terry Le Sueur sanoi: "Tarkoituksena on osoittaa, että emme palkkaa tällaiseen virkaan, ennen kuin olemme varmoja, että virka julistetaan haettavaksi oikealla tavalla ja oikealla palkalla. "Toinen osa on varmistaa, että ihmiset saavat tietoa siitä, kuinka paljon näistä viroista maksetaan, jotta he voivat varmistaa, että veronmaksajat saavat vastinetta rahoilleen."</w:t>
      </w:r>
    </w:p>
    <w:p>
      <w:r>
        <w:rPr>
          <w:b/>
        </w:rPr>
        <w:t xml:space="preserve">Yhteenveto</w:t>
      </w:r>
    </w:p>
    <w:p>
      <w:r>
        <w:t xml:space="preserve">Jerseyn yli 100 000 puntaa vuodessa ansaitsevien virkamiesten palkkojen hallinnoimiseksi ehdotetaan uusia sääntöjä.</w:t>
      </w:r>
    </w:p>
    <w:p>
      <w:r>
        <w:rPr>
          <w:b/>
          <w:u w:val="single"/>
        </w:rPr>
        <w:t xml:space="preserve">Asiakirjan numero 52615</w:t>
      </w:r>
    </w:p>
    <w:p>
      <w:r>
        <w:t xml:space="preserve">Älykkään moottoritien työt alkavat M4:llä syyskuussa.</w:t>
      </w:r>
    </w:p>
    <w:p>
      <w:r>
        <w:t xml:space="preserve">Lontoon ja Berkshiressä sijaitsevan Thealen välistä 32 mailin (51 km) pituista tieosuutta levennetään molempiin suuntiin nelikaistaiseksi. Yksitoista M4:n ylittävää siltaa puretaan ja rakennetaan uudelleen, ja neljää muuta moottoritietä, jotka kulkevat maanteiden, rautateiden ja jokien yli, levennetään. Hanke maksaa 862,4 miljoonaa puntaa. Niin sanotuilla älykkäillä moottoriteillä käytetään myös uutta tekniikkaa, kuten elektronisia merkkejä, nopeusrajoitusten muuttamiseksi ajo-olosuhteiden mukaan ja ruuhkien vähentämiseksi. M4:n liittymien 3-12 väliset työt on määrä saada päätökseen maaliskuuhun 2022 mennessä. Highways Englandin mukaan tie on tällä hetkellä "ruuhkautumisaltis", ja sillä kulkee keskimäärin 130 000 ajoneuvoa päivässä. RAC on aiemmin esittänyt turvallisuusongelmia, jotka johtuvat siitä, että tieltä puuttuu suojakaista, jolloin autoilijat ovat vaarassa, jos he joutuvat onnettomuuteen. Highway Englandin mukaan "suhteellisen turvallisia paikkoja on keskimäärin 1,12 mailin välein ja enintään 1,6 mailin välein".</w:t>
      </w:r>
    </w:p>
    <w:p>
      <w:r>
        <w:rPr>
          <w:b/>
        </w:rPr>
        <w:t xml:space="preserve">Yhteenveto</w:t>
      </w:r>
    </w:p>
    <w:p>
      <w:r>
        <w:t xml:space="preserve">Suunnitelmat Englannin pisimmästä "älykkäästä moottoritiestä" esitellään ennen kuin työt M4-tiellä alkavat syyskuussa.</w:t>
      </w:r>
    </w:p>
    <w:p>
      <w:r>
        <w:rPr>
          <w:b/>
          <w:u w:val="single"/>
        </w:rPr>
        <w:t xml:space="preserve">Asiakirjan numero 52616</w:t>
      </w:r>
    </w:p>
    <w:p>
      <w:r>
        <w:t xml:space="preserve">Great Western Railway ottaa käyttöön pyörävaraussäännön</w:t>
      </w:r>
    </w:p>
    <w:p>
      <w:r>
        <w:t xml:space="preserve">Rautatieyhtiö on ilmoittanut, että lännen ja Lontoon välillä suurnopeusjunilla matkustavien on varattava paikka viimeistään klo 18.00 BST päivää ennen matkaa. Aiemmin pyöräilijät saattoivat nousta junaan pyörän kanssa vain ruuhka-aikojen ulkopuolella. Tätä laajennetaan nyt kaikkiin palveluihin. Yritys on todennut, että muutos tuo sen samalle viivalle muiden Yhdistyneen kuningaskunnan liikenteenharjoittajien kanssa. Matkustajat ovat arvostelleet uusia säännöksiä. Exeter Cycling Campaign twiittasi: "Ei tilaa": "Erittäin pettymys @GWRUK ottaa pyörät suurnopeusjuniin vain, jos ne on varattu 2 tuntia etukäteen, vaikka tilaa olisikin." Lontooseen ja Lontoosta lähtevissä junissa on kuusi varattua polkupyörän säilytyspaikkaa, mutta niiden, joilla on taittopyörä, ei tarvitse tehdä varausta, yhtiö sanoi. GWR:n Dan Paines sanoi: "Tämä on yhä suurempi ongelma, kun yhä useammat ihmiset tuovat polkupyöränsä junaan. "Se on paljon suositumpi kuin vielä kaksi tai kolme vuotta sitten. "Ihmiset, joilla on pyörät ja liput, tulevat junaan ja huomaavat, että junassa ei ole tilaa, joten heidän on ostettava toinen lippu tai maksettava hieman enemmän päästäkseen seuraavaan junaan."</w:t>
      </w:r>
    </w:p>
    <w:p>
      <w:r>
        <w:rPr>
          <w:b/>
        </w:rPr>
        <w:t xml:space="preserve">Yhteenveto</w:t>
      </w:r>
    </w:p>
    <w:p>
      <w:r>
        <w:t xml:space="preserve">Uusi sääntö on tullut voimaan junamatkustajille, jotka matkustavat polkupyörien kanssa joillakin Great Western Railwayn (GWR) vuoroilla.</w:t>
      </w:r>
    </w:p>
    <w:p>
      <w:r>
        <w:rPr>
          <w:b/>
          <w:u w:val="single"/>
        </w:rPr>
        <w:t xml:space="preserve">Asiakirjan numero 52617</w:t>
      </w:r>
    </w:p>
    <w:p>
      <w:r>
        <w:t xml:space="preserve">Protesti neuvoston Aberystwythin hoitokodin sulkemissuunnitelmista</w:t>
      </w:r>
    </w:p>
    <w:p>
      <w:r>
        <w:t xml:space="preserve">Valtuusto päättää tiistaina, sulkeeko se Aberystwythissä sijaitsevan Bodlondebin, jolloin 33 työpaikkaa menetetään. Neuvosto oli etsinyt vuodesta 2015 lähtien kolmatta osapuolta, joka ottaisi sen haltuunsa, mutta ei onnistunut saamaan vaatimuksia vastaavaa tarjousta. Yli 600 ihmistä on allekirjoittanut vetoomuksen sulkemista vastaan. Syyskuussa järjestettiin samanlainen marssi, jossa vaadittiin neuvostoa harkitsemaan siirtoa uudelleen. Ceredigionin neuvoston on määrä tehdä päätös kodin tulevaisuudesta tiistaina pidettävässä kokouksessa. Jos se suljetaan, sen 13 asukasta joutuvat muuttamaan toiseen kotiin. Neuvoston aiemmin tänä vuonna käsittelemässä raportissa todettiin, että koti on tuottanut tappiota lähes 400 000 puntaa vuodessa eli yli 7 600 puntaa viikossa. Toiminnan jatkaminen edellyttäisi merkittäviä investointeja.</w:t>
      </w:r>
    </w:p>
    <w:p>
      <w:r>
        <w:rPr>
          <w:b/>
        </w:rPr>
        <w:t xml:space="preserve">Yhteenveto</w:t>
      </w:r>
    </w:p>
    <w:p>
      <w:r>
        <w:t xml:space="preserve">Noin 150 ihmistä on osallistunut Ceredigionissa sijaitsevan hoitokodin sulkemissuunnitelmia vastustavaan marssiin.</w:t>
      </w:r>
    </w:p>
    <w:p>
      <w:r>
        <w:rPr>
          <w:b/>
          <w:u w:val="single"/>
        </w:rPr>
        <w:t xml:space="preserve">Asiakirjan numero 52618</w:t>
      </w:r>
    </w:p>
    <w:p>
      <w:r>
        <w:t xml:space="preserve">Tata Steel alentaa Euroopan omaisuuden arvoa</w:t>
      </w:r>
    </w:p>
    <w:p>
      <w:r>
        <w:t xml:space="preserve">Yhtiö, joka maksoi 13,7 miljardia dollaria englantilais-hollantilaisesta terästehtaasta Corusista vuonna 2008, syytti Euroopan heikkoja markkinoita. Tata Steelin Yhdistyneen kuningaskunnan toimintoihin kuuluvat Scunthorpen, Port Talbotin ja Rotherhamin tehtaat. Tata totesi lausunnossaan, että vaikeat kaupankäyntiolosuhteet "jatkuvat lähitulevaisuudessa ja keskipitkällä aikavälillä". Alaskirjaus korostaa Euroopan talouksien hidastumista ja teräsmarkkinoiden ylikapasiteettia. Se seuraa saksalaisen teräsvalmistaja ThyssenKruppin 3,6 miljardin euron alaskirjausta viime vuonna. Helmikuussa Tata Steelin Euroopan toiminnot ilmoittivat 50 miljoonan punnan tappiosta, ja viime vuonna Port Talbotin terästehtaalta irtisanottiin lähes 500 työpaikkaa. Yhtiö työllistää Euroopassa noin 33 000 ihmistä, joista yli 18 000 työskentelee Yhdistyneessä kuningaskunnassa. Yhtiö sanoi, että Euroopan teräksen kysyntä laski viime vuonna lähes 8 prosenttia, "mikä kokonaisuutena merkitsee lähes 30 prosentin laskua maailmanlaajuisen finanssikriisin puhkeamisen jälkeen vuonna 2007". Tata Steel on osa valtavaa Tata-konsernia, jonka intressit ulottuvat teestä, lentokoneiden vuokrauksesta, hotelleista ja autoista, mukaan lukien brittiläinen Jaguar Land Rover.</w:t>
      </w:r>
    </w:p>
    <w:p>
      <w:r>
        <w:rPr>
          <w:b/>
        </w:rPr>
        <w:t xml:space="preserve">Yhteenveto</w:t>
      </w:r>
    </w:p>
    <w:p>
      <w:r>
        <w:t xml:space="preserve">Intialainen Tata Steel, yksi maailman suurimmista teräksentuottajista, on ilmoittanut 1,6 miljardin dollarin (1 miljardin punnan; 1,34 miljardin euron) arvonalennuksesta Euroopan omaisuutensa arvosta.</w:t>
      </w:r>
    </w:p>
    <w:p>
      <w:r>
        <w:rPr>
          <w:b/>
          <w:u w:val="single"/>
        </w:rPr>
        <w:t xml:space="preserve">Asiakirjan numero 52619</w:t>
      </w:r>
    </w:p>
    <w:p>
      <w:r>
        <w:t xml:space="preserve">Trumpin ja Kimin USB-fani herättää kyberturvallisuusvaroituksen</w:t>
      </w:r>
    </w:p>
    <w:p>
      <w:r>
        <w:t xml:space="preserve">Jotkut varoittivat toimittajia kytkemästä niitä kannettaviin tietokoneisiinsa, sillä USB-laitteet voivat sisältää haittaohjelmia. Tuulettimet olivat osa lahjapussia, johon kuului merkkipullo ja paikallinen opaskirja. Singaporessa lämpötila nousi kokouksen aikana 33 celsiusasteeseen. Hollantilainen toimittaja Harald Doornbos twiittasi kuvan tuulettimesta. Twiitissä lukee: "Se on hyvä: "Kätevä. #KimTrumpSummitin lehdistöpaketissa on mini USB-tuuletin - kätevä pysyä viileänä kirjoittaessa. Täällä Singaporessa on aika kuuma, noin 33C. Mutta se ei yllä Dubaihin, uunin kuninkaaseen." Mutta kyberturvallisuuden asiantuntija, professori Alan Woodward Surreyn yliopistosta sanoi: "Jo vuosien ajan on ollut klassinen tapa kiertää turvatoimia ja saada ohjelmistot heidän koneelleen, kun ihmisiä pyydetään kytkemään toimittamasi USB-muistitikku. "Tietoturvan alalla on sanonta: jos annat jollekin fyysisen pääsyn tietokoneeseesi, se ei ole enää sinun tietokoneesi. Jos käytät tuntematonta USB-tikkua, teet juuri näin." Lahjapaketit kokosi Singaporen viestintä- ja tietoministeriö (MCI). Vastauksena se kertoi BBC:lle: "USB-tuulettimet olivat osa Sentosa Development Corporationin (SDC) valmiina olevaa kollateraalivarastoa, joka oli alun perin tarkoitettu Sentosa Islanderin jäsenille. SDC oli arvioinut USB-tuulettimien olevan kätevä ja huomaavainen lahja tiedotusvälineille, jotka työskentelevät Singaporen trooppisessa ilmastossa. "MCI ja SDC ovat vahvistaneet, että USB-tuulettimet ovat yksinkertaisia laitteita, joissa ei ole tallennus- tai käsittelyominaisuuksia."</w:t>
      </w:r>
    </w:p>
    <w:p>
      <w:r>
        <w:rPr>
          <w:b/>
        </w:rPr>
        <w:t xml:space="preserve">Yhteenveto</w:t>
      </w:r>
    </w:p>
    <w:p>
      <w:r>
        <w:t xml:space="preserve">Kyberturva-asiantuntijat ovat ilmaisseet hämmästyksensä siitä, että Singaporessa Yhdysvaltain presidentin Donald Trumpin ja Pohjois-Korean johtajan Kim Jong-Unin huippukokoukseen osallistuneille toimittajille annettiin USB-tuulettimia.</w:t>
      </w:r>
    </w:p>
    <w:p>
      <w:r>
        <w:rPr>
          <w:b/>
          <w:u w:val="single"/>
        </w:rPr>
        <w:t xml:space="preserve">Asiakirjan numero 52620</w:t>
      </w:r>
    </w:p>
    <w:p>
      <w:r>
        <w:t xml:space="preserve">Brasilian Zika-epidemia: Hyttysten levittämien virusten uudet testipaketit</w:t>
      </w:r>
    </w:p>
    <w:p>
      <w:r>
        <w:t xml:space="preserve">Terveysministeri Marcelo Castro sanoi, että raskaana olevat naiset asetetaan etusijalle testeissä. Brasiliassa on suurin tunnettu zika-epidemia, joka on yhdistetty synnynnäisten vikojen jyrkkään lisääntymiseen. Castro ilmoitti myös lisävaroista, joilla pyritään nopeuttamaan rokotteen löytämistä Zikaa vastaan. Hän sanoi, että tavoitteena on kehittää rokote "ennätysajassa". Tällä hetkellä ainoa tapa torjua zikaa on puhdistaa seisova vesi, jossa hyttyset lisääntyvät. Tavoitteena on, että testit nopeuttavat diagnosointia ja varmistavat, että potilaat saavat nopeasti oikeaa hoitoa. Lokakuun jälkeen noin 3530 vauvaa on syntynyt mikroenkefaliaan, joka voi johtaa pieneen päähän ja alikehittyneisiin aivoihin. Koko vuoden 2014 aikana Brasiliassa todettiin alle 150 mikroenkefaliatapausta. Yhdysvaltain ulkoministeriö vahvisti ensimmäisen tapauksen, jossa vauva syntyi aivovaurion saaneena zikavirustartunnan vuoksi. Vauva syntyi sairaalassa Oahussa Havaijilla. Havaijin osavaltion terveysministeriön mukaan äidin uskotaan saaneen zikaviruksen asuessaan Brasiliassa toukokuussa 2015 ja että vauva sai tartunnan todennäköisesti kohdussa. Yhdysvaltain tautien valvonta- ja ehkäisykeskus antoi perjantaina varoituksen, jossa se kehotti raskaana olevia naisia välttämään matkustamista Brasiliaan ja muihin Latinalaisen Amerikan ja Karibian maihin, joissa on todettu zika-tautitapauksia. Matkavaroitus koskee Brasiliaa, Kolumbiaa, El Salvadoria, Ranskan Guayanaa, Guatemalaa, Haitia, Hondurasia, Martiniquea, Meksikoa, Panamaa, Paraguayta, Surinamia, Venezuelaa ja Puerto Ricoa. Zikavirusta levittää Aedes-lajin hyttynen.</w:t>
      </w:r>
    </w:p>
    <w:p>
      <w:r>
        <w:rPr>
          <w:b/>
        </w:rPr>
        <w:t xml:space="preserve">Yhteenveto</w:t>
      </w:r>
    </w:p>
    <w:p>
      <w:r>
        <w:t xml:space="preserve">Brasilian terveysministeriö kertoo kehittäneensä uusia testipakkauksia, joiden avulla voidaan nopeasti tunnistaa kolme virusta - Dengue-, Zika- ja Chikungunya-virukset - joita kaikkia kantaa sama hyttynen.</w:t>
      </w:r>
    </w:p>
    <w:p>
      <w:r>
        <w:rPr>
          <w:b/>
          <w:u w:val="single"/>
        </w:rPr>
        <w:t xml:space="preserve">Asiakirjan numero 52621</w:t>
      </w:r>
    </w:p>
    <w:p>
      <w:r>
        <w:t xml:space="preserve">Ankka löydettiin kuolleena kurkku viillettynä Hullin Pickering Parkissa.</w:t>
      </w:r>
    </w:p>
    <w:p>
      <w:r>
        <w:t xml:space="preserve">Humbersiden poliisi kertoi, että neljä nuorta näki neljän nuoren kiduttavan lintua, jotka olivat ottaneet sen kiinni kalastusverkkoon Pickering Parkissa maanantaina noin kello 10.00 BST. Poliisit uskovat, että sama eläin löydettiin myöhemmin kuolleena, ja sen kurkussa oli viiltojälkiä. Komisario Craig Mattinson sanoi: "Haluamme, että kaikki voivat nauttia puistostamme... eikä joutua tällaisten sydämettömien yksilöiden tekemien roistomaisuuksien kohteeksi." Nuoret olivat teltassa lammen vieressä, kertoi poliisi, joka pyysi kaikkia, joilla on tietoja, ottamaan yhteyttä.</w:t>
      </w:r>
    </w:p>
    <w:p>
      <w:r>
        <w:rPr>
          <w:b/>
        </w:rPr>
        <w:t xml:space="preserve">Yhteenveto</w:t>
      </w:r>
    </w:p>
    <w:p>
      <w:r>
        <w:t xml:space="preserve">Hullin puistosta on löydetty kuollut ankka, jonka kurkussa oli viiltojälkiä.</w:t>
      </w:r>
    </w:p>
    <w:p>
      <w:r>
        <w:rPr>
          <w:b/>
          <w:u w:val="single"/>
        </w:rPr>
        <w:t xml:space="preserve">Asiakirjan numero 52622</w:t>
      </w:r>
    </w:p>
    <w:p>
      <w:r>
        <w:t xml:space="preserve">Guernsey-vuohien siemennyssuunnitelmat keskeytetään.</w:t>
      </w:r>
    </w:p>
    <w:p>
      <w:r>
        <w:t xml:space="preserve">Guernsey Goat Society -järjestö oli suunnitellut ottavansa toimenpiteen käyttöön kultaisen guernsey-rodun edistämiseksi. Yhdistyksen puheenjohtaja Trevor Davies sanoi, että toimenpide ei ole enää tarpeen, koska Yhdistyneestä kuningaskunnasta takaisin tuotu karja on auttanut lisäämään määrää. Rotu tunnetaan tottelevaisuudestaan ja ystävällisyydestään sekä turkkinsa kultaisesta väristä. Guernseyn vuohiyhdistys järjesti keinosiemennyskursseja vuonna 2009, kun se oli huolestunut kannan vähenemisestä. Tuolloin saarella oli jäljellä alle 12 kultaista guernsey-urosta, ja sisäsiittoisuuden pelättiin johtavan ongelmiin. Yhdistys oli suunnitellut tuovansa maahan nestetyppisäiliön, jossa oli siemennestettä, jotta määrä saataisiin kasvuun. Sillä välin Yhdistyneestä kuningaskunnasta hankittiin puhdasrotuisia vuohia, jotka tuotiin saarelle jalostusta varten.</w:t>
      </w:r>
    </w:p>
    <w:p>
      <w:r>
        <w:rPr>
          <w:b/>
        </w:rPr>
        <w:t xml:space="preserve">Yhteenveto</w:t>
      </w:r>
    </w:p>
    <w:p>
      <w:r>
        <w:t xml:space="preserve">Suunnitelmat harvinaisen Guernsey-vuohirodun keinosiemennyksestä on keskeytetty sen jälkeen, kun karjan määrä on vakiintunut.</w:t>
      </w:r>
    </w:p>
    <w:p>
      <w:r>
        <w:rPr>
          <w:b/>
          <w:u w:val="single"/>
        </w:rPr>
        <w:t xml:space="preserve">Asiakirjan numero 52623</w:t>
      </w:r>
    </w:p>
    <w:p>
      <w:r>
        <w:t xml:space="preserve">Pembrokeshiren kulta- ja hopeasormukset julistettu aarteeksi</w:t>
      </w:r>
    </w:p>
    <w:p>
      <w:r>
        <w:t xml:space="preserve">Kevin Higgs löysi Carew'sta 1500-luvun lopun hopeakultaisen sormuksen vuonna 2013, ja Kevin Higgs löysi koristeellisen 1300-luvun kultasormuksen Pembroke'sta vuonna 2014. Philip Jenkins löysi hopeakultaisen "uskon" sormuksen Lampheysta vuonna 2013 ja kultaisen uskonnollisen sormusrenkaan Llandissiliosta vuotta myöhemmin. Milford Havenin, Tenbyn ja Narberthin museot toivovat saavansa sormukset haltuunsa. Mark Redknap, Amgueddfa Cymru - National Museum Walesista, sanoi, että sormukset ovat "merkittävä lisäys Walesin aarrekätköjen kasvavaan tietokantaan".</w:t>
      </w:r>
    </w:p>
    <w:p>
      <w:r>
        <w:rPr>
          <w:b/>
        </w:rPr>
        <w:t xml:space="preserve">Yhteenveto</w:t>
      </w:r>
    </w:p>
    <w:p>
      <w:r>
        <w:t xml:space="preserve">Pembrokeshirestä löydetyt historialliset kulta- ja hopeasormukset on julistettu aarteiksi.</w:t>
      </w:r>
    </w:p>
    <w:p>
      <w:r>
        <w:rPr>
          <w:b/>
          <w:u w:val="single"/>
        </w:rPr>
        <w:t xml:space="preserve">Asiakirjan numero 52624</w:t>
      </w:r>
    </w:p>
    <w:p>
      <w:r>
        <w:t xml:space="preserve">Covid-19: Manxin tapaus, jossa "ei tunnettua tartuntasuhdetta" löydetty</w:t>
      </w:r>
    </w:p>
    <w:p>
      <w:r>
        <w:t xml:space="preserve">Tiedottajan mukaan yksi tapaus oli palaava asukas, kun taas toinen oli henkilö, joka soitti Covid-neuvontapuhelimeen 111 saatuaan oireita. Hänen mukaansa toisen henkilön ja muiden saarella viime aikoina esiintyneiden tapausten välillä ei ole "tiedossa yhteyttä". Molemmat henkilöt ovat nyt eristyksissä, ja kontaktien jäljittäminen on käynnissä, hän lisäsi. Saarella aloitettiin torstaina toinen lukitus torstaina tapausten viimeaikaisen lisääntymisen vuoksi, ja tällä hetkellä tiedossa on kaksi tautiryhmää - kaksi uudenvuodenaattona havaittua tapausta ja seitsemän tiistaina ilmoitettua tapausta. Perjantaina tunnistettiin kaksi tapausta, joilla ei tiedetä olevan yhteyttä klustereihin, mukaan lukien Douglasin St Mary's Primary Schoolin oppilas. Suurin osa oppilaista ja henkilökunnasta, joiden on todettu olevan tartuntariskissä, on testattu negatiivisesti, vaikka joidenkin testitulokset ovat vielä kesken. Kaikki testatut pysyvät eristyksissä ja heille tarjotaan uusia testejä 13. päivänä. Maaliskuun jälkeen saarella on testattu yhteensä 396 ihmistä positiivisesti, ja tällä hetkellä on 21 aktiivista tapausta, jotka kaikki ovat eristyksissä. Seuraa BBC:n Isle of Man -kanavaa Facebookissa ja Twitterissä. Voit myös lähettää juttuideoita osoitteeseen northwest.newsonline@bbc.co.uk Aiheeseen liittyvät Internet-linkit Isle of Man Government - Coronavirus</w:t>
      </w:r>
    </w:p>
    <w:p>
      <w:r>
        <w:rPr>
          <w:b/>
        </w:rPr>
        <w:t xml:space="preserve">Yhteenveto</w:t>
      </w:r>
    </w:p>
    <w:p>
      <w:r>
        <w:t xml:space="preserve">Mansaarella on ilmennyt kaksi uutta Covid-19-tautitapausta, joista toisessa ei ole tunnistettu tartuntalähdettä, kertoi hallitus.</w:t>
      </w:r>
    </w:p>
    <w:p>
      <w:r>
        <w:rPr>
          <w:b/>
          <w:u w:val="single"/>
        </w:rPr>
        <w:t xml:space="preserve">Asiakirjan numero 52625</w:t>
      </w:r>
    </w:p>
    <w:p>
      <w:r>
        <w:t xml:space="preserve">Coronavirus: Kaksi Pentonvillen vankilan henkilökunnan jäsentä kuolee</w:t>
      </w:r>
    </w:p>
    <w:p>
      <w:r>
        <w:t xml:space="preserve">Miehet, Bovil Peter ja Patrick Beckford, työskentelivät tukihenkilöinä. Molempien uskotaan olleen kuusikymppisiä, mutta ei ole tiedossa, oliko heillä taustalla terveydellisiä ongelmia, POA sanoi. Puheenjohtaja Mark Fairhurst sanoi: "Ajatukseni ja rukoukseni ovat kaikkien näiden traagisten kuolemantapausten kanssa." Hän lisäsi: "Kaksi samassa vankilassa on hyvin huolestuttavaa". Peteriä kuvailtiin "kokeneeksi henkilökunnan jäseneksi", joka työskenteli vankilassa operatiivisella tukiportaalla ja joka "kuoli aiemmin tällä viikolla Covid-19-oireisiin". Fairhurst sanoi Peterin kuolemasta: "Haluan vain korostaa, että tämä [koronavirus] asettaa meidät kaikki vaaraan. "Olemme etulinjassa tekemässä ansiokasta työtä yhteiskunnan puolesta, ja kaikki hänen kollegansa tulevat ikävä häntä. Toivomme parasta hänen perheelleen ja ystävilleen." Vankilan henkilökunnan uskotaan pitäneen minuutin hiljaisuuden kuultuaan kollegoidensa kuolleen muutaman päivän sisällä aiemmin tällä viikolla. Vankeinhoitolaitoksen tiedottaja sanoi: "Syvimmät osanottomme ovat heidän läheistensä ja kollegoidensa kanssa tänä vaikeana aikana."</w:t>
      </w:r>
    </w:p>
    <w:p>
      <w:r>
        <w:rPr>
          <w:b/>
        </w:rPr>
        <w:t xml:space="preserve">Yhteenveto</w:t>
      </w:r>
    </w:p>
    <w:p>
      <w:r>
        <w:t xml:space="preserve">Pohjois-Lontoossa sijaitsevan Pentonvillen vankilan kaksi henkilökuntaan kuuluvaa on kuollut saatuaan oireita koronaviruksesta, kertoo vankilavirkailijoiden yhdistys (POA).</w:t>
      </w:r>
    </w:p>
    <w:p>
      <w:r>
        <w:rPr>
          <w:b/>
          <w:u w:val="single"/>
        </w:rPr>
        <w:t xml:space="preserve">Asiakirjan numero 52626</w:t>
      </w:r>
    </w:p>
    <w:p>
      <w:r>
        <w:t xml:space="preserve">Dorsetin neuvoston fuusio: Neuvoston verolaskut nousevat</w:t>
      </w:r>
    </w:p>
    <w:p>
      <w:r>
        <w:t xml:space="preserve">Varjoviranomaisen ensimmäiseen talousarvioon sisältyy valtuustoverolaskelmien "yhdenmukaistaminen" viidessä piirissä. Pohjois-Dorsetin kotitaloudet joutuvat kärsimään pahiten, sillä D-luokan kotitaloudet maksavat 6,29 prosenttia eli 96,45 puntaa lisää vuodessa. Ainoastaan Weymouthin ja Portlandin osavaltioiden laskut pienenevät. D-alueen kotitalouksien maksu laskee 4,55 prosenttia eli 77,67 puntaa vuodessa. Weymouthin asukkaat joutuvat kuitenkin maksamaan lisämaksua myös äskettäin perustetulle kaupunginvaltuustolle. Muutosten myötä D-luokan kiinteistöjen asukkaat maksavat viidessä piirikunnassa 1 629,75 puntaa. Varjoviranomainen totesi, että luvut eivät sisällä poliisin, palokunnan tai kaupunkien ja seurakuntien neuvostojen maksamia valtuustoveroja. Muutokset alueittain ovat seuraavat: Viranomaisen mukaan uudet veroprosentit laskettiin korottamalla alueen alinta veroprosenttia sallitulla enimmäismäärällä. Varjoviranomainen sanoi hyväksyneensä 295 miljoonan punnan tasapainoisen ensimmäisen talousarvion, jolla lisätään rahoitusta useilla aloilla, kuten jätehuollossa, aikuisten sosiaalihuollossa ja asunnottomuuden torjunnassa. Varjoviranomaisen finanssineuvos Tony Ferrari sanoi: "Tämä talousarvio antaa uudelle valtuustolle erinomaisen alun ja turvaa asukkaiden etulinjan palvelut. Tämä investointi ei olisi ollut mahdollinen ilman paikallisneuvostojen uudelleenjärjestelyä."</w:t>
      </w:r>
    </w:p>
    <w:p>
      <w:r>
        <w:rPr>
          <w:b/>
        </w:rPr>
        <w:t xml:space="preserve">Yhteenveto</w:t>
      </w:r>
    </w:p>
    <w:p>
      <w:r>
        <w:t xml:space="preserve">Suurimman osan uuden Dorset Councilin alueen asukkaiden kunnallisverolaskut nousevat, kun uusi yhdistetty viranomainen astuu voimaan huhtikuussa.</w:t>
      </w:r>
    </w:p>
    <w:p>
      <w:r>
        <w:rPr>
          <w:b/>
          <w:u w:val="single"/>
        </w:rPr>
        <w:t xml:space="preserve">Asiakirjan numero 52627</w:t>
      </w:r>
    </w:p>
    <w:p>
      <w:r>
        <w:t xml:space="preserve">Raivoa Amazonissa myytävistä Intian lippua kantavista kynnysmattoista</w:t>
      </w:r>
    </w:p>
    <w:p>
      <w:r>
        <w:t xml:space="preserve">Sushma Swaraj twiittasi, että Amazonin pitäisi pyytää "ehdoitta anteeksi" ja vetää pois "loukkaavat" tuotteet. Jos näin ei tapahdu, hän sanoi, että Intia peruuttaa Amazonin virkailijoiden nykyiset viisumit eikä myönnä enää uusia. Amazon sanoi poistaneensa kynnysmattoja sivustoltaan. Swaraj pyysi useissa twiiteissään Intian Kanadan korkeaa edustustoa ottamaan asian esille Amazonin kanssa sen jälkeen, kun eräs toinen Twitter-käyttäjä oli tuonut asian hänen tietoonsa. "Amazonin on tarjottava ehdoton anteeksipyyntö. Heidän on vedettävä välittömästi pois kaikki tuotteet, jotka loukkaavat kansallislippuamme", hän sanoi. "Jos näin ei tehdä välittömästi, emme myönnä Intian viisumia yhdellekään Amazonin työntekijälle. Peruutamme myös aiemmin myönnetyt viisumit. Kolmannen osapuolen myymät kynnysmatot, joita kuvailtiin "yksilöllisiksi kestäviksi konepestäviksi sisä- ja ulkotilojen tuotteiksi", poistettiin sivustolta keskiviikkona. "Kohde ei ole enää myynnissä sivustolla", Amazonin tiedottaja sanoi sähköpostitse. Amazon myy kynnysmattoja, joissa on muiden maiden lippuja, mutta Intiassa lipun häpäiseminen on rangaistavaa sakoilla ja vankeudella. Viime kesäkuussa Amazon joutui samankaltaiseen kiistaan hindujumalia kuvaavien kynnysmattojen myynnistä. Kiista on alkanut samaan aikaan, kun Intian suurin verkkokauppias Flipkart käy kiivasta taistelua markkinaosuudesta Amazonin kanssa.</w:t>
      </w:r>
    </w:p>
    <w:p>
      <w:r>
        <w:rPr>
          <w:b/>
        </w:rPr>
        <w:t xml:space="preserve">Yhteenveto</w:t>
      </w:r>
    </w:p>
    <w:p>
      <w:r>
        <w:t xml:space="preserve">Intian ulkoministeri on kritisoinut verkkokauppajätti Amazonia sen jälkeen, kun sen kanadalaisen verkkosivuston havaittiin myyvän Intian lipulla varustettuja kynnysmattoja.</w:t>
      </w:r>
    </w:p>
    <w:p>
      <w:r>
        <w:rPr>
          <w:b/>
          <w:u w:val="single"/>
        </w:rPr>
        <w:t xml:space="preserve">Asiakirjan numero 52628</w:t>
      </w:r>
    </w:p>
    <w:p>
      <w:r>
        <w:t xml:space="preserve">Edinburghin eläintarhan toimitusjohtaja Gary Wilson hyllytettiin</w:t>
      </w:r>
    </w:p>
    <w:p>
      <w:r>
        <w:t xml:space="preserve">Siirto tapahtui sen jälkeen, kun Gary Wilsonista, joka on myös eläintarhan toiminnanjohtaja, oli esitetty nimettömiä syytöksiä. Eläintarhan tiedottaja ei vahvistanut väitteiden luonnetta, mutta sanoi, että niihin suhtaudutaan "erittäin vakavasti". Hän sanoi myös, että poliisi ei ole sekaantunut tapaukseen. Eläintarhan tiedottaja sanoi, että kolme muuta ylimmän johdon jäsentä johtaa nyt vetonaulaa. Hän sanoi: "Meidän on valitettavasti vahvistettava, että Skotlannin kuninkaallisen eläintieteellisen yhdistyksen (Royal Zoological Society of Scotland) johtavaa työntekijää vastaan on esitetty nimettömiä syytöksiä. "Suhtaudumme asiaan erittäin vakavasti, ja sekä sisäiset että riippumattomat tutkimukset ovat käynnissä."</w:t>
      </w:r>
    </w:p>
    <w:p>
      <w:r>
        <w:rPr>
          <w:b/>
        </w:rPr>
        <w:t xml:space="preserve">Yhteenveto</w:t>
      </w:r>
    </w:p>
    <w:p>
      <w:r>
        <w:t xml:space="preserve">Edinburghin eläintarha on pidättänyt virkaatekevän toimitusjohtajansa virantoimituksesta, kun se tutkii häntä vastaan esitettyjä syytöksiä.</w:t>
      </w:r>
    </w:p>
    <w:p>
      <w:r>
        <w:rPr>
          <w:b/>
          <w:u w:val="single"/>
        </w:rPr>
        <w:t xml:space="preserve">Asiakirjan numero 52629</w:t>
      </w:r>
    </w:p>
    <w:p>
      <w:r>
        <w:t xml:space="preserve">Yhdysvaltojen pakotteet Nicaraguan varapresidenttiä Rosario Murilloa vastaan</w:t>
      </w:r>
    </w:p>
    <w:p>
      <w:r>
        <w:t xml:space="preserve">Hänellä uskotaan olleen vaikutusvaltaa nuorisojärjestössä, jonka Yhdysvallat sanoo syyllistyneen laittomiin teloituksiin, kidutuksiin ja sieppauksiin. Pakotteita määrättiin myös presidenttiparin turvallisuusneuvonantajalle. Murillo on hallinnut Nicaraguaa yhdessä Ortegan kanssa yli kymmenen vuotta. Häntä syytetään poliisin ja hallitsevan Sandinistisen vapautusrintaman nuorisosiiven valvonnasta. Tiistaina Yhdysvaltain valtiovarainministeriö kertoi käyttävänsä Yhdysvaltain presidentin Donald Trumpin antamaa uutta toimeenpanomääräystä Murillon rankaisemiseen, koska häntä syytetään Nicaraguan demokratian heikentämisestä. Samaan aikaan hänen avustajansa - ja presidentin turvallisuusneuvonantaja - Néstor Moncada Lau'ta syytettiin käskyjen toteuttamisesta maksamalla aseellisille ryhmille, jotta ne hyökkäsivät mielenosoittajien kimppuun kuukausia kestäneiden hallituksen vastaisten levottomuuksien aikana aiemmin tänä vuonna. Pakotteilla kielletään yhdysvaltalaisia yksityishenkilöitä, pankkeja ja muita yhteisöjä tekemästä liiketoimia kaksikon kanssa, ja heidän kaikki Yhdysvaltain lainkäyttövaltaan kuuluvat varansa jäädytetään. Nicaragua on kokenut tänä vuonna valtavia mullistuksia. Huhtikuussa hallituksen vastaiset mielenosoittajat vaativat sosialistipresidentti Ortegaa eroamaan epäsuositun eläkeuudistuksen vuoksi. Hän kuitenkin kieltäytyi neuvottelemasta ja lähetti sen sijaan turvallisuusjoukot paikalle. Satoja ihmisiä tapettiin viikkojen kuluessa. Aiemmin tässä kuussa oppositioaktivisti Félix Maradiaga kertoi BBC:lle, että ihmisoikeudet ovat Nicaraguassa "vakavimmassa kriisissä sukupolviin". Maradiaga joutui pakenemaan maastaan heinäkuussa saatuaan tappouhkauksia.</w:t>
      </w:r>
    </w:p>
    <w:p>
      <w:r>
        <w:rPr>
          <w:b/>
        </w:rPr>
        <w:t xml:space="preserve">Yhteenveto</w:t>
      </w:r>
    </w:p>
    <w:p>
      <w:r>
        <w:t xml:space="preserve">Yhdysvallat on asettanut pakotteita Nicaraguan varapresidentti Rosario Murillolle, presidentti Daniel Ortegan puolisolle, syyttäen häntä korruptiosta ja vakavista ihmisoikeusloukkauksista.</w:t>
      </w:r>
    </w:p>
    <w:p>
      <w:r>
        <w:rPr>
          <w:b/>
          <w:u w:val="single"/>
        </w:rPr>
        <w:t xml:space="preserve">Asiakirjan numero 52630</w:t>
      </w:r>
    </w:p>
    <w:p>
      <w:r>
        <w:t xml:space="preserve">St Edmundin sairaala Northamptonissa säilyttää luetteloidun asemansa.</w:t>
      </w:r>
    </w:p>
    <w:p>
      <w:r>
        <w:t xml:space="preserve">St Edmund's Hospitalin II-luokituksen poistamista koskeva hakemus vastaanotettiin sen jälkeen, kun uudet todisteet viittasivat siihen, että sen nykyaikaisen laajennuksen olisi pitänyt tehdä luokitus mitättömäksi. Media-, kulttuuri- ja urheiluministeriö piti kuitenkin voimassa Northamptonin kaupunginvaltuuston päätöksen säilyttää sairaalan asema. Kyprokselle sijoittautunut omistaja Kayalef Holdings ei halunnut kommentoida asiaa. Wellingborough Roadilla sijaitseva rakennus rakennettiin työväentaloksi 1800-luvulla, ja sen suunnitteli Sir George Gilbert Scott. Siitä tuli sairaala 1930-luvulla. Se on ollut tyhjillään vuodesta 1998, ja Rochmillsin vuonna 2010 tekemät suunnitelmat muuttaa rakennus toimisto- ja vanhainkotipaikaksi peruttiin pian töiden aloittamisen jälkeen. Alueen rakennuslupa on nyt rauennut, joten tuleviin töihin tarvitaan kaupunginhallituksen suostumus. Tim Hadland, uudistamisesta, yrityksistä ja suunnittelusta vastaava kabinettijäsen, sanoi: "Siksi jatkamme keskusteluja maanomistajien kanssa heidän suunnitelmistaan ja siitä, miten he voivat ottaa alueen uudelleen käyttöön."</w:t>
      </w:r>
    </w:p>
    <w:p>
      <w:r>
        <w:rPr>
          <w:b/>
        </w:rPr>
        <w:t xml:space="preserve">Yhteenveto</w:t>
      </w:r>
    </w:p>
    <w:p>
      <w:r>
        <w:t xml:space="preserve">Northamptonin ränsistynyt sairaala saa säilyttää luetteloidun asemansa, vaikka sen omistajat väittävät, että alkuperäisessä luokittelussa oli virheitä, kuten on päätetty.</w:t>
      </w:r>
    </w:p>
    <w:p>
      <w:r>
        <w:rPr>
          <w:b/>
          <w:u w:val="single"/>
        </w:rPr>
        <w:t xml:space="preserve">Asiakirjan numero 52631</w:t>
      </w:r>
    </w:p>
    <w:p>
      <w:r>
        <w:t xml:space="preserve">Ramniklal Jogiyan kuolema: Jogiya: Kolmas mies myöntää kidnappauksen ja ryöstön</w:t>
      </w:r>
    </w:p>
    <w:p>
      <w:r>
        <w:t xml:space="preserve">Ramniklal Jogiya, 74, poistui Belgrave Roadilla sijaitsevasta koruliikkeestään 24. tammikuuta. Hänen ruumiinsa löydettiin seuraavana aamuna läheisestä Stoughtonista. Charles Mcauley, 20, Gooding Avenuelta, Leicesteristä, joka tunnetaan myös nimellä Charlie Ward, esitti tunnustuksen ilmestyessään Birminghamin kruununoikeuteen aiemmin. Hän on kiistänyt kaksi muuta syytettä murhasta ja taposta. Suorat päivitykset East Midlandsista Kaksi muuta syytettyä, Thomas Jervis, 24, Enderby Roadilta, Whetstonesta, Leicesteristä, ja Callan Reeve, 20, Biddle Roadilta, Leicesteristä, olivat aiemmin tunnustaneet syyllisyytensä Jogiyan sieppaukseen ja ryöstöön, mutta kiistävät murhan tai tapon. Javon Roach, 30, Norwich Roadilta, Leicesteristä, on kiistänyt sekä murhan tai tapon että kidnappauksen ja ryöstön. Kaikki neljä ovat tutkintavankeudessa, ja heidän on määrä astua oikeuteen 2. heinäkuuta Birminghamin Crown Courtissa. Seuraa BBC East Midlandsia Facebookissa, Twitterissä tai Instagramissa. Lähetä juttuideoita osoitteeseen eastmidsnews@bbc.co.uk.</w:t>
      </w:r>
    </w:p>
    <w:p>
      <w:r>
        <w:rPr>
          <w:b/>
        </w:rPr>
        <w:t xml:space="preserve">Yhteenveto</w:t>
      </w:r>
    </w:p>
    <w:p>
      <w:r>
        <w:t xml:space="preserve">Kolmas mies on myöntänyt kidnapanneensa ja ryöstäneensä jalokivikauppiaan, joka myöhemmin löydettiin kuolleena Leicesteristä.</w:t>
      </w:r>
    </w:p>
    <w:p>
      <w:r>
        <w:rPr>
          <w:b/>
          <w:u w:val="single"/>
        </w:rPr>
        <w:t xml:space="preserve">Asiakirjan numero 52632</w:t>
      </w:r>
    </w:p>
    <w:p>
      <w:r>
        <w:t xml:space="preserve">Intian poliisi hyökkää dalit-pariskunnan kimppuun -video suututtaa</w:t>
      </w:r>
    </w:p>
    <w:p>
      <w:r>
        <w:t xml:space="preserve">Laajasti on jaettu video, jossa poliisi näyttää hakkaavan pariskuntaa Madhya Pradeshin osavaltiossa, kun heidän järkyttyneet lapsensa itkevät lähellä. Oppositiopuolueiden mukaan tämä on tyypillistä hindulaisen kastijärjestelmän pohjalla olevien dalitien kohtelua. Huolimatta heitä suojelevista laeista he kohtaavat edelleen laajaa syrjintää. Mitä tapahtui? Videolla näkyy, kuinka poliisi lyö dalit-miestä pampuilla, kun hänen vaimonsa ja muut yrittävät pelastaa häntä. Pariskunta sanoi, että he olivat vuokranneet maan viljelyä varten ja että he kuolisivat, jos heidät häädettäisiin. Viranomaisten mukaan pariskunta, jota oltiin siirtämässä pois valtion tontilta, joka oli myönnetty collegea varten, joi protestiksi torjunta-ainetta. Heidän kerrotaan toipuvan sairaalassa. Mikä on ollut reaktio? "Taistelemme tätä mentaliteettia ja epäoikeudenmukaisuutta vastaan", tviittasi oppositiopuolue kongressin entinen johtaja Rahul Gandhi. Madhya Pradeshin pääministeri Shivraj Singh Chouhan sanoi, että tutkinta on käynnissä ja että paikallinen virkamies ja poliisipäällikkö on erotettu viroistaan. Poliisi on sanonut, että heidän kimppuunsa hyökättiin, kun he yrittivät poistaa perheen. Saatat myös olla kiinnostunut...</w:t>
      </w:r>
    </w:p>
    <w:p>
      <w:r>
        <w:rPr>
          <w:b/>
        </w:rPr>
        <w:t xml:space="preserve">Yhteenveto</w:t>
      </w:r>
    </w:p>
    <w:p>
      <w:r>
        <w:t xml:space="preserve">Kaksi virkamiestä on erotettu Intiassa sen jälkeen, kun dalit-pariskunta yritti itsemurhaa käyttämällä torjunta-ainetta, kun heidät oli häädetty valtion mailta.</w:t>
      </w:r>
    </w:p>
    <w:p>
      <w:r>
        <w:rPr>
          <w:b/>
          <w:u w:val="single"/>
        </w:rPr>
        <w:t xml:space="preserve">Asiakirjan numero 52633</w:t>
      </w:r>
    </w:p>
    <w:p>
      <w:r>
        <w:t xml:space="preserve">Uusi pelastusvene Western Isles RNLI -asemalle</w:t>
      </w:r>
    </w:p>
    <w:p>
      <w:r>
        <w:t xml:space="preserve">Viisi vuotta sitten perustettu Leverburgh RNLI toivoo saavansa Shannon-luokan pelastusveneen ensi vuoden huhtikuuhun mennessä. Tällä hetkellä asemalla on käytössä Mersey-luokan vene. Uutta alusta rakennetaan Pooleen Dorsetissa. Shannon-luokan veneitä liikuttavat potkurien sijasta vesisuihkut, mikä tekee siitä RNLI:n "ketterimmän ja ketterimmän" pelastusveneen kaikissa sääolosuhteissa.</w:t>
      </w:r>
    </w:p>
    <w:p>
      <w:r>
        <w:rPr>
          <w:b/>
        </w:rPr>
        <w:t xml:space="preserve">Yhteenveto</w:t>
      </w:r>
    </w:p>
    <w:p>
      <w:r>
        <w:t xml:space="preserve">RNLI:n Western Isles -asemalle rakennetaan uusi pelastusvene.</w:t>
      </w:r>
    </w:p>
    <w:p>
      <w:r>
        <w:rPr>
          <w:b/>
          <w:u w:val="single"/>
        </w:rPr>
        <w:t xml:space="preserve">Asiakirjan numero 52634</w:t>
      </w:r>
    </w:p>
    <w:p>
      <w:r>
        <w:t xml:space="preserve">Mansaaren kokouksessa korostetaan vaalikysymyksiä</w:t>
      </w:r>
    </w:p>
    <w:p>
      <w:r>
        <w:t xml:space="preserve">Positive Action Group (PAG), poliittinen eturyhmä, sanoi haluavansa, että äänestäjät osallistuisivat ja puhuisivat heitä koskevista asioista. Roger Tomlinson PAG:stä sanoi, että oli tärkeää kuulla laajan ihmisjoukon näkemyksiä. Hän sanoi, että tilaisuus järjestetään Manx Legion Clubilla Douglasissa 28. maaliskuuta klo 1930 BST. Hän lisäsi: "Äänestäjillä on vain joka viides vuosi mahdollisuus vaikuttaa saaren politiikan suuntaan, ja meidän on tartuttava siihen. "Tällä kertaa haluamme, että poliitikot täyttävät kaikki lupauksensa ja toteuttavat äänestäjien tahdon." Mansaaren parlamenttivaalit pidetään 29. syyskuuta 2011.</w:t>
      </w:r>
    </w:p>
    <w:p>
      <w:r>
        <w:rPr>
          <w:b/>
        </w:rPr>
        <w:t xml:space="preserve">Yhteenveto</w:t>
      </w:r>
    </w:p>
    <w:p>
      <w:r>
        <w:t xml:space="preserve">On järjestetty kokous, jossa käsitellään Mansaaren tulevia parlamenttivaaleja.</w:t>
      </w:r>
    </w:p>
    <w:p>
      <w:r>
        <w:rPr>
          <w:b/>
          <w:u w:val="single"/>
        </w:rPr>
        <w:t xml:space="preserve">Asiakirjan numero 52635</w:t>
      </w:r>
    </w:p>
    <w:p>
      <w:r>
        <w:t xml:space="preserve">Vanhan Kelson lukion muuntaminen hyväksyttiin</w:t>
      </w:r>
    </w:p>
    <w:p>
      <w:r>
        <w:t xml:space="preserve">Yli 80 asuntoa - joista monet ovat vanhusten tukiasuntoja - rakennetaan Kelson vanhan lukion paikalle. Valtuutetut hyväksyivät suunnitelmat tietyin muutoksin, jotka koskivat joidenkin kiinteistöjen suunnittelua. Kelson kaupunginvaltuutettu Simon Mountford luonnehti asiaa "todella hyviksi uutisiksi" kaupungille. Oppilaat lähtivät koulun alueelta kaksi vuotta sitten ja muuttivat uuteen 22,5 miljoonan punnan rakennuskohteeseen. Tuolloin todettiin, että vanha koulu oli palvellut kaupunkia hyvin, mutta uusia tiloja tarvittiin. Mountford piti myönteisenä Scottish Borders Councilin päätöstä hyväksyä asuntoehdotus. "Olen aivan innoissani siitä, että vanhaa lukiota käytetään uudelleen, se säilytetään talouselämässä", hän sanoi. "Olen erityisen iloinen siitä, että käytämme sitä lisähoitoasuntoihin, joita todella tarvitaan sekä Bordersissa että erityisesti Kelsossa."</w:t>
      </w:r>
    </w:p>
    <w:p>
      <w:r>
        <w:rPr>
          <w:b/>
        </w:rPr>
        <w:t xml:space="preserve">Yhteenveto</w:t>
      </w:r>
    </w:p>
    <w:p>
      <w:r>
        <w:t xml:space="preserve">Suunnitelmat 1930-luvulta peräisin olevan Art Deco -lukion muuttamiseksi Bordersissa on hyväksytty.</w:t>
      </w:r>
    </w:p>
    <w:p>
      <w:r>
        <w:rPr>
          <w:b/>
          <w:u w:val="single"/>
        </w:rPr>
        <w:t xml:space="preserve">Asiakirjan numero 52636</w:t>
      </w:r>
    </w:p>
    <w:p>
      <w:r>
        <w:t xml:space="preserve">Staffordin sairaalan kampanjat "on yhdistettävä</w:t>
      </w:r>
    </w:p>
    <w:p>
      <w:r>
        <w:t xml:space="preserve">Sääntelyviranomaiselle Monitorille hiljattain laaditussa raportissa suositeltiin, että useita palveluja olisi alennettava ja potilaat hoidettava läheisissä vaihtoehtoisissa sairaaloissa. Näihin palveluihin kuuluivat äitiyshuolto sekä osa tapaturma- ja päivystyspalveluista ja pediatrinen hoito. Diana Smith kaupungin työväenpuolueesta sanoi, että painostusryhmät hyötyisivät resurssien yhdistämisestä. Smith sanoi: "Tällä hetkellä on käynnissä noin viisi eri kampanjaa. "Meidän on säilytettävä kaikki tämä energia, mutta meidän on saatava se suuren sateenvarjon alle, jotta ne kaikki yhdistyvät toisiinsa". Ennen raportin julkaisemista Monitor ilmoitti, että Staffordin sairaalaa hallinnoivan Mid Staffordshire NHS Trustin hallintoprosessi oli tarkoitus aloittaa. Smith lisäsi: "Haluamme varmistaa, että hallinnoijilla on todella selkeä käsitys siitä, mitä yhteisö tuntee. "Tämä on todella tilaisuus laatia suunnitelma siitä, miten yleissairaalat toimivat tulevaisuudessa", hän sanoi.</w:t>
      </w:r>
    </w:p>
    <w:p>
      <w:r>
        <w:rPr>
          <w:b/>
        </w:rPr>
        <w:t xml:space="preserve">Yhteenveto</w:t>
      </w:r>
    </w:p>
    <w:p>
      <w:r>
        <w:t xml:space="preserve">Kampanjoijan mukaan ryhmien, jotka on perustettu estämään Staffordin sairaalan palvelujen siirtäminen pois sairaalasta, on yhdistyttävä.</w:t>
      </w:r>
    </w:p>
    <w:p>
      <w:r>
        <w:rPr>
          <w:b/>
          <w:u w:val="single"/>
        </w:rPr>
        <w:t xml:space="preserve">Asiakirjan numero 52637</w:t>
      </w:r>
    </w:p>
    <w:p>
      <w:r>
        <w:t xml:space="preserve">Mohammed Islam: Viides pidätys Stockportin ravintoloitsijan kuolemasta</w:t>
      </w:r>
    </w:p>
    <w:p>
      <w:r>
        <w:t xml:space="preserve">Mohammed Islam, 53, oli jakamassa ruokaa, kun hänet kaadettiin Stockportissa tammikuussa, kertoo Greater Manchesterin poliisi (GMP). 18-vuotias mies pidätettiin aiemmin Hyden kaupungissa epäiltynä salaliitosta varastamiseen. Islamin murhasta on aiemmin syytetty 14-vuotiasta poikaa. Hänen on määrä saapua Manchesterin kruununoikeuteen heinäkuussa. Toinen 14-vuotias poika pidätettiin myös murhasta epäiltynä, ja hänet vapautettiin ehdollisella takuita vastaan, GMP kertoi. Kaksi 18-vuotiasta miestä, jotka oli aiemmin pidätetty epäiltynä salaliitosta varkauteen, on vapautettu takuita vastaan. Marple Spice -ravintolan Marplesta omistanut Islam jäi oman autonsa alle ryöstön jälkeen noin kello 21.00 GMT 8. tammikuuta. Hänet vietiin sairaalaan, mutta hän kuoli kaksi päivää myöhemmin.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Viides henkilö on pidätetty ryöstön yhteydessä oman autonsa alle jääneen ravintoloitsijan kuolemaan liittyen.</w:t>
      </w:r>
    </w:p>
    <w:p>
      <w:r>
        <w:rPr>
          <w:b/>
          <w:u w:val="single"/>
        </w:rPr>
        <w:t xml:space="preserve">Asiakirjan numero 52638</w:t>
      </w:r>
    </w:p>
    <w:p>
      <w:r>
        <w:t xml:space="preserve">Tottenhamin talopalossa kuoli toinen nainen sairaalassa</w:t>
      </w:r>
    </w:p>
    <w:p>
      <w:r>
        <w:t xml:space="preserve">Noin 25 palomiestä tarvittiin yli tunti, jotta palo saatiin hallintaan Tottenhamin St Loys Roadilla sijaitsevassa rivitalossa, joka on samalla tiellä kuin Tottenhamin paloasema. 75-vuotias nainen kuoli hieman puolenpäivän jälkeen perjantaina, ja 35-vuotias nainen kuoli sairaalassa maanantaina, kertoi Met Police. Tulipaloa ei pidetä epäilyttävänä. Lontoon palokunnan mukaan kaksi naista pelastettiin ensimmäisestä kerroksesta ja vietiin sairaalaan. Mies, joka myös oli talossa tuolloin, poistui itse kiinteistöstä, Met lisäsi. Palon, joka vaurioitti puolet ensimmäisestä kerroksesta, syttymissyytä ei vielä tiedetä.</w:t>
      </w:r>
    </w:p>
    <w:p>
      <w:r>
        <w:rPr>
          <w:b/>
        </w:rPr>
        <w:t xml:space="preserve">Yhteenveto</w:t>
      </w:r>
    </w:p>
    <w:p>
      <w:r>
        <w:t xml:space="preserve">Toinen nainen on kuollut muutama päivä tulipalon jälkeen Pohjois-Lontoossa.</w:t>
      </w:r>
    </w:p>
    <w:p>
      <w:r>
        <w:rPr>
          <w:b/>
          <w:u w:val="single"/>
        </w:rPr>
        <w:t xml:space="preserve">Asiakirjan numero 52639</w:t>
      </w:r>
    </w:p>
    <w:p>
      <w:r>
        <w:t xml:space="preserve">Intian vaalilautakunta esti Modi-elämäkertaelokuvan julkaisun ennen äänestystä.</w:t>
      </w:r>
    </w:p>
    <w:p>
      <w:r>
        <w:t xml:space="preserve">Viime kuussa julkaistu traileri herätti oppositiossa raivokkaita reaktioita. Modin hallitsema Bharatiya Janata Party (BJP) oli sanonut, että trailerin julkaisemisen lopettaminen olisi vastoin sananvapautta. Komission mukaan fiktiivisiä elementtejä sisältävä elokuva on kuitenkin "vakava uhka" kaikille ehdokkaille tasapuolisten toimintaedellytysten varmistamiselle. Se sanoi, että tällainen elokuva "voi luoda vaikutelman sisällön totuudenmukaisuudesta", eikä sitä siksi voitaisi esittää missään sähköisessä mediassa tai elokuvateatterissa. Se totesi myös, että elokuvan julisteet tai mainosmateriaali, jossa oli kuvattu ehdokkaita, oli myös poistettava. Päätös tehtiin siitä huolimatta, että Intian sensuurilautakunta hyväksyi suuren budjetin elokuvan julkaisun "neljällä tai viidellä pienellä muutoksella". BJP sanoi, ettei se ole osallisena, mutta pääosan esittäjä Vivek Oberoi on tunnettu Modin kannattaja. Viime kuussa hän toisti BJP:n vaalilauseen "Modi Hai to Mumkin Hai" (Modi tekee sen mahdolliseksi) vastauksena kysymykseen. Elokuva, jonka nimi on PM Narendra Modi, kertoo hänen matkastaan, joka alkoi lapsena teetä myydessään paikallisjunissa, jatkui oikeistohinduistisessa RSS-järjestössä ja päättyi lähes 13 vuoden ajan läntisen Gujaratin osavaltion pääministerinä. Mitä intialaisille äänestäjille luvataan? Työpaikat Maatalousyrittäjät Tulotuki Talous ja verot Koulutus Naiset Terveys Sekalaista</w:t>
      </w:r>
    </w:p>
    <w:p>
      <w:r>
        <w:rPr>
          <w:b/>
        </w:rPr>
        <w:t xml:space="preserve">Yhteenveto</w:t>
      </w:r>
    </w:p>
    <w:p>
      <w:r>
        <w:t xml:space="preserve">Intian vaalilautakunta on päättänyt, että pääministeri Narendra Modin elämästä kertovaa elokuvaa ei saa julkaista ennen torstaina alkavia vaaleja.</w:t>
      </w:r>
    </w:p>
    <w:p>
      <w:r>
        <w:rPr>
          <w:b/>
          <w:u w:val="single"/>
        </w:rPr>
        <w:t xml:space="preserve">Asiakirjan numero 52640</w:t>
      </w:r>
    </w:p>
    <w:p>
      <w:r>
        <w:t xml:space="preserve">Surreyn asukkaita kehotetaan säilyttämään hiekkasäkkejä</w:t>
      </w:r>
    </w:p>
    <w:p>
      <w:r>
        <w:t xml:space="preserve">Yli 1 000 kotia tulvi hiljattain maakunnassa. Surreyn kreivikunnanvaltuusto on ilmoittanut, että se tarjoaa ihmisille mahdollisuuden vaihtaa märät hiekkasäkit kuiviin kahdessa kierrätyskeskuksessa. Viranomainen sanoi myös, että vapaaehtoiset auttavat ihmisiä, jotka eivät pysty hävittämään tai keräämään pusseja. Se sanoi, että sen maantietyöryhmä tarkastaa vaurioituneita teitä, tekee niistä turvallisia ja korjaa mahdolliset vauriot. Yhteensä 1 124 ihmistä jouduttiin pelastamaan tulvan alle jääneistä kodeista lähellä Thames-jokea. Chertseyhin asennettiin väliaikainen tulvapato, ja eri puolille kreivikuntaa perustettiin seitsemän pelastuskeskusta. Kaksi hiekkasäkkejä tarjoavaa kierrätyskeskusta sijaitsevat Wokingissa ja Sheppertonissa.</w:t>
      </w:r>
    </w:p>
    <w:p>
      <w:r>
        <w:rPr>
          <w:b/>
        </w:rPr>
        <w:t xml:space="preserve">Yhteenveto</w:t>
      </w:r>
    </w:p>
    <w:p>
      <w:r>
        <w:t xml:space="preserve">Surreyn tulvavaarassa olevia asukkaita kehotetaan säilyttämään hiekkasäkit tulevien ongelmien varalta.</w:t>
      </w:r>
    </w:p>
    <w:p>
      <w:r>
        <w:rPr>
          <w:b/>
          <w:u w:val="single"/>
        </w:rPr>
        <w:t xml:space="preserve">Asiakirjan numero 52641</w:t>
      </w:r>
    </w:p>
    <w:p>
      <w:r>
        <w:t xml:space="preserve">Amazon tekee toisen yllätyksellisen neljännesvuosivoiton</w:t>
      </w:r>
    </w:p>
    <w:p>
      <w:r>
        <w:t xml:space="preserve">Maailman suurin verkkokauppias Amazon raportoi 79 miljoonan dollarin (51,3 miljoonan punnan) voitosta, kun vuosi sitten tappiota kertyi 437 miljoonaa dollaria. Parempaan tulokseen vaikutti myös Amazon Web Services -pilvipalveluliiketoiminnan toinen vahva kasvujakso. Kokonaisnettomyynti kasvoi 23,2 prosenttia 25,36 miljardiin dollariin. Sen osakkeet olivat 10 % plussalla. Pohjois-Amerikan maailmanlaajuinen myynti nousi 28,3 % 15,01 miljardiin dollariin. Amazon on kasannut liikevaihdon kasvua perustamisestaan lähtien, mutta on vasta hiljattain alkanut kirjata voittoja. Sen sijaan 20-vuotias seattlelainen yritys on sijoittanut voittojaan uudelleen laajentuakseen. Amazon Web Services -palvelun, jolla on yli miljoona aktiivista asiakasta 190 maassa, liikevaihto kasvoi yli 78 prosenttia 2,09 miljardiin dollariin syyskuun loppuun päättyneiden kolmen kuukauden aikana. Amazon on esittänyt joulumyyntikaudelle 14-25 prosentin vahvan kasvuennusteen - joskin epämääräisesti sen suhteen, kuinka vahvaa kasvua se on. Verkkokauppayhtiö raportoi 92 miljoonan dollarin voitosta 30. kesäkuuta päättyneeltä kolmen kuukauden jaksolta, mikä yllätti sijoittajat, jotka olivat odottaneet jälleen tappiota.</w:t>
      </w:r>
    </w:p>
    <w:p>
      <w:r>
        <w:rPr>
          <w:b/>
        </w:rPr>
        <w:t xml:space="preserve">Yhteenveto</w:t>
      </w:r>
    </w:p>
    <w:p>
      <w:r>
        <w:t xml:space="preserve">Internet-markkinapaikkajätti Amazon ilmoitti yllättävän voitollisesta tuloksesta toisella neljänneksellä peräkkäin suurelta osin Yhdysvalloissa tapahtuneen myynnin kasvun ansiosta.</w:t>
      </w:r>
    </w:p>
    <w:p>
      <w:r>
        <w:rPr>
          <w:b/>
          <w:u w:val="single"/>
        </w:rPr>
        <w:t xml:space="preserve">Asiakirjan numero 52642</w:t>
      </w:r>
    </w:p>
    <w:p>
      <w:r>
        <w:t xml:space="preserve">Yahoo kohtaa ryhmäkanteen sähköpostin vakoilusta</w:t>
      </w:r>
    </w:p>
    <w:p>
      <w:r>
        <w:t xml:space="preserve">Kalifornialainen tuomari päätti, että Yahoo Mailin käyttäjille 2. lokakuuta 2011 alkaen sähköpostia lähettäneet tai heiltä sähköpostia saaneet henkilöt voivat nostaa ryhmäkanteen yhtiötä vastaan, mikä antaa yhtiölle ryhmäkanteen aseman. Yksityisyyden suojaa koskevan kanteen jäseniä arvioidaan olevan yli miljoona. Yahoota syytetään tietojen käyttämisestä mainostulojen kasvattamiseen. Muiden kuin Yahoo Mail -käyttäjien mukaan yhtiö sieppasi ja analysoi heidän sähköpostiviestejään ja niiden liitteitä tavoitteenaan luoda "kohdennettua mainontaa" 275 miljoonalle sähköpostin tilaajalleen. Viime vuonna lähes 80 prosenttia Yahoon tuloista tuli haku- ja näyttömainonnasta. Tuomari päätti myös, että ryhmä muita kuin Yahoo-tilien haltijoita Kaliforniassa 2. lokakuuta 2012 lähtien voi myös nostaa ryhmänä kanteen yksityisyyden suojan loukkaamisesta. Syyttäjät vaativat kieltoa kieltää Yahoota vakoilemasta sähköposteja sekä vahingonkorvauksia. Puolustuksessaan Yahoo väitti, että osa kantajista jatkoi sähköpostin lähettämistä Yahoon tilaajille, vaikka he olivat tietoisia Yahoon toiminnasta, ja antoivat näin suostumuksensa sille, että Yahoo sai tutustua heidän sähköposteihinsa. Ryhmäkanteen avulla ryhmän on helpompi saada suuremmat vahingonkorvaukset ja laajemmat ratkaisut pienemmillä kustannuksilla.</w:t>
      </w:r>
    </w:p>
    <w:p>
      <w:r>
        <w:rPr>
          <w:b/>
        </w:rPr>
        <w:t xml:space="preserve">Yhteenveto</w:t>
      </w:r>
    </w:p>
    <w:p>
      <w:r>
        <w:t xml:space="preserve">Yahoo joutuu Yhdysvalloissa ryhmäkanteen kohteeksi, koska sen väitetään päässeen käsiksi muiden kuin Yahoo Mail -tilien käyttäjille lähettämiensä sähköpostien sisältöön.</w:t>
      </w:r>
    </w:p>
    <w:p>
      <w:r>
        <w:rPr>
          <w:b/>
          <w:u w:val="single"/>
        </w:rPr>
        <w:t xml:space="preserve">Asiakirjan numero 52643</w:t>
      </w:r>
    </w:p>
    <w:p>
      <w:r>
        <w:t xml:space="preserve">Vampire Weekend vahvistaa uuden vuoden keikat</w:t>
      </w:r>
    </w:p>
    <w:p>
      <w:r>
        <w:t xml:space="preserve">Greg CochraneNewsbeat-musiikkitoimittaja Ezra Koenig ja co soittavat kahdeksan päivämäärää alkaen 7. helmikuuta Cambridge Corn Exchange -tapahtumassa. Viime kuussa bändi esitteli 11. tammikuuta ilmestyvän toisen albuminsa Contra materiaalia Lontoon Kings Collegessa järjestetyssä keikassa ja tarjosi kappaleen Horchata ilmaiseksi ladattavaksi. Liput vuoden 2010 kiertueelle tulevat myyntiin perjantaina 6. marraskuuta klo 9. Kiertueen päivämäärät ovat: Cambridge Corn Exchange - 7. helmikuuta Manchester Apollo - 8. helmikuuta Leeds O2 Academy - 9. helmikuuta Birmingham O2 Academy - 10. helmikuuta Newcastle O2 Academy - 12. helmikuuta Glasgow Barrowlands - 13. helmikuuta Edinburgh Picture House - 14. helmikuuta Lontoossa O2 Academy Brixton - 16. helmikuuta.</w:t>
      </w:r>
    </w:p>
    <w:p>
      <w:r>
        <w:rPr>
          <w:b/>
        </w:rPr>
        <w:t xml:space="preserve">Yhteenveto</w:t>
      </w:r>
    </w:p>
    <w:p>
      <w:r>
        <w:t xml:space="preserve">Vampire Weekend on vahvistanut joukon keikkoja Britanniassa uudelle vuodelle.</w:t>
      </w:r>
    </w:p>
    <w:p>
      <w:r>
        <w:rPr>
          <w:b/>
          <w:u w:val="single"/>
        </w:rPr>
        <w:t xml:space="preserve">Asiakirjan numero 52644</w:t>
      </w:r>
    </w:p>
    <w:p>
      <w:r>
        <w:t xml:space="preserve">One Direction 3D-dokumenttielokuva nimeltä This Is Us (Tämä on meitä)</w:t>
      </w:r>
    </w:p>
    <w:p>
      <w:r>
        <w:t xml:space="preserve">Ohjaaja Morgan Spurlock on työskennellyt poikabändin kanssa elokuvan parissa, jonka on määrä ilmestyä elokuussa 2013. One Directionin levy-yhtiön Sycon pomo Simon Cowell on aiemmin kuvaillut elokuvaa "pääsy kaikille alueille, kulissien taakse" -katsaukseksi yhtyeeseen. Elokuvan uskotaan muistuttavan Katy Perryn ja Justin Bieberin viime aikoina julkaisemia dokumentteja. Brittiläinen poikabändi on työskennellyt ohjaaja Morgan Spurlockin kanssa, joka on kuuluisa Super Size Me -elokuvan tekemisestä, jossa tutkittiin pelkän pikaruoan syömisen vaikutuksia. Ohjaaja on seurannut viisikkoa tapahtumiin, kuten tämän vuoden Brit Awards -gaalaan. Hän on kutsunut elokuvaa "uskomattomaksi tilaisuudeksi ja uskomattomaksi hetkeksi bändille". Seuraa @BBCNewsbeat Twitterissä</w:t>
      </w:r>
    </w:p>
    <w:p>
      <w:r>
        <w:rPr>
          <w:b/>
        </w:rPr>
        <w:t xml:space="preserve">Yhteenveto</w:t>
      </w:r>
    </w:p>
    <w:p>
      <w:r>
        <w:t xml:space="preserve">One Direction on vahvistanut, että heidän tulevan 3D-dokumenttielokuvansa nimi on This Is Us.</w:t>
      </w:r>
    </w:p>
    <w:p>
      <w:r>
        <w:rPr>
          <w:b/>
          <w:u w:val="single"/>
        </w:rPr>
        <w:t xml:space="preserve">Asiakirjan numero 52645</w:t>
      </w:r>
    </w:p>
    <w:p>
      <w:r>
        <w:t xml:space="preserve">Poliisi nimesi miehen, joka kuoli auton syttymisen jälkeen Yellissä</w:t>
      </w:r>
    </w:p>
    <w:p>
      <w:r>
        <w:t xml:space="preserve">Sellafirthin alueelta kotoisin oleva 58-vuotias Rainer Peschel kuoli perjantaina. Pelastuslaitos kutsuttiin paikalle B9082 Gutcherin ja Cullivoen välisellä tiellä noin kello 14:00. Peschelin harmaa Ford Fusion, joka syttyi palamaan törmäyksen jälkeen, oli tiettävästi ainoa onnettomuudessa mukana ollut ajoneuvo. Poliisi on pyytänyt silminnäkijöitä ilmoittautumaan. Ylikonstaapeli David Miller sanoi: "Ajatuksemme ovat herra Peschelin perheen ja ystävien luona tänä vaikeana aikana. "Tapahtuman tutkimukset jatkuvat. Uskomme, että paikalla oli useita silminnäkijöitä, ja pyydämme kaikkia, jotka eivät ole puhuneet meille, tai onnettomuuden silminnäkijöitä ottamaan yhteyttä meihin."</w:t>
      </w:r>
    </w:p>
    <w:p>
      <w:r>
        <w:rPr>
          <w:b/>
        </w:rPr>
        <w:t xml:space="preserve">Yhteenveto</w:t>
      </w:r>
    </w:p>
    <w:p>
      <w:r>
        <w:t xml:space="preserve">Poliisi on nimennyt miehen, joka kuoli autonsa sytyttyä tuleen kolarin jälkeen Yellissä, Shetlandin saarilla.</w:t>
      </w:r>
    </w:p>
    <w:p>
      <w:r>
        <w:rPr>
          <w:b/>
          <w:u w:val="single"/>
        </w:rPr>
        <w:t xml:space="preserve">Asiakirjan numero 52646</w:t>
      </w:r>
    </w:p>
    <w:p>
      <w:r>
        <w:t xml:space="preserve">Jersey Statesin jäsenille asetetut puheaikarajat</w:t>
      </w:r>
    </w:p>
    <w:p>
      <w:r>
        <w:t xml:space="preserve">Jerseyn jäsenet äänestivät varapuhemies Russell Labeyn tekemän ehdotuksen puolesta äänin 26-19 puolesta. Labeyn mukaan hänen suunnitelmansa varmistaa, että jokainen jäsen, joka haluaa puhua istuntosalissa, voi puhua. Muutos ei aseta aikarajoituksia jäsenten ehdotuksille, ja poliitikot voivat pyytää puheenvuoroa pidempään. Konstaapeli Deidre Mezbourian sanoi, että aikarajojen asettaminen oli "rikkomus" ja "loukkaus" jäsenten demokraattista oikeutta puhua edustajakokouksessa. "Korvat vuotavat verta" Varajäsen Labey sanoi kuitenkin muistavansa, että hän on nähnyt jäseniä, joiden korvat ovat vuotaneet verta pitkien puheiden vuoksi. Hän lisäsi: "On yleisesti ottaen parempi, kun joku katsoo kelloa." Britannian alahuoneessa poliitikoille on asetettu jopa kolmen minuutin aikarajoja. Jerseyn muutokset on tarkoitus toteuttaa sen jälkeen, kun valtiosaliin asennetaan digitaaliset kellot vuonna 2020.</w:t>
      </w:r>
    </w:p>
    <w:p>
      <w:r>
        <w:rPr>
          <w:b/>
        </w:rPr>
        <w:t xml:space="preserve">Yhteenveto</w:t>
      </w:r>
    </w:p>
    <w:p>
      <w:r>
        <w:t xml:space="preserve">Jerseyn osavaltioiden jäsenet saavat puhua vain 15 minuuttia pitäessään joitakin puheenvuoroja.</w:t>
      </w:r>
    </w:p>
    <w:p>
      <w:r>
        <w:rPr>
          <w:b/>
          <w:u w:val="single"/>
        </w:rPr>
        <w:t xml:space="preserve">Asiakirjan numero 52647</w:t>
      </w:r>
    </w:p>
    <w:p>
      <w:r>
        <w:t xml:space="preserve">Poole puukotus: Mies saapuu oikeuteen syytettynä murhasta</w:t>
      </w:r>
    </w:p>
    <w:p>
      <w:r>
        <w:t xml:space="preserve">Gary Ballett, 66, vietiin sairaalaan loukkaannuttuaan sunnuntaina Poolesta Rossmore Roadilla sijaitsevassa kiinteistössä. Hän kuoli maanantaina. Kuolemansyyntutkimuksessa todettiin, että hän kuoli vatsaan kohdistuneeseen puukoniskuun. Poolesta kotoisin oleva Christopher Stocks, 53, määrättiin vangittavaksi. Hän saapuu seuraavan kerran Winchester Crown Courtiin perjantaina,</w:t>
      </w:r>
    </w:p>
    <w:p>
      <w:r>
        <w:rPr>
          <w:b/>
        </w:rPr>
        <w:t xml:space="preserve">Yhteenveto</w:t>
      </w:r>
    </w:p>
    <w:p>
      <w:r>
        <w:t xml:space="preserve">Mies on saapunut oikeuteen syytettynä murhasta puukotuksen jälkeen.</w:t>
      </w:r>
    </w:p>
    <w:p>
      <w:r>
        <w:rPr>
          <w:b/>
          <w:u w:val="single"/>
        </w:rPr>
        <w:t xml:space="preserve">Asiakirjan numero 52648</w:t>
      </w:r>
    </w:p>
    <w:p>
      <w:r>
        <w:t xml:space="preserve">Jean Hanlonin kuolema: Kreikkalainen "Crimewatch" toivoo skotlantilaisen naisen kuolemaa.</w:t>
      </w:r>
    </w:p>
    <w:p>
      <w:r>
        <w:t xml:space="preserve">Jean Hanlonin, 53, ruumis nostettiin vedestä Iraklionissa vuonna 2009. Ruumiinavauksessa todettiin, että hän hukkui, mutta hänen perheensä mukaan myöhemmin ilmeni tietoja, joiden mukaan hän oli saanut vammoja, jotka viittaavat kamppailuun. Kreikan viranomaiset aloittivat tutkimuksensa uudelleen viime vuonna televisiodokumentin jälkeen. Hanlonin poika Michael Porter sanoi olevansa "melko optimistinen", että uusin ohjelma voisi virkistää muistoja maaliskuun 2009 tapahtumista. "Olemme kampanjoineet 11 vuotta, sillä tällä viikolla tulee kuluneeksi 11 vuotta äitimme kuolemasta", hän sanoi. "Olemme onnistuneet saamaan paikan kreikkalaiseen televisio-ohjelmaan, joka vastaa Crimewatchia. "Se on todella hämmästyttävää, koska heidän onnistumisprosenttinsa kylmien murhatapausten ratkaisemisessa on todella, todella korkea, ja heillä on suuri kannattajakunta, joten toivottavasti oikeat ihmiset katsovat sitä oikeaan aikaan"." Hän sanoi, että vuosien varrella on ollut "enemmän laskua kuin nousua", mutta hän oli edelleen luottavainen, että uusia todistajia voidaan löytää. "Olen toiveikas, että tämä tavoittaa laajemman yleisön Kreikassa - laajemman yleisön kuin mitä olemme koskaan aiemmin pystyneet tavoittamaan, ja toivottavasti joku tulee esiin", hän lisäsi.</w:t>
      </w:r>
    </w:p>
    <w:p>
      <w:r>
        <w:rPr>
          <w:b/>
        </w:rPr>
        <w:t xml:space="preserve">Yhteenveto</w:t>
      </w:r>
    </w:p>
    <w:p>
      <w:r>
        <w:t xml:space="preserve">Kreetalla kuolleen dumfriesilaisnaisen poika on toivonut, että Kreikassa esitettävä uusi vetoomus Crimewatch-ohjelmassa voi tuoda esiin uusia todistajia.</w:t>
      </w:r>
    </w:p>
    <w:p>
      <w:r>
        <w:rPr>
          <w:b/>
          <w:u w:val="single"/>
        </w:rPr>
        <w:t xml:space="preserve">Asiakirjan numero 52649</w:t>
      </w:r>
    </w:p>
    <w:p>
      <w:r>
        <w:t xml:space="preserve">Game of Thrones -kadun nimi Australiassa herättää närää</w:t>
      </w:r>
    </w:p>
    <w:p>
      <w:r>
        <w:t xml:space="preserve">Charlemont Rise -niminen tie Geelongin esikaupungissa Victoriassa on nimetty Cersei Lannisterin ja hänen veljensä Jaimen mukaan, jotka ovat parisuhteessa. Se on nyt nimetty uudelleen Precinct Roadiksi. Lähiön rakennuttajat olivat antaneet kaduille sarjan kunniaksi nimiä kuten Snow, Stannis ja Greyjoy. Yksi tie nimettiin Lannaster Roadiksi, joka viittaa sisaruspariskuntaan. "Muutin jopa kirjoitusasua, jotta se ei olisi niin ilmeistä", kertoi uuden kehityksen projektipäällikkö Gary Smith. Hänen mukaansa asukkaat kuitenkin "vastustivat sitä, että siinä oli viittaus insestiin... se on fiktiivinen sarja". Suur-Geelongin kaupungin hallintojohtaja Laurinda Gardner sanoi, että teiden nimet eivät saisi "haitata yhteisön pitkäaikaisten arvojen säilyttämistä". Smith sanoo ottaneensa inspiraatiota ohjelmasta, kun hän oli vaikeuksissa keksiä omaperäisiä kadunnimiä lähiölle. Hän sanoi: "Meille hylättiin niin monta nimeä. Siksi valitsimme Game of Thrones -nimen."</w:t>
      </w:r>
    </w:p>
    <w:p>
      <w:r>
        <w:rPr>
          <w:b/>
        </w:rPr>
        <w:t xml:space="preserve">Yhteenveto</w:t>
      </w:r>
    </w:p>
    <w:p>
      <w:r>
        <w:t xml:space="preserve">Game of Thrones -televisiosarjasta otettu australialainen kadunnimi on hylätty sen jälkeen, kun eräs asukas valitti, että se oli nimetty insestisen pariskunnan mukaan.</w:t>
      </w:r>
    </w:p>
    <w:p>
      <w:r>
        <w:rPr>
          <w:b/>
          <w:u w:val="single"/>
        </w:rPr>
        <w:t xml:space="preserve">Asiakirjan numero 52650</w:t>
      </w:r>
    </w:p>
    <w:p>
      <w:r>
        <w:t xml:space="preserve">Lentoyhtiöryhmä IAG avaa Pariisin tukikohdan Levelille</w:t>
      </w:r>
    </w:p>
    <w:p>
      <w:r>
        <w:t xml:space="preserve">Level aloitti toimintansa Barcelonassa maaliskuussa kilpailemaan muiden kaukoliikenteen halpalentoyhtiöiden, kuten Norwegian Air Shuttlen ja Wow Airin, kanssa. Orlysta lähtee kaksi Airbus A330-200 -konetta, jotka lentävät Montrealiin, New Yorkiin, Guadeloupelle ja Martiniquelle. IAG sanoi odottavansa lentoyhtiön olevan kannattava tänä vuonna. "Levelin Barcelonan toiminta on ollut uskomaton menestys", sanoi IAG:n toimitusjohtaja Willie Walsh. "Barcelona oli aina ensimmäinen askel, ja olemme iloisia voidessamme aloittaa lennot toisesta Euroopan kaupungista." Lentoyhtiö aloittaa myös uuden reitin Barcelonasta Bostoniin ensi vuoden maaliskuussa. Walsh on aiemmin sanonut, että laivastossa on 30 konetta vuoteen 2022 mennessä. Tämä tarkoittaisi tukikohtien perustamista muille lentoasemille, ja maanantaina IAG kertoi saaneensa lokakuussa lopettaneen Monarch Airlinesin lähtö- ja laskeutumispaikat Lontoon Gatwickin lentoasemalle. Yhdysvaltalaisen pörssimeklarin Goodbodyn analyytikot sanoivat, että IAG saattaa käyttää näitä lähtö- ja saapumisaikoja aloittaakseen Level-palvelut Gatwickista. "Tähän mennessä (IAG) on taistellut Norwegiania vastaan Gatwickissa BA-brändinsä avulla.... Level voisi tarjota vaihtoehtoisen tuotemerkin tässä taistelussa", Goodbodyn analyytikot sanoivat. Level liikennöi vuonna 2018 yhteensä viidellä koneella, ja Pariisista lähteviä koneita operoi henkilökunta, joka työskentelee tällä hetkellä IAG:n OpenSkies-lentoyhtiössä, joka lopettaa toimintansa ensi kesän lopussa. Sen henkilöstö työskentelee sen jälkeen pysyvästi Levelin lennoilla.</w:t>
      </w:r>
    </w:p>
    <w:p>
      <w:r>
        <w:rPr>
          <w:b/>
        </w:rPr>
        <w:t xml:space="preserve">Yhteenveto</w:t>
      </w:r>
    </w:p>
    <w:p>
      <w:r>
        <w:t xml:space="preserve">British Airwaysin omistaja IAG laajentaa halpalentoyhtiönsä Level kaukolentoyhtiötä sijoittamalla kaksi konetta Pariisin Orlyn lentoasemalle ja käynnistämällä neljä uutta reittiä.</w:t>
      </w:r>
    </w:p>
    <w:p>
      <w:r>
        <w:rPr>
          <w:b/>
          <w:u w:val="single"/>
        </w:rPr>
        <w:t xml:space="preserve">Asiakirjan numero 52651</w:t>
      </w:r>
    </w:p>
    <w:p>
      <w:r>
        <w:t xml:space="preserve">Taiteellinen kunnianosoitus D-Day-lentokentälle</w:t>
      </w:r>
    </w:p>
    <w:p>
      <w:r>
        <w:t xml:space="preserve">RAF Deanland rakennettiin hätäisesti vuonna 1943 ennen liittoutuneiden hyökkäystä Ranskaan seuraavana kesäkuussa - D-päivänä. Alexanderin edesmennyt isä Don oli lentänyt toisen maailmansodan aikana Spitfire-ilma-aluksilla osana tiedusteluyksikköä, ja hänen albuminsa innoittivat Alexanderia luomaan sarjan taideteoksia, jotka on omistettu paikalla palvelleille. Valokuvaaja John Brockliss ryhtyi dokumentoimaan prosessia aluksi mainostarkoituksessa, mutta pian molemmat huomasivat, että hänen valokuvansa olivat taideteoksen rinnalla ja tarjosivat intiimin näkemyksen taiteellisesta prosessista. Näin yhteistyöhanke alkoi. Deanlandin rooli sodassa oli lyhytikäinen - vuoden 1944 loppuun mennessä se ei ollut enää RAF:n käytössä, vaan se siirtyi lopulta yksityisomistukseen, ja nykyään se on kevyiden lentokoneiden nurmikenttä. Nykyään kentän entisestä elämästä on jäljellä hyvin vähän, joten Johnson on sekoittanut historiallisia yksityiskohtia ja nykyisen kentän tekstuureja käyttäen mielikuvitustaan herättääkseen sen henkiin. Deanland on esillä 35 North Contemporary Fine Art Gallery -galleriassa Brightonissa 8. kesäkuuta-21. heinäkuuta.</w:t>
      </w:r>
    </w:p>
    <w:p>
      <w:r>
        <w:rPr>
          <w:b/>
        </w:rPr>
        <w:t xml:space="preserve">Yhteenveto</w:t>
      </w:r>
    </w:p>
    <w:p>
      <w:r>
        <w:t xml:space="preserve">Hailshamin lähellä East Sussexissa sijaitsevan Deanlandin lentokenttä on aikoinaan ollut Spitfire-laivueiden kotikenttä, ja siitä on tullut inspiraatio multimediataiteilija Alexander Johnsonin ja valokuvaaja John Brocklissin taiteelliselle yhteistyölle.</w:t>
      </w:r>
    </w:p>
    <w:p>
      <w:r>
        <w:rPr>
          <w:b/>
          <w:u w:val="single"/>
        </w:rPr>
        <w:t xml:space="preserve">Asiakirjan numero 52652</w:t>
      </w:r>
    </w:p>
    <w:p>
      <w:r>
        <w:t xml:space="preserve">Jaffnan kuorma-autojen omistajat "työttömiä</w:t>
      </w:r>
    </w:p>
    <w:p>
      <w:r>
        <w:t xml:space="preserve">Kuorma-autonkuljettajat kertoivat BBC Sandeshayalle, että SLA on ottanut haltuunsa yli 100 kuorma-autoa elokuun 11. päivän jälkeen. Kuljettajat ovat tehneet valituksia Jaffnan piirisihteeri K Ganeshanille ja turvallisuusjoukkojen Palalyn päämajaan. Turvallisuusjoukot, jotka aiemmin lupasivat maksaa korvauksia, eivät edes antaneet kuittia, kun kuorma-autot vietiin, he lisäsivät. "Emme tiedä, veivätkö ajoneuvomme joukkojen vai varkaiden toimesta", eräs kuorma-auton omistaja kertoi bbcsinhala.comille. Hänen mukaansa kuorma-autot palautettiin vain, jos ne olivat vahingoittuneet. Siviilejä kuollut Kaupan omistaja ja työntekijä kuolivat Jaffnassa viimeisen vuorokauden aikana. Rasaratnam Anbarasanin, 30, ampuivat tuntemattomat hyökkääjät, kun hän oli pyöräilemässä Iruvalaissa. Kandaiah Ratnasingham, 53, sai surmansa putiikissaan lähellä Jaffnan kellotornin risteystä. Ampuminen on tapahtunut muutaman metrin päässä poliisin päämajasta. Jaffnan kauppakamari sanoi puolestaan, että kaupunki saattaa "halvaantua", jos tilanne jatkuu.</w:t>
      </w:r>
    </w:p>
    <w:p>
      <w:r>
        <w:rPr>
          <w:b/>
        </w:rPr>
        <w:t xml:space="preserve">Yhteenveto</w:t>
      </w:r>
    </w:p>
    <w:p>
      <w:r>
        <w:t xml:space="preserve">Kuorma-autojen omistajat Jaffnassa sanovat, että heistä on tehty käytännössä "työttömiä", koska Sri Lankan armeija jatkaa kuorma-autojensa ottamista hätätilamääräysten mukaisesti.</w:t>
      </w:r>
    </w:p>
    <w:p>
      <w:r>
        <w:rPr>
          <w:b/>
          <w:u w:val="single"/>
        </w:rPr>
        <w:t xml:space="preserve">Asiakirjan numero 52653</w:t>
      </w:r>
    </w:p>
    <w:p>
      <w:r>
        <w:t xml:space="preserve">Bristolin yliopiston Wills Memorial Building pitää "orjakaupan" nimen voimassa</w:t>
      </w:r>
    </w:p>
    <w:p>
      <w:r>
        <w:t xml:space="preserve">Henry Overton Wills III:sta tuli yliopiston ensimmäinen kansleri lahjoitettuaan sille 100 000 puntaa 1870-luvulla. Kampanjoijat väittävät, että kyseessä oli "orjuuteen perustuva raha" ja että Wills Buildingin nimi olisi tarkistettava. Yliopiston tiedottajan mukaan ei kuitenkaan ole "tarkoituksenmukaista" nimetä Wills-rakennusta tai muita yliopiston rakennuksia uudelleen. Willsin perhe perusti vuonna 1786 WD and HO Willsin, joka laivasi tupakkaa Uudesta maailmasta Bristoliin. Kun yliopisto oli vaikeuksissa, Henry Overton Wills tuli apuun lahjoituksella, jonka arvo olisi nyt lähes 10,5 miljoonaa puntaa. Huolimatta siitä, että perhe investoi "voimakkaasti instituutioon", kampanjoijat sanovat, että kyseessä oli "orjuudesta saatu raha" ja että rahoitus "ei oikeuta orjuuden keinoja". Heidän mukaansa yliopiston ei pitäisi ylistää henkilöä, joka "hyötyi niin paljon tällaisesta moraalittomasta käytännöstä". Yliopiston tiedottaja kuitenkin sanoi, että ilman kaupungin "kaupallisten perheiden" suuria lahjoituksia laitos "ei olisi kukoistanut". "Mielestämme on tärkeää säilyttää nämä nimet, sillä ne kuvastavat historiaamme", hän sanoi. "Emme voi muuttaa menneisyyttä, mutta voimme mahdollistaa sen pohtimisen ja lisätä tietoa orjuudesta menneisyydessä ja nykyisyydessä." Bristolin Colston Hall ilmoitti huhtikuussa luopuvansa "myrkyllisestä" nimestä, jonka se jakaa 1600-luvun orjakauppiaan Edward Colstonin kanssa. Bristolin katedraali harkitsi myös kauppiaalle omistetun suuren lasimaalauksen poistamista rasisminvastaisten aktivistien kritiikin jälkeen.</w:t>
      </w:r>
    </w:p>
    <w:p>
      <w:r>
        <w:rPr>
          <w:b/>
        </w:rPr>
        <w:t xml:space="preserve">Yhteenveto</w:t>
      </w:r>
    </w:p>
    <w:p>
      <w:r>
        <w:t xml:space="preserve">Bristolin yliopisto on ilmoittanut, että Wills Memorial Building -rakennusta ei nimetä uudelleen, vaikka kampanjoijat väittävät, että se on nimetty orjakauppiaan mukaan.</w:t>
      </w:r>
    </w:p>
    <w:p>
      <w:r>
        <w:rPr>
          <w:b/>
          <w:u w:val="single"/>
        </w:rPr>
        <w:t xml:space="preserve">Asiakirjan numero 52654</w:t>
      </w:r>
    </w:p>
    <w:p>
      <w:r>
        <w:t xml:space="preserve">Lontoo 2012: 350 poliisia olympialaisiin Dorsetissa</w:t>
      </w:r>
    </w:p>
    <w:p>
      <w:r>
        <w:t xml:space="preserve">Dorsetin poliisi ilmoitti, että noin 150 sen 1 500 työntekijän joukosta oli käytettävissä ja 200 muista joukoista Weymouthissa ja Portlandissa 65 päivää kestäneessä operaatiossa. Poliisin tiedottajan mukaan luvut koskevat "äärimmäisiä" tapauksia, ja määrä vaihtelee kunkin päivän vaatimusten mukaan. Noin 12 500 poliisia valvoo kisoja koko maassa ja 9 500 Lontoossa. Apulaispoliisipäällikkö Adrian Whiting, joka johtaa kisojen turvallisuusoperaatiota Dorsetissa, sanoi, että resursseja riittää myös muun kreivikunnan valvomiseen. Hän sanoi: "Olemme sitoutuneet tekemään Dorsetista turvallisemman, ja sen lisäksi, että suunnittelemme turvallisia ja varmatoimisia kisoja, jatkamme toimintapalveluiden tarjoamista tavalliseen tapaan muualla Dorsetissa". Sisäministeriö kattaa muiden joukkojen keskinäisen avunannon kustannukset olympialaisten turvallisuuteen osoitetuista määrärahoista. Olympialaisten purjehduskilpailut järjestetään 29. heinäkuuta-11. elokuuta.</w:t>
      </w:r>
    </w:p>
    <w:p>
      <w:r>
        <w:rPr>
          <w:b/>
        </w:rPr>
        <w:t xml:space="preserve">Yhteenveto</w:t>
      </w:r>
    </w:p>
    <w:p>
      <w:r>
        <w:t xml:space="preserve">Jopa 350 poliisia päivystää olympialaisten purjehduskilpailujen aikana Dorsetissa, on paljastunut.</w:t>
      </w:r>
    </w:p>
    <w:p>
      <w:r>
        <w:rPr>
          <w:b/>
          <w:u w:val="single"/>
        </w:rPr>
        <w:t xml:space="preserve">Asiakirjan numero 52655</w:t>
      </w:r>
    </w:p>
    <w:p>
      <w:r>
        <w:t xml:space="preserve">Linton Falls: Yorkshiren Dalesissa kuollut mies varoittaa joesta</w:t>
      </w:r>
    </w:p>
    <w:p>
      <w:r>
        <w:t xml:space="preserve">18-vuotias kuoli Linton Fallsissa Wharfe-joen varrella Grassingtonin lähellä perjantai-iltana. Pelastusryhmät yrittivät elvyttää häntä, mutta hän kuoli tapahtumapaikalla, kertoi Upper Wharfedale Fell Rescue Association (UWFRA). Grassingtonin paloasema varoitti kylmän veden vaaroista. Aseman tiimi kirjoitti: "Putoukset ja joki Grassingtonissa Lintoniin ja Burnsalliin on kaunis, ja kuumina päivinä voi olla houkuttelevaa pulahtaa uimaan, mutta varokaa liikkuvan kylmän veden piileviä vaaroja." UWFRA:n tiedottajan mukaan 14 ryhmän jäsentä osallistui kaksi ja puoli tuntia kestäneeseen pelastusyritykseen. North Yorkshiren palo- ja pelastuspalvelu kertoi, että perjantaina avuksi kutsuttiin kolme miehistöä ja vesipelastusryhmä. Perjantain lämpötilat, jotka nousivat 37,8 celsiusasteeseen Lontoon Heathrow'n lentokentällä, olivat kolmanneksi kuumimmat Yhdistyneen kuningaskunnan ennätyslämpötilat. Martyn Hughes, Pohjois-Yorkshiren palo- ja pelastuspalvelun vartiopäällikkö, twiittasi: "Huolimatta monien hurjista yrityksistä emme pystyneet pelastamaan nuorta miestä. Ajatukset ovat perheen ja ystävien kanssa. Valitettavasti jälleen yksi veteen liittyvä kuolemantapaus yhdellä luonnonkauniista paikastamme." Seuraa BBC Yorkshirea Facebookissa, Twitterissä ja Instagramissa. Lähetä juttuideoita osoitteeseen yorkslincs.news@bbc.co.uk tai lähetä video tästä.</w:t>
      </w:r>
    </w:p>
    <w:p>
      <w:r>
        <w:rPr>
          <w:b/>
        </w:rPr>
        <w:t xml:space="preserve">Yhteenveto</w:t>
      </w:r>
    </w:p>
    <w:p>
      <w:r>
        <w:t xml:space="preserve">Yorkshire Dalesin kävijöitä varoitetaan joissa uimisen vaaroista sen jälkeen, kun mies kuoli Yhdistyneen kuningaskunnan vuoden kuumimpana päivänä.</w:t>
      </w:r>
    </w:p>
    <w:p>
      <w:r>
        <w:rPr>
          <w:b/>
          <w:u w:val="single"/>
        </w:rPr>
        <w:t xml:space="preserve">Asiakirjan numero 52656</w:t>
      </w:r>
    </w:p>
    <w:p>
      <w:r>
        <w:t xml:space="preserve">Kuwaitin emiiri al-Sabah hajottaa parlamentin kokoonpanon</w:t>
      </w:r>
    </w:p>
    <w:p>
      <w:r>
        <w:t xml:space="preserve">Islamistijohtoinen oppositio on vaatinut maan hajottamista ja uusia vaaleja. Kesäkuussa perustuslakituomioistuin mitätöi helmikuun vaalit, joissa oppositio sai merkittäviä voittoja, ja hajotti uuden parlamentin. Sunnuntain hajottaminen oli viides sitten vuoden 2006. Kuwaitin parlamentti ei ole kokoontunut useisiin kuukausiin opposition boikotin vuoksi. Sillä on eniten valtaa Persianlahden vaaleilla valituista elimistä, ja opposition kansanedustajat arvostelevat avoimesti hallitsevaa Sabahin perhettä. Sabahit hallitsevat kuitenkin edelleen täysin hallituksen ja toimeenpanovallan keskeisiä virkoja. Viimeisin siirto tapahtuu huolimatta tuomioistuimen kaksi viikkoa sitten tekemästä päätöksestä, joka estää hallitusta muuttamasta vaalipiirejä. Oppositio sanoi, että lakimuutos olisi antanut hallitukselle mahdollisuuden muuttaa rajoja edukseen ennen uusia vaaleja, mutta hallitus sanoi, että tuomioistuimen toimilla haluttiin turvata tulos mahdollisilta oikeudellisilta haasteilta.</w:t>
      </w:r>
    </w:p>
    <w:p>
      <w:r>
        <w:rPr>
          <w:b/>
        </w:rPr>
        <w:t xml:space="preserve">Yhteenveto</w:t>
      </w:r>
    </w:p>
    <w:p>
      <w:r>
        <w:t xml:space="preserve">Kuwaitin emiiri sheikki Sabah al-Ahmad al-Sabah on valtion tiedotusvälineiden mukaan hajottanut maan parlamentin ja avannut tien ennenaikaisille vaaleille.</w:t>
      </w:r>
    </w:p>
    <w:p>
      <w:r>
        <w:rPr>
          <w:b/>
          <w:u w:val="single"/>
        </w:rPr>
        <w:t xml:space="preserve">Asiakirjan numero 52657</w:t>
      </w:r>
    </w:p>
    <w:p>
      <w:r>
        <w:t xml:space="preserve">Valko-Venäjä: Sisäministeri pukeutuu stalinistiseen univormuun</w:t>
      </w:r>
    </w:p>
    <w:p>
      <w:r>
        <w:t xml:space="preserve">By News from Elsewhere......as found by BBC Monitoring Presidentti Aleksandr Lukašenka ja muut korkeat virkamiehet pukeutuivat nykyaikaiseen sotilaspukuun sodan päättymisen 70-vuotisjuhlassa Minskissä. Mutta Ihar Shunjevitš erottui heidän joukostaan erehtymättömässä sinisessä univormussa, matalapiippuisessa lippiksessä ja korkeissa mustissa saappaissa, jotka olivat sisäasiain kansankomissariaatin - pelätyn NKVD:n - vaatteita, kertoo TUT.by-uutisportaali. Monet entisten neuvostovaltioiden veteraanit ja sotilaat päättivät pukeutua vanhoihin sotilasunivormuihin paraateissa tässä kuussa, mutta NKVD:n rooli oli paljon kiistanalaisempi. Monet sen upseereista taistelivat natseja vastaan, mutta toiset johtivat orjatyöleirejä, karkottivat ja joukkomurhasivat siviilejä ja - tunnetusti - ampuivat yli 20 000 puolalaista sotavankia Katynissa vuonna 1940. Hänen univormunsa oli NKVD:n osaston, joka oli enemmänkin kiinnostunut tavallisesta poliisityöstä, mutta useimmat sosiaalisen median käyttäjät eivät ole tehneet tätä eroa. "NKVD oli sotasankareita?! Oikeasti?!" oli yksi monista tällaisista kommenteista TUT.by-keskustelufoorumilla. Kohusta huolimatta Shunievich ei ole katunut. Hän kertoi toimittajille, että hän käytti tunikaa kunnioittaakseen edeltäjiään, jotka "tekivät suuria urotekoja ja kuolivat tässä univormussa", ja kieltäytyi kommentoimasta asiaa enempää. Seuraava juttu: Käytä #NewsfromElsewhere, jotta pysyt ajan tasalla uutisistamme Twitterin kautta.</w:t>
      </w:r>
    </w:p>
    <w:p>
      <w:r>
        <w:rPr>
          <w:b/>
        </w:rPr>
        <w:t xml:space="preserve">Yhteenveto</w:t>
      </w:r>
    </w:p>
    <w:p>
      <w:r>
        <w:t xml:space="preserve">Valko-Venäjän sisäministeri on herättänyt huomiota ilmestymällä toisen maailmansodan muistokulkueeseen Stalinin salaisen poliisin tunnusomaisessa tunikassa.</w:t>
      </w:r>
    </w:p>
    <w:p>
      <w:r>
        <w:rPr>
          <w:b/>
          <w:u w:val="single"/>
        </w:rPr>
        <w:t xml:space="preserve">Asiakirjan numero 52658</w:t>
      </w:r>
    </w:p>
    <w:p>
      <w:r>
        <w:t xml:space="preserve">Glasgow'n lastenosasto suljettu uusilta potilailta</w:t>
      </w:r>
    </w:p>
    <w:p>
      <w:r>
        <w:t xml:space="preserve">Lapset oli siirretty sinne viereisestä Royal Hospital for Children -sairaalasta. Sen vesihuolto- ja ilmanlaatujärjestelmiin tehdään parhaillaan töitä. NHS Greater Glasgow and Clyde sanoi kuitenkin, ettei ollut "mitään syytä yhdistää infektioita" käytäntöihin tai QEUH:n osaston ympäristöön. Avohoitopotilaita ja päiväsairauksia hoidetaan normaalisti. Päätös keskeyttää sisäänpääsy tehtiin sen jälkeen, kun kaksi viimeisintä tartuntatapausta havaittiin. Terveyslautakunnan tiedottaja sanoi: "Infektioluvut pysyvät odotetulla tasolla osastolla 6A hoidettujen potilaiden osalta, mutta kahden harvinaisemman infektion vuoksi tarkastelemme varotoimena infektioiden valvontakäytäntöjä ja -menettelyjä sekä osastoympäristöä. "Kyseessä on kaksi erilaista infektiota, eikä tässä vaiheessa ole mitään syytä yhdistää infektioita osaston infektioiden torjuntakäytäntöihin tai ympäristöön". "Tutkimustemme helpottamiseksi joudumme pitämään osan osastosta tyhjillään lyhyen aikaa." Hän lisäsi: "Lisäksi määräämme varotoimenpiteenä ennaltaehkäiseviä antibiootteja osastolla oleville potilaille." Hän lisäsi: "Lisäksi määräämme ennaltaehkäiseviä antibiootteja osastolla oleville potilaille."</w:t>
      </w:r>
    </w:p>
    <w:p>
      <w:r>
        <w:rPr>
          <w:b/>
        </w:rPr>
        <w:t xml:space="preserve">Yhteenveto</w:t>
      </w:r>
    </w:p>
    <w:p>
      <w:r>
        <w:t xml:space="preserve">Glasgow'n Queen Elizabeth University Hospitalin (QEUH) osasto on suljettu uusilta potilailta sen jälkeen, kun kolme nuorta potilasta sai tartunnan.</w:t>
      </w:r>
    </w:p>
    <w:p>
      <w:r>
        <w:rPr>
          <w:b/>
          <w:u w:val="single"/>
        </w:rPr>
        <w:t xml:space="preserve">Asiakirjan numero 52659</w:t>
      </w:r>
    </w:p>
    <w:p>
      <w:r>
        <w:t xml:space="preserve">Sherlock-tähti väijyy Dame Judi Denchiä Hay-tapahtumassa</w:t>
      </w:r>
    </w:p>
    <w:p>
      <w:r>
        <w:t xml:space="preserve">Häntä haastatteli tv- ja teatteriohjaaja Richard Eyre kirjallisuusfestivaalin päättyessä. Cumberbatch - jolla oli istumapaikka eturivissä - tarttui tilaisuuteensa yleisön kyselytunnilla ja pyysi Dame Judia näyttelemään näytelmässä. Hän vastasi: "Joo!". Näyttelijä, joka näyttelee uudessa elokuvassa kuningas Richard III:a, on tiettävästi tavoitellut Dame Judia näyttelemään rinnalleen jo useiden kuukausien ajan. Kysymys- ja vastaustilaisuuden jälkeen Cumberbatch liittyi Dame Judin seuraan lavalle esittämään lyhyitä otteita näytelmistä, kuten Antonius ja Kleopatra. Sherlock-näyttelijä oli ollut Powysissa järjestettävillä festivaaleilla osallistumassa toiseen tapahtumaan, jossa luettiin rakkauskirjeitä lauantaina. BBC:n uuden Rikhard III -tuotannon kuvausten on määrä alkaa myöhemmin tänä vuonna. Se on osa Shakespearen näytelmien Hollow Crown -sarjaa, joka esitettiin televisiossa ensimmäisen kerran vuonna 2012. Sunnuntain tilaisuudessa Dame Judi kunnioitti myös veljeään Jeffrey Denchiä, Shakespeare-näyttelijää, jonka oli määrä liittyä hänen seuraansa näyttämöllä mutta joka kuoli aiemmin tänä vuonna. Dame Judin esiintyminen oli yksi Hay-festivaalin viimeisistä tapahtumista. Hay on Wye -kaupunki on houkutellut kymmeniätuhansia kävijöitä juhlimaan kirjallisuutta ja taidetta. Valitut kohokohdat ovat nähtävissä BBC Artsin verkkosivuilla.</w:t>
      </w:r>
    </w:p>
    <w:p>
      <w:r>
        <w:rPr>
          <w:b/>
        </w:rPr>
        <w:t xml:space="preserve">Yhteenveto</w:t>
      </w:r>
    </w:p>
    <w:p>
      <w:r>
        <w:t xml:space="preserve">Dame Judi Dench näyttelee Sherlock-tähti Benedict Cumberbatchin rinnalla tulevassa Rikhard III:n elokuvasovituksessa sen jälkeen, kun mies oli väijynyt häntä hänen esiintymisensä aikana Hay-festivaaleilla.</w:t>
      </w:r>
    </w:p>
    <w:p>
      <w:r>
        <w:rPr>
          <w:b/>
          <w:u w:val="single"/>
        </w:rPr>
        <w:t xml:space="preserve">Asiakirjan numero 52660</w:t>
      </w:r>
    </w:p>
    <w:p>
      <w:r>
        <w:t xml:space="preserve">Richard E Grant matkustaa BBC:n kirjasarjaa varten</w:t>
      </w:r>
    </w:p>
    <w:p>
      <w:r>
        <w:t xml:space="preserve">Oscar-ehdokkuuden saanut näyttelijä Grant vierailee Ranskassa, Italiassa ja Espanjassa sijaitsevissa paikoissa, jotka ovat inspiroineet kirjailijoita BBC Fourin kolmiosaisessa dokumentissa. Fielding juhlistaa sarjakuvallisen luomuksensa 25-vuotispäivää Being Bridget -kirjassaan. Gatiss seuraa BBC One -kanavan uuden Draculadraaman spin-offissa Bram Stokerin kreivin vaikutusta. Gatiss, joka on ollut mukana kirjoittamassa BBC One/Netflixin suurta draamaa, johtaa In Search of Dracula -nimistä dokumenttia, jossa tarkastellaan hahmon alkuperää ja perintöä. Mukana on myös seitsemän Hammer Horror -kauhun morsiamen jälleennäkeminen. Muita vuoden kohokohtia ovat mm: BBC Artsin vt. johtaja Lamia Dabboussy sanoi: "Toivomme, että saamme kansan lukemaan, lukemaan uudelleen ja keskustelemaan romaaneista koko BBC:n kirjallisuuteen keskittyvän vuoden aikana." Seuraa meitä Facebookissa ja Twitterissä @BBCNewsEnts. Jos sinulla on juttuehdotus, lähetä sähköpostia osoitteeseen entertainment.news@bbc.co.uk.</w:t>
      </w:r>
    </w:p>
    <w:p>
      <w:r>
        <w:rPr>
          <w:b/>
        </w:rPr>
        <w:t xml:space="preserve">Yhteenveto</w:t>
      </w:r>
    </w:p>
    <w:p>
      <w:r>
        <w:t xml:space="preserve">Richard E Grant, Mark Gatiss ja Bridget Jones -elokuvan luoja Helen Fielding ovat BBC:n vuoden mittaisen kirjallisuuden juhlallisuuden ohjelmia.</w:t>
      </w:r>
    </w:p>
    <w:p>
      <w:r>
        <w:rPr>
          <w:b/>
          <w:u w:val="single"/>
        </w:rPr>
        <w:t xml:space="preserve">Asiakirjan numero 52661</w:t>
      </w:r>
    </w:p>
    <w:p>
      <w:r>
        <w:t xml:space="preserve">Remploy-henkilöstö järjestää nelipäiväisen lakon</w:t>
      </w:r>
    </w:p>
    <w:p>
      <w:r>
        <w:t xml:space="preserve">GMB- ja Unite-ammattiliittojen jäsenet marssivat ulos 28. elokuuta alkaen. Se on jatkoa koko Yhdistyneen kuningaskunnan laajuisille lakoille, joilla vammaiset työntekijät protestoivat hallituksen toimia Remployn tehtaiden sulkemiseksi. GMB:n mukaan lähes puolet Remployn 54 tehtaasta Yhdistyneessä kuningaskunnassa on jo suljettu. Toiset 18 suljetaan tai myydään ensi vuonna, ja lopuilla tehtailla on epävarma tulevaisuus. Yhdistyneen kuningaskunnan hallitus suunnittelee siirtävänsä menoja yksittäisten työntekijöiden auttamiseksi löytämään työpaikkoja valtavirta-aloilta. Ammattiliiton edustajat syyttivät työ- ja eläkeministeriötä (DWP) siitä, että se on poistanut uuden työnantajan velvollisuuden tarjota eläkettä, ja varoittivat, että mahdolliset ostajat saattavat haluta tehdä irtisanomisia yksilön vammaisuuden perusteella. DWP:n tiedottaja sanoi: "Olemme pettyneitä siihen, että ammattiliitot ryhtyvät uusiin lakkotoimiin, jotka eivät tee mitään Remployn henkilöstön tulevien työpaikkojen turvaamiseksi. "Hallitus rohkaisee ammattiliittoja sitoutumaan täysimääräisesti Remployn kanssa nykyisen prosessin aikana, jotta yrityksestä mahdollisesti lähtevä vammainen henkilöstö saisi parhaan mahdollisen tuen ja menestyksen."</w:t>
      </w:r>
    </w:p>
    <w:p>
      <w:r>
        <w:rPr>
          <w:b/>
        </w:rPr>
        <w:t xml:space="preserve">Yhteenveto</w:t>
      </w:r>
    </w:p>
    <w:p>
      <w:r>
        <w:t xml:space="preserve">Remployn Glasgow'n ja Derbyshiren Chesterfieldin toimipaikoissa työskentelevät vammaiset työntekijät aikovat järjestää nelipäiväisen lakon työpaikkojen menettämisuhan vuoksi.</w:t>
      </w:r>
    </w:p>
    <w:p>
      <w:r>
        <w:rPr>
          <w:b/>
          <w:u w:val="single"/>
        </w:rPr>
        <w:t xml:space="preserve">Asiakirjan numero 52662</w:t>
      </w:r>
    </w:p>
    <w:p>
      <w:r>
        <w:t xml:space="preserve">Mansaaren kampasimpukkakannat "vähenevät".</w:t>
      </w:r>
    </w:p>
    <w:p>
      <w:r>
        <w:t xml:space="preserve">Bangorin yliopiston tutkijoiden tutkimus osoitti, että Manxin vesien simpukkakalojen määrä on vähentynyt noin 15 000 tonnilla vuodesta 2010. Manxin hallituksen mukaan tilastot ovat johtaneet uusien toimenpiteiden tarkasteluun liikakalastuksen estämiseksi. Kalastusministeri Phil Gawne sanoi, että Irlanninmerta on hoidettava asianmukaisesti. "Saaliin seuranta" Hän lisäsi: "Nousu- ja laskukausi ei ole kenenkään edun mukaista, ja olen edelleen täysin sitoutunut siihen, että kuningatarkampelan kalastusta hallinnoidaan asianmukaisesti koko Irlanninmerellä." Hän lisäsi: "Seuranta ei ole kenenkään edun mukaista." Käyttöön otettaviin toimenpiteisiin kuuluu saalismäärien rajoittaminen ja seuranta sekä Manxin vesien sulkeminen kaikelta ruoppaamiselta - lukuun ottamatta pientä aluetta Port St Maryn edustalla. Kampasimpukka (aequipecten opercularis) on kaksikuorinen nilviäinen, jonka halkaisija voi olla jopa 9 senttimetriä (3 tuumaa), ja sitä tavataan 100 metrin (328 jalan) syvyydessä. Yliopiston tutkimuksen mukaan Manxin aluevesiltä löydettiin vuosina 2001-2006 arviolta noin 13 000 tonnia. Vuoteen 2010 mennessä tämä biomassa oli noussut 35 000 tonniin, mutta väheni sitten yli 16 000 tonnilla vuoteen 2012 mennessä - nyt sen arvioidaan olevan noin 20 000 tonnia.</w:t>
      </w:r>
    </w:p>
    <w:p>
      <w:r>
        <w:rPr>
          <w:b/>
        </w:rPr>
        <w:t xml:space="preserve">Yhteenveto</w:t>
      </w:r>
    </w:p>
    <w:p>
      <w:r>
        <w:t xml:space="preserve">Mansaaren hallitus suunnittelee uusia kalastusrajoituksia sen jälkeen, kun uudet luvut osoittivat, että paikalliset kampasimpukkakannat ovat vähentyneet jyrkästi.</w:t>
      </w:r>
    </w:p>
    <w:p>
      <w:r>
        <w:rPr>
          <w:b/>
          <w:u w:val="single"/>
        </w:rPr>
        <w:t xml:space="preserve">Asiakirjan numero 52663</w:t>
      </w:r>
    </w:p>
    <w:p>
      <w:r>
        <w:t xml:space="preserve">High Wycomben "emäksisellä aineella" suihkutettu nainen kuolee sairaalassa</w:t>
      </w:r>
    </w:p>
    <w:p>
      <w:r>
        <w:t xml:space="preserve">Poliisin mukaan Joanne Rand istui penkillä Frogmoorissa, High Wycomben kaupungissa 3. kesäkuuta iltapäivällä, kun joukko miehiä tappeli. Nestepulloa, jonka arveltiin olevan emäksistä ainetta, potkaistiin ja se meni hänen päälleen. Marlow'sta kotoisin oleva 47-vuotias Rand pääsi pois sairaalasta, mutta hänet toimitettiin uudelleen sairaalaan viime perjantaina ja hän kuoli keskiviikkona. Murhatutkinta on käynnissä. Päivityksiä tähän juttuun ja muihin Buckinghamshiren uutisiin Ruumiinavaus on vielä tekemättä. Poliisin mukaan nestepulloa ei ole vielä löydetty. Poliisipäällikkö Paul Hayles sanoi, että pullo on saatettu hävittää lähistöllä tummanväriseen olkalaukkuun tai sen mukana. Pullon kuvailtiin olevan valkoinen, ja sen kyljessä oli oranssi tai punainen vaaralappu. Ylikomisario Hayles varoitti yleisöä koskemasta pulloon.</w:t>
      </w:r>
    </w:p>
    <w:p>
      <w:r>
        <w:rPr>
          <w:b/>
        </w:rPr>
        <w:t xml:space="preserve">Yhteenveto</w:t>
      </w:r>
    </w:p>
    <w:p>
      <w:r>
        <w:t xml:space="preserve">Nainen, joka sai vakavia palovammoja, kun hänen päälleen suihkutettiin kemikaalia, on kuollut.</w:t>
      </w:r>
    </w:p>
    <w:p>
      <w:r>
        <w:rPr>
          <w:b/>
          <w:u w:val="single"/>
        </w:rPr>
        <w:t xml:space="preserve">Asiakirjan numero 52664</w:t>
      </w:r>
    </w:p>
    <w:p>
      <w:r>
        <w:t xml:space="preserve">Erdingtonin ampuminen: Erdingtonin murharyhmä: Mies kuoli kadulla</w:t>
      </w:r>
    </w:p>
    <w:p>
      <w:r>
        <w:t xml:space="preserve">20-vuotias kuoli Goosemoor Lanella, Erdingtonissa hieman ennen kello 19:30 BST torstaina. Pidätyksiä ei ole tehty, mutta uhrin perheelle on ilmoitettu, West Midlandsin poliisi kertoi. Goosemoor Lane on eristetty tutkimusten jatkuessa. Poliisin mukaan partiointia alueella on lisätty yhteisön rauhoittamiseksi. Eräs asukas kertoi nähneensä nuorten miesten auton pysähtyvän korttelin eteen kukkien kanssa, mutta heidät käännytettiin pois. Seuraa BBC West Midlandsia Facebookissa ja Twitterissä ja tilaa paikalliset uutispäivitykset suoraan puhelimeesi. Aiheeseen liittyvät Internet-linkit West Midlandsin poliisi</w:t>
      </w:r>
    </w:p>
    <w:p>
      <w:r>
        <w:rPr>
          <w:b/>
        </w:rPr>
        <w:t xml:space="preserve">Yhteenveto</w:t>
      </w:r>
    </w:p>
    <w:p>
      <w:r>
        <w:t xml:space="preserve">Poliisi on käynnistänyt murhatutkinnan sen jälkeen, kun mies ammuttiin kuoliaaksi Birminghamin kadulla.</w:t>
      </w:r>
    </w:p>
    <w:p>
      <w:r>
        <w:rPr>
          <w:b/>
          <w:u w:val="single"/>
        </w:rPr>
        <w:t xml:space="preserve">Asiakirjan numero 52665</w:t>
      </w:r>
    </w:p>
    <w:p>
      <w:r>
        <w:t xml:space="preserve">Kuljettajia etsitään Weymouthin pyöräilijän putoamisonnettomuudesta</w:t>
      </w:r>
    </w:p>
    <w:p>
      <w:r>
        <w:t xml:space="preserve">54-vuotias oli ajamassa Rodwell Roadin mäkeä ylös kohti Buxton Roadia, kun hän putosi pyörältään tielle hieman kello 10.15 GMT lauantaina. Poliisin mukaan poliisit uskovat, että ohi ajanut ajoneuvo törmäsi mieheen, joka on kriittisessä tilassa sairaalassa. Poliisin mukaan valvontakameroiden mukaan useat ajoneuvot olivat ohittaneet paikan pyöräilijän kaatuessa. Ylikonstaapeli Rhys Griffiths sanoi: "Ymmärrettävästi haluan tunnistaa kyseisen ajoneuvon ja sen roolin tapahtumassa. "Olen erityisen kiinnostunut puhumaan useiden tiettyjen ajoneuvojen matkustajien kanssa, mukaan lukien tumma Ford Mondeo, valkoinen henkilöautosta johdettu pakettiauto, jossa on kattopalkit, tumma Citroen Berlingo, jossa on kattolaatikko, ja moottoripyörä, jossa oli matkustaja." Myös silminnäkijöitä ja kaikkia, joilla on tietoja, kehotetaan ilmoittautumaan. Aiheeseen liittyvät Internet-linkit Dorsetin poliisi</w:t>
      </w:r>
    </w:p>
    <w:p>
      <w:r>
        <w:rPr>
          <w:b/>
        </w:rPr>
        <w:t xml:space="preserve">Yhteenveto</w:t>
      </w:r>
    </w:p>
    <w:p>
      <w:r>
        <w:t xml:space="preserve">Poliisi etsii kuljettajaa, jonka uskotaan törmänneen pyöräilijään tämän pudottua pyörältään Weymouthissa.</w:t>
      </w:r>
    </w:p>
    <w:p>
      <w:r>
        <w:rPr>
          <w:b/>
          <w:u w:val="single"/>
        </w:rPr>
        <w:t xml:space="preserve">Asiakirjan numero 52666</w:t>
      </w:r>
    </w:p>
    <w:p>
      <w:r>
        <w:t xml:space="preserve">Jack Dorsey surullinen Japanin "Twitter-murhaajasta</w:t>
      </w:r>
    </w:p>
    <w:p>
      <w:r>
        <w:t xml:space="preserve">Jack Dorsey lisäsi kuitenkin, että ei ole realistista odottaa palvelun poistavan automaattisesti sellaisia twiittejä, joita sanottiin olleen kyseessä. 27-vuotias mies pidätettiin lokakuussa Japanin Zamassa sen jälkeen, kun hänen asunnostaan löytyi yhdeksän ihmisen ruumiinosia. Sanomalehdet kutsuvat häntä Twitter-murhaajaksi. Paikallisten raporttien mukaan Takahiro Shiraishi otti yhteyttä uhreihinsa - joista nuorin oli 15-vuotias - sosiaalisen verkoston kautta kertomalla, että hän voisi auttaa heitä kuolemaan, ja joissakin tapauksissa hän väitti tappavansa itsensä heidän rinnallaan. Hänen Twitter-profiilissaan oli sanat: "Haluan auttaa ihmisiä, jotka todella kärsivät tuskasta. Ole hyvä ja lähetä minulle DM [suoraviesti] milloin tahansa". "Positiivinen ja terve" Hänen väitetään myös tappaneen yhden naisen poikaystävän, joka oli ilmeisesti tullut etsimään naista. Eri raporttien mukaan Shiraishi on tunnustanut osallisuutensa poliisille, mutta toistaiseksi häntä syytetään virallisesti vain ruumiin hylkäämisestä. Neljä päivää hänen pidätyksensä jälkeen Twitter muutti sääntöjään siten, että jäsenet eivät saisi "edistää tai rohkaista itsemurhaa tai itsensä vahingoittamista". Tapauksen ollessa esillä Japanin hallitus on kuitenkin ilmoittanut, että se saattaa ottaa käyttöön uusia säännöksiä puuttuakseen "ongelmallisiin" verkkosivustoihin, joilla keskustellaan itsemurhista. Dorsey antoi ensimmäisen haastattelunsa tapauksesta japanilaiselle NHK:lle. "Meidän on otettava vastuu siitä, että työkalujamme käytetään myönteisellä ja terveellä tavalla", hän sanoi. Hän lisäsi kuitenkin, että pelkkä itsetuhoisten kommenttien poistaminen ei estäisi ihmisiä tappamasta itseään ja että oikeanlaisten ihmisten yhdistäminen voisi auttaa.</w:t>
      </w:r>
    </w:p>
    <w:p>
      <w:r>
        <w:rPr>
          <w:b/>
        </w:rPr>
        <w:t xml:space="preserve">Yhteenveto</w:t>
      </w:r>
    </w:p>
    <w:p>
      <w:r>
        <w:t xml:space="preserve">Twitterin toimitusjohtaja on sanonut, että tapaus, jossa väitetyn sarjamurhaajan sanotaan houkutelleen uhreja etsimällä itsemurha-ajatuksia sosiaalisesta verkostosta, on "äärimmäisen surullinen".</w:t>
      </w:r>
    </w:p>
    <w:p>
      <w:r>
        <w:rPr>
          <w:b/>
          <w:u w:val="single"/>
        </w:rPr>
        <w:t xml:space="preserve">Asiakirjan numero 52667</w:t>
      </w:r>
    </w:p>
    <w:p>
      <w:r>
        <w:t xml:space="preserve">Sevillan baarin rakentajat paljastivat "12. vuosisadan kylpylän".</w:t>
      </w:r>
    </w:p>
    <w:p>
      <w:r>
        <w:t xml:space="preserve">Löytö oli "täysin odottamaton" kaupungin keskustassa sijaitsevan Giralda Barin sisältä, arkeologi Alvaro Jimenez kertoi uutistoimisto AFP:lle. Tähdenmuotoinen kattoikkuna tuli esiin heti sen jälkeen, kun työntekijät alkoivat vasaroida rakennuksen seiniä. Sitten he paljastivat lähes 90 kattoikkunaa maurilaistyylisen baarin katosta. Huoneen seiniltä löytyi kauniita islamilaisia taideteoksia. Asiantuntijat uskovat 1900-luvun alun arkkitehdin Vicente Traverin olleen se, joka oli päättänyt piilottaa huoneen kahden lisäkerroksen asennuksen aikana. Baari on saanut nimensä Suuren moskeijan minareetista, joka toimii nykyään Sevillan katedraalin kellotornina. Maurit valloittivat Sevillan 800-luvulla, ja myöhemmin siitä tuli toinen Almohad-kalifaatin kahdesta pääkaupungista. Kastilian kristitty kuningas Ferdinand III valloitti kaupungin 1200-luvulla. Kaikkien kuvien tekijänoikeudet</w:t>
      </w:r>
    </w:p>
    <w:p>
      <w:r>
        <w:rPr>
          <w:b/>
        </w:rPr>
        <w:t xml:space="preserve">Yhteenveto</w:t>
      </w:r>
    </w:p>
    <w:p>
      <w:r>
        <w:t xml:space="preserve">Sevillassa Espanjassa sijaitsevan baarin kunnostustyöntekijät ovat löytäneet hyvin säilyneen hammamin eli kylpylän, jonka uskotaan olevan peräisin 1200-luvulta.</w:t>
      </w:r>
    </w:p>
    <w:p>
      <w:r>
        <w:rPr>
          <w:b/>
          <w:u w:val="single"/>
        </w:rPr>
        <w:t xml:space="preserve">Asiakirjan numero 52668</w:t>
      </w:r>
    </w:p>
    <w:p>
      <w:r>
        <w:t xml:space="preserve">Opetusministeri Michael Gove suunnittelee A-tason uudistusta</w:t>
      </w:r>
    </w:p>
    <w:p>
      <w:r>
        <w:t xml:space="preserve">Michael Gove haluaa kokeiden olevan akateemisesti vaativampia kuin nykyisessä muodossa, jossa ne suoritetaan neljässä tai kuudessa osassa. Hänen mukaansa yliopistot ovat valittaneet, etteivät A-level-tutkinnot valmista opiskelijoita riittävän hyvin. Gove lisäsi odottavansa, että koulut luopuisivat AS-tasoista vastaavista syistä. Vuonna 2001 työväenpuolueen hallitus otti opetussuunnitelmaan käyttöön uudenlaiset AS-tasot, joilla pyrittiin laajentamaan kunkin oppilaan opiskelemien aineiden valikoimaa. Oppilaat opiskelevat tavallisesti neljää tai viittä ainetta, ennen kuin he erikoistuvat kolmeen aineeseen toisena A-level-vuonna, joka tunnetaan A2-tasona. Gove totesi, että Englannin, Walesin ja Pohjois-Irlannin tutkintokeskukset voisivat edelleen tarjota AS/A2-yhdistelmää. Gove sanoi kuitenkin haluavansa siirtää painotuksen takaisin kahden opiskeluvuoden päätteeksi suoritettaviin kokeisiin, jotta "syvällisen ajattelun taito" heräisi henkiin. "Meidän on varmistettava, että A-level-tason opiskelijoilta odotetaan sellaista osaamista, että he pystyvät aloittamaan heti (yliopistossa) eivätkä tarvitse, kuten jotkut ovat ehdottaneet, nelivuotisia kursseja tai jälkiopetusta", hän sanoi Sunday Times -lehdelle. Tänä vuonna otetaan käyttöön uusi A*-arvosana, joka auttaa yliopistoja tunnistamaan älykkäimmät oppilaat, vaikka jotkut tahot ovat valittaneet arvosanainflaatiosta. Tutkintolautakunta Cambridge Assessment paljasti maaliskuussa, että joka kuudes oppilas sai kolme A-pistettä, ja 26,7 prosenttia A-tutkinnon suorittaneista sai parhaan arvosanan.</w:t>
      </w:r>
    </w:p>
    <w:p>
      <w:r>
        <w:rPr>
          <w:b/>
        </w:rPr>
        <w:t xml:space="preserve">Yhteenveto</w:t>
      </w:r>
    </w:p>
    <w:p>
      <w:r>
        <w:t xml:space="preserve">Opetusministeri on sanonut, että modulaariset A-tasot voitaisiin poistaa vaiheittain ja palata perinteisiin kokeisiin kaksivuotisten kurssien lopussa.</w:t>
      </w:r>
    </w:p>
    <w:p>
      <w:r>
        <w:rPr>
          <w:b/>
          <w:u w:val="single"/>
        </w:rPr>
        <w:t xml:space="preserve">Asiakirjan numero 52669</w:t>
      </w:r>
    </w:p>
    <w:p>
      <w:r>
        <w:t xml:space="preserve">Portlandin timanttitiaravarkaudesta syytetty 13 oikeudessa</w:t>
      </w:r>
    </w:p>
    <w:p>
      <w:r>
        <w:t xml:space="preserve">Portland-kokoelma, joka sijaitsee Welbeckin kartanossa lähellä Worksopia, suljettiin sen jälkeen, kun Portlandin tiara ja rintakoru varastettiin marraskuussa 2018. Se avattiin uudelleen vierailijoille viime vuoden syyskuussa. Nottinghamin tuomaristuomioistuimessa järjestetyn kuulemisen jälkeen 13 syytetyn on määrä saapua kaupungin kruununoikeuteen 19. marraskuuta. Heille kaikille on myönnetty ehdoton takuu. Syytetyt Syytetyt ilmestyivät "osana monimutkaista tutkintaa, johon liittyy koruryöstö", ja muihin rikoksiin kuuluvat muun muassa salaliitto ryöstöön ja murtoon, varastettujen tavaroiden myyminen ja autovarkaudet, Nottinghamshiren poliisi kertoi. Seuraa BBC East Midlandsia Facebookissa, Twitterissä tai Instagramissa. Lähetä juttuideoita osoitteeseen eastmidsnews@bbc.co.uk.</w:t>
      </w:r>
    </w:p>
    <w:p>
      <w:r>
        <w:rPr>
          <w:b/>
        </w:rPr>
        <w:t xml:space="preserve">Yhteenveto</w:t>
      </w:r>
    </w:p>
    <w:p>
      <w:r>
        <w:t xml:space="preserve">Kaksitoista miestä ja yksi nainen ovat saapuneet oikeuteen, koska he ovat syyllistyneet koruvarkauteen eräässä kartanossa.</w:t>
      </w:r>
    </w:p>
    <w:p>
      <w:r>
        <w:rPr>
          <w:b/>
          <w:u w:val="single"/>
        </w:rPr>
        <w:t xml:space="preserve">Asiakirjan numero 52670</w:t>
      </w:r>
    </w:p>
    <w:p>
      <w:r>
        <w:t xml:space="preserve">Cornwallin neuvosto pyytää yleisöltä ideoita talousarvioon</w:t>
      </w:r>
    </w:p>
    <w:p>
      <w:r>
        <w:t xml:space="preserve">Paikallisviranomaiset järjestävät syksyllä useita kokouksia, joissa kysytään yleisöltä, missä säästöjä voitaisiin saada aikaan. Se on jo säästänyt 170 miljoonaa puntaa, mutta varoitti, että leikkaukset ovat nyt väistämättömiä, kun se pyrkii säästämään 40 miljoonaa puntaa vuoteen 2016 mennessä ja 100 miljoonaa puntaa vuoteen 2018 mennessä. Talous- ja resurssiasiain kabinettijäsen Alex Folkes sanoi, että neuvostolla on "paljon säästöjä tehtävänä". Folkes sanoi: Folkes: "Haluamme näyttää, kuinka paljon olemme jo säästäneet sisäisesti. Todellisuudessa meidän on kuitenkin leikattava myös muualta." Hän sanoi, että vaikka neuvosto tekisi parhaansa turvatakseen kaikkein heikoimmassa asemassa oleville tarkoitetut palvelut, jouduttaisiin tekemään tiukkoja valintoja. Viranomainen haluaa myös ehdotuksia siitä, missä tuloja voitaisiin lisätä. Kuulemisia järjestetään eri puolilla Cornwallia syys- ja lokakuun aikana.</w:t>
      </w:r>
    </w:p>
    <w:p>
      <w:r>
        <w:rPr>
          <w:b/>
        </w:rPr>
        <w:t xml:space="preserve">Yhteenveto</w:t>
      </w:r>
    </w:p>
    <w:p>
      <w:r>
        <w:t xml:space="preserve">Cornwallin neuvosto on varoittanut, että sen on tehtävä vaikeita päätöksiä, koska se joutuu tekemään lisää budjettileikkauksia.</w:t>
      </w:r>
    </w:p>
    <w:p>
      <w:r>
        <w:rPr>
          <w:b/>
          <w:u w:val="single"/>
        </w:rPr>
        <w:t xml:space="preserve">Asiakirjan numero 52671</w:t>
      </w:r>
    </w:p>
    <w:p>
      <w:r>
        <w:t xml:space="preserve">Ross Thomson: Thomson Thomson: Tories tutkii kansanedustajan baaritapahtumaa</w:t>
      </w:r>
    </w:p>
    <w:p>
      <w:r>
        <w:t xml:space="preserve">Välikohtauksen tiedetään liittyneen Aberdeenin eteläisen osavaltion kansanedustajaan Ross Thomsoniin. Poliisi kutsuttiin tiistai-iltana Strangers' Bariin "seksuaalisesta koskettelusta" tehdyn valituksen jälkeen. Poliiseille ei tehty virallista valitusta, eikä pidätyksiä tehty. Metropolitan Police sanoi lausunnossaan: "Poliisi kutsuttiin 5. helmikuuta noin kello 23:00 Westminsterin palatsissa sijaitsevaan baariin seksuaalista koskettelua koskevan ilmoituksen johdosta. "Poliisit saapuivat paikalle ja keskustelivat asianosaisten kanssa - kolme 20- ja 30-vuotiasta miestä. Virallisia syytöksiä ei kuitenkaan esitetty poliiseille, eikä pidätyksiä tehty." Lähteet ovat kertoneet BBC:lle, että 31-vuotias herra Thomson saatettiin ulos baarista välikohtauksen jälkeen. Skotlannin konservatiivien tiedottaja sanoi: "Olemme tietoisia eilisiltaisesta välikohtauksesta, ja asiaa tutkitaan parhaillaan. Meillä ei ole muuta kommentoitavaa tässä vaiheessa." Thomsonilta on pyydetty kommenttia. Tunnettu Brexitin kannattaja valittiin Westminsteriin vuonna 2017, kun hän oli aiemmin toiminut kansanedustajana Holyroodissa.</w:t>
      </w:r>
    </w:p>
    <w:p>
      <w:r>
        <w:rPr>
          <w:b/>
        </w:rPr>
        <w:t xml:space="preserve">Yhteenveto</w:t>
      </w:r>
    </w:p>
    <w:p>
      <w:r>
        <w:t xml:space="preserve">Skotlannin konservatiivit tutkivat raportteja, joiden mukaan poliisi saattoi yhden heidän kansanedustajistaan alahuoneen baarista hänen käytöksestään tehtyjen valitusten jälkeen.</w:t>
      </w:r>
    </w:p>
    <w:p>
      <w:r>
        <w:rPr>
          <w:b/>
          <w:u w:val="single"/>
        </w:rPr>
        <w:t xml:space="preserve">Asiakirjan numero 52672</w:t>
      </w:r>
    </w:p>
    <w:p>
      <w:r>
        <w:t xml:space="preserve">Kentin poliisia pilkataan "Fred Flintstone" -epäillyn sähköisestä kuvasta.</w:t>
      </w:r>
    </w:p>
    <w:p>
      <w:r>
        <w:t xml:space="preserve">Ryöstön yhteydessä etsintäkuulutetun miehen epäillyn kuva julkaistiin Kentin poliisin Facebook-sivulla. Mutta "ylimääräinen partaharmaa" ja ilmeinen yhdennäköisyys kivikautisen louhoksen työntekijän kanssa herättivät pikemminkin pilkan huutoja kuin todistajanlausuntoja. Poliisi kieltäytyi kommentoimasta vastausta. Se julkaisi kuvan liittyen 75-vuotiaan miehen ryöstöön Cliftonvillessä Margaten kaupungissa 26. syyskuuta. 'Yabba-dabba älä lähesty' Yli sata ihmistä on jakanut kuvan, ja kymmenet ovat lisänneet ajatuksiaan kuvan alle. Sarah Jane Unsworth kuvaili sitä "pahimmaksi sähköiseksi kuvaksi, jonka olen koskaan nähnyt", ja Joe Higson kysyi: "Onko joku poliisin päämajassa innostunut mustasta kynästä?" Joe Higsson kysyi: "Onko joku poliisin päämajassa innostunut mustasta kynästä?" Robbie Britton sanoi: Robbie Britton: "Tämän perusteella etsit miestä, jolla on Wilma-niminen vaimo ja lemmikkidinosaurus." Jim Pooley varoitti: "Jos näette epäillyn, jabba dabba, älkää lähestykö häntä." Hyökkäys tapahtui noin kello 10.30 BST Dalby Squaren ja Athelstan Roadin välisellä kujalla, lähellä parkkipaikkaa. Vetoomuksessaan Kentin poliisi kertoi, että uhria lähestyi aluksi yksi hyökkääjä, ennen kuin kaksi muuta tuli heidän seuraansa. Hän onnistui taistelemaan kolmea hyökkääjää vastaan, ja nämä pakenivat, poliisi kertoi.</w:t>
      </w:r>
    </w:p>
    <w:p>
      <w:r>
        <w:rPr>
          <w:b/>
        </w:rPr>
        <w:t xml:space="preserve">Yhteenveto</w:t>
      </w:r>
    </w:p>
    <w:p>
      <w:r>
        <w:t xml:space="preserve">Poliisivoimia on pilkattu "kaikkien aikojen huonoimman sähköisen henkilökortin" julkaisemisesta sen jälkeen, kun kuva rinnastettiin sarjakuvahahmo Fred Flintstoneen.</w:t>
      </w:r>
    </w:p>
    <w:p>
      <w:r>
        <w:rPr>
          <w:b/>
          <w:u w:val="single"/>
        </w:rPr>
        <w:t xml:space="preserve">Asiakirjan numero 52673</w:t>
      </w:r>
    </w:p>
    <w:p>
      <w:r>
        <w:t xml:space="preserve">IPL Maharashtran ottelut "olisi siirrettävä kuivuuden vuoksi".</w:t>
      </w:r>
    </w:p>
    <w:p>
      <w:r>
        <w:t xml:space="preserve">Mumbain, Punen ja Nagpurin kaupungeissa pelataan huhti- ja toukokuussa noin 20 IPL Twenty20 -ottelua. Pune ja Nagpur sijaitsevat alueella, joka on kärsinyt kahdesta peräkkäisestä kuivuudesta. IPL on maailman rikkain Twenty20-krikettiliiga. Turnaukseen osallistuu joka kevät intialaisia ja kansainvälisiä huippupelaajia. Kahdeksan joukkuetta osallistuu tämänvuotiseen turnaukseen, jonka on määrä alkaa lauantaina Mumbaissa, Maharashtran pääkaupungissa. Bombayn korkeimman oikeuden tuomarit totesivat keskiviikkona, että kenttien valmisteluun turnausta varten tarvitaan paljon vettä. "Rikollista tuhlausta" Eräässä raportissa arvioidaan, että kenttien ja kentän kunnossapitoon tarvitaan kuusi miljoonaa litraa vettä kolmessa kaupungissa. "Miten voitte tuhlata vettä näin? Ovatko ihmiset vai IPL tärkeämpiä? Miten voitte olla näin huolimattomia", NDTV-uutiskanava siteerasi erästä tuomaria. "Tämä on rikollista tuhlausta. Tiedätte Maharashtran tilanteen." Oikeus käsittelee vetoomusta osavaltion kuivuudesta. IPL:n puheenjohtaja ja kansanedustaja Rajiv Shukla sanoi tiistaina, että pelit jatkuvat aikataulun mukaisesti. "Mitä tulee kysymykseen kuivuudesta ja vedestä, olemme Maharashtran maanviljelijöiden puolella ja olemme valmiita auttamaan kaikin mahdollisin tavoin. Jos Maharashtran hallitus tekee ehdotuksen, me kaikki mietimme, millä tavoin voimme auttaa maanviljelijöitä", hän sanoi toimittajille. Hän sanoi käyttävänsä parlamentin jäsenen varojaan "henkilökohtaisesti adoptoidakseen" joitakin kuivuudesta kärsiviä kyliä. Kaksi peräkkäistä huonoa monsuunia on johtanut siihen, että miljoonat alueen maanviljelijät kärsivät kuivuudesta ja sadonmenetyksistä. Viime vuonna jopa 3 228 maanviljelijää menetti henkensä Maharashtrassa, mikä on suurin luku 14 vuoteen, kertoi hallituksen ministeri hiljattain parlamentille.</w:t>
      </w:r>
    </w:p>
    <w:p>
      <w:r>
        <w:rPr>
          <w:b/>
        </w:rPr>
        <w:t xml:space="preserve">Yhteenveto</w:t>
      </w:r>
    </w:p>
    <w:p>
      <w:r>
        <w:t xml:space="preserve">Intialainen tuomioistuin on suositellut Intian valioliigan otteluiden siirtämistä läntisestä Maharashtran osavaltiosta veden säästämiseksi, sillä osa osavaltiosta kärsii vakavasta kuivuudesta.</w:t>
      </w:r>
    </w:p>
    <w:p>
      <w:r>
        <w:rPr>
          <w:b/>
          <w:u w:val="single"/>
        </w:rPr>
        <w:t xml:space="preserve">Asiakirjan numero 52674</w:t>
      </w:r>
    </w:p>
    <w:p>
      <w:r>
        <w:t xml:space="preserve">Norfolkin ja Suffolkin yhteinen yrityskumppanuustarjous</w:t>
      </w:r>
    </w:p>
    <w:p>
      <w:r>
        <w:t xml:space="preserve">Hallitukselle on lähetetty asiakirja, jossa hahmotellaan ehdotettua yhteistä paikallista yrityskumppanuutta (LEP) tuen saamiseksi. Asiakirjan laatijoiden mukaan siinä kuvataan, miten pitkän aikavälin kestävä talouskasvu voidaan ylläpitää, ja yksilöidään yritystoiminnan esteet, jotka on poistettava. Norfolkin ja Suffolkin yritysjohtajat ja maakuntavaltuustot tukevat ehdotusta. Työpaikkojen elpyminen LEP:n asiakirjassa esitettyjen tavoitteiden tarkoituksena on hyödyntää ympäristöalan asiantuntemusta "vihreän ja vähähiilisen" liiketoiminnan kasvun edistämiseksi. Olutpanimo Adnamsin toimitusjohtaja ja Choose Suffolk -ryhmän puheenjohtaja Andy Wood sanoi: "Kumppanuus tuo yhteen paikallisen yksityisen sektorin ja paikallishallinnon parhaat puolet. "Näin luodaan uusi kumppanuus, joka todella tukee yksityisen sektorin työpaikkojen elpymistä." Peter Barry, Norfolkissa toimivan Pasta Foodsin toimitusjohtaja ja Norfolkin LEP-ehdotuslautakunnan puheenjohtaja, sanoi: "Ehdotuksemme on lähetetty hallitukselle. "Odotamme, että he tukevat sitä, jotta voimme jatkaa talouskasvua näinä vaikeina aikoina", sanoi hän."</w:t>
      </w:r>
    </w:p>
    <w:p>
      <w:r>
        <w:rPr>
          <w:b/>
        </w:rPr>
        <w:t xml:space="preserve">Yhteenveto</w:t>
      </w:r>
    </w:p>
    <w:p>
      <w:r>
        <w:t xml:space="preserve">Norfolkin ja Suffolkin liike-elämän edustajat ovat kokoontuneet edistämään taloudellista kehitystä aluekehitysvirastojen lakkauttamisen jälkeen.</w:t>
      </w:r>
    </w:p>
    <w:p>
      <w:r>
        <w:rPr>
          <w:b/>
          <w:u w:val="single"/>
        </w:rPr>
        <w:t xml:space="preserve">Asiakirjan numero 52675</w:t>
      </w:r>
    </w:p>
    <w:p>
      <w:r>
        <w:t xml:space="preserve">Paigntonin veneenrakentaja joutui poistamaan terassin oven päästäkseen veneen vesille.</w:t>
      </w:r>
    </w:p>
    <w:p>
      <w:r>
        <w:t xml:space="preserve">Entinen maanmittausinsinööri Steve Goodchild Paigntonista käytti 13 tuntia päivässä kolmen kuukauden ajan Barnacle-nimisen aluksen valmistumiseen. Goodchild sanoi, että jos hän olisi pysynyt alkuperäisessä suunnitelmassaan, se olisi purjehtinut ovesta sisään ilman ongelmia. Ulkopuolella puinen Stornaway, jonka rakentamisen hän aloitti vuonna 2017, laitettiin pyörille ja vietiin Paigntonin satamaan. Se ei ollut päässyt ulos terassille, koska Goodchild lisäsi siihen kannen, mikä tarkoitti, että siitä "tuli paksumpi eikä se mennyt oven karmista läpi". Ongelma ratkaistiin kuitenkin poistamalla ovi ja karmi. "Se oli hyvin tiukassa paikassa, mutta onnistuimme siinä", Goodchild sanoi. Hallituksen helpottaessa lukitusta Barnaclen neitsytmatka lauantaina sujui ongelmitta. "Tuuli puhalsi luultavasti voimakkuudella viisi tai kuusi, mikä on hieman liikaa purjeveneelle", Goodchild sanoi. "Olin kuitenkin päättänyt lähteä liikkeelle, joten liikutin sen Paigntonin satamasta, nostin purjeet ylös ja se lähti liikkeelle kuin lintu." "Se oli aivan ihanaa, rakastin sitä." "Se oli ihanaa."</w:t>
      </w:r>
    </w:p>
    <w:p>
      <w:r>
        <w:rPr>
          <w:b/>
        </w:rPr>
        <w:t xml:space="preserve">Yhteenveto</w:t>
      </w:r>
    </w:p>
    <w:p>
      <w:r>
        <w:t xml:space="preserve">Mies, joka rakensi taloonsa 4,8-metrisen purjeveneen, joutui poistamaan terassin oven saadakseen sen ulos.</w:t>
      </w:r>
    </w:p>
    <w:p>
      <w:r>
        <w:rPr>
          <w:b/>
          <w:u w:val="single"/>
        </w:rPr>
        <w:t xml:space="preserve">Asiakirjan numero 52676</w:t>
      </w:r>
    </w:p>
    <w:p>
      <w:r>
        <w:t xml:space="preserve">Poliisipäällikkö Nick Garganin törkeän virkavirheen tutkinta: Voisi olla julkinen</w:t>
      </w:r>
    </w:p>
    <w:p>
      <w:r>
        <w:t xml:space="preserve">Nick Gargan hyllytettiin täydellä palkalla toukokuussa, kun häntä oli syytetty sopimattomasta käytöksestä naisia kohtaan. IPCC:n mukaan laki sallii sen järjestää avoimen kuulemisen, kun kyseessä ovat "poikkeukselliset olosuhteet ja kun se on yleisen edun mukaista". Gargan kiistää kaikki väärinkäytökset. Hän on johtanut Avon ja Somersetin osavaltiota maaliskuusta 2013 lähtien. "Väitteiden vakavuus" Avoin kuuleminen, joko kokonaan tai osittain, voidaan järjestää vasta sen jälkeen, kun prosessiin osallistuvia on kuultu, sanoi IPCC:n (Independent Police Complaints Commission) tiedottaja. Päätöstä tehdessään valvontaviranomainen sanoi ottaneensa huomioon Garganin "virka-aseman ja syytösten vakavuuden". Gargan, joka sai kesäkuussa tietää, ettei häntä syytettäisi rikoksesta, joutuu myös vastaamaan sisäiseen syytteeseen tietojen epäasiallisesta luovuttamisesta. Hänen poissa ollessaan poliisivoimia on johtanut vt. poliisipäällikkö John Long.</w:t>
      </w:r>
    </w:p>
    <w:p>
      <w:r>
        <w:rPr>
          <w:b/>
        </w:rPr>
        <w:t xml:space="preserve">Yhteenveto</w:t>
      </w:r>
    </w:p>
    <w:p>
      <w:r>
        <w:t xml:space="preserve">Poliisin valvontaviranomainen harkitsee, pitäisikö poliisipäällikköä vastaan järjestettävä vakavan virkavirheen käsittely järjestää julkisesti.</w:t>
      </w:r>
    </w:p>
    <w:p>
      <w:r>
        <w:rPr>
          <w:b/>
          <w:u w:val="single"/>
        </w:rPr>
        <w:t xml:space="preserve">Asiakirjan numero 52677</w:t>
      </w:r>
    </w:p>
    <w:p>
      <w:r>
        <w:t xml:space="preserve">Torbayn uudet lauantaipysäköintimaksut</w:t>
      </w:r>
    </w:p>
    <w:p>
      <w:r>
        <w:t xml:space="preserve">Torbayn kaupunginvaltuutetut ovat päättäneet käynnistää järjestelmän puolenpäivän ja keskiyöpäivän välisenä aikana, jotta paikallistaloutta voitaisiin vauhdittaa. Tarjous koskee 19:ää neuvoston ylläpitämää pysäköintialuetta Torquayssa, Paigntonissa ja Brixhamissa. Torbayn kaupunginvaltuutettu Robert Excel sanoi toivovansa, että tämä antaisi kauppiaille mahdollisuuden käydä kauppaa. Torbay Town Centres Companyn toimitusjohtaja Ian Broadfoot sanoi: "Tämä on perinteisesti hiljaista aikaa vuodesta, ja toivottavasti tämä aloite tuo lisää asiakkaita kaupunkien keskustoihin, lisää kauppaa ja jos se onnistuu, sitä voidaan jatkaa maaliskuulle." "Tämä on perinteisesti hiljaista aikaa vuodesta, ja toivottavasti tämä aloite tuo lisää asiakkaita kaupunkien keskustoihin ja lisää kauppaa."</w:t>
      </w:r>
    </w:p>
    <w:p>
      <w:r>
        <w:rPr>
          <w:b/>
        </w:rPr>
        <w:t xml:space="preserve">Yhteenveto</w:t>
      </w:r>
    </w:p>
    <w:p>
      <w:r>
        <w:t xml:space="preserve">Devonin osissa ostajat ja klubilaiset voivat pysäköidä 1 punnan hintaan lauantaisin helmikuun aikana.</w:t>
      </w:r>
    </w:p>
    <w:p>
      <w:r>
        <w:rPr>
          <w:b/>
          <w:u w:val="single"/>
        </w:rPr>
        <w:t xml:space="preserve">Asiakirjan numero 52678</w:t>
      </w:r>
    </w:p>
    <w:p>
      <w:r>
        <w:t xml:space="preserve">Remployn sulkemiset: Devoluutio-idea walesilaisille tehtaille hylätty</w:t>
      </w:r>
    </w:p>
    <w:p>
      <w:r>
        <w:t xml:space="preserve">Yhdistyneen kuningaskunnan parlamentin ylähuoneessa Labour-puolueen jäsen Lord Touhig otti Yhdistyneen kuningaskunnan hallituksen ruoskimiehen Lord de Mauleyn kanssa esille Walesin hallituksen tarjouksen ottaa budjetti haltuunsa. Lordi Touhig sanoi, että seitsemän sulkemisuhan alla olevan tehtaan pitäminen auki pitäisi ihmiset työssä ja ilman etuuksia. Yhdistyneen kuningaskunnan hallituksen edustaja sanoi kuitenkin, että tehtaiden budjetti ei kuulu hallinnonjakoon. Tilintarkastusyhtiö KPMG:n raportin mukaan Remployn tehtaat eri puolilla Walesia menettävät kuluvana varainhoitovuonna yli 6 miljoonaa puntaa. Uhanalaiset tehtaat sijaitsevat Aberdaressa, Abertilleryssä, Bridgendissä, Croespenmaenissa, Merthyr Tydfilissä, Swanseassa ja Wrexhamissa, mikä vaarantaa 281 työpaikkaa. Yhdistyneen kuningaskunnan hallituksen edustaja Lord de Mauley kertoi parlamentin jäsenille, että Remploy vei viidenneksen vammaisten työllistämistukeen tarkoitetuista määrärahoista ja että resursseja voitaisiin kohdentaa tarkoituksenmukaisemmalla tavalla. Entinen Plaid Cymru -puolueen johtaja lordi Wigley sanoi, että Walesin hallitusta vaaditaan jo nyt ottamaan uusia vastuita Welfare Reform Act -lain nojalla. Tällä viikolla vammaisasioista vastaava ministeri Maria Miller sanoi olevansa valmis tekemään yhteistyötä Walesin hallituksen kanssa sen selvittämiseksi, voisiko jokin toimipiste pysyä auki. Hän on kuitenkin sulkenut pois kaikki Yhdistyneen kuningaskunnan hallituksen lisätuet ja vastuun siirtämisen Walesin hallitukselle.</w:t>
      </w:r>
    </w:p>
    <w:p>
      <w:r>
        <w:rPr>
          <w:b/>
        </w:rPr>
        <w:t xml:space="preserve">Yhteenveto</w:t>
      </w:r>
    </w:p>
    <w:p>
      <w:r>
        <w:t xml:space="preserve">Yhdistyneen kuningaskunnan hallitus on jälleen kerran hylännyt pyynnön siirtää vastuu Remployn suljetuista tehtaista Walesin hallitukselle.</w:t>
      </w:r>
    </w:p>
    <w:p>
      <w:r>
        <w:rPr>
          <w:b/>
          <w:u w:val="single"/>
        </w:rPr>
        <w:t xml:space="preserve">Asiakirjan numero 52679</w:t>
      </w:r>
    </w:p>
    <w:p>
      <w:r>
        <w:t xml:space="preserve">Oxfordshiren asuntovaunualueelle annettu tulvavaroitus</w:t>
      </w:r>
    </w:p>
    <w:p>
      <w:r>
        <w:t xml:space="preserve">Newbridgen ja Kings Lockin välisellä jokiosuudella on voimassa säävaroitus. Tulvauhan alla ovat muun muassa Bablock Hythe Caravan Park, Northmoor, Stanton Harcourt, Eynsham, Swinford ja Yarnton. Oxfordshiren kreivikunnanvaltuusto ilmoitti, että se kutsuttiin lauantai-iltana ja varhain sunnuntaina 35:een säähän liittyvään tapaukseen. Tiedottajan mukaan A44-tiellä Sandy Lanen kohdalla Yarntonissa oli paljon pintavettä, ja hän varoitti kuljettajia ajamasta liian nopeasti tulvaveden läpi. Varoitus on voimassa myös Cherwell-joella Lower Heyfordista Cherwellin sillalle asti. Sää on vaikuttanut urheilutapahtumiin eri puolilla kreivikuntaa, kuten lauantaina pelattavaan FA Trophy -otteluun Oxford Cityn ja Bishop's Stortfordin välillä. Ottelu siirrettiin, koska kenttä oli vetinen. Torstai-iltana 33 Shipton-under-Wychwoodissa sijaitsevan hoitokodin asukasta joutui lähtemään, koska he olivat huolissaan läheisen joen vedenpinnan noususta. Myös Banburyn Mill Arts Centre suljettiin aiemmin tällä viikolla tulvien vuoksi.</w:t>
      </w:r>
    </w:p>
    <w:p>
      <w:r>
        <w:rPr>
          <w:b/>
        </w:rPr>
        <w:t xml:space="preserve">Yhteenveto</w:t>
      </w:r>
    </w:p>
    <w:p>
      <w:r>
        <w:t xml:space="preserve">Ympäristövirasto (EA) on varoittanut, että läheinen Thames-joki saattaa tulvia asuntovaunualueelle Oxfordshiressä rankkasateiden jatkuessa.</w:t>
      </w:r>
    </w:p>
    <w:p>
      <w:r>
        <w:rPr>
          <w:b/>
          <w:u w:val="single"/>
        </w:rPr>
        <w:t xml:space="preserve">Asiakirjan numero 52680</w:t>
      </w:r>
    </w:p>
    <w:p>
      <w:r>
        <w:t xml:space="preserve">NHS Spitfire -kiertueet Etelä-Englannin sairaaloissa</w:t>
      </w:r>
    </w:p>
    <w:p>
      <w:r>
        <w:t xml:space="preserve">NHS Spitfire, jonka siipien alapuolella on myös teksti "Thank U NHS", vieraili 20 sairaalassa Essexistä Dorsetiin. Sen omistajat kirjoittavat lentokoneeseen käsin 80 000 nimeä auttaakseen keräämään rahaa NHS Charities Together -järjestölle. Vetoomus on tähän mennessä kerännyt yli 20 000 puntaa. John Romain, lentäjä ja Aircraft Restoration Companyn perustaja, sanoi: "Se on ollut fantastista. On nöyryyttävää nähdä ihmisten vilkuttelevan maassa. Maassa olevien ihmisten reaktio ja tuki on ollut uskomatonta." Lentokone lensi Southendin, Medwayn, Canterburyn, Margaten, Doverin, Folkestonen, Ashfordin, Hastingsin, Bexhillin, Eastbournen, Brightonin, Worthingin, Bognor Regisin, Chichesterin, Portsmouthin, Newportin, Poolen, Bournemouthin, Southamptonin ja Salisburyn sairaaloiden yli. Järjestäjät suunnittelevat lisäkiertueita muualle maahan kesän aikana. Cambridgeshiren Duxfordissa sijaitseva entinen toisen maailmansodan aikainen tiedustelukone Spitfire PL983 "L" oli tehnyt ohilentoja naapurikylien yllä torstain Clap For Carers -tapahtumissa koronavirus-kriisin huippuvaiheessa. Ihmisiä on pyydetty nimeämään "paikallisia sankareita", jotka ovat auttaneet tai inspiroineet heitä Covid-19-pandemian aikana, jotta he voisivat lisätä lentokoneeseen vähintään 10 punnan lahjoitusta vastaan NHS:n hyväntekeväisyysjärjestöille.</w:t>
      </w:r>
    </w:p>
    <w:p>
      <w:r>
        <w:rPr>
          <w:b/>
        </w:rPr>
        <w:t xml:space="preserve">Yhteenveto</w:t>
      </w:r>
    </w:p>
    <w:p>
      <w:r>
        <w:t xml:space="preserve">Tuhansien coronavirus-pandemian sankareiden nimillä varustettu Spitfire on tehnyt ohilentoja Etelä-Englannin sairaaloissa.</w:t>
      </w:r>
    </w:p>
    <w:p>
      <w:r>
        <w:rPr>
          <w:b/>
          <w:u w:val="single"/>
        </w:rPr>
        <w:t xml:space="preserve">Asiakirjan numero 52681</w:t>
      </w:r>
    </w:p>
    <w:p>
      <w:r>
        <w:t xml:space="preserve">Bristolin uusi pysäköintivyöhyke alkaa joulukuussa</w:t>
      </w:r>
    </w:p>
    <w:p>
      <w:r>
        <w:t xml:space="preserve">Liberaalidemokraattien hallitsema viranomainen hyväksyi suunnitelman, joka ulottuu Cotham Hilliltä Redland Roadille, aiemmin tänä vuonna. Valtuuston tiedottaja sanoi, että työt aloitetaan viikkojen kuluessa, jotta ajoväylät ja kaksoiskeltaiset viivat voidaan merkitä ennen joulukuun alkua. Vyöhykkeet toimivat tällä hetkellä Kingsdownissa ja kaupungin keskusta-alueella. Vyöhykkeellä olevien kotitalouksien on maksettava 30 puntaa vuodessa ensimmäisestä autosta ja 80 puntaa toisesta autosta, mutta paikkaa ei voida taata. Cliftonwoodin vastaavaa järjestelmää koskevat suunnitelmat hylättiin viime vuonna, kun asukkaat ilmoittivat kaupunginvaltuustolle, etteivät he halunneet sitä. Kaupunginvaltuusto on myös hiljattain lisännyt kahden tunnin pysäköintipaikkoja monille Whiteladies Roadin varrella oleville teille.</w:t>
      </w:r>
    </w:p>
    <w:p>
      <w:r>
        <w:rPr>
          <w:b/>
        </w:rPr>
        <w:t xml:space="preserve">Yhteenveto</w:t>
      </w:r>
    </w:p>
    <w:p>
      <w:r>
        <w:t xml:space="preserve">Bristolin Cothamin alueelle perustetaan pysäköintivyöhyke joulukuuhun mennessä, kaupunginhallitus on ilmoittanut.</w:t>
      </w:r>
    </w:p>
    <w:p>
      <w:r>
        <w:rPr>
          <w:b/>
          <w:u w:val="single"/>
        </w:rPr>
        <w:t xml:space="preserve">Asiakirjan numero 52682</w:t>
      </w:r>
    </w:p>
    <w:p>
      <w:r>
        <w:t xml:space="preserve">David Gomohin puukotus: Gomohom: Kaksi teini-ikäistä syytetään murhasta</w:t>
      </w:r>
    </w:p>
    <w:p>
      <w:r>
        <w:t xml:space="preserve">David Gomohin, 24, kimppuun hyökättiin sen jälkeen, kun hän oli lähtenyt kotoaan Newhamissa, itäisessä Lontoossa, 26. huhtikuuta. Newhamin Stratfordista kotoisin olevaa 18-vuotiasta Muhammad Jallohia ja Shropshiren Telfordista kotoisin olevaa 16-vuotiasta poikaa syytetään murhasta. Heitä syytetään myös salaliitosta törkeän kuolemantuottamuksen aiheuttamiseksi, ja heidän on määrä saapua maanantaina Thames Magistrates' Court -oikeuteen. Poliisi kertoi, että Southbankin yliopistosta valmistuneen Gomohin ruumiinavauksessa todettiin, että häntä oli puukotettu rintaan ja vatsaan. Gomoh, jonka äiti on sairaanhoitaja, työskenteli NHS:lle ja auttoi toimittamaan henkilökunnalle välttämättömiä välineitä. Metin mukaan hänet surmattiin vain muutama päivä ennen hänen isänsä hautajaisia, joka kuoli sairastuttuaan Covid-19-tautiin. Aiheeseen liittyvät Internet-linkit HM Courts &amp; Tribunals Service (HM Courts &amp; Tribunals Service)</w:t>
      </w:r>
    </w:p>
    <w:p>
      <w:r>
        <w:rPr>
          <w:b/>
        </w:rPr>
        <w:t xml:space="preserve">Yhteenveto</w:t>
      </w:r>
    </w:p>
    <w:p>
      <w:r>
        <w:t xml:space="preserve">Kahta teini-ikäistä on syytetty NHS-työntekijän murhasta, joka puukotettiin kuoliaaksi muutama päivä sen jälkeen, kun hänen isänsä kuoli koronavirukseen.</w:t>
      </w:r>
    </w:p>
    <w:p>
      <w:r>
        <w:rPr>
          <w:b/>
          <w:u w:val="single"/>
        </w:rPr>
        <w:t xml:space="preserve">Asiakirjan numero 52683</w:t>
      </w:r>
    </w:p>
    <w:p>
      <w:r>
        <w:t xml:space="preserve">Dartmoorin vankilan Tarina-isät-ohjelma palkitaan palkinnolla.</w:t>
      </w:r>
    </w:p>
    <w:p>
      <w:r>
        <w:t xml:space="preserve">Dartmoorin vankilasta alkunsa saanut Storybook Dads -ohjelma antaa vangituille vanhemmille mahdollisuuden nauhoittaa tarinan ja lähettää sen lapsilleen. Järjestelmä voitti sähköisen osallisuuden palkinnon Euroopan komission Brysselissä järjestämässä Digital Agenda Assembly -konferenssissa. Storybook Dads -järjestelmää käytetään nyt 100:ssa Yhdistyneen kuningaskunnan vankilassa sekä Puolassa, Tanskassa, Unkarissa, Amerikassa ja Australiassa. Storybook Dadsin perustaja Sharon Berry sanoi: "On suuri kunnia saada työmme tunnustusta Euroopan komissiolta. "Vanhempien ja heidän lastensa välille tarjoamamme yhteys voi olla elinehto monille niistä 160 000 lapsesta, jotka joutuvat vuosittain vankilaan Yhdistyneessä kuningaskunnassa." Yli 35 maata osallistui konferenssiin, jonka tarkoituksena oli lisätä tietoisuutta digitaaliteknologian käytöstä sosiaalisen ja digitaalisen syrjäytymisen torjumiseksi kaikkialla Euroopassa.</w:t>
      </w:r>
    </w:p>
    <w:p>
      <w:r>
        <w:rPr>
          <w:b/>
        </w:rPr>
        <w:t xml:space="preserve">Yhteenveto</w:t>
      </w:r>
    </w:p>
    <w:p>
      <w:r>
        <w:t xml:space="preserve">Devonilaisessa vankilassa alkanut äänikirjaohjelma on saanut palkinnon osallisuudesta.</w:t>
      </w:r>
    </w:p>
    <w:p>
      <w:r>
        <w:rPr>
          <w:b/>
          <w:u w:val="single"/>
        </w:rPr>
        <w:t xml:space="preserve">Asiakirjan numero 52684</w:t>
      </w:r>
    </w:p>
    <w:p>
      <w:r>
        <w:t xml:space="preserve">Autoilijoita varoitetaan 2000 tonnin roskapalon aiheuttamasta savusta</w:t>
      </w:r>
    </w:p>
    <w:p>
      <w:r>
        <w:t xml:space="preserve">Vale of Glamorganin valtuusto on ilmoittanut, että B4270-tiet ja muut paikallistiet ovat vaarassa. Llandow Industrial Estate -teollisuusalueella syttynyt tulipalo alkoi torstaina, ja Etelä-Walesin palo- ja pelastuspalvelun miehistöt ovat edelleen paikalla. Asukkaita kehotetaan myös pitämään ikkunat ja ovet kiinni. Palokunnan tiedottaja sanoi: "Miehistömme tarkkailevat paloa ja tekevät niin tulevina päivinä varmistaakseen, että tapaus saadaan rajattua." Viranomaisten mukaan paikalla ei uskota olevan asbestia. Public Health Walesin (PHW) mukaan savun sisältämät aineet voivat kuitenkin aiheuttaa yskää, hengityksen vinkumista, hengenahdistusta ja rintakipua. Astmaa ja muita hengitystiesairauksia sairastavat saattavat olla "erityisen alttiita" savulle, ja heidän tulisi kantaa mukanaan lääkkeitä ja käyttää niitä. Andrew Kibble PHW:n ympäristöterveysryhmästä suositteli, että ihmiset pysyvät poissa savun vaikutuspiiristä ja sulkevat ovet ja ikkunat, jos he ovat kotona. Neuvoston hätäsuunnitteluryhmä pyrkii rajoittamaan häiriöitä. Paikallisia kouluja on kehotettu avaamaan ovensa normaalisti, eikä paikalliseen vesihuoltoon ole vaikutusta.</w:t>
      </w:r>
    </w:p>
    <w:p>
      <w:r>
        <w:rPr>
          <w:b/>
        </w:rPr>
        <w:t xml:space="preserve">Yhteenveto</w:t>
      </w:r>
    </w:p>
    <w:p>
      <w:r>
        <w:t xml:space="preserve">Autoilijoita on varoitettu varovaisuuteen, sillä Llandowin lähellä Vale of Glamorganissa sijaitsevan 2 000 tonnin roskapalon savu leviää teiden yli.</w:t>
      </w:r>
    </w:p>
    <w:p>
      <w:r>
        <w:rPr>
          <w:b/>
          <w:u w:val="single"/>
        </w:rPr>
        <w:t xml:space="preserve">Asiakirjan numero 52685</w:t>
      </w:r>
    </w:p>
    <w:p>
      <w:r>
        <w:t xml:space="preserve">HMP Chelmsfordin vanki palasi selliin kattotapahtuman jälkeen</w:t>
      </w:r>
    </w:p>
    <w:p>
      <w:r>
        <w:t xml:space="preserve">Vanki nousi sinne maanantaina noin kello 11:00 BST, ja hänet nähtiin verkkareissa heiluttamassa ja huutamassa huopaa kantaen. Essexin poliisi sulki Sandford Roadin osuuden kaupungissa. Vankilaviranomaisen mukaan asia saatiin "onnistuneesti ratkaistua" tiistaina iltapäivällä ilman, että henkilökunnalle tai vangille aiheutui vammoja. "Tällaista käytöstä on täysin mahdotonta hyväksyä, ja vaadimme mahdollisimman ankaraa rangaistusta", lausunnossa sanottiin. Vankila ilmoitti myös, että se aikoo käynnistää tutkimuksen siitä, miten vanki pääsi katolle. HMP Chelmsford on B-luokan vankila ja nuorten rikoksentekijöiden laitos, jossa on enintään 745 vankia. Viime vuonna valvontaryhmä julkaisi raportin, jonka mukaan vankilassa oli lisääntynyt kiusaaminen ja itsensä vahingoittaminen. Se kehui kuitenkin myös henkilökunnan "huomattavia ponnisteluja" vankien päivittäisessä kanssakäymisessä.</w:t>
      </w:r>
    </w:p>
    <w:p>
      <w:r>
        <w:rPr>
          <w:b/>
        </w:rPr>
        <w:t xml:space="preserve">Yhteenveto</w:t>
      </w:r>
    </w:p>
    <w:p>
      <w:r>
        <w:t xml:space="preserve">Chelmsfordin vankilan vanki on palannut selliinsä vietettyään yli 24 tuntia katolla.</w:t>
      </w:r>
    </w:p>
    <w:p>
      <w:r>
        <w:rPr>
          <w:b/>
          <w:u w:val="single"/>
        </w:rPr>
        <w:t xml:space="preserve">Asiakirjan numero 52686</w:t>
      </w:r>
    </w:p>
    <w:p>
      <w:r>
        <w:t xml:space="preserve">Dancing on Ice -tähdet Kevin Kilbane ja Brianne Delcourt menivät kihloihin</w:t>
      </w:r>
    </w:p>
    <w:p>
      <w:r>
        <w:t xml:space="preserve">Kanadalaisluistelija julkaisi verkossa videon, jossa irlantilainen entinen jalkapalloilija laulaa hänelle serenadin ravintolassa ennen kysymyksen esittämistä. "Hän oli odottamisen arvoinen", hän kirjoitti erillisessä viestissä. "Kev, teit minusta maailman onnellisimman tytön. Olet minun satumaisen loppuni." Pari tapasi ensimmäisen kerran lokakuussa, kun he olivat parina ITV:n sarjassa. Pari karsiutui kilpailusta sunnuntaina, mutta entinen Evertonin ja Irlannin tasavallan maajoukkuemies kertoi juontajille Holly Willoughbylle ja Phillip Schofieldille, ettei häntä haitannut poisjäänti, koska hän oli löytänyt rakkauden. Viime kuussa Kilbane kertoi OK! -lehdelle pyytäneensä Delcourtia ulos ensimmäisen viikon jälkeen, ja Delcourt kieltäytyi aluksi, mutta he viettivät sitten enemmän aikaa yhdessä. "Brianne veti minua puoleensa heti, kun tapasin hänet ensimmäisen kerran", hän sanoi. "Mutta se oli paljon enemmän. Kaikki napsahti yhteen." Seuraa meitä Facebookissa tai Twitterissä @BBCNewsEnts. Jos sinulla on juttuehdotus, lähetä sähköpostia osoitteeseen entertainment.news@bbc.co.uk.</w:t>
      </w:r>
    </w:p>
    <w:p>
      <w:r>
        <w:rPr>
          <w:b/>
        </w:rPr>
        <w:t xml:space="preserve">Yhteenveto</w:t>
      </w:r>
    </w:p>
    <w:p>
      <w:r>
        <w:t xml:space="preserve">Kevin Kilbane ja hänen Dancing On Ice -parinsa Brianne Delcourt ovat kihloissa neljä kuukautta sen jälkeen, kun he tapasivat ohjelmassa.</w:t>
      </w:r>
    </w:p>
    <w:p>
      <w:r>
        <w:rPr>
          <w:b/>
          <w:u w:val="single"/>
        </w:rPr>
        <w:t xml:space="preserve">Asiakirjan numero 52687</w:t>
      </w:r>
    </w:p>
    <w:p>
      <w:r>
        <w:t xml:space="preserve">Met Office antaa lumivaroituksen koko Walesille</w:t>
      </w:r>
    </w:p>
    <w:p>
      <w:r>
        <w:t xml:space="preserve">He antoivat keltaisen varoituksen koko maalle ja sanoivat, että sade voi muuttua lumeksi tiistaina kello 12.00 GMT ja keskiviikkona kello 11.00 GMT välisenä aikana. Sateet vaikuttavat todennäköisesti joihinkin teihin ja rautateihin, ja odotettavissa on pidempiä matka-aikoja maanteillä sekä bussi- ja junaliikenteessä. Myös liukastumis- ja putoamisriski kasvaa jäisten pintojen vuoksi. Varoitus annetaan alle vuorokausi sen jälkeen, kun kovat tuulet jättivät Walesissa yli 1 000 kotia ilman sähköä. Sunnuntaiaamuna sähkökatkot koskivat kiinteistöjä, ja suurin osa katkoksista sattui Tumbleen, Carmarthenshireen.</w:t>
      </w:r>
    </w:p>
    <w:p>
      <w:r>
        <w:rPr>
          <w:b/>
        </w:rPr>
        <w:t xml:space="preserve">Yhteenveto</w:t>
      </w:r>
    </w:p>
    <w:p>
      <w:r>
        <w:t xml:space="preserve">Lumi ja jää voivat aiheuttaa häiriöitä koko Walesissa, varoittaa Met Office.</w:t>
      </w:r>
    </w:p>
    <w:p>
      <w:r>
        <w:rPr>
          <w:b/>
          <w:u w:val="single"/>
        </w:rPr>
        <w:t xml:space="preserve">Asiakirjan numero 52688</w:t>
      </w:r>
    </w:p>
    <w:p>
      <w:r>
        <w:t xml:space="preserve">Kuninkaalliset häät: Harryn ja Meghanin myöhäiset pubien aukioloajat</w:t>
      </w:r>
    </w:p>
    <w:p>
      <w:r>
        <w:t xml:space="preserve">Sisäministeriö aloittaa neljän viikon kuulemisen prinssi Harryn ja Meghan Marklen häitä koskevasta suunnitelmasta. Sisäministeri Amber Rudd sanoi: "Haluamme, että kaikki voivat ottaa kaiken irti tällaisesta historiallisesta tapahtumasta." Aukioloaikoja pidennettiin aiemmin prinssi Williamin häiden vuoksi vuonna 2011 ja kuningattaren 90-vuotissyntymäpäivien vuoksi vuonna 2016. Häät pidetään Windsorin linnan Pyhän Yrjön kappelissa 19. toukokuuta, joka sattuu olemaan myös FA Cupin loppuottelun ja Skotlannin cupin loppuottelun päivä. Brigid Simmondsin, British Beer and Pub Assocation -järjestön toimitusjohtajan mukaan pubit voivat odottaa saavansa 10 miljoonaa puntaa lisäaikana. Hän sanoi: "Vierailijat pitävät brittiläistä pubia kulttuuri-ikonina, melkein yhtä paljon kuin kuninkaallista perhettä." Sisäministeri sanoi ennen kuulemista: "Toivon, että tämä anniskeluaikojen väljentäminen antaa ihmisille mahdollisuuden pidentää juhliaan ja kokoontua yhteen juhlistamaan tätä maalle hyvin erityistä hetkeä."</w:t>
      </w:r>
    </w:p>
    <w:p>
      <w:r>
        <w:rPr>
          <w:b/>
        </w:rPr>
        <w:t xml:space="preserve">Yhteenveto</w:t>
      </w:r>
    </w:p>
    <w:p>
      <w:r>
        <w:t xml:space="preserve">Pubien aukioloaikoja voitaisiin hallituksen mukaan pidentää yhteen aamulla toukokuussa pidettävien kuninkaallisten häiden viikonloppuna.</w:t>
      </w:r>
    </w:p>
    <w:p>
      <w:r>
        <w:rPr>
          <w:b/>
          <w:u w:val="single"/>
        </w:rPr>
        <w:t xml:space="preserve">Asiakirjan numero 52689</w:t>
      </w:r>
    </w:p>
    <w:p>
      <w:r>
        <w:t xml:space="preserve">Melanie Hartshorn tarvitsee 60 000 puntaa seuraavaan selkäleikkaukseensa.</w:t>
      </w:r>
    </w:p>
    <w:p>
      <w:r>
        <w:t xml:space="preserve">Melanie Hartshornilla on Ehlers-Danlosin oireyhtymä, jonka vuoksi hänen kallonsa painuu selkärankaan. Barcelonan kirurgit leikkasivat yhdeksän tuntia sulattaakseen hänen kallonsa selkärankaan. Hän yrittää nyt kerätä vielä 60 000 puntaa selkäleikkauksen rahoittamiseksi. Cramlingtonista kotoisin oleva 27-vuotias sanoi Facebookissa: "Tiesimme, että alempi selkärankani oli sekaisin, mutta todellisuus siitä, kuinka paha ja vaarallinen se on, selvisi vasta leikkauksen aikana, kun he näkivät sen sijoiltaanmenon ja pelkäsivät, että kärsisin halvaantumisesta." Hän sanoi, että "täysfuusioleikkauksen" pitäisi estää hänen halvaantumisensa sekä kumota joitakin oireita, kuten kipua ja selkärangan sijoiltaanmenoa. Hartshorn sanoi: "Tämä tarkoittaa, että voin taas istua pyörätuolissa pitkiä aikoja ja saada elämäni takaisin. Hän sanoi, että leikkaus on suunniteltu tehtäväksi 21. kesäkuuta. Hartshorn, joka nousi otsikoihin osallistuessaan Newcastlen yliopiston valmistujaisiin makuuasennossa, sanoi: "Olemme joutuneet nostamaan tavoitettamme 60 000 punnalla, mutta olemme saaneet valtavan anteliaan 33 000 punnan lahjoituksen, joten olemme jo yli puolessa välissä tavoitetta".</w:t>
      </w:r>
    </w:p>
    <w:p>
      <w:r>
        <w:rPr>
          <w:b/>
        </w:rPr>
        <w:t xml:space="preserve">Yhteenveto</w:t>
      </w:r>
    </w:p>
    <w:p>
      <w:r>
        <w:t xml:space="preserve">Vammainen nainen, joka pystyi istumaan ensimmäistä kertaa vuosiin leikkauksen jälkeen, on sanonut tarvitsevansa uuden toimenpiteen estääkseen halvaantumisensa.</w:t>
      </w:r>
    </w:p>
    <w:p>
      <w:r>
        <w:rPr>
          <w:b/>
          <w:u w:val="single"/>
        </w:rPr>
        <w:t xml:space="preserve">Asiakirjan numero 52690</w:t>
      </w:r>
    </w:p>
    <w:p>
      <w:r>
        <w:t xml:space="preserve">Thorntonsin myynnin lasku jatkuu, kun työpaikkoja vähennetään lisää</w:t>
      </w:r>
    </w:p>
    <w:p>
      <w:r>
        <w:t xml:space="preserve">Sen 377 myymälän samankaltainen myynti laski 6,2 % 10 viikon aikana 26. kesäkuuta, kun se edellisellä neljänneksellä laski 4,6 %. Kesäviikot ovat perinteisesti Thorntonsin heikoimmat, mutta yhtiö laski hintojaan jyrkemmin vähentääkseen varastojaan. Kustannusten leikkaamiseksi Thorntons ilmoitti, että sen pääkonttorissa lakkautetaan noin 35 työpaikkaa seuraavien kolmen kuukauden aikana. Alfretonissa, Derbyshiren osavaltiossa sijaitseva yritys antoi huhtikuussa tulosvaroituksen ja ilmoitti, että toimitusjohtaja Mike Davies korvataan seuraajalla, jolla on "erityistä vähittäiskaupan asiantuntemusta". Thorntonsin keskiviikkona antaman lausunnon mukaan yhtiön liiketoiminta oli "odotusten mukaista". Joitakin valopilkkuja oli erityisesti Thorntons Direct -verkkoliiketoiminnassa, jossa myynti kasvoi 17,1 prosenttia 0,9 miljoonaan puntaan yritysasiakkaille suunnatun myynnin elpymisen ansiosta. Aiheeseen liittyvät Internet-linkit Thorntons</w:t>
      </w:r>
    </w:p>
    <w:p>
      <w:r>
        <w:rPr>
          <w:b/>
        </w:rPr>
        <w:t xml:space="preserve">Yhteenveto</w:t>
      </w:r>
    </w:p>
    <w:p>
      <w:r>
        <w:t xml:space="preserve">Suklaan vähittäismyyjä Thorntons kertoi myynnin laskun syventyneen, kun se ilmoitti vähentävänsä työpaikkoja pääkonttorissa.</w:t>
      </w:r>
    </w:p>
    <w:p>
      <w:r>
        <w:rPr>
          <w:b/>
          <w:u w:val="single"/>
        </w:rPr>
        <w:t xml:space="preserve">Asiakirjan numero 52691</w:t>
      </w:r>
    </w:p>
    <w:p>
      <w:r>
        <w:t xml:space="preserve">Saksan poliisi tuo McDonald'sin aterioita pidätysselliin</w:t>
      </w:r>
    </w:p>
    <w:p>
      <w:r>
        <w:t xml:space="preserve">By News from Elsewhere......as found by BBC Monitoring Kölnin lähellä sijaitsevalla Bergisch-Gladbachin poliisiasemalla vangitut voivat valita hampurilaisen, juustohampurilaisen tai kasvishampurilaisen pikaruokaketjusta, jolla on myymälä tien toisella puolella, kertoo Express-lehti. Tarjolla on myös "McToast"-aamiaisvaihtoehto niille, jotka heräävät sellissä vietetyn yön jälkeen. Runsaammat hampurilaiset ovat Expressin mukaan kiellettyjä, koska ne ovat liian kalliita poliisin budjettiin. Poliisi sanoo, että kyseessä on väliaikainen ratkaisu, joka tuli tarpeelliseksi, kun sen tavanomainen toimittaja - joka palveli myös paikallista sairaalaa - lopetti äkillisesti sopimuksen. "Kun otamme ihmisiä säilöön, meidän on poliisina varmistettava perusruokahuolto", poliisi Richard Barz sanoo. Oli löydettävä paikka, josta sai välipalaa kaikkina kellonaikoina ja viikon jokaisena päivänä. "Sijainti ja ympärivuorokautinen saatavuus saivat meidät valitsemaan McDonald'sin", hän kertoo Bergische Landeszeitung -lehdelle. Viime vuonna aseman säilöönottosoluissa vietti aikaa 642 ihmistä, ja siellä tarjoiltiin noin 300 ateriaa, lehti kertoo. Alueen sisäministeriö kuvailee hampurilaispalvelua kertaluonteiseksi "hätätoimenpiteeksi", ja se on toiveikas, että sairaalan ruokatoimittajan kanssa voidaan tehdä uusi sopimus. Seuraava juttu: Protestit sytyttävät Omskin ikuisen liekin uudelleen Käytä #NewsfromElsewhere, jotta pysyt ajan tasalla uutisistamme Twitterin kautta.</w:t>
      </w:r>
    </w:p>
    <w:p>
      <w:r>
        <w:rPr>
          <w:b/>
        </w:rPr>
        <w:t xml:space="preserve">Yhteenveto</w:t>
      </w:r>
    </w:p>
    <w:p>
      <w:r>
        <w:t xml:space="preserve">Erään saksalaisen kaupungin poliisi on menossa McDonald'siin hakemaan pikaruokaa pidätyssellien asukkaille sen jälkeen, kun ateriapalvelusopimus kariutui.</w:t>
      </w:r>
    </w:p>
    <w:p>
      <w:r>
        <w:rPr>
          <w:b/>
          <w:u w:val="single"/>
        </w:rPr>
        <w:t xml:space="preserve">Asiakirjan numero 52692</w:t>
      </w:r>
    </w:p>
    <w:p>
      <w:r>
        <w:t xml:space="preserve">Lutonin lentoaseman työntekijä, 77, "jatkaa, kunnes kuolee".</w:t>
      </w:r>
    </w:p>
    <w:p>
      <w:r>
        <w:t xml:space="preserve">Dunstablesta kotoisin oleva Graham Smith päätti jäädä eläkkeelle 65-vuotiaana, kun hänet oli irtisanottu kirjapainoalalta. Hän sanoi, ettei "kestänyt" kotona olemista, koska "ei ollut mitään, minkä vuoksi olisi pitänyt nousta ylös", ja hakeutui vuoden kuluttua töihin Lutonin lentokentälle. Vuonna 2008 aloittanut Smith on nyt lentoaseman vanhin työntekijä. "Aion jatkaa, kunnes en pysty tekemään työtä kunnolla, mutta en usko, että se tapahtuu lähiaikoina", hän sanoi. "Sanoin eräälle esimiehelleni, että todennäköisesti kuolen täällä. "Monet pitävät minua hulluna, kun teen tätä, mutta teen tätä mielelläni niin kauan kuin voin." Smith sanoi, että työ oli ollut hänelle pelastusrengas sen jälkeen, kun hänen 35 vuotta kestänyt vaimonsa Maria kuoli viime vuoden joulukuussa. Lentoaseman turvallisuuspäällikkö Chris Jones sanoi: "Graham on suosittu, voimavara ja todellinen herrasmies. "Hänellä on loistava työmoraali ja hän on aina luotettava, ja hän toimii esimerkkinä muille."</w:t>
      </w:r>
    </w:p>
    <w:p>
      <w:r>
        <w:rPr>
          <w:b/>
        </w:rPr>
        <w:t xml:space="preserve">Yhteenveto</w:t>
      </w:r>
    </w:p>
    <w:p>
      <w:r>
        <w:t xml:space="preserve">77-vuotias mies, joka siirtyi eläkkeelle ottaakseen vastaan työpaikan lentoaseman turvamiehenä, sanoo jatkavansa töitä niin kauan kuin pystyy.</w:t>
      </w:r>
    </w:p>
    <w:p>
      <w:r>
        <w:rPr>
          <w:b/>
          <w:u w:val="single"/>
        </w:rPr>
        <w:t xml:space="preserve">Asiakirjan numero 52693</w:t>
      </w:r>
    </w:p>
    <w:p>
      <w:r>
        <w:t xml:space="preserve">Varas pääsee karkuun 1,6 miljoonan dollarin ämpärillisen kultahiutaleita kanssa</w:t>
      </w:r>
    </w:p>
    <w:p>
      <w:r>
        <w:t xml:space="preserve">Valvontakameravideo osoitti, että varkaus tapahtui vain 20 sekunnissa, kun panssaroitu kuorma-auto oli hetken aikaa vartioimatta. Mies kamppaili kullan kantamisen kanssa, ja hänellä kesti tunti raahata saaliinsa tavallisesti 10 minuutin kävelymatkalla, kuten kuvamateriaalista kävi ilmi. Viranomaiset uskovat miehen piileskelevän Floridan Orlandon tai Miamin alueella, mutta hän on edelleen vapaalla jalalla. "Luulen, että hän vain näki tilaisuuden, otti ämpärin ja käveli pois", sanoi NYPD:n etsivä Martin Pastor ja lisäsi uskovansa, ettei miehellä ollut aavistustakaan, mitä ämpäri sisälsi. Kulta oli merkitsemättömässä, sinetöidyssä mustassa metallisessa ämpärissä. Epäilty näytti lymyilevän kuorma-auton lähellä vilkkaalla Midtown Manhattanilla 29. syyskuuta, kun yksi vartijoista lähti kuorma-autosta tekemään toimitusta. Toinen vartija astui syrjään noutamaan matkapuhelimensa kuorma-auton etupenkiltä, kun varas käytti hetken hyväkseen ja häipyi ämpärin kanssa West 48th Streetillä. Videolla nähdään, kuinka mies kantaa viiden gallonan ämpäriä Manhattanin ruuhkaisten katujen halki ja pysähtyy hengähtämään kullan painosta, ennen kuin hän katoaa. Poliisi kuvaili epäiltyä latinalaisamerikkalaiseksi mieheksi, joka oli noin 180-senttinen, 150-kiloinen ja 50-60-vuotias.</w:t>
      </w:r>
    </w:p>
    <w:p>
      <w:r>
        <w:rPr>
          <w:b/>
        </w:rPr>
        <w:t xml:space="preserve">Yhteenveto</w:t>
      </w:r>
    </w:p>
    <w:p>
      <w:r>
        <w:t xml:space="preserve">Poliisi etsii varasta, joka onnistui viemään 36-kiloisen ämpärillisen kultahiutaleita 1,6 miljoonan dollarin (1,2 miljoonan punnan) arvosta kuorma-autosta New Yorkissa.</w:t>
      </w:r>
    </w:p>
    <w:p>
      <w:r>
        <w:rPr>
          <w:b/>
          <w:u w:val="single"/>
        </w:rPr>
        <w:t xml:space="preserve">Asiakirjan numero 52694</w:t>
      </w:r>
    </w:p>
    <w:p>
      <w:r>
        <w:t xml:space="preserve">Kampanjoijat esittelevät uuden suunnitelman pyöräilylle Oxfordshiressä</w:t>
      </w:r>
    </w:p>
    <w:p>
      <w:r>
        <w:t xml:space="preserve">Oxfordshiren pyöräilyverkosto (OCN) on julkaissut näkemyksensä 366 mailin pituisista pyöräilyreiteistä, jotka maksavat noin 120 miljoonaa puntaa. Sen mukaan ne olisivat korkealaatuisia erillisiä reittejä, kuten Alankomaissa tai Tanskassa. OCN:n puheenjohtaja Robin Tucker sanoi, että kyseessä on "suuri hanke" ja että ensin keskityttäisiin vilkkaimpiin reitteihin, kuten Abingdonista Oxfordiin. "Oxfordshireen on pitkä matka, ja uskon, että [verkon] rakentaminen vie 20 vuotta, vaikka saisimme kohtuullisen rahoituksen." Verkon arvioidaan maksavan 120 miljoonaa puntaa, mutta OCN väittää, että se voisi tuottaa vuosittain 112 miljoonaa puntaa terveys- ja matka-aikahyötyinä. Järjestö, joka kokoaa yhteen 29 pyöräily- ja tukijärjestöä, pyytää toukokuussa pidettävien Oxfordshiren kreivikunnanvaltuuston vaalien ehdokkaita tukemaan suunnitelmaa.</w:t>
      </w:r>
    </w:p>
    <w:p>
      <w:r>
        <w:rPr>
          <w:b/>
        </w:rPr>
        <w:t xml:space="preserve">Yhteenveto</w:t>
      </w:r>
    </w:p>
    <w:p>
      <w:r>
        <w:t xml:space="preserve">Pyörätiet voisivat yhdistää kaikki Oxfordshiren suurimmat kaupungit, jos uutta infrastruktuuria koskevat suunnitelmat saavat kannatusta.</w:t>
      </w:r>
    </w:p>
    <w:p>
      <w:r>
        <w:rPr>
          <w:b/>
          <w:u w:val="single"/>
        </w:rPr>
        <w:t xml:space="preserve">Asiakirjan numero 52695</w:t>
      </w:r>
    </w:p>
    <w:p>
      <w:r>
        <w:t xml:space="preserve">Kuolemantapaukset poliisin huostassa lisääntyvät</w:t>
      </w:r>
    </w:p>
    <w:p>
      <w:r>
        <w:t xml:space="preserve">Pelkästään viimeisten kahdeksan kuukauden aikana 32 ihmistä on kuollut vankeudessa, sanoi hallituksen pääohjaaja Dinesh Gunawardana tiistaina. Vuonna 2202 pidätettynä kuolleiden määrä oli kaksi ihmistä, kun se vuoteen 2008 mennessä oli noussut 26:een. Pääesimies sanoi, että nykyisen hallituksen neljän vuoden aikana 91 epäiltyä on kuollut poliisin huostassa. Hallituksen pääohjaaja Dinesh Gunawardana paheksui näitä lukuja vastatessaan JVP:n parlamentaarikon Laxman Nipuna Arachin kysymykseen. Poliisi on sanonut, että suurin osa näistä kuolemantapauksista on tapahtunut, kun epäiltyjä on viety etsimään piilotettuja aseita. Ihmisoikeusjärjestöt ovat kuvailleet näitä pidätyskuolemia oikeusvaltioperiaatteen murtumiseksi.</w:t>
      </w:r>
    </w:p>
    <w:p>
      <w:r>
        <w:rPr>
          <w:b/>
        </w:rPr>
        <w:t xml:space="preserve">Yhteenveto</w:t>
      </w:r>
    </w:p>
    <w:p>
      <w:r>
        <w:t xml:space="preserve">Sri Lankan parlamentille ilmoitettiin, että kuolemantapausten määrä poliisivankiloissa on kasvussa.</w:t>
      </w:r>
    </w:p>
    <w:p>
      <w:r>
        <w:rPr>
          <w:b/>
          <w:u w:val="single"/>
        </w:rPr>
        <w:t xml:space="preserve">Asiakirjan numero 52696</w:t>
      </w:r>
    </w:p>
    <w:p>
      <w:r>
        <w:t xml:space="preserve">Chicagon jengiväkivalta: Kuusi Hobos-johtajaa tuomittu</w:t>
      </w:r>
    </w:p>
    <w:p>
      <w:r>
        <w:t xml:space="preserve">Hobojen johtaja Gregory "Bowlegs" Chester ja oletettu palkkamurhaaja Paris Poe todettiin syyllisiksi muun muassa kiskonnantapaiseen salaliittoon. Syyttäjät väittivät, että salaliittoon liittyi yhdeksän murhaa vuosikymmenen aikana, jolloin väkivalta oli häikäilemätöntä. Tuomion taustalla on jatkuva huoli Chicagon murhien määrästä. Viranomaisten mukaan Chicagossa tapettiin viime vuonna 762 ihmistä, mikä on paljon enemmän kuin missään muussa yhdysvaltalaisessa kaupungissa, ja suuri osa väkivallasta johtuu jengeistä. Julmimpiin murhiin lukeutui hallituksen ilmiantaja Keith Daniels, joka ammuttiin kuoliaaksi lapsipuolensa ja morsiamensa nähden kolme vuotta sitten. Oikeus kuuli, kuinka naamioitunut ja mustiin pukeutunut Poe ampui Danielsia toistakymmentä kertaa tämän asunnon ulkopuolella. Poen väitettiin myös ryöstäneen NBA-pelaaja Bobby Simmonsin aseella uhaten yökerhon ulkopuolella ja vieneen mukanaan 200 000 dollarin (162 000 punnan) timantti- ja kultakaulakorun. Syyttäjät kuvailivat, kuinka jengi ihannoi äärimmäistä väkivaltaa Chicagon South Sidessa, muun muassa käyttämällä kuumaa rautaa ryöstön uhrien kiduttamiseen. Kaikki kuusi tuomitaan myöhemmin tänä vuonna, ja heitä uhkaa mahdollisesti elinkautinen vankeusrangaistus.</w:t>
      </w:r>
    </w:p>
    <w:p>
      <w:r>
        <w:rPr>
          <w:b/>
        </w:rPr>
        <w:t xml:space="preserve">Yhteenveto</w:t>
      </w:r>
    </w:p>
    <w:p>
      <w:r>
        <w:t xml:space="preserve">Yhdysvaltain liittovaltion valamiehistö on tuominnut kuusi pahamaineisen chicagolaisen jengin johtohenkilöä, joita syytetään murhista, ryöstöistä ja huumekaupoista.</w:t>
      </w:r>
    </w:p>
    <w:p>
      <w:r>
        <w:rPr>
          <w:b/>
          <w:u w:val="single"/>
        </w:rPr>
        <w:t xml:space="preserve">Asiakirjan numero 52697</w:t>
      </w:r>
    </w:p>
    <w:p>
      <w:r>
        <w:t xml:space="preserve">Quinn Derrylinin päämaja vaurioitui kuorma-autoiskussa</w:t>
      </w:r>
    </w:p>
    <w:p>
      <w:r>
        <w:t xml:space="preserve">Poliisi on käynnistänyt tutkinnan sen jälkeen, kun kuorma-auto peruutti keskiviikkoiltana henkilökunnan ruokalaan jättäen jälkeensä kuilun. Työntekijät olivat lähteneet kotiin. Kukaan ei ollut rakennuksessa tapahtumahetkellä. Hyökkäyksiä on tapahtunut sen jälkeen, kun entinen Anglo-Irish Bank otti yrityksen hallintaansa. Viimeisimmässä hyökkäyksessä käytetty kuorma-auto löytyi myöhemmin palaneena sivutieltä. Sinn Feinin Phil Flanagan sanoi, että myös kaivinkone ja puskutraktori vaurioituivat Derrylinin louhoksessa. Fermanaghin ja Etelä-Tyronen MLA sanoi, että iskuilla ei ollut mitään tarkoitusta ja että ne olivat "hyvin huolestuttavia". "Ne eivät vakauta Quinn-ryhmää tai turvaa työpaikkoja", hän lisäsi. Quinn, 63, jonka uskottiin aikoinaan olleen Irlannin rikkain mies, oli menestyksensä huipulla arviolta 4,72 miljardia euroa (3,7 miljardia puntaa). Häneltä riistettiin valmistus- ja vakuutusalan yritysimperiumin määräysvalta huhtikuussa. Sen jälkeen Quinn Groupin kiinteistöihin on kohdistunut useita hyökkäyksiä. Quinn on aiemmin tuominnut hyökkäykset ja sanonut, että vahingoista vastuussa olevat eivät toimineet hänen nimissään, ja kehotti lopettamaan ne. Hän ja hänen perheensä käyvät oikeustaistelua Irish Bank Resolution Companyn (IBRC) kanssa. Se on tällä viikolla käynyt oikeudessa yrittäen saada Quinnin konkurssin kumottua Pohjois-Irlannissa.</w:t>
      </w:r>
    </w:p>
    <w:p>
      <w:r>
        <w:rPr>
          <w:b/>
        </w:rPr>
        <w:t xml:space="preserve">Yhteenveto</w:t>
      </w:r>
    </w:p>
    <w:p>
      <w:r>
        <w:t xml:space="preserve">Liikemies Sean Quinnin entinen pääkonttori Derrylinissä, Fermanaghin kreivikunnassa, on vaurioitunut viimeisimmässä iskujen sarjassa.</w:t>
      </w:r>
    </w:p>
    <w:p>
      <w:r>
        <w:rPr>
          <w:b/>
          <w:u w:val="single"/>
        </w:rPr>
        <w:t xml:space="preserve">Asiakirjan numero 52698</w:t>
      </w:r>
    </w:p>
    <w:p>
      <w:r>
        <w:t xml:space="preserve">Coventryn katedraalin keskiaikaiset kryptat avataan yleisölle</w:t>
      </w:r>
    </w:p>
    <w:p>
      <w:r>
        <w:t xml:space="preserve">Yhdessä kryptassa, joka on tällä hetkellä täynnä salamaniskun jäljiltä syntyneitä raunioita, uskotaan olevan ainakin kolme hautaa ja ihmisjäännöksiä Tudorin ajoilta. Kaksi muuta ovat veden vallassa, ja ne kuivataan. Rahat restaurointiin saatiin hallituksen ensimmäisen maailmansodan aikaisesta katedraalien korjausrahastosta. Katedraali sai 216 000 puntaa osana talousarviossa ilmoitettua 20 miljoonan punnan rahastoa, jonka tarkoituksena on ylläpitää katedraaleja tunnustuksena niiden sodan aikaisesta roolista. Unityn kappeli ja Wyleyn kappeli ovat restauroijien käytettävissä, vaikka ne ovatkin kärsineet vesivahinkoja viimeisten 10 vuoden aikana. Kolmannesta kammiosta tiedetään vain vähän, ja katedraalin tiedottaja sanoi, että arkeologit haluavat tutkia sitä. Aiheeseen liittyvät Internet-linkit Coventryn katedraali Church Care Katedraalit Ensimmäisen maailmansodan korjaussäätiö</w:t>
      </w:r>
    </w:p>
    <w:p>
      <w:r>
        <w:rPr>
          <w:b/>
        </w:rPr>
        <w:t xml:space="preserve">Yhteenveto</w:t>
      </w:r>
    </w:p>
    <w:p>
      <w:r>
        <w:t xml:space="preserve">Coventryn katedraalin kolme keskiaikaista kryptaa kunnostetaan ja avataan yleisölle.</w:t>
      </w:r>
    </w:p>
    <w:p>
      <w:r>
        <w:rPr>
          <w:b/>
          <w:u w:val="single"/>
        </w:rPr>
        <w:t xml:space="preserve">Asiakirjan numero 52699</w:t>
      </w:r>
    </w:p>
    <w:p>
      <w:r>
        <w:t xml:space="preserve">Carl Sargeant: Tutkinnan viivästyminen "ahdistaa" perhettä</w:t>
      </w:r>
    </w:p>
    <w:p>
      <w:r>
        <w:t xml:space="preserve">He hakevat oikeudellista uudelleentarkastelua tuomioistuimessa kyseenalaistaakseen sen prosessin. Jack Sargeant, joka seurasi isäänsä Alynin ja Deesiden parlamentin jäsenenä, sanoi, että hänen perheensä halusi, että heidän asianajajansa voisi kuulustella todistajia. Hän sanoi, että viivytys aiheutti "lisää ahdistusta... mutta koimme, että meidän oli pakko tehdä näin". Sargeant löydettiin kuolleena viime marraskuussa, muutama päivä sen jälkeen, kun hänet oli erotettu ministerin virastaan seksuaalista häirintää koskevien syytösten vuoksi. Hän kiisti väitteet. Tutkinnasta vastaava asianajaja Paul Bowen, QC, keskeytti tutkinnan viime viikolla korkeimmassa oikeudessa haetun muutoksenhaun vuoksi. Tutkinnan tilannut Walesin hallitus kutsui viivytystä aiemmin "erittäin turhauttavaksi". Jack Sargeant kertoi BBC Radio Walesille, että hänen perheensä halusi kuulla todisteet ja että heidän asianajajansa olisi voitava kuulustella todistajia. "Minun mielestäni, enkä ole asianajaja, on vain asianmukaista, että se on mahdollista", hän sanoi. "Toivomme, että tämä olisi ratkaistu ja ratkaistu jo varhaisessa vaiheessa... mutta valitettavasti näin ei ole käynyt. "Se aiheuttaa selvästi ahdistusta ja lisää ahdistusta ajan myötä, kun se jatkuu. "Mutta se on jotain, jonka koimme tarpeelliseksi tehdä."</w:t>
      </w:r>
    </w:p>
    <w:p>
      <w:r>
        <w:rPr>
          <w:b/>
        </w:rPr>
        <w:t xml:space="preserve">Yhteenveto</w:t>
      </w:r>
    </w:p>
    <w:p>
      <w:r>
        <w:t xml:space="preserve">Virallisen tutkimuksen viivästyminen siitä, miten pääministeri Carwyn Jones antoi potkut edesmenneelle Carl Sargeantille, on aiheuttanut "ahdistusta" hänen perheelleen.</w:t>
      </w:r>
    </w:p>
    <w:p>
      <w:r>
        <w:rPr>
          <w:b/>
          <w:u w:val="single"/>
        </w:rPr>
        <w:t xml:space="preserve">Asiakirjan numero 52700</w:t>
      </w:r>
    </w:p>
    <w:p>
      <w:r>
        <w:t xml:space="preserve">Asuntosuunnitelma Mount Oswald Golf Clubin alueelle</w:t>
      </w:r>
    </w:p>
    <w:p>
      <w:r>
        <w:t xml:space="preserve">Durhamin kaupungin lähellä sijaitsevan Mount Oswald Golf Clubin 200 miljoonan punnan arvoiseen hankkeeseen kuuluu yli 300 asuntoa ja 13 opiskelijakorttelia. Banks Developmentsin mukaan se toisi alueelle investointeja ja loisi rakennustyöpaikkoja. Jotkut paikalliset väittävät kuitenkin, että se merkitsisi viheralueiden häviämistä ja johtaisi liikennekaaokseen. Saman yrityksen vuonna 2007 tekemä ehdotus suuresta yritysalueesta hylättiin vuonna 2008. Se kuvaili uusia suunnitelmia, joihin sisältyy myös leikkialue, yhteisöpuutarha ja terveyskeskus, "myönteiseksi perinnöksi tuleville vuosikymmenille". Rakennusvaiheessa paikalla työskentelee noin 120 henkilöä, ja lisäksi uudessa päivittäistavarakaupassa ja pienissä toimistoissa olisi vakituisia työpaikkoja. Aiheeseen liittyvät Internet-linkit Durhamin kaupunginvaltuusto Banks Developments -hankkeet</w:t>
      </w:r>
    </w:p>
    <w:p>
      <w:r>
        <w:rPr>
          <w:b/>
        </w:rPr>
        <w:t xml:space="preserve">Yhteenveto</w:t>
      </w:r>
    </w:p>
    <w:p>
      <w:r>
        <w:t xml:space="preserve">Durhamin kreivikunnassa sijaitsevalle golfkentälle suunnitelluille asunto- ja opiskelija-asunnoille on annettu vihreää valoa neuvoston kaavoittajilta.</w:t>
      </w:r>
    </w:p>
    <w:p>
      <w:r>
        <w:rPr>
          <w:b/>
          <w:u w:val="single"/>
        </w:rPr>
        <w:t xml:space="preserve">Asiakirjan numero 52701</w:t>
      </w:r>
    </w:p>
    <w:p>
      <w:r>
        <w:t xml:space="preserve">Caithnessissä sijaitseva "viimeinen" brittiläinen pakastinvalmistaja vaikeuksissa</w:t>
      </w:r>
    </w:p>
    <w:p>
      <w:r>
        <w:t xml:space="preserve">Caithnessin Castletownissa sijaitseva Icetech Freezers kuvailee itseään Yhdistyneen kuningaskunnan viimeiseksi kotitalouksien kylmälaitteiden valmistajaksi. David Hunter tilintarkastusyhtiö Campbell Dallasista on nimitetty väliaikaiseksi selvittäjäksi. Yritys tunnettiin aiemmin nimellä Norfrost ennen kuin se ostettiin vuonna 2005 konkurssipesästä. Highlands and Islands Enterprise oli sijoittanut Norfrostiin yli 1,5 miljoonaa puntaa ennen sen romahtamista. Icetech Freezersin verkkosivujen mukaan yritys valmisti Castletownin toimipaikassaan 160 000 laitetta vuodessa. Alkuperäisen yrityksen perustamisen jälkeen 40 vuotta sitten yritys on valmistanut ja myynyt noin 10 miljoonaa tuotetta.</w:t>
      </w:r>
    </w:p>
    <w:p>
      <w:r>
        <w:rPr>
          <w:b/>
        </w:rPr>
        <w:t xml:space="preserve">Yhteenveto</w:t>
      </w:r>
    </w:p>
    <w:p>
      <w:r>
        <w:t xml:space="preserve">Noin 100 työntekijää työllistävä pakastimien valmistaja on asetettu selvitystilaan.</w:t>
      </w:r>
    </w:p>
    <w:p>
      <w:r>
        <w:rPr>
          <w:b/>
          <w:u w:val="single"/>
        </w:rPr>
        <w:t xml:space="preserve">Asiakirjan numero 52702</w:t>
      </w:r>
    </w:p>
    <w:p>
      <w:r>
        <w:t xml:space="preserve">Justin Bieber syytetään 'riidasta naapurin kanssa'</w:t>
      </w:r>
    </w:p>
    <w:p>
      <w:r>
        <w:t xml:space="preserve">Nesta McGregorNewsbeatin viihdetoimittaja "Herra Bieberiä vastaan on esitetty syytöksiä, jotka koskevat yksinkertaista pahoinpitelyä", sanoi Los Angelesin sheriffin osaston tiedottaja Steve Whitmore. "Eilen (26. maaliskuuta) klo 9.08 saimme puhelun välikohtauksesta Justin Bieberin naapurustossa", hän lisäsi. Nimeltä mainitsematon miesnaapuri teki valituksen Calabasasissa, Etelä-Kaliforniassa. "Pahoinpitely on ei-toivottua koskettelua. Mitä tahansa kyynärpään nostamisesta, selkään taputtamisesta, sylkemistä tai veden heittämistä päälle", Whitmore sanoi. 19-vuotiasta ei ole syytetty, eikä hänestä ole annettu pidätysmääräystä. Justin Bieber on juuri palannut Yhdysvaltoihin saatuaan päätökseen useita maailmankiertueensa Euroopan-päiviä. Justin Bieber ei ole kommentoinut asiaa virallisesti.</w:t>
      </w:r>
    </w:p>
    <w:p>
      <w:r>
        <w:rPr>
          <w:b/>
        </w:rPr>
        <w:t xml:space="preserve">Yhteenveto</w:t>
      </w:r>
    </w:p>
    <w:p>
      <w:r>
        <w:t xml:space="preserve">Los Angelesin poliisi on kertonut Newsbeatille haluavansa puhua Justin Bieberin kanssa väitteistä, joiden mukaan hän oli riidoissa naapurin kanssa.</w:t>
      </w:r>
    </w:p>
    <w:p>
      <w:r>
        <w:rPr>
          <w:b/>
          <w:u w:val="single"/>
        </w:rPr>
        <w:t xml:space="preserve">Asiakirjan numero 52703</w:t>
      </w:r>
    </w:p>
    <w:p>
      <w:r>
        <w:t xml:space="preserve">Julkinen kuuleminen Durhamin jokirannasta</w:t>
      </w:r>
    </w:p>
    <w:p>
      <w:r>
        <w:t xml:space="preserve">Milburngate House on tällä hetkellä osittain henkilökortti- ja passipalvelun sekä kansallisten säästöjen ja investointien osaston käytössä. Merkkirakennus, joka sijaitsee näkyvällä paikalla joen rannalla, on kuitenkin tulossa käyttöikänsä päähän. Kaupungintalolla järjestetään kaksipäiväinen yleisötilaisuus 20. ja 21. toukokuuta. Tilaisuuden ensimmäinen vaihe on kuuleminen rakennuksen tulevaisuudesta, ja siinä tarkastellaan kysymyksiä ja vaihtoehtoja rakennussuunnitelman laatimiseksi. Betonirakennus on rakennettu 1960-luvulla, mutta neuvoston johtajat ovat todenneet, että sisätilat eivät vastaa nykyaikaisia toimistotiloja. Durhamin kreivikunnanvaltuuston uudistamisesta vastaava kabinettijäsen Neil Foster sanoi: "Nyt on tilaisuus viedä tämä erittäin merkittävä kohde markkinoille, jotta voidaan selvittää, miten se voidaan parhaiten kunnostaa ja miten sillä voi olla myönteinen vaikutus Durhamin keskustan uudistumiseen."</w:t>
      </w:r>
    </w:p>
    <w:p>
      <w:r>
        <w:rPr>
          <w:b/>
        </w:rPr>
        <w:t xml:space="preserve">Yhteenveto</w:t>
      </w:r>
    </w:p>
    <w:p>
      <w:r>
        <w:t xml:space="preserve">Yrityksiä ja yleisöä on pyydetty esittämään mielipiteensä ehdotuksista, jotka koskevat Durhamin kaupungin keskustassa sijaitsevan keskeisen alueen kunnostamista.</w:t>
      </w:r>
    </w:p>
    <w:p>
      <w:r>
        <w:rPr>
          <w:b/>
          <w:u w:val="single"/>
        </w:rPr>
        <w:t xml:space="preserve">Asiakirjan numero 52704</w:t>
      </w:r>
    </w:p>
    <w:p>
      <w:r>
        <w:t xml:space="preserve">Japanin vuoden 2014 syntyvyys laskee ennätyksellisen alhaiselle tasolle huolestuneena</w:t>
      </w:r>
    </w:p>
    <w:p>
      <w:r>
        <w:t xml:space="preserve">Lasku on neljäs peräkkäisinä vuosina, ja kuolemantapausten arvioitu määrä jatkaa kasvuaan ja oli viime vuonna hieman alle 1,3 miljoonaa. Joidenkin arvioiden mukaan vuonna 2050 väestömäärä voi olla jopa 97 miljoonaa - 30 miljoonaa vähemmän kuin nyt. Asiantuntijat varoittavat, että väestön vähenemisen vaikutukset vahingoittavat Japania monin tavoin. 15-64-vuotiaiden määrän vähenemisen ennustetaan alentavan potentiaalista kasvua ja supistavan Japanin bruttokansantuotetta. Tämän puolestaan odotetaan vahingoittavan eläkejärjestelmää ja muita sosiaalisen hyvinvoinnin osatekijöitä. Vaikutusten ennustetaan olevan erityisen vahingollisia maaseutualueilla, ja joidenkin yhteisöjen olemassaolo on vaarassa. Toinen lasten määrän väheneminen on väistämätöntä, koska "hedelmällisessä iässä olevien naisten määrä on laskussa", terveysministeriön virkamies sanoi Kyodo Newsin mukaan. Hallituksen huhtikuussa antamat luvut paljastivat, että Japanin väestö kutistui kolmatta vuotta peräkkäin, ja vanhusten osuus oli ensimmäistä kertaa 25 prosenttia kokonaismäärästä. Hallitus on varoittanut, että 65 vuotta täyttäneiden osuus väestöstä nousee lähes 40 prosenttiin vuonna 2060. Väestön vähenemiselle on esitetty useita syitä, muun muassa seuraavat:</w:t>
      </w:r>
    </w:p>
    <w:p>
      <w:r>
        <w:rPr>
          <w:b/>
        </w:rPr>
        <w:t xml:space="preserve">Yhteenveto</w:t>
      </w:r>
    </w:p>
    <w:p>
      <w:r>
        <w:t xml:space="preserve">Japanin syntyvyys romahti ennätysalhaiseksi vuonna 2014, kuten terveysministeriön luvut osoittavat, ja se laski 1 001 000 vastasyntyneeseen vuonna 2014 - 9 000 vähemmän kuin vuonna 2013.</w:t>
      </w:r>
    </w:p>
    <w:p>
      <w:r>
        <w:rPr>
          <w:b/>
          <w:u w:val="single"/>
        </w:rPr>
        <w:t xml:space="preserve">Asiakirjan numero 52705</w:t>
      </w:r>
    </w:p>
    <w:p>
      <w:r>
        <w:t xml:space="preserve">Mies kuoli kolarissa A74(M)-tiellä Eaglesfieldin lähellä</w:t>
      </w:r>
    </w:p>
    <w:p>
      <w:r>
        <w:t xml:space="preserve">Onnettomuus tapahtui moottoritiellä pohjoiseen päin lähellä Eaglesfieldin liittymää 20 noin kello 04:00. Paikalle lähetettiin palokuntia Annanista, Gretnasta ja Longtownista sekä poliisi- ja ambulanssihenkilöstöä. Poliisin mukaan mies, joka oli mukana olleen hopeisen Renault Clion ainoa kuljettaja, todettiin kuolleeksi onnettomuuspaikalla. Hänen lähiomaisilleen on ilmoitettu. Ylikonstaapeli Leigh McCulloch sanoi: "Ajatuksemme ovat miehen perheen ja ystävien luona tällä hetkellä. "Tutkimme parhaillaan onnettomuuteen johtaneita olosuhteita ja kehotamme kaikkia, jotka voivat auttaa, ilmoittautumaan", sanoi hän. "Erityisesti haluaisimme puhua kaikkien niiden kanssa, jotka olivat A74(M)-tiellä ja joilla saattaa olla kojelautakameran tallenteita." Tie oli suljettuna noin seitsemän tuntia onnettomuuden vuoksi. Aiheeseen liittyvät Internet-linkit SFRS Poliisi Skotlanti</w:t>
      </w:r>
    </w:p>
    <w:p>
      <w:r>
        <w:rPr>
          <w:b/>
        </w:rPr>
        <w:t xml:space="preserve">Yhteenveto</w:t>
      </w:r>
    </w:p>
    <w:p>
      <w:r>
        <w:t xml:space="preserve">32-vuotias mies on kuollut yhden ajoneuvon kolarissa A74(M)-tiellä Dumfriesin ja Gallowayn alueella.</w:t>
      </w:r>
    </w:p>
    <w:p>
      <w:r>
        <w:rPr>
          <w:b/>
          <w:u w:val="single"/>
        </w:rPr>
        <w:t xml:space="preserve">Asiakirjan numero 52706</w:t>
      </w:r>
    </w:p>
    <w:p>
      <w:r>
        <w:t xml:space="preserve">Hullin troolareiden muistomerkki vandalisoitu</w:t>
      </w:r>
    </w:p>
    <w:p>
      <w:r>
        <w:t xml:space="preserve">Humberin suiston rannalla Saint Andrew's Quayn laiturilla sijaitsevan kivisen muistomerkin suojana olevan lasin uskotaan vaurioituneen joskus perjantaina. Tommy Rhodes, joka auttaa muistomerkin kunnossapidossa, sanoi, että se oli "hyvin järkyttävää", ja lisäsi: "Tämä on ainoa paikka, jonne omaiset voivat tulla kunnioittamaan muistoa." Työ lasin palauttamiseksi on tarkoitus aloittaa BBC Radio Humbersiden vetoomuksen jälkeen. Arviolta yli 6 000 kaupungin troolarin on arvioitu menehtyneen vuosien 1835 ja 1980 välisenä aikana. Kukkia jätetään säännöllisesti muistopaikalle, ja tammikuussa järjestettävään vuosittaiseen muistotilaisuuteen osallistuu yleensä satoja ihmisiä. Seuraa BBC East Yorkshire and Lincolnshire -kanavaa Facebookissa, Twitterissä ja Instagramissa. Lähetä juttuideoita osoitteeseen yorkslincs.news@bbc.co.uk. Aiheeseen liittyvät Internet-linkit Hullin kalastusperintö</w:t>
      </w:r>
    </w:p>
    <w:p>
      <w:r>
        <w:rPr>
          <w:b/>
        </w:rPr>
        <w:t xml:space="preserve">Yhteenveto</w:t>
      </w:r>
    </w:p>
    <w:p>
      <w:r>
        <w:t xml:space="preserve">Hullin muistomerkki, joka on omistettu yli 6 000:lle merellä henkensä menettäneelle troolarimiehelle, on joutunut ilkivallan kohteeksi.</w:t>
      </w:r>
    </w:p>
    <w:p>
      <w:r>
        <w:rPr>
          <w:b/>
          <w:u w:val="single"/>
        </w:rPr>
        <w:t xml:space="preserve">Asiakirjan numero 52707</w:t>
      </w:r>
    </w:p>
    <w:p>
      <w:r>
        <w:t xml:space="preserve">Crossways-onnettomuus: Uusi oikeudenkäynti: Kuljettaja syyttömänä moottoripyöräilijän kuolemasta</w:t>
      </w:r>
    </w:p>
    <w:p>
      <w:r>
        <w:t xml:space="preserve">Dorsetin Weymouthista kotoisin oleva ratsastaja Mark Coombs, 51, törmäsi Land Roveriin Warmwell Roadilla Crosswaysissa heinäkuussa 2018. Hän kuoli myöhemmin Southamptonin yleissairaalassa. Neil Phillips, 42, Mohawk Bendistä, Coventrystä, joutui toiseen oikeudenkäyntiin Bournemouth Crown Courtissa sen jälkeen, kun edellinen valamiehistö ei saanut aikaan tuomiota. Poliisi kutsuttiin onnettomuuteen Hybris Business Parkin lähellä 31. heinäkuuta kello 14.42 BST. Coombsin perhe kuvaili häntä "uskomattomaksi isäksi, aviomieheksi, sukulaiseksi ja ystäväksi" aiemmassa lausunnossaan. "Hänen elämänsä oli jännittävää, ja hän juhli aina elämää ja oli todellinen esimerkki rohkeasta, nuoresta miehestä", sukulaiset sanoivat. Seuraa BBC Southia Facebookissa, Twitterissä tai Instagramissa. Lähetä juttuideoita osoitteeseen south.newsonline@bbc.co.uk. Aiheeseen liittyvät Internet-linkit HM Courts Service</w:t>
      </w:r>
    </w:p>
    <w:p>
      <w:r>
        <w:rPr>
          <w:b/>
        </w:rPr>
        <w:t xml:space="preserve">Yhteenveto</w:t>
      </w:r>
    </w:p>
    <w:p>
      <w:r>
        <w:t xml:space="preserve">Mies on uusintakäsittelyn jälkeen todettu syyttömäksi moottoripyöräilijän kuoleman aiheuttamisesta huolimattomalla ajotavalla.</w:t>
      </w:r>
    </w:p>
    <w:p>
      <w:r>
        <w:rPr>
          <w:b/>
          <w:u w:val="single"/>
        </w:rPr>
        <w:t xml:space="preserve">Asiakirjan numero 52708</w:t>
      </w:r>
    </w:p>
    <w:p>
      <w:r>
        <w:t xml:space="preserve">Mies pidätetty epäiltynä poliisina esiintymisestä</w:t>
      </w:r>
    </w:p>
    <w:p>
      <w:r>
        <w:t xml:space="preserve">Hänet pysäytettiin M1-tiellä keskiviikkona noin kello 01:00 BST. Konstaapeli pysäytti hänen ajoneuvonsa ajoradalle. "Poliisiauton", sinisillä vilkkuvaloilla varustetun merkitsemättömän Skoda Superbin, kuljettaja näytti hänelle henkilökorttia ja sanoi, että virkailija oli ajanut ylinopeutta. Poliisin mukaan virka-ajan ulkopuolinen konstaapeli näki, että henkilökortti ei ollut laillinen Pohjois-Irlannin poliisin (PSNI) lupakortti, ja nousi sitten autostaan ja haastoi miehen. Mies ajoi välittömästi pois ylinopeutta. Epäilty löydettiin myöhemmin Craigavonissa sijaitsevasta Bluestone Hallista, ja hänet pidätettiin. Komisario Barney O'Connor sanoi, että tapaus oli "huolestuttava" ja että PSNI haluaisi kuulla kaikilta, jotka uskovat kohdanneensa tämän miehen, kun hän on teeskennellyt olevansa poliisi. "Pidämme mahdollisena, että tämä ei ole ensimmäinen kerta, kun hän on tehnyt näin, ja että hänellä oli vain huono tuuri, kun hän pysäytti poliisin", hän sanoi. Miestä kuvaillaan valkoihoiseksi, noin 180-senttiseksi, keskivartaloiseksi, ruskeahiuksiseksi ja sinisilmäiseksi, ja hän puhui puolalaisella aksentilla.</w:t>
      </w:r>
    </w:p>
    <w:p>
      <w:r>
        <w:rPr>
          <w:b/>
        </w:rPr>
        <w:t xml:space="preserve">Yhteenveto</w:t>
      </w:r>
    </w:p>
    <w:p>
      <w:r>
        <w:t xml:space="preserve">26-vuotias mies on pidätetty epäiltynä poliisina esiintymisestä sen jälkeen, kun virkavapaalla oleva poliisi pysäytettiin Craigavonissa.</w:t>
      </w:r>
    </w:p>
    <w:p>
      <w:r>
        <w:rPr>
          <w:b/>
          <w:u w:val="single"/>
        </w:rPr>
        <w:t xml:space="preserve">Asiakirjan numero 52709</w:t>
      </w:r>
    </w:p>
    <w:p>
      <w:r>
        <w:t xml:space="preserve">Kaksi oikeudessa syytettynä Hullin murhayrityksestä</w:t>
      </w:r>
    </w:p>
    <w:p>
      <w:r>
        <w:t xml:space="preserve">Mies on edelleen sairaalassa kriittisessä mutta vakaassa tilassa Buckingham Streetillä 6. heinäkuuta tapahtuneen hyökkäyksen jälkeen. Jason Shreeve, 41, Barnsley Streetiltä, Hull, ja Luke Hainsworth, 29, Edler Avenuelta, Hull, saapuivat kaupungin tuomareiden eteen. Molemmat miehet vangittiin, ja heidän on määrä saapua Hull Crown Courtiin 7. elokuuta. Seuraa BBC Yorkshirea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Kaksi miestä on saapunut oikeuteen syytettynä murhayrityksestä Hullissa tapahtuneen pahoinpitelyn jälkeen.</w:t>
      </w:r>
    </w:p>
    <w:p>
      <w:r>
        <w:rPr>
          <w:b/>
          <w:u w:val="single"/>
        </w:rPr>
        <w:t xml:space="preserve">Asiakirjan numero 52710</w:t>
      </w:r>
    </w:p>
    <w:p>
      <w:r>
        <w:t xml:space="preserve">Kiinalainen lyhty "melkein osui matkustajakoneeseen</w:t>
      </w:r>
    </w:p>
    <w:p>
      <w:r>
        <w:t xml:space="preserve">Loganairin lento, joka oli matkalla Mansaarelta Lontoon Cityn lentoasemalle, lähestyi lyhtyä 30. heinäkuuta alle 100 jalan päähän. 50 matkustajaa kuljettaneen koneen miehistön jäsenet havaitsivat lyhdyn Duxfordin yläpuolella Cambridgeshiressä. Läheltä piti -tilanteita tutkiva Yhdistyneen kuningaskunnan lento-onnettomuuslautakunta (UK Airprox Board) totesi, että "onneksi" kukaan ei loukkaantunut. British Airwaysin puolesta liikennöivän Saab 2000 -lentokoneen lentäjä otti yhteyttä lennonjohtajiin ilmoittaakseen, että lyhty oli ohittanut koneen noin kello 16.30 BST. Airprox-lautakunnan jäsenet luokittelivat tapauksen myöhemmin A-luokkaan, mikä tarkoittaa, että "vakava törmäysriski oli olemassa". Viime vuosina on vaadittu useaan otteeseen kiinalaisten lyhtyjen kieltämistä, koska on esitetty huoli siitä, että ne ovat palovaarallisia ja uhkaavat villieläimiä ja karjaa.</w:t>
      </w:r>
    </w:p>
    <w:p>
      <w:r>
        <w:rPr>
          <w:b/>
        </w:rPr>
        <w:t xml:space="preserve">Yhteenveto</w:t>
      </w:r>
    </w:p>
    <w:p>
      <w:r>
        <w:t xml:space="preserve">Raportin mukaan 20 000 jalan korkeudessa lentänyt lentokone oli vähällä törmätä kiinalaiseen lyhtyyn.</w:t>
      </w:r>
    </w:p>
    <w:p>
      <w:r>
        <w:rPr>
          <w:b/>
          <w:u w:val="single"/>
        </w:rPr>
        <w:t xml:space="preserve">Asiakirjan numero 52711</w:t>
      </w:r>
    </w:p>
    <w:p>
      <w:r>
        <w:t xml:space="preserve">Lontoon pahimpia väärien palohälytysten tekijöitä voidaan syyttää</w:t>
      </w:r>
    </w:p>
    <w:p>
      <w:r>
        <w:t xml:space="preserve">On arvioitu, että virheellisesti tehdyt hälytykset maksavat LFB:lle noin 37 miljoonaa puntaa vuodessa. Sellaisten kohteiden omistajille, joissa automaattiset järjestelmät antavat 10 tai enemmän vääriä hälytyksiä 12 kuukauden aikana, voidaan määrätä vähintään 290 punnan sakko kutakin paloautoa kohti. LFB kutsutaan keskimäärin 403 rakennukseen yli 10 kertaa vuodessa. "Järjetöntä tuhlausta" Väärät hälytykset johtuvat siitä, että automaattiset palohälyttimet aktivoituvat virheellisesti tai että ihmiset laukaisevat hälytyksen, vaikka mitään hätätilannetta ei ole. Lontoon palo- ja hätäsuunnitteluviranomaisen puheenjohtaja James Cleverly sanoi: "Tämä on järjetöntä ajan, rahan ja resurssien tuhlausta, erityisesti tänä taloudellisen epävarmuuden aikana", sanoo James Cleverly. LFB:n mukaan väärien hälytysten aiheuttamat kustannukset ja ajanhukka voivat aiheuttaa itsetyytyväisyyttä. BBC Londonin tutkimuksessa todettiin, että vuonna 2011 LFB osallistui 55 719 väärään hälytykseen, ja eniten hälytyksiä tuli sairaaloihin ja Heathrow'n lentokentälle. Vääristä hälytyksistä johtuvien hälytysten määrä on kuitenkin vähentynyt tasaisesti vuosittain vuoden 2007 71 679 hälytyksestä. Maksuehdotuksesta on tarkoitus järjestää julkinen kuuleminen tammikuussa. NHS on myöntänyt, että se on maan huonoin tahattomien hälytyssignaalien aiheuttaja, ja sisäministeriö odottaa, että hälytysten määrä vähenee huomattavasti.</w:t>
      </w:r>
    </w:p>
    <w:p>
      <w:r>
        <w:rPr>
          <w:b/>
        </w:rPr>
        <w:t xml:space="preserve">Yhteenveto</w:t>
      </w:r>
    </w:p>
    <w:p>
      <w:r>
        <w:t xml:space="preserve">Organisaatiot, jotka tekevät eniten vääriä hälytyksiä Lontoon palokunnalle - mukaan lukien sairaalat ja yliopistot - voivat joutua maksamaan yli miljoona puntaa vuodessa ehdotettujen suunnitelmien mukaan.</w:t>
      </w:r>
    </w:p>
    <w:p>
      <w:r>
        <w:rPr>
          <w:b/>
          <w:u w:val="single"/>
        </w:rPr>
        <w:t xml:space="preserve">Asiakirjan numero 52712</w:t>
      </w:r>
    </w:p>
    <w:p>
      <w:r>
        <w:t xml:space="preserve">Tim Yeo pakottaa Etelä-Suffolkin konservatiivit äänestämään vaaleissa.</w:t>
      </w:r>
    </w:p>
    <w:p>
      <w:r>
        <w:t xml:space="preserve">Etelä-Suffolkin konservatiivien yhdistyksen johtokunta äänesti viime kuussa salaisessa äänestyksessä Yeon "hylkäämisen" puolesta. Yeo on vaatinut, että yhdistyksen 600 jäsentä äänestetään ensi vuonna. Hän sanoi: "Monet heistä ovat ilmaisseet tukensa minulle ja haluavat äänestää siitä, olenko heidän ehdokkaansa. Täytäntöönpanoneuvoston päätös tehtiin kuukausi sen jälkeen, kun Yeo, joka on ollut kansanedustaja vuodesta 1983 lähtien, vapautettiin parlamentin lobbaussääntöjen rikkomisesta. Hänet palautettiin sen jälkeen alahuoneen energia- ja ilmastonmuutosvaliokunnan puheenjohtajaksi. "Sitova" Yeo sanoi, että hän oli "kuullut laajasti" paikallisia puolueen jäseniä. "Konservatiivipuolueen sääntöjen mukaan tätä varten voidaan järjestää postiäänestys, jonka tulos on sitova", hän sanoi. "Olipa heidän päätöksensä mikä tahansa, jatkan kovaa työtä konservatiivien voiton varmistamiseksi Etelä-Suffolkissa, kuten olen tehnyt siitä lähtien, kun minut valittiin ensimmäisen kerran tämän vaalipiirin ehdokkaaksi." Yeo sanoi, että äänestysjärjestelyt ovat käynnissä ja äänestysliput lähetetään 20. tammikuuta. Toimeenpaneva komitea ei ole kommentoinut päätöstään Yeon hylkäämisestä.</w:t>
      </w:r>
    </w:p>
    <w:p>
      <w:r>
        <w:rPr>
          <w:b/>
        </w:rPr>
        <w:t xml:space="preserve">Yhteenveto</w:t>
      </w:r>
    </w:p>
    <w:p>
      <w:r>
        <w:t xml:space="preserve">Kansanedustaja Tim Yeo on vaatinut konservatiivien äänestystä sen jälkeen, kun paikallispuolue luopui hänestä vuoden 2015 parlamenttiehdokkaana.</w:t>
      </w:r>
    </w:p>
    <w:p>
      <w:r>
        <w:rPr>
          <w:b/>
          <w:u w:val="single"/>
        </w:rPr>
        <w:t xml:space="preserve">Asiakirjan numero 52713</w:t>
      </w:r>
    </w:p>
    <w:p>
      <w:r>
        <w:t xml:space="preserve">Lil Waynen kappale vedettiin verkkoon sanoituksen takia</w:t>
      </w:r>
    </w:p>
    <w:p>
      <w:r>
        <w:t xml:space="preserve">Levy-yhtiö sanoo poistavansa Future-kappaleen nimeltä Karate Chop, jossa räppäri esiintyy, "kunnioituksesta". Lil Waynen kuullaan viittaavan 14-vuotiaan Emmett Tillin kuolemaan. Hänet hakattiin ja ammuttiin päähän Mississippissä vuonna 1955 vihellettyään valkoiselle naiselle. Emmett Till raahattiin sängystään setänsä kotona Mississippin pikkukaupungissa, hakattiin ja ammuttiin päähän. Siitä tuli yksi kiistanalaisimmista hetkistä Amerikan kansalaisoikeuksien aikakaudella. Emmett Tillin äiti vaati poikansa hautajaisissa avointa arkkua, jotta kaikki voisivat nähdä hänen vammansa. "Loukkaavat sanat" Se auttoi edistämään kansalaisoikeusliikettä Amerikassa, jossa 1950-1970-luvuilla tehtiin monia uudistuksia afroamerikkalaisiin kohdistuvan rasismin lopettamiseksi. Epic Records antoi lausunnon, jossa se pyysi laulua anteeksi. "Pahoittelemme, että Future's Karate Chop -kappaleen luvaton remix-versio, joka vuoti verkkoon, sisälsi loukkaavia sanoituksia", lausunnossa sanottiin. "Kunnioittaaksemme Emmett Tillin ja hänen perheensä perintöä, teemme suuria ponnisteluja poistaaksemme luvattoman version". Kappaleesta julkaistaan virallinen versio, joka "ei sisällä tällaisia viittauksia", Epic Records lisäsi. Seuraa @BBCNewsbeat Twitterissä Around the BBC BBC Music Lil Wayne</w:t>
      </w:r>
    </w:p>
    <w:p>
      <w:r>
        <w:rPr>
          <w:b/>
        </w:rPr>
        <w:t xml:space="preserve">Yhteenveto</w:t>
      </w:r>
    </w:p>
    <w:p>
      <w:r>
        <w:t xml:space="preserve">Epic Records yrittää poistaa Lil Waynen kappaleen, joka on loukannut lähes 60 vuotta sitten murhatun mustan teini-ikäisen perhettä.</w:t>
      </w:r>
    </w:p>
    <w:p>
      <w:r>
        <w:rPr>
          <w:b/>
          <w:u w:val="single"/>
        </w:rPr>
        <w:t xml:space="preserve">Asiakirjan numero 52714</w:t>
      </w:r>
    </w:p>
    <w:p>
      <w:r>
        <w:t xml:space="preserve">Räjähtämättömät toisen maailmansodan aikaiset miinat häiritsevät Doverin ja Calais'n välistä lauttaliikennettä.</w:t>
      </w:r>
    </w:p>
    <w:p>
      <w:r>
        <w:t xml:space="preserve">Yli 70 vuotta vanhat pommit olivat brittiläistä alkuperää, ja ne löydettiin rannalta sataman läheltä. Yhtä niistä, jonka arveltiin olevan ansoitettu, ei voitu siirtää. Pommien purkamisesta vastasivat Ranskan laivaston sukeltajat. Calais'n tiet suljettiin, ja autoilijat ohjattiin Dunkerqueen. MyFerryLink ilmoitti, että Calais'n satama oli suljettu kello 13.30 BST:hen asti, ja yksi sen lauttaliikenne Doverin ja Calais'n välillä peruttiin. Toisen laivayhteyden viivästyminen tai peruuttaminen oli mahdollista. P&amp;O Ferries kehotti päiväretkeläisiä olemaan matkustamatta ja ilmoitti, että matkustajat, jotka ovat varanneet paikan kyseiseltä reitiltä, voivat tehdä uuden varauksen ilmaiseksi. Se ilmoitti, että sen Doverin ja Calais'n väliset reitit liikennöivät edelleen, ja poistuva liikenne ohjataan pois kaupungin suljettujen alueiden läheisyydestä. Calais'sta Doveriin liikennöinti keskeytettiin, kunnes sataman sulkeminen päättyi.</w:t>
      </w:r>
    </w:p>
    <w:p>
      <w:r>
        <w:rPr>
          <w:b/>
        </w:rPr>
        <w:t xml:space="preserve">Yhteenveto</w:t>
      </w:r>
    </w:p>
    <w:p>
      <w:r>
        <w:t xml:space="preserve">Calais'n sataman läheltä löydetyt kaksi räjähtämätöntä toisen maailmansodan aikaista miinaa johtivat useiden Englannin kanaalin ylittävien lauttojen peruuttamiseen.</w:t>
      </w:r>
    </w:p>
    <w:p>
      <w:r>
        <w:rPr>
          <w:b/>
          <w:u w:val="single"/>
        </w:rPr>
        <w:t xml:space="preserve">Asiakirjan numero 52715</w:t>
      </w:r>
    </w:p>
    <w:p>
      <w:r>
        <w:t xml:space="preserve">Auto-onnettomuudessa kriketinpelaaja Billy Cookson pelaa ensimmäiset lyönnit</w:t>
      </w:r>
    </w:p>
    <w:p>
      <w:r>
        <w:t xml:space="preserve">Billy Cookson, 23, kärsi lokakuussa tapahtuneessa onnettomuudessa keuhkojen puhkeamisesta ja maksan repeämisestä, mursi jalkansa ja molemmat nilkkansa sekä murskasi oikean kätensä. Hän oli matkustanut Melbourneen pelaamaan krikettiä ja työskenteli jakelukuljettajana, kun onnettomuus tapahtui. Hän käytti krikettimailaa yksikätisesti fysioterapiaistunnon aikana. Wiltshiren Chippenhamista kotoisin oleva Cookson sanoi, että hän on nyt "sopeutumassa jälleen itsenäiseen elämään" päästyään sairaalasta tammikuussa. "Olen palaamassa takaisin yksiööni ja teen asioita itse, kuten siivoan ja pesen", hän sanoi. "On todella hyvä olla taas omilla jaloillani ja tehdä asioita, jotka ovat hieman normaalimpia kuin mitä tunsin aiemmin sairaalassa." Hän kertoi kävelevänsä päivittäin vajaan kilometrin (1,6 km) fysioterapiaistuntoihin, joissa hän oli ottanut ensimmäistä kertaa käteensä krikettimailan. "Minusta tuntuu, että voisin pelata peliä - en ehkä samalla tasolla kuin ennen - mutta melkein tuntuu, että voisin mennä pelaamaan isäni kanssa", hän sanoi. Cooksonille on onnettomuuden jälkeen tehty leikkauksia kyynärpäähän ja jalkaan. Lääkärit arvelivat, että hän joutuisi olemaan sairaalassa jopa kahdeksan kuukautta, mutta hän pääsi ulos neljässä kuukaudessa. Cookson oli pelannut ulkomailla Kyabram Cricket Clubin kriketinpelaajana, mutta ensimmäisenä päivänä työkalujen jakelukuljettajana hänen lava-autonsa törmäsi bussiin. Hänet vietiin sairaalaan ja hänet siirrettiin koomaan leikkauksen jälkeen.</w:t>
      </w:r>
    </w:p>
    <w:p>
      <w:r>
        <w:rPr>
          <w:b/>
        </w:rPr>
        <w:t xml:space="preserve">Yhteenveto</w:t>
      </w:r>
    </w:p>
    <w:p>
      <w:r>
        <w:t xml:space="preserve">Australiassa bussin kanssa nokkakolarissa vakavasti loukkaantunut amatööri kriketinpelaaja on ottanut mailan käteensä ensimmäistä kertaa törmäyksen jälkeen.</w:t>
      </w:r>
    </w:p>
    <w:p>
      <w:r>
        <w:rPr>
          <w:b/>
          <w:u w:val="single"/>
        </w:rPr>
        <w:t xml:space="preserve">Asiakirjan numero 52716</w:t>
      </w:r>
    </w:p>
    <w:p>
      <w:r>
        <w:t xml:space="preserve">Tyne and Wear Metro: Palvelu lopetettiin ulosteiden löytymisen jälkeen</w:t>
      </w:r>
    </w:p>
    <w:p>
      <w:r>
        <w:t xml:space="preserve">Tyne and Wearin metrojuna poistettiin käytöstä sen jälkeen, kun joku oli "peittänyt kolme istuinta" ulosteella. Junan kuljettaja sulki Sunderlandiin menevän junan vaunun lauantaina noin kello 17.00 GMT tehdyn havainnon jälkeen. Juna vietiin sen jälkeen "välittömästi" takaisin Newcastlen varikolle puhdistettavaksi, kertoi operaattori Nexus. Tiedottaja pyysi anteeksi asiakkailta ja sanoi, että valvontakameroiden kuvat tutkitaan syyllisten löytämiseksi. Hän lisäsi: "Tämänkaltaiset tapaukset ovat harvinaisia, mutta kun niitä sattuu, asiakkaidemme viihtyvyys ja turvallisuus ovat etusijalla."</w:t>
      </w:r>
    </w:p>
    <w:p>
      <w:r>
        <w:rPr>
          <w:b/>
        </w:rPr>
        <w:t xml:space="preserve">Yhteenveto</w:t>
      </w:r>
    </w:p>
    <w:p>
      <w:r>
        <w:t xml:space="preserve">Junayhtiö joutui peruuttamaan palvelun sen jälkeen, kun vaunusta löytyi ihmisen ulostetta.</w:t>
      </w:r>
    </w:p>
    <w:p>
      <w:r>
        <w:rPr>
          <w:b/>
          <w:u w:val="single"/>
        </w:rPr>
        <w:t xml:space="preserve">Asiakirjan numero 52717</w:t>
      </w:r>
    </w:p>
    <w:p>
      <w:r>
        <w:t xml:space="preserve">Kuorma-auto jäi jumiin, kun 10ft vajoama avautuu Graysissa</w:t>
      </w:r>
    </w:p>
    <w:p>
      <w:r>
        <w:t xml:space="preserve">Reikä avautui, kun ajoneuvo oli matkalla Hogg Lanea pitkin Graysissa noin klo 12:40 BST, kertoi palokunnan edustaja. Onnettomuusalueen ympärille on perustettu 200 metrin (656 jalan) pituinen vaaravyöhyke. Kukaan ei jäänyt loukkuun kuorma-autoon, mutta kaasun hajusta on raportoitu. Essexin poliisi ja Thurrockin neuvoston virkamiehet ovat myös paikalla. Palomiehet kertoivat, että reikä paljasti kaksi kaasuputkea tien molemmin puolin, ja kaasuyhtiön virkailijat oli kutsuttu paikalle. Lewis Smith, joka työskentelee läheisessä Ford-autoliikkeessä, sanoi, että hän ja hänen kollegansa "ampuivat ulos ja vilkaisivat nopeasti", ennen kuin tie eristettiin. Hän arvioi, että vajoama saattoi olla jopa kuusi metriä syvä.</w:t>
      </w:r>
    </w:p>
    <w:p>
      <w:r>
        <w:rPr>
          <w:b/>
        </w:rPr>
        <w:t xml:space="preserve">Yhteenveto</w:t>
      </w:r>
    </w:p>
    <w:p>
      <w:r>
        <w:t xml:space="preserve">Kuorma-auto on jäänyt 3 metriä leveän vajoaman päälle kaasuputken yli Essexissä.</w:t>
      </w:r>
    </w:p>
    <w:p>
      <w:r>
        <w:rPr>
          <w:b/>
          <w:u w:val="single"/>
        </w:rPr>
        <w:t xml:space="preserve">Asiakirjan numero 52718</w:t>
      </w:r>
    </w:p>
    <w:p>
      <w:r>
        <w:t xml:space="preserve">Walneyn merituulipuisto voisi kaksinkertaistua</w:t>
      </w:r>
    </w:p>
    <w:p>
      <w:r>
        <w:t xml:space="preserve">Barrow'n edustalla sijaitsevassa Walneyn tuulipuistossa on jo 102 turbiinia, ja sen tuottama sähkö riittää noin 320 000 kodin tarpeisiin. Tanskalainen Dong Energy haluaa lisätä tuulipuistoon jopa 120 turbiinia ja tuottaa sähköä noin 500 000 kodille lisää. Jos suunnittelutarkastuslaitos hyväksyy hankkeen, uusien tuulivoimaloiden rakentaminen voidaan saattaa päätökseen vuoteen 2017 mennessä. Kun Walney avattiin virallisesti helmikuussa 2012, se oli maailman suurin merituulipuisto. Se rakennettiin kahdessa vaiheessa, ja toinen 51 turbiinin ryhmä valmistui kuudessa kuukaudessa - ennätys tuulipuistoalalla. Jos laajennettu tuulipuisto hyväksytään, sen pinta-ala on noin 57 neliömailia (149 neliökilometriä).</w:t>
      </w:r>
    </w:p>
    <w:p>
      <w:r>
        <w:rPr>
          <w:b/>
        </w:rPr>
        <w:t xml:space="preserve">Yhteenveto</w:t>
      </w:r>
    </w:p>
    <w:p>
      <w:r>
        <w:t xml:space="preserve">Cumbrian rannikon edustalla sijaitsevan tuulivoimapuiston koon voitaisiin yli kaksinkertaistaa.</w:t>
      </w:r>
    </w:p>
    <w:p>
      <w:r>
        <w:rPr>
          <w:b/>
          <w:u w:val="single"/>
        </w:rPr>
        <w:t xml:space="preserve">Asiakirjan numero 52719</w:t>
      </w:r>
    </w:p>
    <w:p>
      <w:r>
        <w:t xml:space="preserve">Erwoodin silta suljetaan ajoneuvoilta lähes vuodeksi korjaustöiden ajaksi</w:t>
      </w:r>
    </w:p>
    <w:p>
      <w:r>
        <w:t xml:space="preserve">Builth Wellsin lähellä sijaitsevan Erwoodin sillan alustavat työt aloitettiin viime kuussa, ja se suljetaan autoilijoilta Royal Welsh Show'n jälkeen myöhemmin tässä kuussa. Powysin neuvoston mukaan Wye-joen ylittävää ylityspaikkaa oli tarkoitus vahvistaa ja kunnostaa, ja se oli tarkoitus avata uudelleen kesäkuussa 2014. Se pysyy kuitenkin avoinna jalankulkijoille koko 960 000 puntaa maksavien töiden ajan. Työt jatkuvat B4567- ja A481-tien kautta Llanelweddiin, A483- ja A470-tien kautta Builth Wellsiin ja A470-tietä takaisin Erwoodin sillalle. Erwoodin kylätalossa 8. heinäkuuta klo 16-19 (BST) järjestettävässä tilaisuudessa paikalliset voivat tutustua siltatöitä ja kiertoteitä koskeviin suunnitelmiin. Aiheeseen liittyvät Internet-linkit Powysin neuvosto</w:t>
      </w:r>
    </w:p>
    <w:p>
      <w:r>
        <w:rPr>
          <w:b/>
        </w:rPr>
        <w:t xml:space="preserve">Yhteenveto</w:t>
      </w:r>
    </w:p>
    <w:p>
      <w:r>
        <w:t xml:space="preserve">Lähes miljoona puntaa maksavat parannustyöt sulkevat Powysin sillan autoilijoilta noin vuodeksi.</w:t>
      </w:r>
    </w:p>
    <w:p>
      <w:r>
        <w:rPr>
          <w:b/>
          <w:u w:val="single"/>
        </w:rPr>
        <w:t xml:space="preserve">Asiakirjan numero 52720</w:t>
      </w:r>
    </w:p>
    <w:p>
      <w:r>
        <w:t xml:space="preserve">NI-ongelmat: Pyyntö käyttää osa 150 miljoonan punnan perintörahastosta PSNI:n ja poliisiasiamiehen tutkimuksiin</w:t>
      </w:r>
    </w:p>
    <w:p>
      <w:r>
        <w:t xml:space="preserve">Vincent KearneyBBC News NI:n sisäasioiden kirjeenvaihtaja Valtiovarainministeriö on suostunut myöntämään rahaa viiden vuoden aikana ehdotetulle uudelle historiantutkimusyksikölle ja muille elimille. Mutta koska Stormontin poliitikot eivät ole päässeet yhteisymmärrykseen siitä, miten menneisyyttä olisi parasta käsitellä, nämä laitokset ja rahat ovat nyt jäissä. Oikeusministeri David Ford kertoi Pohjois-Irlannin yleiskokoukselle tiistaina, että kunnes sopimukseen päästään, Pohjois-Irlannin poliisivoimat (PSNI) ja poliisiasiamies ovat edelleen vastuussa perintötutkimuksista. Ne eivät kuitenkaan ole saaneet lisärahoitusta tehtäväänsä. Ministeri sanoi, että hänelle on vakuutettu, että hallitus aikoo noudattaa rahoituslupaustaan, mutta vasta kun uudet elimet on perustettu. Ford sanoi tavanneensa valtiosihteeri Theresa Villiersin ja "tuonut voimakkaasti esiin", että hallituksella on velvollisuus auttaa menneisyyden käsittelyssä. "Tarvitaan järjestely, jolla saadaan lisärahoitusta menneisyyden käsittelyyn tarvittaviin laitoksiin", hän sanoi. Ministeri sanoi myös, että Stormontin äskettäisen Fresh Start -sopimuksen epäonnistuminen sen päättämisessä, miten perintökysymyksiä voitaisiin parhaiten käsitellä, oli "mahdollisesti sukupolven parhaan tilaisuuden hukkaamista käsitellä ongelmallista menneisyyttämme". Hän lisäsi, että epäonnistuminen oli myös vaikeuttanut perintötutkimusten etenemistä. Hän paljasti, että hän on valtuuttanut Pohjois-Irlannin tuomioistuinlaitoksen (Northern Ireland Courts and Tribunals Service) rekrytoimaan "tutkintatukea" oikeuslääkäreille, jotta he voivat käsitellä näitä tutkimuksia, joihin kuuluu joitakin levottomuuksien kiistanalaisimmista murhista. Lisähenkilöstön nimitysten odotetaan tapahtuvan ensi vuoden kevääseen mennessä.</w:t>
      </w:r>
    </w:p>
    <w:p>
      <w:r>
        <w:rPr>
          <w:b/>
        </w:rPr>
        <w:t xml:space="preserve">Yhteenveto</w:t>
      </w:r>
    </w:p>
    <w:p>
      <w:r>
        <w:t xml:space="preserve">Hallitusta on kehotettu antamaan osa 150 miljoonan punnan erityisrahastosta, joka on varattu uusille perintöelimille, PSNI:n ja poliisiasiamiehen käyttöön menneisyyden tutkimista varten.</w:t>
      </w:r>
    </w:p>
    <w:p>
      <w:r>
        <w:rPr>
          <w:b/>
          <w:u w:val="single"/>
        </w:rPr>
        <w:t xml:space="preserve">Asiakirjan numero 52721</w:t>
      </w:r>
    </w:p>
    <w:p>
      <w:r>
        <w:t xml:space="preserve">Mies pidätettiin vuoden 1975 Shankill-baarin pommi-iskusta</w:t>
      </w:r>
    </w:p>
    <w:p>
      <w:r>
        <w:t xml:space="preserve">Mountainview Tavernassa tapahtunutta pommi-iskua tutkivat rikostutkijat pidättivät miehen Antrimin kreivikunnassa, ja häntä kuulustellaan Antrimin poliisiasemalla. Viisi ihmistä kuoli ja 60 loukkaantui iskussa Grand National -lauantaina vuonna 1975. Hyökkäyksen tutkinta aloitettiin uudelleen sen jälkeen, kun historian tutkintaryhmä (Historical Enquiries Team) oli tarkastellut asiaa uudelleen. Hyökkäys tapahtui noin kello 18.00. Kaksi nuorukaista avasi tulen käsiaseilla ennen pommin räjäyttämistä. Viisi 18-52-vuotiasta miestä sai surmansa. Yksi heistä, William Andrews, oli UDA:n jäsen. Kyseessä oli toinen pubipommi-isku Belfastissa samana päivänä. Aiemmin UVF oli tappanut kaksi ihmistä hyökkäyksessä pubiin New Lodgen alueella Pohjois-Belfastissa.</w:t>
      </w:r>
    </w:p>
    <w:p>
      <w:r>
        <w:rPr>
          <w:b/>
        </w:rPr>
        <w:t xml:space="preserve">Yhteenveto</w:t>
      </w:r>
    </w:p>
    <w:p>
      <w:r>
        <w:t xml:space="preserve">54-vuotias mies on pidätetty Shankill Roadilla sijaitsevan baarin pommi-iskun yhteydessä lähes 40 vuotta sitten.</w:t>
      </w:r>
    </w:p>
    <w:p>
      <w:r>
        <w:rPr>
          <w:b/>
          <w:u w:val="single"/>
        </w:rPr>
        <w:t xml:space="preserve">Asiakirjan numero 52722</w:t>
      </w:r>
    </w:p>
    <w:p>
      <w:r>
        <w:t xml:space="preserve">Skotlantilaiset vähittäiskauppiaat raportoivat 13 000 työpaikan menettämisestä ennen Covidia.</w:t>
      </w:r>
    </w:p>
    <w:p>
      <w:r>
        <w:t xml:space="preserve">Scottish Retail Consortium (SRC) on vaatinut kansallista strategiaa yritysten tukemiseksi. Se totesi, että vähittäiskauppiaiden näkymät olivat huonontuneet pandemian aikana, koska yhä useammat ostajat tekivät ostoksia verkossa. Tulokset ovat osa SRC:n uutta manifestia. SRC:n johtaja David Lonsdale sanoi: "Vähittäiskauppa oli vaikeassa tilanteessa jo ennen vuotta 2020. "Covid on kiihdyttänyt olemassa olevia suuntauksia, kuten asiakkaiden siirtymistä digitaaliseen kaupankäyntiin, heikentänyt kysyntää ja asettanut vähittäiskauppiaat ennennäkemättömän paineen alaisiksi. "Vähittäiskaupan vallankumous" "Yhtenäisempi lähestymistapa alaan, jota johtaa strategia, joka suojelee tavallisia kuluttajia ja tarjoaa kilpailukykyisen verojärjestelmän, tarjoaa puitteet, jotka voivat auttaa vähittäiskauppaa elpymään." Skotlannin vähittäiskauppa tarjoaa lähes 250 000 työpaikkaa ja on maan suurin yksityisen sektorin työnantaja. SRC:n manifesti julkistetaan ennen toukokuussa pidettäviä Skotlannin parlamenttivaaleja. Sen mukaan vähittäiskaupan 13 000 työpaikkaa menetettiin vuosina 2016-2018 ja 3,48 miljardin punnan vuotuinen liikevaihto toimialalta vuosina 2014-2018. Lonsdale lisäsi: "Nämä Holyroodin vaalit tulevat, kun ala on nykyisen vähittäiskaupan vallankumouksen huipulla. "Seuraavan Skotlannin hallituksen ja parlamentin jäsenten on vastattava tähän todellisuuteen."</w:t>
      </w:r>
    </w:p>
    <w:p>
      <w:r>
        <w:rPr>
          <w:b/>
        </w:rPr>
        <w:t xml:space="preserve">Yhteenveto</w:t>
      </w:r>
    </w:p>
    <w:p>
      <w:r>
        <w:t xml:space="preserve">Skotlannin vähittäiskauppa menetti 13 000 työpaikkaa ja 3,5 miljardin punnan vuotuisen liikevaihdon ennen Covidin rajoitusten alkamista, kertoo alan elin.</w:t>
      </w:r>
    </w:p>
    <w:p>
      <w:r>
        <w:rPr>
          <w:b/>
          <w:u w:val="single"/>
        </w:rPr>
        <w:t xml:space="preserve">Asiakirjan numero 52723</w:t>
      </w:r>
    </w:p>
    <w:p>
      <w:r>
        <w:t xml:space="preserve">Varoitus "hautakivien" vaaroista Tenbyn satamassa</w:t>
      </w:r>
    </w:p>
    <w:p>
      <w:r>
        <w:t xml:space="preserve">Tenbyn satamassa järjestetään perjantaina tapahtuma, jossa lisätään tietoisuutta vaaroista. Tapahtuma on seurausta siitä, että satamaan hyppäävien ihmisten määrä on lisääntynyt viime viikkoina. Nick Hudd Pembrokeshiren nuorisoryhmästä sanoi: "Hyppääminen, kuten sitä täällä kutsutaan, on erityinen ongelma Tenbyssä." Tombstoning - eli kallioilta tai muilta korkeilta kohdilta veteen hyppääminen - on johtanut useisiin loukkaantumisiin ja jopa kuolemantapauksiin eri puolilla Yhdistynyttä kuningaskuntaa. Piirikunnan nuorisopalvelu on yhdistänyt voimansa poliisin, palokunnan, rannikkovartioston ja RNLI:n kanssa tapahtumaa varten, joka koostuu nuorille suunnatuista työpajoista. Hudd sanoi, että aiheesta on tärkeää käydä "kaksisuuntaista keskustelua". "Haluamme puhua nuorten kanssa selvittääksemme, miksi he tekevät niin", hän lisäsi.</w:t>
      </w:r>
    </w:p>
    <w:p>
      <w:r>
        <w:rPr>
          <w:b/>
        </w:rPr>
        <w:t xml:space="preserve">Yhteenveto</w:t>
      </w:r>
    </w:p>
    <w:p>
      <w:r>
        <w:t xml:space="preserve">Pembrokeshiren nuoria varoitetaan vaaroista, jotka liittyvät mereen heittäytymiseen.</w:t>
      </w:r>
    </w:p>
    <w:p>
      <w:r>
        <w:rPr>
          <w:b/>
          <w:u w:val="single"/>
        </w:rPr>
        <w:t xml:space="preserve">Asiakirjan numero 52724</w:t>
      </w:r>
    </w:p>
    <w:p>
      <w:r>
        <w:t xml:space="preserve">Tyler Thompsonin kuolemasta epäillyt takuita vastaan pidätetty</w:t>
      </w:r>
    </w:p>
    <w:p>
      <w:r>
        <w:t xml:space="preserve">Paikallisesti Tyler Thompsoniksi nimetty 16-vuotias löydettiin loukkaantuneena vilkkaalta asuinkadulta Leicesterissä, ja hän kuoli sairaalassa tappelun jälkeen. Kolmas mies, 35, on myös vapautettu ilman syytteitä. Neljäs epäilty, 18-vuotias mies, on edelleen poliisin huostassa. Poliisi kutsuttiin tiistaina noin kello 19.50 GMT tappeluun, johon osallistui joukko miehiä Freeman Road Northilla, Humberstone Parkin vieressä, josta he löysivät loukkaantuneen pojan. Teinin ruumista ei ole vielä virallisesti tunnistettu. Poliisit ovat lopettaneet rikostekniset tutkimukset Broad Avenuella sijaitsevassa talossa. Tapahtumapaikan läheisyyteen on jätetty muistokirjoituksia ja kukkia, ja ystävät ilmaisivat sosiaalisessa mediassa surunsa pojan kuolemasta.</w:t>
      </w:r>
    </w:p>
    <w:p>
      <w:r>
        <w:rPr>
          <w:b/>
        </w:rPr>
        <w:t xml:space="preserve">Yhteenveto</w:t>
      </w:r>
    </w:p>
    <w:p>
      <w:r>
        <w:t xml:space="preserve">Poliisi on vapauttanut takuita vastaan kaksi miestä, jotka on pidätetty teini-ikäisen murhasta epäiltynä.</w:t>
      </w:r>
    </w:p>
    <w:p>
      <w:r>
        <w:rPr>
          <w:b/>
          <w:u w:val="single"/>
        </w:rPr>
        <w:t xml:space="preserve">Asiakirjan numero 52725</w:t>
      </w:r>
    </w:p>
    <w:p>
      <w:r>
        <w:t xml:space="preserve">Manchesterin kanavakuoleman uhrin Charlie Popen hautajaiset pidettiin</w:t>
      </w:r>
    </w:p>
    <w:p>
      <w:r>
        <w:t xml:space="preserve">Charlie Popen ruumis löydettiin Rochdalen kanavan vedenalaisessa etsinnässä 2. maaliskuuta. Northumberlandin Pontelandista kotoisin ollutta 19-vuotiasta surevia pyydettiin "pukeutumaan keltaiseen värisävyyn päivän piristykseksi". Ilmapallot laskettiin ilmaan jumalanpalveluksen päätteeksi English Martyrs RC Churchissa Newcastlessa. Manchesterin yliopiston yhteiskuntatieteiden opiskelija, joka asui West Didsburyssa, katosi jäätyään erilleen ystävistään. Hänen isänsä Nick Pope on tukenut vetoomusta, jossa vaaditaan turvakaiteiden asentamista Manchesterin vesiväylien varrelle ja jonka on tähän mennessä allekirjoittanut yli 46 000 ihmistä.</w:t>
      </w:r>
    </w:p>
    <w:p>
      <w:r>
        <w:rPr>
          <w:b/>
        </w:rPr>
        <w:t xml:space="preserve">Yhteenveto</w:t>
      </w:r>
    </w:p>
    <w:p>
      <w:r>
        <w:t xml:space="preserve">Manchesterin kanavasta kuolleena löydetyn opiskelijan hautajaiset on pidetty hänen kotikaupungissaan.</w:t>
      </w:r>
    </w:p>
    <w:p>
      <w:r>
        <w:rPr>
          <w:b/>
          <w:u w:val="single"/>
        </w:rPr>
        <w:t xml:space="preserve">Asiakirjan numero 52726</w:t>
      </w:r>
    </w:p>
    <w:p>
      <w:r>
        <w:t xml:space="preserve">Guernseyn Oatlandsin tapahtumapaikka saa hyväksynnän Spiegeltentille.</w:t>
      </w:r>
    </w:p>
    <w:p>
      <w:r>
        <w:t xml:space="preserve">Saaren ympäristöministeriö päätti neljällä äänellä yhtä vastaan sallia puusta ja kankaasta tehdyn rakennelman pysymisen St Sampsonin alueella lokakuuhun asti. Toukokuusta lähtien toiminut peilattu kabareeteltta herätti kritiikkiä, kun se asennettiin paikalle ilman ennakkosuunnittelulupaa. Varajäsen Barry Paint, joka äänesti vastaan, sanoi, että lähialueen asukkaat oli jätetty huomiotta. "Mielestäni naapureita ei otettu riittävästi huomioon", hän sanoi. Paint sanoi, että lautakunta oli käsitellyt 13 vastalauseen kirjettä osana harkintaansa. Hakemus koski matkailukauden tapahtumapaikkaa, ja hyväksynnän ehtoihin sisältyi ohje poistaa kaikki rakennelman merkit muutaman päivän kuluessa 30. syyskuuta. Oatlands Holdings Limited ei ollut tavoitettavissa kommentoimaan asiaa.</w:t>
      </w:r>
    </w:p>
    <w:p>
      <w:r>
        <w:rPr>
          <w:b/>
        </w:rPr>
        <w:t xml:space="preserve">Yhteenveto</w:t>
      </w:r>
    </w:p>
    <w:p>
      <w:r>
        <w:t xml:space="preserve">Guernseyn Oatlandsin vierailijakeskus on saanut jälkikäteen suunnitteluluvan Spiegeltentille.</w:t>
      </w:r>
    </w:p>
    <w:p>
      <w:r>
        <w:rPr>
          <w:b/>
          <w:u w:val="single"/>
        </w:rPr>
        <w:t xml:space="preserve">Asiakirjan numero 52727</w:t>
      </w:r>
    </w:p>
    <w:p>
      <w:r>
        <w:t xml:space="preserve">Varoitus autoilijoille Walesin tulvapelastusten jälkeen</w:t>
      </w:r>
    </w:p>
    <w:p>
      <w:r>
        <w:t xml:space="preserve">Palomiehiä kutsuttiin sunnuntai-iltana eri puolille Etelä-, Länsi- ja Keski-Walesia. Myös Ceredigionissa, Powysissa ja Rhondda Cynon Taffissa joitakin teitä suljettiin maanantaina pintavesien vuoksi. Powysin ja Pembrokeshiren joissa on edelleen voimassa kaksi tulvavaroitusta. Richie Felton, Mid and West Wales Fire and Rescue Servicen liikenneturvallisuuspäällikkö, sanoi: "Pyydämme autoilijoita kiinnittämään huomiota tieolosuhteisiin erityisesti silloin, kun seisovaa vettä on suuria määriä, ja ottamaan huomioon liikennemerkit, jotka ilmoittavat, että tie on suljettu tai tulvii. "Hidastakaa vauhtia, kun ajatte seisovan veden läpi, sillä se voi aiheuttaa vesitasoa ja ajoneuvon hallinnan menettämisen. "Ajoneuvo voi jäädä jumiin, jos yrität ajaa tulvaveden läpi, ja jos tulvavesi on liikkeessä, se voi jopa ajautua sivuun." Palo- ja pelastuslaitoksen miehistöä osallistui muun muassa seuraaviin tapauksiin: Pohjois-Walesissa ei raportoitu yhtään tapausta. Tulvat osissa A490-tietä Welshpoolin kohdalla saivat Dyfed-Powysin poliisin ottamaan yhteyttä neuvostoon varhain maanantaina. Poliisien mukaan tien osissa oli "vakavia tulvia" kello 02.30. Arriva Trains Walesin liikennöinti Porthin ja Treherbertin välillä on pysähtynyt maanvyörymän vuoksi, ja korvaavat bussit liikennöivät ainakin tiistaihin asti. Dyfed-Powysin poliisin mukaan poliisit joutuivat myös hoitamaan maanvyöryn tiellä Pisgahin ja Capel Seionin välillä Ceredigionissa. Osassa Walesia satoi sunnuntaina rankkasateita ja lunta, mutta niillä ei ollut merkittäviä vaikutuksia.</w:t>
      </w:r>
    </w:p>
    <w:p>
      <w:r>
        <w:rPr>
          <w:b/>
        </w:rPr>
        <w:t xml:space="preserve">Yhteenveto</w:t>
      </w:r>
    </w:p>
    <w:p>
      <w:r>
        <w:t xml:space="preserve">Autoilijoita on kehotettu varovaisuuteen tulvaveden läpi ajamisessa sen jälkeen, kun useat ihmiset jäivät jumiin sunnuntaina, ja tällä viikolle on ennustettu lisää sadetta.</w:t>
      </w:r>
    </w:p>
    <w:p>
      <w:r>
        <w:rPr>
          <w:b/>
          <w:u w:val="single"/>
        </w:rPr>
        <w:t xml:space="preserve">Asiakirjan numero 52728</w:t>
      </w:r>
    </w:p>
    <w:p>
      <w:r>
        <w:t xml:space="preserve">Satoja koteja Shropshiressä yhä ilman sähköä</w:t>
      </w:r>
    </w:p>
    <w:p>
      <w:r>
        <w:t xml:space="preserve">Scottish Powerin mukaan se oli vastannut 1000 vikatilanteeseen kahdessa päivässä keski- ja Pohjois-Walesissa, Pohjois-Shropshiressä ja Cheshiressä, mikä vastaa vuoden päivystyskäyntejä. Sen mukaan noin 3 400 kotia näillä alueilla on ilman sähköä. Scottish Power sanoo korvaavansa 10 puntaa jokaisesta ostettavasta lämpimästä ateriasta. Ympäristövirasto varoittaa autoilijoita seisovasta vedestä monilla kreivikunnan teillä. Vyrnwy-joen vedenpinta nousee jälleen Maesbrookissa, jossa on annettu tulvavaroitus. Se on tällä hetkellä noin 1 metrin korkeudella. Welsh Bridgessä joen vedenpinta on 3,12 metriä (10 jalkaa 2 tuumaa), ja se on laskenut vajaan 5 metrin korkeudesta.</w:t>
      </w:r>
    </w:p>
    <w:p>
      <w:r>
        <w:rPr>
          <w:b/>
        </w:rPr>
        <w:t xml:space="preserve">Yhteenveto</w:t>
      </w:r>
    </w:p>
    <w:p>
      <w:r>
        <w:t xml:space="preserve">Noin 400 kotia Shropshiressä on edelleen ilman sähköä sen jälkeen, kun rajut tuulet iskivät Britanniaan kolme päivää sitten.</w:t>
      </w:r>
    </w:p>
    <w:p>
      <w:r>
        <w:rPr>
          <w:b/>
          <w:u w:val="single"/>
        </w:rPr>
        <w:t xml:space="preserve">Asiakirjan numero 52729</w:t>
      </w:r>
    </w:p>
    <w:p>
      <w:r>
        <w:t xml:space="preserve">Rochdalen kaupungintalo: 8,3 miljoonan punnan uudistus "antaa sen takaisin kansalle</w:t>
      </w:r>
    </w:p>
    <w:p>
      <w:r>
        <w:t xml:space="preserve">8,3 miljoonan punnan apurahalla rahoitetaan I-luokan rakennuksen osien, kuten Magna Carta -seinämaalauksen ja Suuren salin kattopaneelien, korjaustöitä. Kokoustiloista tehdään myös kaupungin historiasta kertova julkinen alue. Kaupunginvaltuutettu Allen Brett sanoi, että työn ansiosta yhä useammat ihmiset voivat "ymmärtää" ja "nauttia" kaupungintalosta. Rochdalen kaupungintalon suunnitteli viktoriaaninen arkkitehti William H Crossland, ja se avattiin 27. syyskuuta 1871. Sen kellarissa on toiminut vankila ja yökerho, ja rakennuksessa on ollut myös Peaky Blinders- ja Coronation Street -televisiosarjojen sekä Tolkien-elokuvan lavasteet. Neuvoston mukaan restaurointiin sisältyy vapaaehtoistyötä ja koulutusmahdollisuuksia esimerkiksi lasimaalausten ja antiikkihuonekalujen restauroinnin alalla. Brett sanoi, että "upouudet tilat yhteisön käyttöön" helpottaisivat "useampien ihmisten liikkumista kaupungintalossa, sen ymmärtämistä ja siitä nauttimista". "Tämä hanke antaa tämän upean rakennuksen takaisin Rochdalen asukkaille, joille se on aina kuulunut ja tulee aina kuulumaan", hän lisäsi. Työ on osa Rochdalen keskustan 400 miljoonan punnan uudistamista, johon kuuluu Rochdale Riversiden uuden ostos- ja vapaa-ajanrakennuksen valmistuminen sekä Roch-joen ja sen historiallisen sillan avaaminen uudelleen. Raatihuoneen rakennustyöt aloitetaan tammikuussa, ja rakennus on tarkoitus avata yleisölle uudelleen vuonna 2023. Seuraa BBC North Westin toimintaa Facebookissa, Twitterissä ja Instagramissa. Voit myös lähettää juttuideoita osoitteeseen northwest.newsonline@bbc.co.uk</w:t>
      </w:r>
    </w:p>
    <w:p>
      <w:r>
        <w:rPr>
          <w:b/>
        </w:rPr>
        <w:t xml:space="preserve">Yhteenveto</w:t>
      </w:r>
    </w:p>
    <w:p>
      <w:r>
        <w:t xml:space="preserve">Rochdalen kaupungintalon kunnostaminen, jota rahoitetaan kansallisella arpajaisvoittovaroin, "antaa tämän upean rakennuksen takaisin ihmisille", kaupungin neuvoston johtaja on sanonut.</w:t>
      </w:r>
    </w:p>
    <w:p>
      <w:r>
        <w:rPr>
          <w:b/>
          <w:u w:val="single"/>
        </w:rPr>
        <w:t xml:space="preserve">Asiakirjan numero 52730</w:t>
      </w:r>
    </w:p>
    <w:p>
      <w:r>
        <w:t xml:space="preserve">Brasilian presidentti Bolsonaro perustaa uuden poliittisen puolueen</w:t>
      </w:r>
    </w:p>
    <w:p>
      <w:r>
        <w:t xml:space="preserve">Hänen Brasilian liittonsa (APB) kokoontui pääkaupungissa Brasiliassa sijaitsevassa hotellissa, ja paikalla oli satoja ihmisiä. Hän sanoi puolueen taistelevan korruptiota vastaan ja edistävän kristillisiä arvoja. Bolsonaro erosi PSL:stä riidan jälkeen, joka syntyi sen perustajan kanssa kampanjarahojen valvonnasta. Hän haluaa, että PSL:n lainsäätäjät ja ja senaattorit seuraavat häntä ulos. PSL:n suosio kasvoi nopeasti ja siitä tuli Brasilian kongressin toiseksi suurin puolue sen jälkeen, kun Bolsonaro liittyi siihen viime vuonna presidenttiehdokkuuttaan varten. APB:n on nyt kerättävä noin 500 000 allekirjoitusta seuraavien kuuden kuukauden aikana, jotta se voi ilmoittautua ensi vuoden kunnallisvaaleihin. Järjestäjät toivovat saavansa tukea maan evankelisen kristityn väestön keskuudessa, joista monet äänestivät Bolsonaroa viime vuonna hänen aborttia, homoseksuaalisuutta ja marihuanan käyttöä koskevien kantojensa vuoksi. Tammikuussa valtaan noussut Bolsonaro on syvästi eripuraa aiheuttava henkilö, joka on esittänyt rasistisia, homofobisia ja naisvihamielisiä huomautuksia. Hänestä tulee APB:n presidentti, kun taas hänen vanhin poikansa, senaattori Flavio Bolsonaro, on varapresidentti. "Meillä on tilaisuus yhdistää kaikki hyväuskoiset brasilialaiset isänmaamme tulevaisuuden puolesta", presidentti sanoi tilaisuudessa. Hän lisäsi, että Brasilia on saanut kansainvälisen luottamuksen takaisin sen jälkeen, kun hän astui virkaansa viime vuonna, ja että sillä on nyt historiansa alhaisimmat korot.</w:t>
      </w:r>
    </w:p>
    <w:p>
      <w:r>
        <w:rPr>
          <w:b/>
        </w:rPr>
        <w:t xml:space="preserve">Yhteenveto</w:t>
      </w:r>
    </w:p>
    <w:p>
      <w:r>
        <w:t xml:space="preserve">Brasilian äärioikeistolainen presidentti Jair Bolsonaro on perustanut uuden poliittisen puolueen päivä sen jälkeen, kun hän oli jättänyt oikeistolaisen Sosiaaliliberaalipuolueen (PSL).</w:t>
      </w:r>
    </w:p>
    <w:p>
      <w:r>
        <w:rPr>
          <w:b/>
          <w:u w:val="single"/>
        </w:rPr>
        <w:t xml:space="preserve">Asiakirjan numero 52731</w:t>
      </w:r>
    </w:p>
    <w:p>
      <w:r>
        <w:t xml:space="preserve">Japani "pidättää kiinalaisen kalastusaluksen</w:t>
      </w:r>
    </w:p>
    <w:p>
      <w:r>
        <w:t xml:space="preserve">Vene takavarikoitiin lauantaina lähellä Japanin Kagoshiman prefektuuria, kertoi Kiinan uutistoimisto Xinhua viitaten Kiinan konsulaattiin Japanin Fukuokassa. Kapteeni oli myöntänyt tulleensa Japanin vesille, Xinhua kertoi. Tapaus sattui kuukausia sen jälkeen, kun Kiinan kaupungeissa oli järjestetty Japanin vastaisia mielenosoituksia Taiwanin lähellä sijaitsevien kiisteltyjen saarten vuoksi. Kapteeni ja kaksi miehistön jäsentä on viety Kagoshimaan kuulusteltaviksi, kun taas kuusi muuta merimiestä jäi veneeseen, joka on kotoisin Fujianin maakunnasta Kaakkois-Kiinasta, Xinhua kertoi. Kiinan konsulaatin virkamies on lähetetty Kagoshimaan tapaamaan miehistön jäseniä, raportissa lisättiin. Japanin ja Kiinan väliset suhteet ovat olleet kireät kiisteltyjen saarten vuoksi, jotka tunnetaan kiinaksi nimellä Diaoyu ja japaniksi nimellä Senkaku. Japani valvoo saaria, joita myös Taiwan vaatii itselleen. Saaria ympäröivillä vesillä on strategisesti tärkeiden laivaväylien läheisyydessä runsaasti kalavesiä ja niiden uskotaan sisältävän öljyvarantoja.</w:t>
      </w:r>
    </w:p>
    <w:p>
      <w:r>
        <w:rPr>
          <w:b/>
        </w:rPr>
        <w:t xml:space="preserve">Yhteenveto</w:t>
      </w:r>
    </w:p>
    <w:p>
      <w:r>
        <w:t xml:space="preserve">Japanin rannikkovartiosto on pidättänyt kiinalaisen kalastusaluksen, jonka väitetään kalastaneen Japanin vesillä, kertovat kiinalaiset viranomaiset.</w:t>
      </w:r>
    </w:p>
    <w:p>
      <w:r>
        <w:rPr>
          <w:b/>
          <w:u w:val="single"/>
        </w:rPr>
        <w:t xml:space="preserve">Asiakirjan numero 52732</w:t>
      </w:r>
    </w:p>
    <w:p>
      <w:r>
        <w:t xml:space="preserve">Aucklandin linnan 17 miljoonan punnan museosuunnitelma</w:t>
      </w:r>
    </w:p>
    <w:p>
      <w:r>
        <w:t xml:space="preserve">Bishop Aucklandissa sijaitsevan Aucklandin linnan uudessa lisärakennuksessa kartoitetaan Brittein saarten historiaa uskon ja uskonnon esineiden kautta. Auckland Castle Trust, joka omistaa entisen piispan kodin, sanoi toivovansa, että uudistuksen myötä se houkuttelisi vuosittain 130 000 kävijää. Rakennustyöt on määrä aloittaa vuonna 2015, ja ne kestävät kolme vuotta. Linnan nykyiset suurimmat nähtävyydet ovat espanjalaisen taiteilijan Francisco Zurbaranin uskonnolliset maalaukset, jotka ovat roikkuneet linnassa 250 vuotta. Linnan toimitusjohtaja David Ronn sanoi: "Tämä on ikivanha paikka ja rakennus, joka on peräisin 1 000 vuoden takaa. "Minkä tahansa lisäosan sijoittaminen tällaiseen ympäristöön on sekä arkkitehtonisesti että historiallisesti haastavaa, mutta olemme luomassa Aucklandin linnaan jotakin aivan erityistä."</w:t>
      </w:r>
    </w:p>
    <w:p>
      <w:r>
        <w:rPr>
          <w:b/>
        </w:rPr>
        <w:t xml:space="preserve">Yhteenveto</w:t>
      </w:r>
    </w:p>
    <w:p>
      <w:r>
        <w:t xml:space="preserve">Linna, jossa on 250 vuotta vanhoja maalauksia, uudistetaan 17 miljoonan punnan museoksi.</w:t>
      </w:r>
    </w:p>
    <w:p>
      <w:r>
        <w:rPr>
          <w:b/>
          <w:u w:val="single"/>
        </w:rPr>
        <w:t xml:space="preserve">Asiakirjan numero 52733</w:t>
      </w:r>
    </w:p>
    <w:p>
      <w:r>
        <w:t xml:space="preserve">Blatchington Millin koulun homofobian vastainen työ sai kiitosta.</w:t>
      </w:r>
    </w:p>
    <w:p>
      <w:r>
        <w:t xml:space="preserve">Lesbojen, homojen ja biseksuaalien hyväntekeväisyysjärjestö Stonewall on nimittänyt Hovessa sijaitsevan Blatchington Millin "mestarikouluksi". Koulussa on kolme oppilaiden tasa-arvovaltuutettua, joiden puoleen muut oppilaat voivat kääntyä ilmoittaakseen kiusaamisongelmista. "Ed Milibandin kaltaisen korkean profiilin henkilön antama tunnustus on todella tärkeää", sanoi oppilas Rosie Bradley. 14-vuotias sanoi: "On tärkeää kertoa, että erilaisuuden hyväksyminen on OK. "Minulla oli jokin aika sitten yksi tapaus, kun joku tuli luokseni ja sanoi: 'Minua kiusataan seksuaalisuuteni vuoksi'". "Menin kertomaan asiasta opettajalle, joka kertoi, miten asiaa pitäisi lähestyä, ja nyt asia on hoidossa. "Kyseinen henkilö tuli luokseni pari kuukautta myöhemmin ja sanoi: 'Kiitos - elämäni on nyt paljon helpompaa.'" Stonewallin koulutuspäällikkö Wes Streeting sanoi, että homofobinen koulukiusaaminen on hyvin vakava ongelma. "Opettajien kanssa tekemämme tutkimuksen perusteella tiedämme, että homofobista kiusaamista eivät koe vain homoseksuaalit nuoret", hän sanoi. "Kyse on pojista, jotka pyrkivät akateemisiin opintoihin, tytöistä, jotka harrastavat urheilua, pojista, jotka eivät harrasta urheilua, ja kaikenlaiset sukupuolistereotypiat vaikuttavat myös asiaan." Hän totesi, että homoseksuaalista kiusaamista ei ole vain homoseksuaalien keskuudessa. "Sillä voi olla todella vakavia seurauksia ihmisten saavutuksille." Vanhempien tapaamisen lisäksi Miliband järjestää Nevill Avenuen koulun teatterissa kyselytunnin oppilaiden kanssa.</w:t>
      </w:r>
    </w:p>
    <w:p>
      <w:r>
        <w:rPr>
          <w:b/>
        </w:rPr>
        <w:t xml:space="preserve">Yhteenveto</w:t>
      </w:r>
    </w:p>
    <w:p>
      <w:r>
        <w:t xml:space="preserve">Työväenpuolueen johtaja Ed Miliband vierailee koulussa, joka on saanut kiitosta homofobista kiusaamista vastaan tehdystä työstään, ja keskustelee asiasta oppilaiden ja vanhempien kanssa.</w:t>
      </w:r>
    </w:p>
    <w:p>
      <w:r>
        <w:rPr>
          <w:b/>
          <w:u w:val="single"/>
        </w:rPr>
        <w:t xml:space="preserve">Asiakirjan numero 52734</w:t>
      </w:r>
    </w:p>
    <w:p>
      <w:r>
        <w:t xml:space="preserve">West Midlandsin poliisin upseeri viitataan "seksistisen" twiitin jälkeen</w:t>
      </w:r>
    </w:p>
    <w:p>
      <w:r>
        <w:t xml:space="preserve">Siinä oli kuva miehestä autossa, jossa oli nainen, jonka suu oli peitetty. Oheisessa viestissä sanottiin: "Autosuunnittelija on voittanut palkinnon suunnittelemastaan turvavyöstä, joka auttaa vähentämään ajoneuvojen melusaastetta". West Midlandsin poliisi sanoi, että sen virallisella Bordesley Greenin tilillä julkaistu viesti ei kuvannut poliisin mielipidettä. Komisario Karen Winfield sanoi: "Eräällä naapurustotilillämme työskentelevä konstaapeli on twiitannut seksistisen ja loukkaavan kuvan, joka rikkoo selvästi poliisin sosiaalisen median käytäntöjä. "Tämä oli sopimaton twiitti, jonka teki yksi työntekijä, eikä se millään tavalla kuvasta poliisin näkemyksiä." Hän jatkaa: "Tämä oli epäsopiva twiitti. "Sosiaalinen media voi olla erinomainen tapa kommunikoida paikallisten ihmisten kanssa, ja luotamme siihen, että henkilöstömme twiittaavat asianmukaisesti ja järkevästi, ja kannustamme heitä aktiivisesti olemaan viesteissään sitouttavia ja ystävällisiä.", sanoo hän. "Joskus kuitenkin tehdään virheitä, ja pyydämme anteeksi kaikkia loukkauksia, joita tämä tilimme sopimaton käyttö on aiheuttanut."</w:t>
      </w:r>
    </w:p>
    <w:p>
      <w:r>
        <w:rPr>
          <w:b/>
        </w:rPr>
        <w:t xml:space="preserve">Yhteenveto</w:t>
      </w:r>
    </w:p>
    <w:p>
      <w:r>
        <w:t xml:space="preserve">West Midlandsin poliisin upseeri on siirretty poliisin ammatillisten standardien osaston käsiteltäväksi "seksistisen ja loukkaavan" twiitin vuoksi.</w:t>
      </w:r>
    </w:p>
    <w:p>
      <w:r>
        <w:rPr>
          <w:b/>
          <w:u w:val="single"/>
        </w:rPr>
        <w:t xml:space="preserve">Asiakirjan numero 52735</w:t>
      </w:r>
    </w:p>
    <w:p>
      <w:r>
        <w:t xml:space="preserve">645 miljoonaa puntaa kadonneita pankkitilejä löydetty takaisin.</w:t>
      </w:r>
    </w:p>
    <w:p>
      <w:r>
        <w:t xml:space="preserve">Operaattoreiden mukaan noin 315 000 ihmistä on käyttänyt My Lost Account -järjestelmää sen jälkeen, kun se käynnistettiin vuonna 2008. Heidän mukaansa hakupyyntöjä on tehty 580 000 kappaletta. Käyttäjät voivat löytää kadonneita käteisvaroja, jotka ovat pankkien, rakennusyhtiöiden ja National Savings and Investmentsin käyttämättömillä tileillä. Pelkästään NS&amp;I on palauttanut asiakkailleen yli 445 miljoonaa puntaa jäljityspalvelunsa ja My Lost Account -palvelun kautta, jota NS&amp;I, British Bankers' Association ja Building Societies Association ylläpitävät. "Pienetkin rahasummat voivat auttaa jokapäiväisessä elämässä, joten on tärkeää, että ihmiset seuraavat säästöjään", sanoo NS&amp;I:n vähittäisasiakkaiden johtaja John Prout. Sekä BBA:lla että BSA:lla oli jo olemassa olevat järjestelmät, mutta ne saivat silti yhteensä 400 000 hakemusta, jotka palauttivat asiakkaille 200 miljoonaa puntaa. BSA:n säästöistä vastaava johtaja Brian Morris sanoi: "Näinä vaikeina taloudellisina aikoina jokainen penni ratkaisee, joten ymmärrämme täysin järjestelmän merkityksen ja teemme kaikkemme varmistaaksemme, että mahdollisimman moni saa tietää tästä ilmaisesta ja helppokäyttöisestä palvelusta." Yli 15 vuotta käyttämättöminä olleilla pankkitileillä olevia käteisvaroja voidaan käyttää sosiaalisten investointien rahoittamiseen vuodesta 2011 alkaen voimassa olleen pankki- ja rakennuspankkitilejä koskevan lain (Dormant Bank and Building Society Accounts Act) nojalla. Aiheeseen liittyvät Internet-linkit Big Society Capital HCT Group Kadonneen tilin järjestelmä (My Lost Account scheme)</w:t>
      </w:r>
    </w:p>
    <w:p>
      <w:r>
        <w:rPr>
          <w:b/>
        </w:rPr>
        <w:t xml:space="preserve">Yhteenveto</w:t>
      </w:r>
    </w:p>
    <w:p>
      <w:r>
        <w:t xml:space="preserve">Jopa 645 miljoonaa puntaa pankkitileille unohtuneita varoja on palautettu viimeisten viiden vuoden aikana rahoitusalan ylläpitämän ilmaisen jäljityspalvelun avulla.</w:t>
      </w:r>
    </w:p>
    <w:p>
      <w:r>
        <w:rPr>
          <w:b/>
          <w:u w:val="single"/>
        </w:rPr>
        <w:t xml:space="preserve">Asiakirjan numero 52736</w:t>
      </w:r>
    </w:p>
    <w:p>
      <w:r>
        <w:t xml:space="preserve">Sam Davies: Lincolnin puukotuskuolemasta viisi oikeudessa</w:t>
      </w:r>
    </w:p>
    <w:p>
      <w:r>
        <w:t xml:space="preserve">Sam Davies löydettiin torstaina Lincolnin Coleridge Gardensista vakavia veitseniskuja kantaen, ja hän kuoli myöhemmin. Viisi miestä, jotka olivat aiemmin esiintyneet kaupungin tuomareiden edessä, vangittiin Lincoln Crown Courtissa 28. kesäkuuta pidettävään syytekäsittelyyn asti. Samaan aikaan rikoksentekijän avustamisesta epäiltynä pidätetty 15-vuotias poika on vapautettu tutkinnan alaisena. Daviesin murhasta syytetään seuraavia viittä miestä: Komisario Richard Myszczyszyn Lincolnshiren poliisista sanoi, että poliisit pyytävät edelleen tietoja.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Viisi miestä on saapunut oikeuteen syytettynä 23-vuotiaan miehen murhasta, joka puukotettiin kuoliaaksi.</w:t>
      </w:r>
    </w:p>
    <w:p>
      <w:r>
        <w:rPr>
          <w:b/>
          <w:u w:val="single"/>
        </w:rPr>
        <w:t xml:space="preserve">Asiakirjan numero 52737</w:t>
      </w:r>
    </w:p>
    <w:p>
      <w:r>
        <w:t xml:space="preserve">Kaksitoista pidätystä Stoke-on-Trentin lasten hyväksikäyttöä koskevassa tutkimuksessa</w:t>
      </w:r>
    </w:p>
    <w:p>
      <w:r>
        <w:t xml:space="preserve">Staffordshiren poliisin lastensuojelu- ja hyväksikäyttöryhmä piti kiinni yhdestätoista 23-47-vuotiaasta miehestä ja 55-vuotiaasta naisesta, kaikki Stoke-on-Trentistä. Yhdeksän torstaina pidätettyä miestä ja yksi nainen vapautettiin takuita vastaan lisätutkimusten ajaksi, poliisi kertoi. Kaksi perjantaina pidätettyä miestä on edelleen pidätettynä kuulusteluja varten, tiedottaja lisäsi. Seuraa BBC West Midlandsia Facebookissa ja Twitterissä ja tilaa paikalliset uutispäivitykset suoraan puhelimeesi. Aiheeseen liittyvät Internet-linkit Staffordshiren poliisi</w:t>
      </w:r>
    </w:p>
    <w:p>
      <w:r>
        <w:rPr>
          <w:b/>
        </w:rPr>
        <w:t xml:space="preserve">Yhteenveto</w:t>
      </w:r>
    </w:p>
    <w:p>
      <w:r>
        <w:t xml:space="preserve">Kaksitoista ihmistä on pidätetty lasten hyväksikäyttösyytösten vuoksi, kertoi poliisi.</w:t>
      </w:r>
    </w:p>
    <w:p>
      <w:r>
        <w:rPr>
          <w:b/>
          <w:u w:val="single"/>
        </w:rPr>
        <w:t xml:space="preserve">Asiakirjan numero 52738</w:t>
      </w:r>
    </w:p>
    <w:p>
      <w:r>
        <w:t xml:space="preserve">Glastonbury ottaa käyttöön "haisemattomat superkäymälät".</w:t>
      </w:r>
    </w:p>
    <w:p>
      <w:r>
        <w:t xml:space="preserve">Järjestäjät aikovat luopua siirrettävistä käymälöistä ja sijoittaa tilalle lähes 5 000 pitkän matkan käymälää ja kompostikäymälää. Festivaalin järjestäjä Michael Eavis myöntää olevansa innoissaan uusista käymälöistä, joita ei tarvitse tyhjentää festivaalin aikana. Festivaali järjestetään ensi viikonloppuna. "Parannamme aina asioita, mutta minusta hienointa on hauskasti vessat", Eavis sanoo. Kukin 31 paikasta maksaa 20 000 puntaa, mutta Eavis jatkoi, että nämä menot lopettavat hajuhaitat, joita festivaalivessoissa yleensä esiintyy. "Ei ole hajua, valtava kapasiteetti - se on fantastinen saavutus. Se on pohjimmiltaan valtava parannus", hän sanoo. Pitkät pisarat, joita tänä vuonna on 2 088, ottavat vastaan myös suihkujen ja tiskaamisen jätteet. Pitkien käymälöiden jätteet tyhjennetään ja hävitetään festivaalin jälkeen, mutta kompostikäymälöiden kompostin toivotaan lannoittavan Worthy Farmia kahden vuoden ajan. Arcade Fire, Kasabian ja Metallica ovat 25.-29. kesäkuuta järjestettävän festivaalin pääesiintyjiä. Seuraa @BBCNewsbeat Twitterissä ja Radio1Newsbeat YouTubessa.</w:t>
      </w:r>
    </w:p>
    <w:p>
      <w:r>
        <w:rPr>
          <w:b/>
        </w:rPr>
        <w:t xml:space="preserve">Yhteenveto</w:t>
      </w:r>
    </w:p>
    <w:p>
      <w:r>
        <w:t xml:space="preserve">Glastonbury-festivaalien kävijät saavat tänä vuonna nauttia haisemattomasta vessakokemuksesta, sanovat festivaalijärjestäjät, kiitos uusien 600 000 punnan "superklosettien".</w:t>
      </w:r>
    </w:p>
    <w:p>
      <w:r>
        <w:rPr>
          <w:b/>
          <w:u w:val="single"/>
        </w:rPr>
        <w:t xml:space="preserve">Asiakirjan numero 52739</w:t>
      </w:r>
    </w:p>
    <w:p>
      <w:r>
        <w:t xml:space="preserve">Aberdeenin kaupungin puutarhahanke: Annie Lennox kuvailee "koiran päivällistä".</w:t>
      </w:r>
    </w:p>
    <w:p>
      <w:r>
        <w:t xml:space="preserve">Aberdeenin kaupunginvaltuuston täysistunnossa keskustellaan Union Terrace Gardens -ehdotuksista 22. elokuuta. Laulaja sanoi, että suunnitelma korvata upotetut puutarhat Granite Web -rakennuksella olisi väärin. Työväenpuolue haluaa kumota kansanäänestyksen päätöksen, jossa hyväksyttiin monen miljoonan punnan City Garden -hanke. Entinen Eurythmics-tähti sanoi olevansa surullinen Aberdeenin "rappiosta". 'Kaikki nauttivat' Tom Smith, Aberdeen City Gardens Trustin puheenjohtaja, sanoi: "Olemme täysin samaa mieltä neiti Lennoxin näkemyksistä Aberdeenin keskustasta. "Siksi haluamme luoda uuden upean keskipisteen, joka elvyttää ja elävöittää koko kaupungin keskustaa ja antaa meille paljon enemmän käyttökelpoista ja houkuttelevaa viheraluetta ja mukavuuksia, joista kaikki voivat nauttia". "Hän ei näytä olevan tietoinen siitä, että suurin osa Aberdeenin asukkaista on ilmaissut mielipiteensä kansanäänestyksessä ja he haluavat, että City Garden -hanketta jatketaan." Liikemies Sir Ian Wood on luvannut 50 miljoonaa puntaa omia varojaan hankkeelle, johon kaupungin on hänen mielestään tartuttava.</w:t>
      </w:r>
    </w:p>
    <w:p>
      <w:r>
        <w:rPr>
          <w:b/>
        </w:rPr>
        <w:t xml:space="preserve">Yhteenveto</w:t>
      </w:r>
    </w:p>
    <w:p>
      <w:r>
        <w:t xml:space="preserve">Aberdeenin laulaja Annie Lennox on kuvaillut suunnitelmaa muuttaa kotikaupunkinsa keskustaa City Garden Project -hankkeen avulla "koiranruoaksi".</w:t>
      </w:r>
    </w:p>
    <w:p>
      <w:r>
        <w:rPr>
          <w:b/>
          <w:u w:val="single"/>
        </w:rPr>
        <w:t xml:space="preserve">Asiakirjan numero 52740</w:t>
      </w:r>
    </w:p>
    <w:p>
      <w:r>
        <w:t xml:space="preserve">Kolme teini-ikäistä pidätetty Negus McCleanin murhasta</w:t>
      </w:r>
    </w:p>
    <w:p>
      <w:r>
        <w:t xml:space="preserve">Kaksi 17-vuotiasta poikaa ja kolmas 16-vuotias pidätettiin ja vangittiin Itä-Lontoossa Negus McCleanin puukotuksen vuoksi. Edmontonista kotoisin olevaa Negusta puukotettiin rintaan ja reiteen Westminster Roadilla Edmontonissa 10. huhtikuuta. Yhdeksän 14-20-vuotiasta miestä on jo pidätetty ja asetettu takuita vastaan tutkinnan aikana. Löydettyään Negus vietiin Royal London Hospitaliin, mutta hän kuoli myöhemmin samana iltana. Kuolemanjälkeinen tutkimus osoitti kuolinsyyksi puukoniskun sydämeen. Uskotaan, että noin 13 nuorta miestä, joiden uskotaan olleen polkupyörillä, jahtasi Negusta ennen murhaa. Hän oli neljäs Lontoossa tänä vuonna kuoliaaksi puukotettu teini-ikäinen.</w:t>
      </w:r>
    </w:p>
    <w:p>
      <w:r>
        <w:rPr>
          <w:b/>
        </w:rPr>
        <w:t xml:space="preserve">Yhteenveto</w:t>
      </w:r>
    </w:p>
    <w:p>
      <w:r>
        <w:t xml:space="preserve">Poliisi on pidättänyt kolme teiniä epäiltynä 15-vuotiaan pojan murhasta Pohjois-Lontoossa.</w:t>
      </w:r>
    </w:p>
    <w:p>
      <w:r>
        <w:rPr>
          <w:b/>
          <w:u w:val="single"/>
        </w:rPr>
        <w:t xml:space="preserve">Asiakirjan numero 52741</w:t>
      </w:r>
    </w:p>
    <w:p>
      <w:r>
        <w:t xml:space="preserve">2 miljoonaa puntaa "kahden Whitchurchin yleislääkärin vastaanoton siirtämiseksi".</w:t>
      </w:r>
    </w:p>
    <w:p>
      <w:r>
        <w:t xml:space="preserve">Richmond House -kirurgia ja Bridgewater Family Medical Practice siirtyvät Whitchurch Community Hospitaliin. Osastoa käytetään yleislääkärin vastaanotolla ja sairaalan avohoitopalveluina. Shropshire Community Health NHS Trustin mukaan tämä on "loistava uutinen" potilaille, yleislääkäreille ja sairaalalle. 'Sairaala voi laajentua' Jan Ditheridge, trustin toimitusjohtaja sanoi: "Olemme täysin iloisia siitä, että voimme nyt työskennellä entistä tiiviimmin yhdessä Whitchurchissa." Sairaalan osasto on ollut tyhjillään lähes neljä vuotta. Rahat ovat osa terveysministeriön perjantaina julkistamia suunnitelmia, joiden mukaan ensi vuonna West Midlandsin NHS-järjestelmään investoidaan lähes 40 miljoonaa puntaa yleislääkäreiden saatavuuden parantamiseen, vastaanottojen nykyaikaistamiseen ja sairaalan ulkopuolisen hoidon parantamiseen. Tohtori Martin Sullivan Richmond Housesta sanoi, että hänen mielestään siirtosuunnitelmat turvaavat sairaalan tulevaisuuden ja voivat mahdollistaa sen laajentumisen. "Toiveena on, että se on dynaaminen prosessi, ja se riippuu poliittisista paineista ja siitä, mitä ihmiset haluavat palveluilta."</w:t>
      </w:r>
    </w:p>
    <w:p>
      <w:r>
        <w:rPr>
          <w:b/>
        </w:rPr>
        <w:t xml:space="preserve">Yhteenveto</w:t>
      </w:r>
    </w:p>
    <w:p>
      <w:r>
        <w:t xml:space="preserve">Yli 2 miljoonaa puntaa valtion rahoitusta käytetään kahden Shropshiren yleislääkärin vastaanoton siirtämiseen läheiselle tyhjälle sairaalaosastolle, kertovat terveysjohtajat.</w:t>
      </w:r>
    </w:p>
    <w:p>
      <w:r>
        <w:rPr>
          <w:b/>
          <w:u w:val="single"/>
        </w:rPr>
        <w:t xml:space="preserve">Asiakirjan numero 52742</w:t>
      </w:r>
    </w:p>
    <w:p>
      <w:r>
        <w:t xml:space="preserve">Herefordshiren maatilan Covid-19-epidemia "onnistuneesti hallinnassa".</w:t>
      </w:r>
    </w:p>
    <w:p>
      <w:r>
        <w:t xml:space="preserve">Jopa 134 Mathonissa sijaitsevan AS Green and Co:n sadonkorjuun työntekijää testattiin positiivisesti, minkä vuoksi Herefordshiren neuvosto ja Englannin kansanterveyslaitos (PHE) puuttuivat asiaan viime kuussa. PHE:n mukaan kyseessä oli ensimmäinen suuri taudinpurkaus maatalousympäristössä, jossa työntekijät asuvat paikan päällä. Suurin osa voi palata työhön ja jokapäiväiseen elämään, sanoi tiedottaja. PHE:n Midlandsin terveydensuojelujohtaja Katie Spence sanoi, että kyseessä oli "merkittävä" taudinpurkaus, mutta AS Greenin "nopea reagointi" esti tartunnan leviämisen yhteisöön. Vain muutama työntekijä elää edelleen eristyksissä positiivisten tapausten yhteyshenkilöinä. "Tämä taudinpurkaus on auttanut muokkaamaan kansallisia työpaikkaohjeita ja sitä, miten yritykset voivat jatkaa toimintaansa Covid-19-taudin puhjetessa", Herefordshiren neuvoston kansanterveysjohtaja Karen Wright sanoi. "Ei ole epäilystäkään siitä, että ilman AS Green and Co:n toteuttamia toimia tämä olisi voinut johtaa paljon suurempaan taudinpurkaukseen." AS Greenin mukaan 98 prosenttia positiivisen testin saaneista ilmoitti, ettei heillä ollut lainkaan oireita. Se sanoi, että kaikki testit ovat nyt negatiivisia ja että se on ollut "häkeltynyt" paikallisyhteisön ja laajemman maatalousalan tuesta. Seuraa BBC West Midlandsia Facebookissa, Twitterissä ja Instagramissa. Lähetä juttuideasi osoitteeseen: newsonline.westmidlands@bbc.co.uk</w:t>
      </w:r>
    </w:p>
    <w:p>
      <w:r>
        <w:rPr>
          <w:b/>
        </w:rPr>
        <w:t xml:space="preserve">Yhteenveto</w:t>
      </w:r>
    </w:p>
    <w:p>
      <w:r>
        <w:t xml:space="preserve">Herefordshiren maatilojen työntekijöiden keskuudessa puhjennut Covid-19-tauti on saatu hallintaan, eikä uusia tapauksia ole enää ilmennyt eikä tauti ole levinnyt laajempaan yhteisöön, kertovat viranomaiset.</w:t>
      </w:r>
    </w:p>
    <w:p>
      <w:r>
        <w:rPr>
          <w:b/>
          <w:u w:val="single"/>
        </w:rPr>
        <w:t xml:space="preserve">Asiakirjan numero 52743</w:t>
      </w:r>
    </w:p>
    <w:p>
      <w:r>
        <w:t xml:space="preserve">Etsyn osakkeen hinta on 16 dollaria, mutta yritys varoittaa, ettei se ehkä koskaan tule kannattavaksi.</w:t>
      </w:r>
    </w:p>
    <w:p>
      <w:r>
        <w:t xml:space="preserve">Etsy on kuitenkin varoittanut, että sen tulevaisuus pörssiyhtiönä ei välttämättä ole kannattava. Julkisessa ilmoituksessa se sanoi, että sen liiketoimintaan liittyy "lukuisia riskejä", kuten aiemmat liiketappiot. Osakkeen arvo on 1,8 miljardia dollaria (1,2 miljardia puntaa). Se aloittaa kaupankäynnin Nasdaqissa tunnuksella ETSY. "Emme välttämättä saavuta tai ylläpidä kannattavuutta tulevaisuudessa [ja] neljännesvuosittaiset liiketuloksemme voivat vaihdella, mikä voi aiheuttaa osakekurssimme laskua", yritys sanoi. Kymmenen vuotta sitten perustettu Etsy on taiteeseen keskittyvä markkinapaikka, jossa käsityöläiset voivat myydä tuotteitaan samanhenkisille ostajille. Sen motto on "osta hyviä asioita oikeilta ihmisiltä", ja sen liiketoiminta-arvoihin kuuluu keskittyminen pitkän aikavälin kestävyyteen. Noin 1,4 miljoonaa Etsy-myyjää on myynyt yhteensä 1,9 miljardin dollarin (1,3 miljardin punnan) arvosta neuletakkeja, pöytiä ja muita käsintehtyjä ja antiikkitavaroita lähes 20 miljoonalle ostajalle maailmanlaajuisesti. Yritys on kuitenkin todennut, että se kohtaa "kovaa kilpailua" ja että se ei ehkä pysty kilpailemaan tehokkaasti. "Arvojemme noudattaminen ... voi vaikuttaa kielteisesti lyhyen tai keskipitkän aikavälin taloudelliseen tulokseen", yritys sanoi. Osakeannin odotetaan päättyvän 21. huhtikuuta, ja Etsy on kertonut, että se aikoo varata myyjilleen osakeosallistumisohjelman.</w:t>
      </w:r>
    </w:p>
    <w:p>
      <w:r>
        <w:rPr>
          <w:b/>
        </w:rPr>
        <w:t xml:space="preserve">Yhteenveto</w:t>
      </w:r>
    </w:p>
    <w:p>
      <w:r>
        <w:t xml:space="preserve">Brooklynissa sijaitseva käsityöalan verkkokauppa Etsy on hinnoitellut osakkeensa 16 dollariin ennen torstaina tapahtuvaa pörssidebyyttiään Yhdysvalloissa.</w:t>
      </w:r>
    </w:p>
    <w:p>
      <w:r>
        <w:rPr>
          <w:b/>
          <w:u w:val="single"/>
        </w:rPr>
        <w:t xml:space="preserve">Asiakirjan numero 52744</w:t>
      </w:r>
    </w:p>
    <w:p>
      <w:r>
        <w:t xml:space="preserve">Natalie Hemmingin kuolema: Hemming: Mies myöntää kätkeneensä kumppanin ruumiin</w:t>
      </w:r>
    </w:p>
    <w:p>
      <w:r>
        <w:t xml:space="preserve">Natalie Hemming, 31, nähtiin viimeksi elossa Hemel Hempsteadissa, Hertfordshiressä, 1. toukokuuta. Hänet löydettiin kuolleena 22. toukokuuta. Luton Crown Courtissa Paul Hemming, 43, Milton Keynesistä, myönsi syyttömyytensä murhaan, mutta myönsi tapon. Syyttäjä ei kuitenkaan hyväksynyt syyllisyyttään taposta, ja Hemming joutuu nyt oikeuteen murhasta. Hemming myönsi myös syytteen kuolinsyyntutkijan estämisestä hänen tehtävänsä suorittamisessa, koska hän aikoi estää Buckinghamshiren kuolinsyyntutkijaa pitämästä tutkintaa. Tämän jälkeen hän myönsi syytteen ruumiin laillisen ja asianmukaisen hautaamisen estämisestä. Herra ja neiti Hemming asuivat yhdessä osoitteessa Alderney Avenue, Newton Leys, Milton Keynes. Hänet nähtiin viimeksi elossa, kun hän lähti äitinsä kotoa Hemel Hempsteadissa. Hänen ruumiinsa löytyi kolme viikkoa myöhemmin 30 kilometrin päästä Toms Hillistä Chandlers Crossista, Hertfordshirestä. Herra Hemmingin on nyt määrä mennä keskiviikkona oikeuteen syytettynä hänen murhastaan.</w:t>
      </w:r>
    </w:p>
    <w:p>
      <w:r>
        <w:rPr>
          <w:b/>
        </w:rPr>
        <w:t xml:space="preserve">Yhteenveto</w:t>
      </w:r>
    </w:p>
    <w:p>
      <w:r>
        <w:t xml:space="preserve">Mies on myöntänyt kätkeneensä kumppaninsa ruumiin 30 kilometrin päähän heidän kodistaan, mutta kiistänyt tämän murhan.</w:t>
      </w:r>
    </w:p>
    <w:p>
      <w:r>
        <w:rPr>
          <w:b/>
          <w:u w:val="single"/>
        </w:rPr>
        <w:t xml:space="preserve">Asiakirjan numero 52745</w:t>
      </w:r>
    </w:p>
    <w:p>
      <w:r>
        <w:t xml:space="preserve">Vale of Glamorganin Tory-kapinalliset tukevat Labouria valtuuston johtamiseen.</w:t>
      </w:r>
    </w:p>
    <w:p>
      <w:r>
        <w:t xml:space="preserve">Neil Moore, joka johti valtuustoa vuoteen 2017 asti, pyrkii johtamaan koalitiota, johon kuuluu kahdeksan entistä konservatiivia, joiden joukossa on nykyinen valtuuston johtaja John Thomas. He erosivat konservatiiviryhmästä sen jälkeen, kun kollegat äänestivät Thomasin syrjäyttämisestä Vincent Baileyn hyväksi. Se on seurausta riidoista kyläkoulun tulevaisuudesta ja uusista pysäköintimaksuista. Paikallisen demokratian raportointipalvelun mukaan koalitioon kuuluisi myös neljä valtuutettua Llantwit First Independents -puolueesta. Konservatiivit, jotka myös pyrkivät johtamaan valtuustoa vähemmistöhallintona, ovat sanoneet, että kahdeksan loikkaavaa valtuutettua ovat "pettäneet" äänestäjänsä, ja heidän pitäisi joutua uusiin vaaleihin. Valtuutetut päättävät ensi maanantaina pidettävässä yleiskokouksessa, kuka johtaa viranomaista.</w:t>
      </w:r>
    </w:p>
    <w:p>
      <w:r>
        <w:rPr>
          <w:b/>
        </w:rPr>
        <w:t xml:space="preserve">Yhteenveto</w:t>
      </w:r>
    </w:p>
    <w:p>
      <w:r>
        <w:t xml:space="preserve">Työväenpuolue aikoo pyrkiä Vale of Glamorganin valtuuston johtoon sen jälkeen, kun vallassa oleva konservatiiviryhmä on jakautunut.</w:t>
      </w:r>
    </w:p>
    <w:p>
      <w:r>
        <w:rPr>
          <w:b/>
          <w:u w:val="single"/>
        </w:rPr>
        <w:t xml:space="preserve">Asiakirjan numero 52746</w:t>
      </w:r>
    </w:p>
    <w:p>
      <w:r>
        <w:t xml:space="preserve">Trump Jr:n Skittles-grafiikka poistettu Twitteristä</w:t>
      </w:r>
    </w:p>
    <w:p>
      <w:r>
        <w:t xml:space="preserve">Leo KelionTeknologiatoimittaja Sen tilalle on tullut viesti, jonka mukaan se on poistettu "tekijänoikeuden haltijan ilmoituksen perusteella". Kuva sisälsi kuvan monivärisistä makeisista, jonka oli ottanut Yhdistyneessä kuningaskunnassa asuva mies, joka on itse pakolainen. Donald Trump Jr:n viesti aiheutti kohua, kun se julkaistiin viime viikolla, ja se oli Twitterin korkein trenditapaus. Grafiikka perustui radiotalk-show-juontaja Joe Walshin aiempaan, kuvaa sisältämättömään twiittiin. Hän oli viitannut ajatukseen, että jotkut pakolaiset muodostaisivat uhan, ja vertasi tätä tilanteeseen, jossa ihmiselle tarjotaan kulhollinen Skittles-karkkeja, joista osa on myrkyllisiä. "Ottaisitko kourallisen?" Trump Jr:n graafikko kysyi. "Se on meidän Syyrian pakolaisongelmamme." Postauksen jälkeen Guildfordissa asuva David Kittos paljasti, että grafiikassa oli käytetty hänen Flickr-tililtään otettua kuvaa ilman hänen lupaansa, ja teki asiasta valituksen. Valokuvaaja kertoi tulleensa Britanniaan vuonna 1974 pakolaisena Kyprokselta ja vastustaneensa Trumpin politiikkaa. "Olen hyvin iloinen, että se on poistettu, eikä sen olisi pitänyt olla alun alkaenkaan ylhäällä", hän sanoi BBC:lle kuvan poistamisen jälkeen. Hän lisäsi, että hän oli palkannut Chicagossa toimivan asianajajan asian vuoksi, mutta kieltäytyi kommentoimasta asiaa tarkemmin.</w:t>
      </w:r>
    </w:p>
    <w:p>
      <w:r>
        <w:rPr>
          <w:b/>
        </w:rPr>
        <w:t xml:space="preserve">Yhteenveto</w:t>
      </w:r>
    </w:p>
    <w:p>
      <w:r>
        <w:t xml:space="preserve">Donald Trumpin pojan julkaisema kiistanalainen grafiikka, jossa Syyrian pakolaisia verrattiin myrkytettyihin Skittles-karkkeihin, on poistettu Twitteristä.</w:t>
      </w:r>
    </w:p>
    <w:p>
      <w:r>
        <w:rPr>
          <w:b/>
          <w:u w:val="single"/>
        </w:rPr>
        <w:t xml:space="preserve">Asiakirjan numero 52747</w:t>
      </w:r>
    </w:p>
    <w:p>
      <w:r>
        <w:t xml:space="preserve">"Kyllästynyt" venäläinen mies törmäsi panssariajoneuvolla kauppaan</w:t>
      </w:r>
    </w:p>
    <w:p>
      <w:r>
        <w:t xml:space="preserve">By News from Elsewhere......as found by BBC Monitoring Alueellisen uutistoimiston Hibinform.ru:n mukaan nimeltä mainitsematon syyllinen vei ajoneuvon autokoulusta, ennen kuin hän epäonnistui mutkassa, tuhosi auton ja törmäsi kaupan julkisivuun luoteisessa Apatityn kaupungissa. Häntä epäillään myös viinipullon varastamisesta supermarketista, ja "juuri tämän pullon kanssa poliisit pidättivät hänet", Hibinform kertoo. Epäillystä tiedetään tällä hetkellä vähän, mutta venäläinen televisiokanava Vesti kertoo, että hän oli "tylsistynyt" ja otti raideliikennevälineen autokoulusta, jota ylläpitää DOSAAF, vapaaehtoisjärjestö, joka tekee yhteistyötä Venäjän asevoimien kanssa. Murmanskin alueen poliisi harkitsee nyt rikossyytteiden nostamista, kertoo paikallinen media. Toimittajat: Jaroslava Kirjukhina, Alistair Coleman Seuraava juttu: Käytä #NewsfromElsewhere, jotta pysyt ajan tasalla uutisistamme Twitterissä.</w:t>
      </w:r>
    </w:p>
    <w:p>
      <w:r>
        <w:rPr>
          <w:b/>
        </w:rPr>
        <w:t xml:space="preserve">Yhteenveto</w:t>
      </w:r>
    </w:p>
    <w:p>
      <w:r>
        <w:t xml:space="preserve">Venäläinen mies on pidätetty sen jälkeen, kun hänen kerrottiin varastaneen panssariajoneuvon ja törmänneen sillä kauppaan kaupungissa napapiirin pohjoispuolella.</w:t>
      </w:r>
    </w:p>
    <w:p>
      <w:r>
        <w:rPr>
          <w:b/>
          <w:u w:val="single"/>
        </w:rPr>
        <w:t xml:space="preserve">Asiakirjan numero 52748</w:t>
      </w:r>
    </w:p>
    <w:p>
      <w:r>
        <w:t xml:space="preserve">Tupakan esillepanokielto pienissä myymälöissä tulee voimaan</w:t>
      </w:r>
    </w:p>
    <w:p>
      <w:r>
        <w:t xml:space="preserve">Skotlannin hallituksen lainsäädännöllä pyritään vähentämään lasten ja nuorten altistumista tupakalle. Kielto on ollut voimassa suurempien vähittäismyyjien osalta huhtikuusta 2013 lähtien. Skotlannin päivittäistavarakauppiaiden liitto (Scottish Grocers Federation) on väittänyt, että siirto johtaa pidempiin myyntiaikoihin ja aiheuttaa haittaa asiakkaille. Se väittää myös, että se vaikeuttaa henkilökunnan varastojen paikantamista. Uusi laki koskee kauppoja, joiden myyntipinta-ala on alle 280 neliömetriä. Imperial Tobacco hävisi oikeudellisen haasteen kieltoa vastaan saatettuaan asian korkeimman oikeuden tuomareiden käsiteltäväksi. Yhtiö oli väittänyt, että lainsäädäntö ei kuulu Holyroodin toimivaltaan, koska myyntitarjonta ja tuoteturvallisuus ovat Westminsterin toimivaltaan kuuluvia asioita. Viiden tuomarin paneeli päätti kuitenkin yksimielisesti, että sen haasteet eivät olleet perusteltuja. Lain mukaan savukkeet, sikarit ja kääretupakka on peitettävä.</w:t>
      </w:r>
    </w:p>
    <w:p>
      <w:r>
        <w:rPr>
          <w:b/>
        </w:rPr>
        <w:t xml:space="preserve">Yhteenveto</w:t>
      </w:r>
    </w:p>
    <w:p>
      <w:r>
        <w:t xml:space="preserve">Lainsäädäntö, jolla kielletään savukkeiden ja muiden tupakkatuotteiden esillepano pienissä kaupoissa Skotlannissa, on tullut voimaan.</w:t>
      </w:r>
    </w:p>
    <w:p>
      <w:r>
        <w:rPr>
          <w:b/>
          <w:u w:val="single"/>
        </w:rPr>
        <w:t xml:space="preserve">Asiakirjan numero 52749</w:t>
      </w:r>
    </w:p>
    <w:p>
      <w:r>
        <w:t xml:space="preserve">Prinssi William kunnioittaa 'holokaustisankaria'</w:t>
      </w:r>
    </w:p>
    <w:p>
      <w:r>
        <w:t xml:space="preserve">Majuri Frank Foley esiintyi passintarkastajana Berliinissä 1920- ja 30-luvuilla ja antoi viisumeja ihmisille, jotka olivat vaarassa natsien rotulakien vuoksi. Patsas paljastettiin Stourbridgessä, jossa Foley vietti eläkevuotensa ennen kuolemaansa vuonna 1958. MI6 luonnehti häntä "todelliseksi brittisankariksi". "Frank Foley ei tehnyt työtään henkilökohtaisen hyödyn tavoittelemiseksi", MI6 totesi tammikuussa. "Monet hänen pelastamistaan ihmisistä eivät tienneet mitään siitä hiljaisesta, vaatimattomasta brittimiehestä, joka pelasti heidät konsulaatissa." Hänen katsotaan pelastaneen yli 10 000 ihmisen hengen. Majuri Foleyn veljenpoika Stephen Higgs sanoi, että patsaan paljastaminen oli "erittäin ylpeä hetki hänen perheelleen". Michael Mamelok, joka onnistui lähtemään Berliinistä majuri Foleyn ponnistelujen ansiosta, kertoi prinssille tarinansa ja sanoi, että ilman majuri Foleya hän tai 17 hänen jälkeläistään ei olisi nyt täällä. Aiemmin prinssi vieraili Birminghamin yliopistossa, jossa hän piti puheen National SkillForce -ohjelman valmistujaisseremoniassa, jonka tarkoituksena on kehittää nuorten luonnetta ja itseluottamusta. Hän vieraili myös Acorns Children's Hospice -lastensairaalassa Selly Oakissa osana sen 30-vuotisjuhlallisuuksia. Se on hoitanut yli 870 lasta sen jälkeen, kun prinsessa Diana avasi sen vuonna 1988.</w:t>
      </w:r>
    </w:p>
    <w:p>
      <w:r>
        <w:rPr>
          <w:b/>
        </w:rPr>
        <w:t xml:space="preserve">Yhteenveto</w:t>
      </w:r>
    </w:p>
    <w:p>
      <w:r>
        <w:t xml:space="preserve">Prinssi William on paljastanut patsaan "hiljaisen ja vaatimattoman" brittivakoilijan muistoksi, joka pelasti tuhansia juutalaisia natsien vainolta.</w:t>
      </w:r>
    </w:p>
    <w:p>
      <w:r>
        <w:rPr>
          <w:b/>
          <w:u w:val="single"/>
        </w:rPr>
        <w:t xml:space="preserve">Asiakirjan numero 52750</w:t>
      </w:r>
    </w:p>
    <w:p>
      <w:r>
        <w:t xml:space="preserve">Kenia: Poika nostettu köyhyydestä e-jätekorujen avulla</w:t>
      </w:r>
    </w:p>
    <w:p>
      <w:r>
        <w:t xml:space="preserve">Uutisia Elsewhere......as BBC:n seurannan löytämä David Nderitu oli ennen koditon, mutta nykyään hän tekee tervettä voittoa valmistamalla korvakoruja tietokoneen piirilevyistä, kertoo Kenian Daily Nation -lehti. Kuusitoistavuotias kertoi lehdelle saaneensa inspiraatiota motivaatiopuhujilta, jotka vierailivat hänet vastaanottaneessa lastenkodissa. Hän tekee korut vanhoista puhelimista ja tietokoneiden emolevyistä, jotka muuten menisivät kaatopaikalle ja "myrkyttäisivät" maaperän, hän sanoi. Nderitu on nyt koulussa ja saanut virallisen hitsaajan pätevyyden, ja hän pystyy valmistamaan noin 60 korua joka toinen viikko. Niitä myydään paikallisesti jopa 300 shillingillä (2,10 punnalla) ja ulkomailla yli kolminkertaisella hinnalla. Sponsorit amerikkalaisesta Penn State -yliopistosta ostavat nyt hänen töitään irtotavarana, kertoo Daily Nation. Keskimääräinen vuosipalkka Keniassa on tiettävästi noin 1 080 puntaa. Sen sijaan sen kansanedustajat ovat maailman korkeimmin palkattuja - äskettäinen äänestys heidän palkkansa nostamisesta noin 72 000 puntaan aiheutti närkästystä, ja se lopulta kumottiin. Käytä #NewsfromElsewhere -nimeä pysyäksesi ajan tasalla Twitterin kautta.</w:t>
      </w:r>
    </w:p>
    <w:p>
      <w:r>
        <w:rPr>
          <w:b/>
        </w:rPr>
        <w:t xml:space="preserve">Yhteenveto</w:t>
      </w:r>
    </w:p>
    <w:p>
      <w:r>
        <w:t xml:space="preserve">Kenialainen poika on muuttanut elämänsä suunnittelemalla ja myymällä käytöstä poistetuista tietokoneista tehtyjä koruja.</w:t>
      </w:r>
    </w:p>
    <w:p>
      <w:r>
        <w:rPr>
          <w:b/>
          <w:u w:val="single"/>
        </w:rPr>
        <w:t xml:space="preserve">Asiakirjan numero 52751</w:t>
      </w:r>
    </w:p>
    <w:p>
      <w:r>
        <w:t xml:space="preserve">Jerseyn mies pidätetty Zsuzsanna Besenyein kuoleman jälkeen</w:t>
      </w:r>
    </w:p>
    <w:p>
      <w:r>
        <w:t xml:space="preserve">Jerseyn poliisi tunnisti ruumiin kadonneeksi unkarilaiseksi Zsuzsanna Besenyeiksi, 37, DNA-analyysin tulosten perusteella. Besenyei oli ollut kateissa 10. toukokuuta lähtien, ja hänen ruumiinsa löydettiin Le Pulecin rannalta 16. toukokuuta. Jopa 20 poliisia työskentelee nyt tapauksen parissa, ja 54-vuotias mies pidätettiin perjantaina kello 06.35 BST. Lisää tästä ja muista Kanaalisaarten uutisista Besenyein auto löydettiin noin 100 metrin päästä La Haulen luiskaan 14. toukokuuta. Poliisi käynnisti Duke-operaation sen jälkeen, kun ensimmäinen ruumiinavaus ei selvittänyt kuolinsyytä. Rikoskomisario Stewart Gull sanoi: "Tärkein vetoomuksemme koskee edelleen Zsuzsannaa. "Missä hän ja hänen sininen Ford Fiestansa olivat torstain 10. toukokuuta ja maanantain 14. toukokuuta välisenä aikana?"</w:t>
      </w:r>
    </w:p>
    <w:p>
      <w:r>
        <w:rPr>
          <w:b/>
        </w:rPr>
        <w:t xml:space="preserve">Yhteenveto</w:t>
      </w:r>
    </w:p>
    <w:p>
      <w:r>
        <w:t xml:space="preserve">Mies on pidätetty murhasta epäiltynä sen jälkeen, kun Jerseyllä sijaitsevalta rannalta löytyi ruumis.</w:t>
      </w:r>
    </w:p>
    <w:p>
      <w:r>
        <w:rPr>
          <w:b/>
          <w:u w:val="single"/>
        </w:rPr>
        <w:t xml:space="preserve">Asiakirjan numero 52752</w:t>
      </w:r>
    </w:p>
    <w:p>
      <w:r>
        <w:t xml:space="preserve">Ben Quartermaine: Benine Quarterman: Poliisi tutkii epäiltyä varainhankintapetosta</w:t>
      </w:r>
    </w:p>
    <w:p>
      <w:r>
        <w:t xml:space="preserve">Ben Quartermainen ruumis löydettiin 28. heinäkuuta sen jälkeen, kun hän oli kadonnut uidessaan ystävänsä kanssa lähellä Clactonin laituria Essexissä kaksi päivää aiemmin. Essexin poliisin mukaan paikallista hyväntekeväisyysjärjestöä oli pyydetty auttamaan varojen keräämisessä Benin perheen tukemiseksi. Poliisit tutkivat nyt varainkeruun laillisuutta. Clactonin kaupunginvaltuutettu Mark Stephenson sanoi: "Tragedian käyttäminen oman edun tavoitteluun on yksi alhaisimmista asioista, joita ihmiset voivat tehdä. "Kyseessä on väite, mutta jos se osoittautuu todeksi, poliisin pitäisi panna heidät syytteeseen. Se on kauhea, kuvottava asia." Hyväntekeväisyyskomission tiedottaja sanoi: "Kannustamme lahjoittajia antamaan lahjoituksia sekä järjellä että sydämellä - etsimällä rekisteröidyn hyväntekeväisyysjärjestön numeron, tekemällä yksinkertaisia tarkistuksia, kuten kysymällä henkilöllisyystodistusta, ja kysymällä peruskysymyksiä siitä, mihin lahjoituksesi menee." Clacton-on-Seassa asunut teini oli suuri moottoripyöräilyn ystävä, ja hän aikoi aloittaa peruskoulutuksen 16-vuotissyntymäpäivänään, jotta hän voisi ajaa mopolla, jonka hänen perheensä oli kunnostanut lahjaksi. Hänen sukulaisensa kuvailivat häntä "iloiseksi, rakastavaksi ja itsenäiseksi pojaksi, joka teki kaikkensa saadakseen muut nauramaan ja hymyilemään".</w:t>
      </w:r>
    </w:p>
    <w:p>
      <w:r>
        <w:rPr>
          <w:b/>
        </w:rPr>
        <w:t xml:space="preserve">Yhteenveto</w:t>
      </w:r>
    </w:p>
    <w:p>
      <w:r>
        <w:t xml:space="preserve">Poliisi tutkii petossyytettä, joka liittyy varainkeruuseen 15-vuotiaan pojan muistoksi. 15-vuotias poika hukkui mereen ajauduttuaan.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docId:7F6A5AE3AC4AD404CC1D23A75CC58087</keywords>
  <dc:description>generated by python-docx</dc:description>
  <lastModifiedBy/>
  <revision>1</revision>
  <dcterms:created xsi:type="dcterms:W3CDTF">2013-12-23T23:15:00.0000000Z</dcterms:created>
  <dcterms:modified xsi:type="dcterms:W3CDTF">2013-12-23T23:15:00.0000000Z</dcterms:modified>
  <category/>
</coreProperties>
</file>