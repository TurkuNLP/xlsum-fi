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43502</w:t>
      </w:r>
    </w:p>
    <w:p>
      <w:r>
        <w:t xml:space="preserve">Kolumbia valmistautunut Farc-kapinallisten tulitauon päättymiseen</w:t>
      </w:r>
    </w:p>
    <w:p>
      <w:r>
        <w:t xml:space="preserve">Farcin neuvottelijat julistivat yksipuolisen aselevon kaksi kuukautta sitten Kuubassa käytyjen rauhanneuvottelujen alkaessa. Kolumbian hallitus on kieltäytynyt lopettamasta sotatoimia neuvottelujen ajaksi. Se väittää, että Farc käyttäisi tilaisuutta hyväkseen aseistautuakseen. Presidentti Santos sanoi, että turvallisuusjoukot ovat valmistautuneet väkivaltaisuuksien mahdolliseen uusiutumiseen, mutta kehotti kapinallisia pidättäytymään "terrori-iskuista". Presidentti sanoi, että terroritekoihin syyllistyminen on suhteellisen helppoa. "Asetetaan mies, jolla on salkku täynnä räjähteitä, rakennuksen, pankin tai kaupan viereen; se on hyvin helppoa, mutta se on merkki heikkoudesta", Santos sanoi. Farcin neuvottelijat julistivat kahden kuukauden yksipuolisen aselevon marraskuussa. Kolumbian hallitus on puolestaan kieltäytynyt lopettamasta sotilaallisia operaatioita neuvottelujen ajaksi ja väittää, että vasemmistokapinalliset käyttäisivät tilaisuutta hyväkseen aseistautuakseen. Neuvottelujen tavoitteena on lopettaa viisi vuosikymmentä kestänyt aseellinen konflikti, jossa on kuollut satojatuhansia ihmisiä Kolumbiassa. Turvallisuusjoukot jatkavat myös viiden kansainvälisen kaivosyhtiön työntekijän etsintöjä, jotka Kolumbian toiseksi suurin kapinallisjoukko ELN sieppasi perjantaina. Pohjois-Bolivarin maakuntaan on lähetetty 1 500 ylimääräistä sotilasta ja poliisia yrittämään saartaa kapinalliset ja pakottaa heidät vapauttamaan panttivangit, kertoivat sotilasviranomaiset. Viisi henkilöä, kaksi perulaista, yksi kanadalainen ja kaksi kolumbialaista, joutuivat varhain perjantaina noin kahden tusinan vasemmistokapinallisten ryhmän vangiksi. ELN ei ole mukana rauhanneuvotteluissa.</w:t>
      </w:r>
    </w:p>
    <w:p>
      <w:r>
        <w:rPr>
          <w:b/>
        </w:rPr>
        <w:t xml:space="preserve">Yhteenveto</w:t>
      </w:r>
    </w:p>
    <w:p>
      <w:r>
        <w:t xml:space="preserve">Kolumbian presidentti Juan Manuel Santos on varoittanut maan suurinta kapinallisjoukkoa Farcia, ettei se saa jatkaa hyökkäyksiään, kun ryhmän väliaikainen tulitauko päättyy sunnuntaina.</w:t>
      </w:r>
    </w:p>
    <w:p>
      <w:r>
        <w:rPr>
          <w:b/>
          <w:u w:val="single"/>
        </w:rPr>
        <w:t xml:space="preserve">Asiakirjan numero 43503</w:t>
      </w:r>
    </w:p>
    <w:p>
      <w:r>
        <w:t xml:space="preserve">Carmarthenshiren kaupat kätkevät Halloween-jauhot ja munat sisäänsä</w:t>
      </w:r>
    </w:p>
    <w:p>
      <w:r>
        <w:t xml:space="preserve">Carmarthenshiren valtuuston mukaan ne ovat sen sijaan myynnissä tiskin takana. Tämä tapahtui sen jälkeen, kun poliisi Carmarthenshiren yhteisön turvallisuuskumppanuus pyysi heitä auttamaan juhlien pitämisessä turvallisina. Ne ovat myös suostuneet asettamaan julisteita, joilla asiakkaita neuvotaan rajoituksista. Muutos on osa poliisin, neuvoston ja palokunnan työtä sen varmistamiseksi, että kaikki voivat nauttia Halloween-juhlista. Heidän viestinsä on, että pitää hauskaa, mutta on oltava turvallinen ja huomaavainen niitä kohtaan, jotka eivät halua osallistua. Yhdyskunnan turvallisuuskumppanuuden puheenjohtaja, valtuutettu Pam Palmer sanoi: "Olemme hyvin kiitollisia kaikille paikallisille kaupoille ja suurille vähittäiskauppiaille, jotka jälleen kerran tekevät yhteistyötä kanssamme pyrkimyksissämme vähentää epäsosiaalista käyttäytymistä."</w:t>
      </w:r>
    </w:p>
    <w:p>
      <w:r>
        <w:rPr>
          <w:b/>
        </w:rPr>
        <w:t xml:space="preserve">Yhteenveto</w:t>
      </w:r>
    </w:p>
    <w:p>
      <w:r>
        <w:t xml:space="preserve">Monet Carmarthenshiren kaupat rajoittavat jauhojen ja kananmunien myyntiä halloweenin aikaan, jotta voitaisiin vähentää epäsosiaalista käyttäytymistä.</w:t>
      </w:r>
    </w:p>
    <w:p>
      <w:r>
        <w:rPr>
          <w:b/>
          <w:u w:val="single"/>
        </w:rPr>
        <w:t xml:space="preserve">Asiakirjan numero 43504</w:t>
      </w:r>
    </w:p>
    <w:p>
      <w:r>
        <w:t xml:space="preserve">PTK tutkii väitettyä hallituksen ja LTTE:n välistä sopimusta.</w:t>
      </w:r>
    </w:p>
    <w:p>
      <w:r>
        <w:t xml:space="preserve">Sri Lankan vapauspuolueen (Kansan siiven) koordinaattori Sripathi Sooriarachchi ehdotti, että nimitetään valikoiva valiokunta tutkimaan salaista kauppaa, jonka väitetään tapahtuneen vuonna 2005 ennen presidentinvaaleja. Väitteen mukaan LTTE olisi saanut 200 miljoonaa rupiaa ennen presidentinvaaleja. Parlamentin puhemies, ministeri Nimal Siripala de Silva sanoi, että on nimitettävä erityinen valiokunta tutkimaan kaikkia LTTE:n kanssa vuodesta 1989 lähtien tehtyjä kauppoja. Puhemies W.J.M.Lokubandara päätti, että kansanedustaja Sripathi Sooriarachchin ehdotuksesta keskustellaan aikataulun mukaisesti. Entinen ministeri Mangala Samaraweera Sri Lankan vapauspuolueesta (People's Wing) sanoi keskustelun alussa, että hän halusi tehdä selväksi, että uusi parlamentin jäsen Basil Rajapakse, Sripathi Sooriarachchi, Tiran Alles ja hän itse olivat läsnä ensimmäisessä LTTE:n kanssa pidetyssä sopimusta koskevassa kokouksessa. Jäsen Basil Rajapakse, joka nousi ylös tässä vaiheessa, keskeytti jäsen Mangala Samaraweeran puheenvuoron ja sanoi, ettei hän osallistunut mihinkään tällaiseen keskusteluun. Parlamentti muuttui tämän jälkeen äänekkääksi ja joutui sekä hallituksen että opposition jäsenten sanallisten hyökkäysten kohteeksi.</w:t>
      </w:r>
    </w:p>
    <w:p>
      <w:r>
        <w:rPr>
          <w:b/>
        </w:rPr>
        <w:t xml:space="preserve">Yhteenveto</w:t>
      </w:r>
    </w:p>
    <w:p>
      <w:r>
        <w:t xml:space="preserve">Sri Lankan parlamentti päätti torstaina nimittää parlamentaarisen erityisvaliokunnan tutkimaan hallituksen ja Tamil Ealamin vapautuksen tiikerien (LTTE) välistä väitettyä sopimusta.</w:t>
      </w:r>
    </w:p>
    <w:p>
      <w:r>
        <w:rPr>
          <w:b/>
          <w:u w:val="single"/>
        </w:rPr>
        <w:t xml:space="preserve">Asiakirjan numero 43505</w:t>
      </w:r>
    </w:p>
    <w:p>
      <w:r>
        <w:t xml:space="preserve">Southwoldin rantamökkien myynnillä maksetaan kallion korjaukset</w:t>
      </w:r>
    </w:p>
    <w:p>
      <w:r>
        <w:t xml:space="preserve">Waveneyn piirineuvosto suunnittelee 12 uuden majan rakentamista Southwoldiin, ja niiden hintojen odotetaan alkavan 25 000 punnasta. Rahoilla maksetaan Ladies Walks -polkujen kunnostaminen, sillä ne ovat olleet suljettuina vuodesta 2010 lähtien kallion liukkauden vuoksi. Jyrkänteen huipun ja rantakadun töiden odotetaan maksavan yli 150 000 puntaa, mikä sisältäisi myös metallikaiteet. Waveneyn piirikunnan valtuutettu Sue Allen kutsui asiaa "loistavaksi ideaksi". "Neuvostolla ei ole paljon ylimääräisiä varoja, mutta Southwold on siinä onnekkaassa asemassa, että siellä on rantamökkejä, jotka maksavat niin paljon", hän sanoi. "Ladies Walk on ollut suljettuna pari vuotta, mikä on sääli, koska sitä käytettiin paljon. "Emme tiedä, mihin [kallion] järjestelmään olemme menossa, mutta sen on kestettävä sata vuotta." NPS Property Consultants aikoo rakentaa seitsemän halvempaa mökkiä laiturin pohjoispuolelle, ja se odottaa rakennuslupaa viidelle muulle mökille Gun Hillille, jossa puiset mökit on aiemmin myyty jopa 100 000 punnalla. NPS:n arvioija Tony Rudd sanoi: "Kiinnostusta on ollut paljon, joten olemme nyt hankkimassa hintoja rakentamista varten."</w:t>
      </w:r>
    </w:p>
    <w:p>
      <w:r>
        <w:rPr>
          <w:b/>
        </w:rPr>
        <w:t xml:space="preserve">Yhteenveto</w:t>
      </w:r>
    </w:p>
    <w:p>
      <w:r>
        <w:t xml:space="preserve">Rantamökkejä aiotaan myydä jopa 75 000 punnalla, jotta voidaan maksaa erodoituneen kallion huipun kunnostaminen Suffolkin kaupungissa.</w:t>
      </w:r>
    </w:p>
    <w:p>
      <w:r>
        <w:rPr>
          <w:b/>
          <w:u w:val="single"/>
        </w:rPr>
        <w:t xml:space="preserve">Asiakirjan numero 43506</w:t>
      </w:r>
    </w:p>
    <w:p>
      <w:r>
        <w:t xml:space="preserve">Queensferry Crossingin päällystystyöt alkavat</w:t>
      </w:r>
    </w:p>
    <w:p>
      <w:r>
        <w:t xml:space="preserve">Fifestä Edinburghiin päin matkaavat autoilijat on ohjattu Forth Road Bridgelle, kun risteyksen 15 metriä asfalttia vaihdetaan. Torstaina kello 22.00 alkaneet työt päättyvät keskiviikkona 6. joulukuuta kello 06.00 mennessä. Nicola Sturgeon on sanonut, että työ on ainoa ruuhka-aikainen sulkeminen sillalla niin sanottujen "snagging"-töiden vuoksi. Pääministerin kyselytunnilla Sturgeon sanoi, että kaikki muut korjaustyöt tehtäisiin yöllä. Päällystystyön aikana liikenteen nopeus rajoitetaan molemmilla silloilla 40 kilometriin tunnissa. Keskiviikkona kävi ilmi, että sillan viat olivat tiedossa jo ennen sen virallista avaamista syyskuussa. Transport Scotlandin virkamiehet kertoivat Skotlannin parlamentin liikennevaliokunnalle keskiviikkona, että päällystysongelmat johtuivat työvirheestä, ja ne olivat olleet tiedossa elokuusta lähtien. He sanoivat kuitenkin, että ratkaisu oli laadittu vasta hiljattain ja että mahdolliset vaikutukset tienkäyttäjille olivat tiedossa. Valiokunnalle kerrottiin myös, että risteyksessä on odotettavissa lisää kaistarajoituksia seuraavien 10 kuukauden aikana. Kuningatar avasi virallisesti 1,35 miljardia puntaa maksaneen Queensferry Crossingin 4. syyskuuta - tasan 53 vuotta sen jälkeen, kun hän avasi Forth Road Bridgen.</w:t>
      </w:r>
    </w:p>
    <w:p>
      <w:r>
        <w:rPr>
          <w:b/>
        </w:rPr>
        <w:t xml:space="preserve">Yhteenveto</w:t>
      </w:r>
    </w:p>
    <w:p>
      <w:r>
        <w:t xml:space="preserve">Aamuhuipputunnin aikana ei ollut suurempia ongelmia sen jälkeen, kun Queensferryn risteys on suljettu etelään suuntautuvalta liikenteeltä päällystystöiden vuoksi.</w:t>
      </w:r>
    </w:p>
    <w:p>
      <w:r>
        <w:rPr>
          <w:b/>
          <w:u w:val="single"/>
        </w:rPr>
        <w:t xml:space="preserve">Asiakirjan numero 43507</w:t>
      </w:r>
    </w:p>
    <w:p>
      <w:r>
        <w:t xml:space="preserve">TikTok: Varoitus teini-ikäisten juuttumisesta leikkikeinuihin</w:t>
      </w:r>
    </w:p>
    <w:p>
      <w:r>
        <w:t xml:space="preserve">Pelastuslaitoksen miehistöt ovat joutuneet auttamaan 21:tä jumiin jäänyttä nuorta tänä vuonna, joista 12 viime kuussa. Verkossa jaetuissa videoissa näkyy, kuinka ihmiset pakottavat itsensä keinuun. London Fire Brigade (LFB) varoitti, että se "saattaa viedä miehistöä vakavammista tapauksista". Toukokuun 1. päivänä palomiehet joutuivat auttamaan 14-vuotiasta tyttöä, joka oli juuttunut leikkivälineisiin Ruislipin puistossa Luoteis-Lontoossa. Miehistön oli purettava keinu ja laajennettava sitä paineen avulla, jotta tyttö saatiin irti. Teini ei loukkaantunut, ja keinu saatiin koottua uudelleen, mutta joissakin tapauksissa on jouduttu leikkaamaan välineitä, mikä on vahingoittanut leikkivälineitä, LFB kertoi. Viime vuonna lontoolaiset palomiehet pelastivat yhteensä 52 ihmistä, jotka olivat juuttuneet keinuihin, kun taas vuonna 2019 vastaavia tapauksia oli 32. LFB:n paloasemien apulaispäällikkö Jane Philpott sanoi, että etsimällä TikTok-maineita "ihmiset ovat mahdollisesti harhauttaneet miehistöjämme vakavammista tapauksista, emmekä halua nähdä sellaista". Hän lisäsi: "Pyydämme ihmisiä miettimään kahdesti, ennen kuin osallistuvat tähän haasteeseen - ajatelkaa vammoja, joita voitte aiheuttaa itsellenne, vahinkoa keinuille, jotka on leikattava irti, ja ennen kaikkea sitä, että sitotte resursseja, joita voitaisiin tarvita todelliseen hätätilanteeseen." Aiheeseen liittyvät Internet-linkit Lontoon palokunta</w:t>
      </w:r>
    </w:p>
    <w:p>
      <w:r>
        <w:rPr>
          <w:b/>
        </w:rPr>
        <w:t xml:space="preserve">Yhteenveto</w:t>
      </w:r>
    </w:p>
    <w:p>
      <w:r>
        <w:t xml:space="preserve">Yhä useammat teini-ikäiset joudutaan pelastamaan pikkulasten leikkikeinuista osallistuttuaan TikTok-hulluuteen, palomiehet ovat sanoneet.</w:t>
      </w:r>
    </w:p>
    <w:p>
      <w:r>
        <w:rPr>
          <w:b/>
          <w:u w:val="single"/>
        </w:rPr>
        <w:t xml:space="preserve">Asiakirjan numero 43508</w:t>
      </w:r>
    </w:p>
    <w:p>
      <w:r>
        <w:t xml:space="preserve">Novitšok-myrkytys: Charlie Rowleyn asunto on tarkoitus purkaa.</w:t>
      </w:r>
    </w:p>
    <w:p>
      <w:r>
        <w:t xml:space="preserve">Charlie Rowley sairastui kumppaninsa Dawn Sturgessin kanssa kotonaan Amesburyssa Wiltshiren osavaltiossa. Hänen kotinsa oli kahdeksan kilometrin päässä Salisburystä, josta entinen neuvostovakooja Sergei Skripal ja tytär Julia löydettiin penkiltä lyyhistyneinä maaliskuussa 2018. Wiltshiren neuvoston mukaan asunnot korvattaisiin kahdella "kohtuuhintaisella" vuokra-asunnolla lähistöllä. Rowley ja Sturgess joutuivat kosketuksiin A234:n kanssa, joka on Neuvostoliiton kylmän sodan aikana kehittämä sotilaallinen hermomyrkky, hylätystä hajustepullosta. Hajuvesipakkausta oli käytetty hermomyrkyn laittamiseen Skripalin ulko-oven kahvaan. Ensihoitajat kutsuttiin Rowleyn asuntoon 44-vuotiaan miehen romahdettua ja myöhemmin samana päivänä 45-vuotiaan Sturgessin sairastuttua. Salisburystä kotoisin oleva kolmen lapsen äiti kuoli myöhemmin, kun taas Rowley pääsi sairaalasta heinäkuussa. Asuntopalveluyritys Stonewater sanoi, että se oli sopinut Wiltshiren neuvoston kanssa kahden Muggleton Roadin asunnon purkamisesta sen jälkeen, kun se oli ottanut huomioon asukkaiden näkemykset ja kiinteistöjen nykytilan. Salisburyn vuoden 2018 Novichok-myrkytysten innoittama kolmiosainen draama esitetään BBC One -kanavalla myöhemmin tässä kuussa.</w:t>
      </w:r>
    </w:p>
    <w:p>
      <w:r>
        <w:rPr>
          <w:b/>
        </w:rPr>
        <w:t xml:space="preserve">Yhteenveto</w:t>
      </w:r>
    </w:p>
    <w:p>
      <w:r>
        <w:t xml:space="preserve">Kaksi asuntoa, jotka ovat saastuneet tappavalla hermomyrkky Novichokilla entisen venäläisvakoilijan murhayrityksen jälkeen, aiotaan purkaa.</w:t>
      </w:r>
    </w:p>
    <w:p>
      <w:r>
        <w:rPr>
          <w:b/>
          <w:u w:val="single"/>
        </w:rPr>
        <w:t xml:space="preserve">Asiakirjan numero 43509</w:t>
      </w:r>
    </w:p>
    <w:p>
      <w:r>
        <w:t xml:space="preserve">Turkki sakottaa Twitteriä "terroristisen propagandan" vuoksi</w:t>
      </w:r>
    </w:p>
    <w:p>
      <w:r>
        <w:t xml:space="preserve">Kyseessä on ensimmäinen kerta, kun yritykselle määrätään tällainen sakko. Viranomaiset eivät ole julkistaneet yksityiskohtia kyseisestä sisällöstä, mutta BBC:n käsityksen mukaan sakko liittyy Turkin hallitusta arvostelevan poliittisen protestitilin materiaaliin. Twitter ei kommentoinut asiaa. Tämä ei ole ensimmäinen kerta, kun mikroblogisivusto joutuu ongelmiin Turkin viranomaisten kanssa. Sekä Facebook että Twitter estettiin Turkissa huhtikuussa sen jälkeen, kun oikeus määräsi, että ihmiset eivät saa jakaa kuvia syyttäjästä, jota uhataan aseella. Viime vuoden maaliskuussa kerrottiin, että sosiaalinen verkosto oli estetty maassa sen jälkeen, kun silloinen pääministeri Recep Tayyip Erdogan lupasi "pyyhkiä Twitterin pois" sen jälkeen, kun hänen puoluettaan koskevia väitteitä oli julkaistu sivustolla ennen paikallisvaaleja.</w:t>
      </w:r>
    </w:p>
    <w:p>
      <w:r>
        <w:rPr>
          <w:b/>
        </w:rPr>
        <w:t xml:space="preserve">Yhteenveto</w:t>
      </w:r>
    </w:p>
    <w:p>
      <w:r>
        <w:t xml:space="preserve">Turkin viestintäviranomainen on määrännyt Twitterille 150 000 liiran (33 000 punnan) sakon, koska se ei ole poistanut "terroristista propagandaa".</w:t>
      </w:r>
    </w:p>
    <w:p>
      <w:r>
        <w:rPr>
          <w:b/>
          <w:u w:val="single"/>
        </w:rPr>
        <w:t xml:space="preserve">Asiakirjan numero 43510</w:t>
      </w:r>
    </w:p>
    <w:p>
      <w:r>
        <w:t xml:space="preserve">Supernopeaa laajakaistaa tarjolla Neath Port Talbotissa</w:t>
      </w:r>
    </w:p>
    <w:p>
      <w:r>
        <w:t xml:space="preserve">Se on osa BT:n 2,5 miljardin punnan arvoista hanketta, jonka yhteydessä yhdistettiin myös Briton Ferryn, Gorseinonin, Mumblesin, Neathin, Ravenhillin ja Skettyn lähialueet. Se täydentää Walesin hallituksen Superfast Cymru -hanketta. Monimiljoonaisen hankkeen tavoitteena on saada kuitulaajakaista 96 prosenttiin kodeista ja yrityksistä vuoteen 2016 mennessä. Neath Port Talbotin neuvoston johtaja Ali Thomas sanoi: "Internet on olennainen osa paikallisten asukkaiden jokapäiväistä elämää sekä kotona että töissä, ja se tarjoaa mahdollisuuden käyttää tätä nopeaa ja joustavaa uutta teknologiaa. "Kuitulaajakaista voi myös tuoda uusia mahdollisuuksia ja kilpailuetua yrityksillemme, joten tämä on erittäin tervetullut uutinen kaupungille." Ann Beynon, BT:n Walesin johtaja, sanoi: "Se avaa uusia työskentelytapoja ja nopeuttaa elintärkeitä toimintoja, kuten tiedostojen ja tietojen siirtoa, konferensseja ja tietokoneiden varmuuskopiointia, jotka kaikki voivat myös auttaa vähentämään kustannuksia."</w:t>
      </w:r>
    </w:p>
    <w:p>
      <w:r>
        <w:rPr>
          <w:b/>
        </w:rPr>
        <w:t xml:space="preserve">Yhteenveto</w:t>
      </w:r>
    </w:p>
    <w:p>
      <w:r>
        <w:t xml:space="preserve">Yli 17 500 kotia ja yritystä saa mahdollisuuden saada huippunopean laajakaistan Neath Port Talbotissa.</w:t>
      </w:r>
    </w:p>
    <w:p>
      <w:r>
        <w:rPr>
          <w:b/>
          <w:u w:val="single"/>
        </w:rPr>
        <w:t xml:space="preserve">Asiakirjan numero 43511</w:t>
      </w:r>
    </w:p>
    <w:p>
      <w:r>
        <w:t xml:space="preserve">Venäläinen aktivisti vankilassa jättimäisestä ankka-protestista</w:t>
      </w:r>
    </w:p>
    <w:p>
      <w:r>
        <w:t xml:space="preserve">Ankan vieressä hän näytti iskulauseen "Poliisi odottaa meitä". Artjom Gontšarenkon ankkamielenosoitus osui samaan aikaan kuin korruptionvastaisen Aleksei Navalnyin 28. tammikuuta järjestämät opposition mielenosoitukset. Videolla Navalnyi syytti pääministeri Dmitri Medvedeviä luksuskiinteistöjen keräämisestä - ja yhdessä niistä oli ankkatalo. Tämän jälkeen kumiankoista tuli presidentti Vladimir Putinin hallituksen vastustajien protestisymboleita. Gontsarenkoa syytetään Venäjän mielenosoituslain rikkomisesta. BBC Russianin lainaamat lakimiehet epäilivät kuitenkin, ettei Gontsarenkon pidättämiselle ankkamielenosoituksen vuoksi ole vankkaa oikeusperustaa. Hänen pidätyksensä - hän oli lähdössä asunnostaan sunnuntaina - tapahtuu poliittisesti arkaluonteisena ajankohtana, kun Putin pyrkii neljännelle kaudelle 18. maaliskuuta pidettävissä presidentinvaaleissa. Navalnyi ei saa asettua ehdolle Putinia vastaan vaaleissa. Kampanjoija on kehottanut kannattajiaan boikotoimaan äänestystä.</w:t>
      </w:r>
    </w:p>
    <w:p>
      <w:r>
        <w:rPr>
          <w:b/>
        </w:rPr>
        <w:t xml:space="preserve">Yhteenveto</w:t>
      </w:r>
    </w:p>
    <w:p>
      <w:r>
        <w:t xml:space="preserve">Poliisi on pidättänyt venäläisen oppositioaktivistin 25 päiväksi sen vuoksi, että hän oli pitänyt asuntonsa ikkunassa Pietarissa esillä jättimäistä puhallettavaa ankkaa.</w:t>
      </w:r>
    </w:p>
    <w:p>
      <w:r>
        <w:rPr>
          <w:b/>
          <w:u w:val="single"/>
        </w:rPr>
        <w:t xml:space="preserve">Asiakirjan numero 43512</w:t>
      </w:r>
    </w:p>
    <w:p>
      <w:r>
        <w:t xml:space="preserve">Tuomioistuin katsoo, että Belfastin York Streetin hankinnoissa oli virheitä.</w:t>
      </w:r>
    </w:p>
    <w:p>
      <w:r>
        <w:t xml:space="preserve">John CampbellBBC News NI Economics &amp; Business Editor Syyskuussa järjestettävässä kuulemistilaisuudessa pohditaan, mitä seuraavaksi pitäisi tehdä. Suunnitelman tarkoituksena on helpottaa Belfastin M1-, M2- ja M3-teiden liittymien ruuhkautumista uudella sillalla ja alikulkukäytävällä. Haasteen otti vastaan BAM-FP McCann -yhteisyritys. Se epäonnistui niukasti urakan voittamisessa. Tuomioistuimen päätös tarkoittaa, että hanke viivästyy jälleen ainakin syyskuun kuulemiseen asti. Infrastruktuuriministeriö totesi lausunnossaan olevansa pettynyt tuomioistuimen päätökseen ja harkitsevansa tuomiota yksityiskohtaisesti ennen kuin se päättää, miten tämän tärkeän tiehankkeen etenemisessä olisi parasta edetä. "Ilmeinen virhe" Vielä ei ole selvää, joudutaanko hankinta järjestämään uudelleen - se on asia, joka käsitellään muutoksenhakukäsittelyssä. BAM-McCann-yhteisyrityksen tarjous oli hinnaltaan paras, mutta se hävisi laatuarvioinnin. Tarjousten arviointilautakunta oli todennut, että BAM-McCann ei ollut ymmärtänyt hankkeen ainutlaatuista luonnetta eikä ollut esittänyt tarpeeksi yksityiskohtaisia tietoja työn vaiheistuksesta. Korkeimman oikeuden tuomari Justice Maguire kuitenkin totesi, että lautakunta oli "ilmeisen väärässä" sanoessaan, että BAM-McCann ei ollut ymmärtänyt hanketta. Lisäksi hän sanoi, että lautakunta ei ollut riittävän avoin sen suhteen, kuinka yksityiskohtaisia tietoja se odotti töiden vaiheistuksesta. Hankkeen kustannukset ovat 130-165 miljoonaa puntaa, ja sen toteuttaminen kestää noin kolme vuotta. DUP:n ja konservatiivien välisestä sopimuksesta saatavat varat on korvamerkitty hankkeeseen.</w:t>
      </w:r>
    </w:p>
    <w:p>
      <w:r>
        <w:rPr>
          <w:b/>
        </w:rPr>
        <w:t xml:space="preserve">Yhteenveto</w:t>
      </w:r>
    </w:p>
    <w:p>
      <w:r>
        <w:t xml:space="preserve">Belfastin York Streetin merkittävää tienparannusohjelmaa koskeva suunnitelma viivästyy entisestään, kun korkein oikeus totesi, että urakoitsijan nimeämismenettelyssä oli virheitä.</w:t>
      </w:r>
    </w:p>
    <w:p>
      <w:r>
        <w:rPr>
          <w:b/>
          <w:u w:val="single"/>
        </w:rPr>
        <w:t xml:space="preserve">Asiakirjan numero 43513</w:t>
      </w:r>
    </w:p>
    <w:p>
      <w:r>
        <w:t xml:space="preserve">Norfolkin kreivikunnanvaltuuston kokous tuki työpaikkojen vähentämistä</w:t>
      </w:r>
    </w:p>
    <w:p>
      <w:r>
        <w:t xml:space="preserve">Leikkauksiin sisältyy 2,8 miljoonan punnan vähennys neuvoston uraneuvontapalvelu Connexionsin 5,6 miljoonan punnan budjetissa, mikä johtaa 65 viran vähentämiseen. Säästöt on hyväksytty koko valtuustossa, ja ammattiliittoja kuullaan suunnitelmista. Norfolkin kreivikunnanvaltuusto ilmoitti, että se on kärsinyt 10 miljoonan punnan valtionavustusten menetyksestä. Muihin valtuutettujen tukemiin toimenpiteisiin kuuluu muun muassa Norfolkin nuorisorahaston (Norfolk Youth Fund) kautta myönnettyjen avustusten menettäminen 306 500 punnalla, jolla rahoitetaan nuorille tarkoitettuja tiloja. Myös koulujen lomatoimintaan myönnettäviä avustuksia vähennetään 434 000 punnalla ja noin 30 turvallisuus- ja julkisen liikenteen parannusohjelman, kuten uusien jalkakäytävien, toteuttamista lykätään 3,1 miljoonan punnan säästämiseksi.</w:t>
      </w:r>
    </w:p>
    <w:p>
      <w:r>
        <w:rPr>
          <w:b/>
        </w:rPr>
        <w:t xml:space="preserve">Yhteenveto</w:t>
      </w:r>
    </w:p>
    <w:p>
      <w:r>
        <w:t xml:space="preserve">Norfolkin kreivikunnanvaltuuston täysistunto on tukenut 90 työpaikan vähentämistä osana 10 miljoonan punnan säästösuunnitelmia.</w:t>
      </w:r>
    </w:p>
    <w:p>
      <w:r>
        <w:rPr>
          <w:b/>
          <w:u w:val="single"/>
        </w:rPr>
        <w:t xml:space="preserve">Asiakirjan numero 43514</w:t>
      </w:r>
    </w:p>
    <w:p>
      <w:r>
        <w:t xml:space="preserve">South Thanetin konservatiivinen kansanedustaja Craig Mackinlay rikkoi sääntöjä.</w:t>
      </w:r>
    </w:p>
    <w:p>
      <w:r>
        <w:t xml:space="preserve">Etelä-Tanetin konservatiivikansanedustaja Craig Mackinlay oli saanut parlamentaarisen standardikomissaarin vahvistamaan häntä vastaan esitetyt syytökset. Kathryn Stone sanoi, että hän rikkoi parlamentin alahuoneen jäsenten käytännesääntöjä Mama Airlinesin tapauksessa. Mackinlay pyysi anteeksi ja kertoi kansanedustajille, että hänen suunnitelmansa eivät koskaan lähteneet liikkeelle. Standardikomissaari sanoi, että parlamentin jäsenten on ilmoitettava kiinnostuksensa, jos he omistavat yli 15 prosenttia yrityksen osakkeista tai jos heidän osakkeidensa arvo on yli 70 000 puntaa. Stone totesi, että Mackinlay oli kahdessa tapauksessa jättänyt ilmoittamatta etunsa, vaikka se olisi ollut parlamentin käsittelyn kannalta olennaista. Hän sanoi, että hänen olisi pitänyt ilmoittaa kiinnostuksensa Mama Airlines -yhtiötä kohtaan, kun hän puhui parlamentissa vuonna 2014 suljetun Manstonin lentoaseman uudelleen avaamisen puolesta. Mackinlay sanoi, että Mama Airlines, joka perustettiin vuonna 2001 tarkoituksenaan lentää Manstonista Espanjan Malagaan, "tuskin" käy koskaan kauppaa. Hän kertoi parlamentin jäsenille alahuoneessa: "Yhtiö ei ole koskaan käynyt kauppaa, sillä ei ole koskaan ollut pankkitiliä, ja sillä on 2 penniä osakepääomaa, jonka minä omistan." Mackinlay sanoi, ettei hän ole koskaan salannut kiinnostustaan Mama Airlinesia kohtaan. "Syyskuun 11. päivän jälkeen siitä ei koskaan tullut mitään, ja suunnitelmat lopetettiin", hän kertoi parlamentin jäsenille. "Se on edelleen uinuva yhtiö... Nimestään huolimatta tämä yhtiö ei ole sen enempää lentoyhtiö kuin huonekalufirma tai makeiskauppa."</w:t>
      </w:r>
    </w:p>
    <w:p>
      <w:r>
        <w:rPr>
          <w:b/>
        </w:rPr>
        <w:t xml:space="preserve">Yhteenveto</w:t>
      </w:r>
    </w:p>
    <w:p>
      <w:r>
        <w:t xml:space="preserve">Parlamentin jäsen rikkoi parlamentin sääntöjä, kun hän ei ollut rekisteröinyt liiketoiminnallisia intressejä hiljaisessa lentoyhtiössä, jonka ainoa osakkeenomistaja hän oli.</w:t>
      </w:r>
    </w:p>
    <w:p>
      <w:r>
        <w:rPr>
          <w:b/>
          <w:u w:val="single"/>
        </w:rPr>
        <w:t xml:space="preserve">Asiakirjan numero 43515</w:t>
      </w:r>
    </w:p>
    <w:p>
      <w:r>
        <w:t xml:space="preserve">Ensihoitajan käsilaukku varastettiin, kun varkaat murtautuivat ambulanssiin</w:t>
      </w:r>
    </w:p>
    <w:p>
      <w:r>
        <w:t xml:space="preserve">Miehistö oli vastaamassa hätätilanteeseen Hanleyssä, Stoke-on-Trentissä, klo 01:30 BST, kun he palasivat ja huomasivat, että ajoneuvon ikkunat oli rikottu. West Midlands Ambulance Servicen operatiivinen johtaja sanoi, että "se vain pahenee". Staffordshiren poliisi vahvisti, että mitään vaarallista ei viety. Staffordshiren poliisin tiedottaja kertoi, että ensihoitajat oli kutsuttu paikalle, kun nainen oli ollut hädässä St Ann Streetillä Hanleyssä. Steve Rust West Midlands Ambulance Servicestä twiittasi: "Se vain pahenee! Yhteen Stoke Hubin ambulanssiin murtauduttiin, kun miehistö oli hoitamassa potilasta! Varusteet varastettiin, miehistön henkilökohtaisia tavaroita varastettiin, mukaan lukien kukkaro ja auton/kodin avaimet!". Poliisin mukaan henkilökohtaisten tavaroiden lisäksi vietiin happi- ja ilokaasupulloja sekä hengenpelastussarjoja. Stoke-on-Trent Northin poliisipäällikkö pyytää tietoja. West Midlands Ambulance Service kiitti myöhemmin twiitissään Hanleyn lapsia, jotka löysivät pakkauslaukun ja kanisterin paikallisesta puistosta.</w:t>
      </w:r>
    </w:p>
    <w:p>
      <w:r>
        <w:rPr>
          <w:b/>
        </w:rPr>
        <w:t xml:space="preserve">Yhteenveto</w:t>
      </w:r>
    </w:p>
    <w:p>
      <w:r>
        <w:t xml:space="preserve">Varkaat varastivat ensihoitajan käsilaukun ja avaimet sekä lääkinnällisiä tarvikkeita, kun he murtautuivat ambulanssiin, kun sen miehistö osallistui 999-puheluun.</w:t>
      </w:r>
    </w:p>
    <w:p>
      <w:r>
        <w:rPr>
          <w:b/>
          <w:u w:val="single"/>
        </w:rPr>
        <w:t xml:space="preserve">Asiakirjan numero 43516</w:t>
      </w:r>
    </w:p>
    <w:p>
      <w:r>
        <w:t xml:space="preserve">Walesin konservatiivit pyytävät anteeksi parlamentin kuvaamista tv-lähetyksessä</w:t>
      </w:r>
    </w:p>
    <w:p>
      <w:r>
        <w:t xml:space="preserve">Lokakuun 7. päivänä esitetyssä puoluepoliittisessa lähetyksessä Wrexhamin kansanedustaja Sarah Atherton esiintyi parlamentin tilojen katolla. Kuvauspaikalla ei saa kuvata ilman lupaa. Commonsin asepalvelija on muistuttanut Athertonia säännöistä, BBC Walesille kerrottiin. Kansanedustaja esiintyi katolla muutaman sekunnin ajan kuvauksen aikana. Walesin konservatiivien tiedottaja sanoi: "Kuvaaminen johtui puhtaasti huolimattomuudesta, jota pyydämme anteeksi." "Luvaton valokuvaaminen tai kuvaaminen ei ole sallittua parlamentin alueella", sanoi parlamentin alahuoneen edustaja. "Jos tällaista nähdään tai siitä ilmoitetaan, kyseistä henkilöä pyydetään lopettamaan ja häntä muistutetaan säännöistä." Lähetys on nyt poistettu BBC:n iPlayeristä.</w:t>
      </w:r>
    </w:p>
    <w:p>
      <w:r>
        <w:rPr>
          <w:b/>
        </w:rPr>
        <w:t xml:space="preserve">Yhteenveto</w:t>
      </w:r>
    </w:p>
    <w:p>
      <w:r>
        <w:t xml:space="preserve">Walesin konservatiivit ovat pyytäneet anteeksi "huolimattomuutta", kun he olivat kuvanneet parlamenttitalolla ilman lupaa.</w:t>
      </w:r>
    </w:p>
    <w:p>
      <w:r>
        <w:rPr>
          <w:b/>
          <w:u w:val="single"/>
        </w:rPr>
        <w:t xml:space="preserve">Asiakirjan numero 43517</w:t>
      </w:r>
    </w:p>
    <w:p>
      <w:r>
        <w:t xml:space="preserve">Pohjois-Irlannin asunto-onnettomuus "yksi maailman pahimmista</w:t>
      </w:r>
    </w:p>
    <w:p>
      <w:r>
        <w:t xml:space="preserve">John CampbellBBC News Heidän vuonna 2009 ilmestynyt kirjansa "This Time is Different" on valtava empiirinen katsaus finanssikriiseihin. Heidän tietonsa asuntojen hintojen romahduksista osoittavat, että keskimääräinen lasku huipusta pohjalukemiin on 35,5 prosenttia. Pohjois-Irlanti on ylittänyt tämän reilusti, sillä hinnat ovat laskeneet yli 40 prosenttia vuodesta 2007. Arvostettu Namawinelake-blogi on laskenut, että kun Pohjois-Irlannin lasku oikaistaan inflaatiolla (toisin sanoen kun otetaan huomioon, että muiden tavaroiden hinnat ovat nousseet vuodesta 2007), lasku on yli 50 prosenttia. Reinhartin ja Rogoffin lukujen mukaan Pohjois-Irlanti kuuluisi näin ollen Suomen, Kolumbian, Filippiinien ja Hongkongin ohella, joissa asuntojen hinnat laskivat 50-60 prosenttia, historian vakavimpiin asuntohintojen romahduksiin. Myös jotkin valtiotasoa pienemmät markkinat ovat luultavasti kärsineet vastaavasta laskusta. Toinen merkittävä luku, jonka nämä kaksi taloustieteilijää ovat saaneet selville, voi vain lisätä Pohjois-Irlannin talonomistajien surua. He havaitsivat, että asuntojen hintojen laskujen kesto on "ollut melko pitkäaikainen, keskimäärin noin kuusi vuotta". Vaikka Japania ei oteta huomioon - siellä hinnat ovat laskeneet 17 vuotta peräkkäin - keskiarvo on silti yli viisi vuotta. Toistaiseksi hinnat ovat laskeneet vasta neljä vuotta, mikä viittaa siihen, että hintojen lasku on vielä ainakin vuoden verran odotettavissa.</w:t>
      </w:r>
    </w:p>
    <w:p>
      <w:r>
        <w:rPr>
          <w:b/>
        </w:rPr>
        <w:t xml:space="preserve">Yhteenveto</w:t>
      </w:r>
    </w:p>
    <w:p>
      <w:r>
        <w:t xml:space="preserve">Jotta saisi käsityksen siitä, miten vakava asuntojen hintojen romahdus on ollut Pohjois-Irlannissa, on valaisevaa lukea kahden yhdysvaltalaisen taloustieteilijän, Carmen Reinhartin ja Kenneth Rogoffin työtä.</w:t>
      </w:r>
    </w:p>
    <w:p>
      <w:r>
        <w:rPr>
          <w:b/>
          <w:u w:val="single"/>
        </w:rPr>
        <w:t xml:space="preserve">Asiakirjan numero 43518</w:t>
      </w:r>
    </w:p>
    <w:p>
      <w:r>
        <w:t xml:space="preserve">A55 Flintshire: Covidin liikennetutkimus tarvitaan ennen vihreää valoa.</w:t>
      </w:r>
    </w:p>
    <w:p>
      <w:r>
        <w:t xml:space="preserve">Deesiden "Red Route" -suunnitelma A55-tietä varten Flintshiressä sisältäisi uuden kahdeksan mailin (13 km) pituisen kaksikaistaisen moottoritien. Vastustajat sanovat kuitenkin, että se leikkaisi läpi ikimetsän ja edistäisi ilmastonmuutosta. Seneddin vetoomusvaliokunta tutki suunnitelmaa sen jälkeen, kun 1 400 ihmistä oli allekirjoittanut sitä vastustavan vetoomuksen. Valiokunnan mietinnössä vaaditaan: Puheenjohtaja Janet Finch-Saunders, Aberconwyn konservatiivikansanedustaja, sanoi: "Meille esitettiin huolenaiheita ehdotetun reitin ympäristövaikutuksista sekä väitteitä, jotka tukevat uuden tien tarvetta alueen liikenneruuhkien helpottamiseksi ja paikallisten työpaikkojen ja talouden tukemiseksi. "Kukaan ei kuitenkaan osannut ennakoida tutkimustemme alussa Covid-19-pandemiaa ja sen vaikutusta elintapoihimme." Komitea on antanut yhteensä kuusi suositusta. Sen lisäksi, että se ottaa huomioon Covidin matkustustottumusten täydellisen arvioinnin, jonka pitäisi olla kaikkien julkisten tutkimusten käytettävissä, se haluaa, että kaikki tiejärjestelyt ovat osa laajempaa joukkoliikenteen parannuspakettia, kuten ehdotettua Pohjois-Walesin metroa. Se haluaa myös, että suunnitelman vaikutuksia muinaismetsäalueisiin lievennetään kuulemalla Woodland Trustin ja Natural Resourcesin kaltaisia järjestöjä.</w:t>
      </w:r>
    </w:p>
    <w:p>
      <w:r>
        <w:rPr>
          <w:b/>
        </w:rPr>
        <w:t xml:space="preserve">Yhteenveto</w:t>
      </w:r>
    </w:p>
    <w:p>
      <w:r>
        <w:t xml:space="preserve">Pohjois-Walesin tienrakennustöitä ei pitäisi aloittaa ennen kuin Covidin vaikutus liikennemalleihin on analysoitu, ovat Seneddin jäsenet todenneet.</w:t>
      </w:r>
    </w:p>
    <w:p>
      <w:r>
        <w:rPr>
          <w:b/>
          <w:u w:val="single"/>
        </w:rPr>
        <w:t xml:space="preserve">Asiakirjan numero 43519</w:t>
      </w:r>
    </w:p>
    <w:p>
      <w:r>
        <w:t xml:space="preserve">Venezuelan osavaltiossa julistetaan sotatila salakuljettajia vastaan</w:t>
      </w:r>
    </w:p>
    <w:p>
      <w:r>
        <w:t xml:space="preserve">Nicolas Maduro ilmoitti, että Tachiran osavaltion viidessä kunnassa on 60 päivää voimassa oleva sotatila. Hän sanoi myös, että torstaina ilmoitettua rajan sulkemista jatketaan toistaiseksi. Kolumbian presidentti Juan Manuel Santos on arvostellut toimia. Santos sanoi, että tavalliset ihmiset rajan molemmin puolin, myös lapset, kärsisivät eniten. "Jos teemme yhteistyötä, ainoat, jotka häviävät, ovat rikolliset, mutta jos raja suljetaan, koordinointia ei ole, ja ainoat, jotka hyötyvät, ovat rikolliset", Santos sanoi. Bensiinin ja elintarvikkeiden salakuljettajat ovat joutuneet yhä useammin yhteenottoon venezuelalaisten virkamiesten kanssa. BBC:n Daniel Pardo Venezuelasta kertoo, että Maduro sanoi kolumbialaisten puolisotilaallisten ryhmien matkustavan säännöllisesti Venezuelaan ja aiheuttavan kaaosta ja pulaa vallankumouksen horjuttamiseksi. Maduro sanoi, että alueelle oli saapunut 1 500 sotilasta lisää vahvistamaan aluetta. "Tämä asetus antaa siviili- ja sotilasviranomaisille runsaasti valtuuksia rauhan palauttamiseksi", hän sanoi valtion televisiossa esitetyssä lähetyksessä. Keskiviikkona kolme Venezuelan armeijan upseeria ja yksi siviili loukkaantuivat salakuljettajien kanssa käydyissä mellakoissa. Venezuela sulki rajansa Kolumbian kanssa ensimmäisen kerran viime vuonna. Jännitteet ovat suuria huokoisella 2 200 kilometrin (1 370 mailin) rajalla.</w:t>
      </w:r>
    </w:p>
    <w:p>
      <w:r>
        <w:rPr>
          <w:b/>
        </w:rPr>
        <w:t xml:space="preserve">Yhteenveto</w:t>
      </w:r>
    </w:p>
    <w:p>
      <w:r>
        <w:t xml:space="preserve">Venezuelan presidentti on julistanut hätätilan Kolumbian lähellä sijaitsevalle raja-alueelle salakuljettajien hyökkäyksen jälkeen, jossa kolme sotilasta ja yksi siviili loukkaantuivat.</w:t>
      </w:r>
    </w:p>
    <w:p>
      <w:r>
        <w:rPr>
          <w:b/>
          <w:u w:val="single"/>
        </w:rPr>
        <w:t xml:space="preserve">Asiakirjan numero 43520</w:t>
      </w:r>
    </w:p>
    <w:p>
      <w:r>
        <w:t xml:space="preserve">Nintendo teki ensimmäisen kerran neljään vuoteen liikevoittoa</w:t>
      </w:r>
    </w:p>
    <w:p>
      <w:r>
        <w:t xml:space="preserve">Liikevoitto oli 24,8 miljardia jeniä (207 miljoonaa dollaria; 136 miljoonaa puntaa) maaliskuuhun päättyneeltä tilikaudelta, kun sen ennuste oli 20 miljardia jeniä ja analyytikkojen ennuste 23,8 miljardia jeniä. Yrityksen mukaan alhaisemmat kustannukset olivat tasoittaneet tulojen kasvun hidastumisen vaikutusta. Nintendo oli myös optimistinen näkymiensä suhteen ja odotti vuotuisen liikevoittonsa kaksinkertaistuvan ensi vuonna. Se odottaa tekevänsä 50 miljardin jenin tuloksen maaliskuuhun 2016 päättyvänä vuonna, kun markkinaennuste oli 39 miljardia jeniä. Samaan aikaan Nintendon tilikauden myynti laski lähes 4 prosenttia 549,8 miljardiin jeniin. Mobiilipelit Analyytikot sanoivat, että sen suunnitelmat päästä älypuhelinmarkkinoille korvaavat sen perinteisten videopelikonsolien heikkoa myyntiä. Mobiilipelien buumi on johtanut Nintendon asiakkaiden vähenemiseen, kun sen uusin Wii U -konsoli on markkinoilla kolmantena Sonyn PlayStationin ja Microsoftin XBoxin jälkeen. Maaliskuussa Nintendo, joka on tehnyt uraauurtavia pelejä, kuten Super Mario, ilmoitti kumppanuudesta japanilaisen DeNA-kehittäjän kanssa mobiilipelisovellusten luomiseksi ja käyttämiseksi. "Uutta tulonlähdettä odotetaan älylaitteille tarkoitetusta pelisovelluksesta, joka julkaistaan tänä vuonna", Nintendo sanoi torstaina antamassaan lausunnossa. Yhtiö aikoo myös julkaista uusia pelinimikkeitä vauhdittaakseen Wii-konsoliensa myyntiä, jonka se arvioi pysyvän tänä vuonna 3,4 miljoonassa kappaleessa.</w:t>
      </w:r>
    </w:p>
    <w:p>
      <w:r>
        <w:rPr>
          <w:b/>
        </w:rPr>
        <w:t xml:space="preserve">Yhteenveto</w:t>
      </w:r>
    </w:p>
    <w:p>
      <w:r>
        <w:t xml:space="preserve">Japanilainen videopelivalmistaja Nintendo teki ensimmäisen kerran neljään vuoteen vuotuisen liikevoittonsa, joka ylitti sekä sen että markkinoiden ennusteet.</w:t>
      </w:r>
    </w:p>
    <w:p>
      <w:r>
        <w:rPr>
          <w:b/>
          <w:u w:val="single"/>
        </w:rPr>
        <w:t xml:space="preserve">Asiakirjan numero 43521</w:t>
      </w:r>
    </w:p>
    <w:p>
      <w:r>
        <w:t xml:space="preserve">Miespuolinen hyökkääjä löi naista useita kertoja päähän</w:t>
      </w:r>
    </w:p>
    <w:p>
      <w:r>
        <w:t xml:space="preserve">50-vuotiasta uhria lyötiin useita kertoja päähän, ennen kuin hän pakeni hyökkääjää Cavershamissa, Berkshiren osavaltiossa sijaitsevan kodin ulkopuolelta keskiviikkona kello 16.30 GMT. Thames Valleyn poliisin mukaan nainen on edelleen sairaalassa vakaassa tilassa, ja tapausta käsitellään murhayrityksenä. Tässä vaiheessa ei ole tehty pidätyksiä. Poliisien mukaan hyökkääjä on valkoihoinen, noin 20-vuotias mies, jolla on lyhyet ruskeat hiukset. Komisario Dave Turton sanoi, että poliisi uskoo hyökkäyksen olleen "yksittäinen tapaus", mutta on "hyvin mahdollista, että useat ihmiset näkivät sen". "Alueen asukkaat saattavat nähdä lisääntynyttä poliisin läsnäoloa tutkinnan aikana", hän lisäsi.</w:t>
      </w:r>
    </w:p>
    <w:p>
      <w:r>
        <w:rPr>
          <w:b/>
        </w:rPr>
        <w:t xml:space="preserve">Yhteenveto</w:t>
      </w:r>
    </w:p>
    <w:p>
      <w:r>
        <w:t xml:space="preserve">Nainen sai vakavia päävammoja tuttavansa miehen hyökättyä hänen kimppuunsa "teräaseella", kertoo poliisi.</w:t>
      </w:r>
    </w:p>
    <w:p>
      <w:r>
        <w:rPr>
          <w:b/>
          <w:u w:val="single"/>
        </w:rPr>
        <w:t xml:space="preserve">Asiakirjan numero 43522</w:t>
      </w:r>
    </w:p>
    <w:p>
      <w:r>
        <w:t xml:space="preserve">Kuningattaren 90-vuotissyntymäpäivillä juhlitaan "rakkautta hevosiin".</w:t>
      </w:r>
    </w:p>
    <w:p>
      <w:r>
        <w:t xml:space="preserve">Windsorin linnan alueella järjestetään 12.-15. toukokuuta neljä tapahtumaa, joihin kuninkaallisen perheen jäsenet osallistuvat jokaisena iltana. Kuningatar osallistuu itse viimeiseen tilaisuuteen, joka on suorana lähetyksenä televisioitu teatteriesitys. Syntymäpäivätapahtumissa on yli 1 200 osallistujaa ja 550 hevosta. Esiintyjiin kuuluu laulajia - muun muassa Katherine Jenkins - muusikoita ja tanssijoita sekä näyttelijöitä, näyttelijättäriä ja taiteilijoita. Tapahtuman odotetaan myös juhlistavan hänen "omistautumistaan Kansainyhteisölle", ja kansainvälisiä esiintyjiä on tulossa Uudesta-Seelannista, Fidžiltä, Kanadasta, Omanista, Etelä-Afrikasta ja Chilestä. Tapahtuman tuottaja Simon Brooks-Ward, joka vastasi Windsorin timanttisen juhlavuoden juhlakilpailusta, sanoi, että tapahtumasta tulee "hyvin iloinen ja juhlallinen". "Olemme olleet iloisia rahoittajien ja osallistujien reaktioista. Tilaisuudesta pitäisi tulla hyvin erityinen ja ikimuistoinen", hän lisäsi. Tapahtuman tuotto lahjoitetaan useille kuningattaren hyväntekeväisyysjärjestöille, jotka neuvoa-antava komitea valitsee.</w:t>
      </w:r>
    </w:p>
    <w:p>
      <w:r>
        <w:rPr>
          <w:b/>
        </w:rPr>
        <w:t xml:space="preserve">Yhteenveto</w:t>
      </w:r>
    </w:p>
    <w:p>
      <w:r>
        <w:t xml:space="preserve">Järjestäjien mukaan kuningattaren 90-vuotissyntymäpäivänä ensi vuonna juhlistetaan hänen "rakkauttaan" hevosiin ja "syvää sitoutumistaan" asevoimiin.</w:t>
      </w:r>
    </w:p>
    <w:p>
      <w:r>
        <w:rPr>
          <w:b/>
          <w:u w:val="single"/>
        </w:rPr>
        <w:t xml:space="preserve">Asiakirjan numero 43523</w:t>
      </w:r>
    </w:p>
    <w:p>
      <w:r>
        <w:t xml:space="preserve">Uusi teatterifestivaali on "investointi" Nottinghamille</w:t>
      </w:r>
    </w:p>
    <w:p>
      <w:r>
        <w:t xml:space="preserve">26. toukokuuta alkava Nottinghamin eurooppalainen taide- ja teatterifestivaali (Neat11) tarjoaa teatteria, musiikkia, performanssia, elokuvaa ja kuvataidetta. Neat11-festivaalin taiteellinen johtaja Giles Croft sanoi: "Tällaisella investoinnilla on todellista pitkän aikavälin hyötyä." Festivaalia tukevat Nottingham Playhouse ja Nottinghamin kaupunginvaltuusto. Croft lisäsi, että Neat11 antaisi Nottinghamin taiteilijoille mahdollisuuden esitellä työtään kansainvälisten taiteilijoiden rinnalla. "Teokset rikastuttavat elämäämme, paljon työtä nuorille ja vähäosaisille, ja monet liput ovat ilmaisia", Croft lisäsi. Hänen mukaansa oli sattumaa, että organisaatiot tekivät yhteistyötä samaan aikaan, kun Arts Council ja hallitus kannustivat niitä yhdistämään resurssejaan. "Puhuimme tästä jo aiemmin yhteistyön hengessä", Croft sanoi. Neat11-festivaali esittelee muun muassa Det Norske Teatretin, Deutsches Theaterin ja Theatre Nowyn teattereita. Festivaalia ovat rahoittaneet Arts Council England, Nottinghamin kaupunginvaltuusto ja European Theatre Convention.</w:t>
      </w:r>
    </w:p>
    <w:p>
      <w:r>
        <w:rPr>
          <w:b/>
        </w:rPr>
        <w:t xml:space="preserve">Yhteenveto</w:t>
      </w:r>
    </w:p>
    <w:p>
      <w:r>
        <w:t xml:space="preserve">Uuden taidefestivaalin järjestäjät ennustavat sen tuovan Nottinghamiin työpaikkoja ja kansainvälisiä vierailijoita.</w:t>
      </w:r>
    </w:p>
    <w:p>
      <w:r>
        <w:rPr>
          <w:b/>
          <w:u w:val="single"/>
        </w:rPr>
        <w:t xml:space="preserve">Asiakirjan numero 43524</w:t>
      </w:r>
    </w:p>
    <w:p>
      <w:r>
        <w:t xml:space="preserve">Kaksi elokuvaa Yhdysvaltain lipputulotilastojen kärjessä</w:t>
      </w:r>
    </w:p>
    <w:p>
      <w:r>
        <w:t xml:space="preserve">Alustavien arvioiden mukaan kumpikin elokuva tuotti 13 miljoonaa dollaria (8 miljoonaa puntaa). Niitä seurasi kolmanneksi sijoittunut Clint Eastwoodin ja Amy Adamsin tähdittämä Trouble with the Curve. Viikonloppu oli kuitenkin jälleen vaisu, ja tulot - 88 miljoonaa dollaria (54,32 miljoonaa puntaa) - laskivat 25 prosenttia viime vuoden vastaavaan aikaan verrattuna. "Tämä oli ei-titaanien yhteenotto", sanoi Hollywood.comin analyytikko Paul Dergarabedian. "Kun kolme elokuvaa kamppailee kärkipaikasta vain noin 13 miljoonalla dollarilla, se ei ole kovin vahva jakso lipputuloissa." Brittiläisen Dredd-elokuvan avaus oli pettymys, ja se jäi kuudenneksi 6,3 miljoonalla dollarilla (3,89 miljoonaa puntaa). Emma Watsonin ensimmäinen elokuva Harry Potterin jälkeen, Perks, tuotti 244 000 dollaria (150 626 puntaa), mutta se avattiin vain neljässä elokuvateatterissa. Finding Nemo -elokuvan 3D-uudelleenjulkaisu oli neljäntenä 9,4 miljoonan dollarin (5,8 miljoonan punnan) tuloksella. Resident Evil: Retribution putosi kärkipaikalta viidenneksi 6,7 miljoonalla dollarilla (4,14 miljoonaa puntaa). Kymmenen parhaan joukossa olivat myös The Master ja ParaNorman.</w:t>
      </w:r>
    </w:p>
    <w:p>
      <w:r>
        <w:rPr>
          <w:b/>
        </w:rPr>
        <w:t xml:space="preserve">Yhteenveto</w:t>
      </w:r>
    </w:p>
    <w:p>
      <w:r>
        <w:t xml:space="preserve">Kaksi elokuvaa - Jake Gyllenhaalin trilleri End of Watch ja Jennifer Lawrencen kauhuelokuva House at the End of the Street - ovat olleet tasapisteissä Yhdysvaltain lipputulojen kärkipaikalla.</w:t>
      </w:r>
    </w:p>
    <w:p>
      <w:r>
        <w:rPr>
          <w:b/>
          <w:u w:val="single"/>
        </w:rPr>
        <w:t xml:space="preserve">Asiakirjan numero 43525</w:t>
      </w:r>
    </w:p>
    <w:p>
      <w:r>
        <w:t xml:space="preserve">Brittiläinen opettaja löydettiin kuolleena Myanmarista</w:t>
      </w:r>
    </w:p>
    <w:p>
      <w:r>
        <w:t xml:space="preserve">BBC:n näkemässä lausunnossa hänen vaimonsa kertoi, että hän oli ollut juomassa toisen miehen kanssa Yangonissa perjantai-iltana ennen kuolemaansa. Ulkoministeriö ilmoitti tutkivansa Britannian kansalaisen kuolemaa ja antavansa tukea uhrin perheelle. Uutistoimisto AFP siteerasi poliisia, jonka mukaan kuollut mies oli 47-vuotias, joka oli saanut haavoja päähänsä ja rintaansa. Raporttien mukaan mies - joka oli työskennellyt kansainvälisessä koulussa - löydettiin kuolleena asunnosta Yangonissa, joka aiemmin tunnettiin nimellä Rangoon. Ulkoministeriö kertoo tekevänsä yhteistyötä Myanmarin, entisen Burman, paikallisten viranomaisten kanssa selvittääkseen, mitä tapahtui.</w:t>
      </w:r>
    </w:p>
    <w:p>
      <w:r>
        <w:rPr>
          <w:b/>
        </w:rPr>
        <w:t xml:space="preserve">Yhteenveto</w:t>
      </w:r>
    </w:p>
    <w:p>
      <w:r>
        <w:t xml:space="preserve">Opettajaksi uskottu brittimies on löydetty kuolleena Myanmarista.</w:t>
      </w:r>
    </w:p>
    <w:p>
      <w:r>
        <w:rPr>
          <w:b/>
          <w:u w:val="single"/>
        </w:rPr>
        <w:t xml:space="preserve">Asiakirjan numero 43526</w:t>
      </w:r>
    </w:p>
    <w:p>
      <w:r>
        <w:t xml:space="preserve">Kanadan senaatti hylkää ilmastolain ennen YK:n huippukokousta</w:t>
      </w:r>
    </w:p>
    <w:p>
      <w:r>
        <w:t xml:space="preserve">Konservatiivit hylkäsivät oppositiopuolueiden tukeman esityksen 13 päivää ennen YK:n ilmastonmuutoshuippukokousta Cancúnissa. Lakiesityksessä vaadittiin, että kasvihuonekaasuja vähennetään maassa 25 prosenttia vuoden 1990 tasosta. Kanadan parlamentin alahuone hyväksyi lain alun perin viime vuonna. Se esiteltiin uudelleen toukokuussa ja hyväksyttiin uudelleen, kunnes konservatiivien johtama senaatti hylkäsi sen myöhään tiistaina. "Tämä on hyvin surullinen päivä Kanadalle, ympäristölle ja Kanadan asemalle kansainvälisellä näyttämöllä ilmastonmuutoskriisin käsittelyssä", sanoi New Democratic Party -puolueen johtaja Jack Layton ja lisäsi olevansa tyrmistynyt senaatin päätöksestä. Konservatiivihallitus on sanonut toivovansa, että se vähentää kasvihuonekaasuja maassa 20 prosenttia vuoden 2006 tasosta vuoteen 2020 mennessä. Kanadan pyrkimykset eivät ole yhtä dramaattisia verrattuna muihin maihin ja poliittisiin rakenteisiin, kuten Euroopan unioniin, joka aikoo vähentää päästöjä vuoteen 2020 mennessä jopa 30 prosenttia vuoden 1990 tasosta.</w:t>
      </w:r>
    </w:p>
    <w:p>
      <w:r>
        <w:rPr>
          <w:b/>
        </w:rPr>
        <w:t xml:space="preserve">Yhteenveto</w:t>
      </w:r>
    </w:p>
    <w:p>
      <w:r>
        <w:t xml:space="preserve">Kanadan pääministerin Stephen Harperin konservatiivihallitus on torjunut ilmastonmuutosta koskevan lakiesityksen, jossa vaaditaan hiilidioksidipäästöjen leikkauksia.</w:t>
      </w:r>
    </w:p>
    <w:p>
      <w:r>
        <w:rPr>
          <w:b/>
          <w:u w:val="single"/>
        </w:rPr>
        <w:t xml:space="preserve">Asiakirjan numero 43527</w:t>
      </w:r>
    </w:p>
    <w:p>
      <w:r>
        <w:t xml:space="preserve">Addenbrooken 200 miljoonan punnan online-järjestelmä epäonnistuu keskeisillä alueilla.</w:t>
      </w:r>
    </w:p>
    <w:p>
      <w:r>
        <w:t xml:space="preserve">Addenbrooken ja Rosien sairaalat siirsivät lokakuussa 2,1 miljoonaa potilastietoa online-järjestelmään. Henkilökunta voi käyttää ja päivittää tietoja käsilaitteilla ja 7 000 tietokoneella, yhdysvaltalainen Epic-yritys kertoi. Järjestelmä epäonnistui keskeisillä alueilla, joten wisconsinilainen yritys lähetti asiantuntijahenkilöstöä ja lääkäreitä Kaliforniasta auttamaan. Sairaalat myöntävät, että alueen yleislääkärit ovat ilmaisseet huolensa, mutta sanoivat, että asiantuntijat auttoivat henkilöstöä ymmärtämään järjestelmää. Lääketieteellinen johtaja, tohtori Jag Ahluwalia Cambridgen yliopistollisista sairaaloista sanoi, että ensi viikolla järjestetään kiireellinen kokous, jossa käsitellään viestintäongelmia. Huolestuttavia asioita ovat esimerkiksi potilaiden raportoinnin monimutkaistuminen ja se, että järjestelmän tietokoneet eivät pysty kommunikoimaan muiden laitteiden, kuten tulostimien, kanssa. Johtajan raportissa laitoshoitotoiminnasta sanottiin: "Kliiniset alueet ovat esittäneet huolenaiheita järjestelmän toiminnasta. "Joillakin näistä ongelmista voi olla seurauksia potilasturvallisuudelle." Addenbrooke'sissa se johti siihen, että ambulanssit jouduttiin ohjaamaan pois tapaturma- ja päivystysosastolta marraskuun alussa. Cambridgeshire Clinical Commissioning Group arvioi, että osaston suorituskyky oli laskenut 20 prosenttia.</w:t>
      </w:r>
    </w:p>
    <w:p>
      <w:r>
        <w:rPr>
          <w:b/>
        </w:rPr>
        <w:t xml:space="preserve">Yhteenveto</w:t>
      </w:r>
    </w:p>
    <w:p>
      <w:r>
        <w:t xml:space="preserve">Asiantuntijoita Yhdysvalloista kutsutaan auttamaan Cambridgen sairaaloiden uuden 200 miljoonan punnan arvoisen verkkopotilastietojärjestelmän ongelmien ratkaisemisessa.</w:t>
      </w:r>
    </w:p>
    <w:p>
      <w:r>
        <w:rPr>
          <w:b/>
          <w:u w:val="single"/>
        </w:rPr>
        <w:t xml:space="preserve">Asiakirjan numero 43528</w:t>
      </w:r>
    </w:p>
    <w:p>
      <w:r>
        <w:t xml:space="preserve">AV-äänestys kansanäänestyksessä: Matthew Elliottin näkökulma</w:t>
      </w:r>
    </w:p>
    <w:p>
      <w:r>
        <w:t xml:space="preserve">Matthew ElliottJohtaja, Ei AV:lle -kampanja "Vaihtoehtoinen äänestysjärjestelmä maksaisi meille 250 miljoonaa puntaa ja asettaisi liberaalidemokraatit pysyviksi kuninkaantekijöiksi". Maallamme ei ole siihen varaa. Elämme epävarmoja taloudellisia aikoja. Tällä hetkellä ihmiset ovat huolissaan työpaikoistaan, asuntolainoistaan ja viikoittaisista ostoksistaan. Useimmat ihmiset eivät ole huolissaan äänestysjärjestelmän muuttamisesta. Kokonaiskustannuksiltaan 250 miljoonan punnan vaihtoehtoinen äänestys kasaisi poliittista epävarmuutta taloudellisen epävarmuuden päälle, ja tästä kalliista ja tarpeettomasta muutoksesta hyötyisivät vain liberaalidemokraatit. Jokaisen parlamenttivaalin jälkeen Yhdistyneessä kuningaskunnassa olisi edessään "Hungary Parliament", ja meidän olisi odotettava kärsivällisesti, kun liberaalidemokraatit pelaisivat puoluetta toista vastaan suljettujen ovien takana. Manifestisitoumukset esimerkiksi lukukausimaksujen ja arvonlisäveron kaltaisissa asioissa jäisivät pois, kunnes he olisivat tinkineet tiensä politiikkaan, joka hyödyttäisi vain heidän puoluettaan. Ainoa ääni, jolla olisi AV:ssa todellista merkitystä, olisi Nick Cleggin ääni. Vaihtoehtoisessa äänestyksessä toiseksi tai kolmanneksi sijoittunut ehdokas voittaa usein vaalit, minkä lisäksi Lib Demos saa pysyvän paikan koalitiossa. Periaatteellista kantaa ottavien kansanedustajien sijaan AV loisi legioonan tylsiä poliitikkoja, jotka kertoisivat kaiken, mitä haluaisit kuulla, ja luopuisivat lupauksistaan heti ongelmien ilmaantuessa. AV ei ole lääke Britannian politiikan ongelmiin, vaan se on pelkkä lumelääke, jota myyvät Britannian kansalle juuri ne, jotka hyötyisivät sen käyttöönotosta. Yleisön on kysyttävä, onko meillä 250 miljoonan punnan hintaan varaa ottaa käyttöön äänestysjärjestelmä, joka tekisi Nick Cleggistä ja liberaalidemokraateista pysyviä kuninkaantekijöitä? Jos vastauksenne on ei, äänestäkää ei 5. toukokuuta 2011.""</w:t>
      </w:r>
    </w:p>
    <w:p>
      <w:r>
        <w:rPr>
          <w:b/>
        </w:rPr>
        <w:t xml:space="preserve">Yhteenveto</w:t>
      </w:r>
    </w:p>
    <w:p>
      <w:r>
        <w:t xml:space="preserve">Toukokuun 5. päivänä järjestetään kansanäänestys siitä, pitäydytäänkö kansanedustajien valinnassa ennakkoäänestysjärjestelmässä vai siirrytäänkö vaihtoehtoiseen äänestykseen. BBC pyytää eri tahoja kertomaan mielipiteensä.</w:t>
      </w:r>
    </w:p>
    <w:p>
      <w:r>
        <w:rPr>
          <w:b/>
          <w:u w:val="single"/>
        </w:rPr>
        <w:t xml:space="preserve">Asiakirjan numero 43529</w:t>
      </w:r>
    </w:p>
    <w:p>
      <w:r>
        <w:t xml:space="preserve">Mansaarella järjestetään ensimmäisen maailmansodan satavuotisjuhlajumalanpalvelus</w:t>
      </w:r>
    </w:p>
    <w:p>
      <w:r>
        <w:t xml:space="preserve">Se pidetään St George's Churchissa Douglasissa klo 15.00 BST. Mansaaren hallituksen tiedottajan mukaan tilaisuus on avoin yleisölle ja kutsuvieraille. Hän lisäsi: "Virallisten tietojen mukaan 8 261 miestä värväytyi asevoimiin, mikä on 82,3 prosenttia Mansaaren sotilasikäisestä miespuolisesta väestöstä." Hän lisäsi: "Virallisten tietojen mukaan 8 261 miestä värväytyi asevoimiin, mikä on 82,3 prosenttia Mansaaren sotilasikäisestä miespuolisesta väestöstä." Rukouksia ja lukuhetkiä pitävät piispa Robert Paterson, arkkidiakoni Andrew Brown, kanonisti Philip Gillespie, pastori Richard Hall, pääministeri Allan Bell, Tynwaldin puheenjohtaja Clare Christian ja House of Keysin puhemies Steve Rodan. Jumalanpalvelus on keskipiste yhteisön ponnisteluille Mansaarella satavuotisjuhlavuoden kunniaksi.</w:t>
      </w:r>
    </w:p>
    <w:p>
      <w:r>
        <w:rPr>
          <w:b/>
        </w:rPr>
        <w:t xml:space="preserve">Yhteenveto</w:t>
      </w:r>
    </w:p>
    <w:p>
      <w:r>
        <w:t xml:space="preserve">Mansaarella järjestetään sunnuntaina muistojumalanpalvelus ensimmäisen maailmansodan satavuotispäivän kunniaksi.</w:t>
      </w:r>
    </w:p>
    <w:p>
      <w:r>
        <w:rPr>
          <w:b/>
          <w:u w:val="single"/>
        </w:rPr>
        <w:t xml:space="preserve">Asiakirjan numero 43530</w:t>
      </w:r>
    </w:p>
    <w:p>
      <w:r>
        <w:t xml:space="preserve">Dec kerää tv-alan palkinnon ilman Antia</w:t>
      </w:r>
    </w:p>
    <w:p>
      <w:r>
        <w:t xml:space="preserve">I'm a Celebrity... -ohjelman toinen juontaja sanoi, että oli "vapauttavaa" saada palkinto vuoden tv-persoonallisuudesta yksin. Donnelly teeskenteli kietovansa käden näkymättömän kumppaninsa ympärille voitettuaan Alan Carrin ja Stephen Fryn. 37-vuotias vitsaili olevansa iloinen, että sairauden vuoksi poissa ollut McPartlin "ei ollut täällä pilaamassa päivääni". "Emme ole koskaan aiemmin päässeet paikalle, ja sen piti olla meidän kahden", hän sanoi lavalla Grosvenor House -hotellissa Lontoon keskustassa. McPartlin ja Donnelly, jotka tunnetaan paremmin nimellä Ant ja Dec, ovat voittaneet palkinnon aiemmin vuosina 2002, 2005 ja 2007. Olen julkkis... Get Me Out Of Here!, jota kaksikko on juontanut vuodesta 2002 lähtien, sai Tric Special Award -palkinnon. Radio 2:n DJ Chris Evans palkittiin digitaalisen radion persoonallisuutena kolmatta kertaa peräkkäin, ja laulaja Peter Andre kruunattiin digitaalisen television persoonallisuudeksi toista kertaa ITV2:n My Life -ohjelmastaan. Muita voittajia olivat Coronation Street, joka valittiin vuoden saippuasarjakuvaksi, ja EastEnders-näyttelijä Shane Richie, joka valittiin parhaaksi saippuasarjakuvapersoonaksi Alfie Moonin roolistaan. Silent Witness voitti vuoden rikosohjelman, kun se voitti Sherlockin ja Komisario Morsen spin-offin Lewis. Call the Midwife valittiin vuoden draamaohjelmaksi, ja Strictly Come Dancing voitti parhaan tosi-tv-ohjelman. BBC Breakfastin Carol Kirkwood sai sääjuontajan palkinnon toisena vuonna peräkkäin.</w:t>
      </w:r>
    </w:p>
    <w:p>
      <w:r>
        <w:rPr>
          <w:b/>
        </w:rPr>
        <w:t xml:space="preserve">Yhteenveto</w:t>
      </w:r>
    </w:p>
    <w:p>
      <w:r>
        <w:t xml:space="preserve">Televisiotähti Declan Donnelly esiintyi harvoin ilman kollegaansa Anthony McPartlinia tämänvuotisessa Television and Radio Industries Clubin (Tric) palkintogaalassa.</w:t>
      </w:r>
    </w:p>
    <w:p>
      <w:r>
        <w:rPr>
          <w:b/>
          <w:u w:val="single"/>
        </w:rPr>
        <w:t xml:space="preserve">Asiakirjan numero 43531</w:t>
      </w:r>
    </w:p>
    <w:p>
      <w:r>
        <w:t xml:space="preserve">Kim Kardashianin peppu: Taidetta vai esine?</w:t>
      </w:r>
    </w:p>
    <w:p>
      <w:r>
        <w:t xml:space="preserve">Will GompertzArts editor@WillGompertzBBCon Twitter Valokuvaaja Jean-Paule Gouden kuvat keskittyivät hänen kuuluisaan takamukseensa ja lietsoivat keskustelua siitä, miten mustat naiset esitetään valtavirran mediassa. Kardashian torjui kritiikin sanomalla, että kuvaus oli "jotain, jonka halusin tehdä saadakseni itseni tuntemaan itseni itsevarmaksi". "Roolimallina en sano, että kenenkään muun pitäisi tehdä niin", hän sanoi australialaisessa The Project -ohjelmassa, "mutta minulle se oli taideprojekti". Kun The Sun kertoi, että Kardashian oli tilannut myös "taiteellisen patsaan" takapuolestaan, ihmettelin, miten taidemaailma arvostelisi tällaista esinettä: Taidetta vai esinettä?</w:t>
      </w:r>
    </w:p>
    <w:p>
      <w:r>
        <w:rPr>
          <w:b/>
        </w:rPr>
        <w:t xml:space="preserve">Yhteenveto</w:t>
      </w:r>
    </w:p>
    <w:p>
      <w:r>
        <w:t xml:space="preserve">Viime viikolla tosi-tv-tähti Kim Kardashian yritti "rikkoa internetin" alastonkuvilla Paper-lehteen.</w:t>
      </w:r>
    </w:p>
    <w:p>
      <w:r>
        <w:rPr>
          <w:b/>
          <w:u w:val="single"/>
        </w:rPr>
        <w:t xml:space="preserve">Asiakirjan numero 43532</w:t>
      </w:r>
    </w:p>
    <w:p>
      <w:r>
        <w:t xml:space="preserve">Shell kehittää Pohjanmeren Fram-kaasukenttää</w:t>
      </w:r>
    </w:p>
    <w:p>
      <w:r>
        <w:t xml:space="preserve">Aberdeenista 100 mailia itään sijaitsevan kentän odotetaan tuottavan noin 41 miljoonaa kuutiojalkaa kaasua päivässä. Se liitetään merenalaisen infrastruktuurin avulla viereiseen Shearwaterin alustaan. Shellin varatoimitusjohtaja Steve Phimister, joka vastaa Yhdistyneen kuningaskunnan ja Irlannin tuotantovaiheista, sanoi, että kehityskustannusten alentaminen on mahdollistanut investoinnit uusiin hankkeisiin. Hän sanoi: "Koska olemme saavuttaneet vahvan operatiivisen huippuosaamisen ja hankkeiden toteuttamisen tason, pyrimme investoimaan uusiin hankkeisiin, kun pyrimme kasvattamaan liiketoimintaamme Pohjanmerellä." Tammikuussa Shell ilmoitti, että satoja työpaikkoja syntyy Shetlandin edustalla sijaitsevan Penguinsin öljy- ja kaasukentän kunnostamiseen käytettävän aluksen rakentamisen aikana.</w:t>
      </w:r>
    </w:p>
    <w:p>
      <w:r>
        <w:rPr>
          <w:b/>
        </w:rPr>
        <w:t xml:space="preserve">Yhteenveto</w:t>
      </w:r>
    </w:p>
    <w:p>
      <w:r>
        <w:t xml:space="preserve">Öljy-yhtiö Shell on antanut lopullisen hyväksynnän Framin kaasukentän kehittämiselle Pohjanmerellä.</w:t>
      </w:r>
    </w:p>
    <w:p>
      <w:r>
        <w:rPr>
          <w:b/>
          <w:u w:val="single"/>
        </w:rPr>
        <w:t xml:space="preserve">Asiakirjan numero 43533</w:t>
      </w:r>
    </w:p>
    <w:p>
      <w:r>
        <w:t xml:space="preserve">TNA:n kansanedustajat liittyvät hallitukseen, väittää ministeri.</w:t>
      </w:r>
    </w:p>
    <w:p>
      <w:r>
        <w:t xml:space="preserve">Puolustusasioiden tiedottaja, ministeri Keheliya Rambukwella sanoi, että hallitus ja noin 18 UNP:n jäsentä, jotka ovat halukkaita liittymään hallitukseen, käyvät parhaillaan keskusteluja. "Nämä UNP:n parlamentaarikot ovat osoittaneet kiinnostusta avustaa presidenttiä", hän sanoi. Jopa Sri Lankan muslimikongressi (SLMC) on avoimesti sanonut, että he liittyisivät hallituspuolueeseen. "Nämä ovat tietoja, jotka minulla on, ja näiden keskustelujen tulokset voidaan nähdä lähiviikkoina", ministeri Rmbukwella sanoi BBC:lle. Hallituksen ja UNP:n välillä allekirjoitettu yhteisymmärryspöytäkirja ei ole este näille puolueille auttaa hallitusta, ministeri Rambukwella sanoi.</w:t>
      </w:r>
    </w:p>
    <w:p>
      <w:r>
        <w:rPr>
          <w:b/>
        </w:rPr>
        <w:t xml:space="preserve">Yhteenveto</w:t>
      </w:r>
    </w:p>
    <w:p>
      <w:r>
        <w:t xml:space="preserve">Neljä Tamil National Alliancen kansanedustajaa on niiden joukossa, jotka ovat osoittaneet kiinnostusta liittyä hallitukseen, väittää vanhempi ministeri.</w:t>
      </w:r>
    </w:p>
    <w:p>
      <w:r>
        <w:rPr>
          <w:b/>
          <w:u w:val="single"/>
        </w:rPr>
        <w:t xml:space="preserve">Asiakirjan numero 43534</w:t>
      </w:r>
    </w:p>
    <w:p>
      <w:r>
        <w:t xml:space="preserve">Sussexin Rampionin tuulipuiston säämasto valmis</w:t>
      </w:r>
    </w:p>
    <w:p>
      <w:r>
        <w:t xml:space="preserve">110-metrisen maston on asentanut energiayhtiö E.ON, joka toivoo voivansa rakentaa jopa 195 turbiinia Brightonin rannikolle. Rampionin tuulipuiston työt alkoivat 2. huhtikuuta, mutta ne viivästyivät epäsuotuisien sääolosuhteiden vuoksi. Maston odotetaan mittaavan tuulen nopeutta, aallonkorkeutta ja merivirtoja. E.ON:n mukaan Rampionin tuulipuisto voisi tuottaa sähköä jopa 450 000 kodin tarpeisiin. E.ON:n kehityspäällikkö Chris Tomlinson sanoi, että tuulivoimalat tuottavat sähköä 85 prosenttia ajasta ja kestävät myrskytuulet. Hän lisäsi, että tuulipuistoa koskevat yleisönäyttelyt houkuttelivat yli 4 500 ihmistä. Suunnitelmia koskeva kuuleminen päättyy 6. toukokuuta.</w:t>
      </w:r>
    </w:p>
    <w:p>
      <w:r>
        <w:rPr>
          <w:b/>
        </w:rPr>
        <w:t xml:space="preserve">Yhteenveto</w:t>
      </w:r>
    </w:p>
    <w:p>
      <w:r>
        <w:t xml:space="preserve">Itä-Sussexin rannikolle suunnitellun tuulipuiston paikan tutkimiseen käytettävän säämaston työt on saatu päätökseen.</w:t>
      </w:r>
    </w:p>
    <w:p>
      <w:r>
        <w:rPr>
          <w:b/>
          <w:u w:val="single"/>
        </w:rPr>
        <w:t xml:space="preserve">Asiakirjan numero 43535</w:t>
      </w:r>
    </w:p>
    <w:p>
      <w:r>
        <w:t xml:space="preserve">Wienin poliisi sakottaa miestä 500 eurolla "massiivisesta suolistotuulesta".</w:t>
      </w:r>
    </w:p>
    <w:p>
      <w:r>
        <w:t xml:space="preserve">Näin kävi kuitenkin eräälle itävaltalaiselle miehelle, joka sai 500 euron (448 puntaa, 564 dollaria) sakon tehtyään niin poliisin edessä Wienissä aiemmin tässä kuussa. Kaupungin poliisi on puolustanut sakkoa sanomalla, että kyse oli enemmästä. "Tietenkään ketään ei ilmoiteta siitä, että hän on kerran vahingossa 'päästänyt yhden menemään'", Wienin poliisilaitos sanoi Twitterissä. Vastauksena siihen, että sosiaalisessa mediassa oli jaettu kuva syytekirjelmästä, joka oli annettu "yleisen säädyllisyyden loukkaamisesta", poliisilaitos sanoi, että epäilty "oli jo käyttäytynyt provosoivasti ja yhteistyöhaluttomasti", kun poliisi lähestyi häntä varhain 5. kesäkuuta. Sen jälkeen hän nousi puiston penkiltä, "katsoi poliiseja ja ilmeisesti tarkoituksella päästi massiivisen suolituulen poliisien välittömään läheisyyteen". Ja kuten epäilty omalla kustannuksellaan huomasi, kaupungin poliisivoimien jäsenet "eivät halua, että heille piereskellään".</w:t>
      </w:r>
    </w:p>
    <w:p>
      <w:r>
        <w:rPr>
          <w:b/>
        </w:rPr>
        <w:t xml:space="preserve">Yhteenveto</w:t>
      </w:r>
    </w:p>
    <w:p>
      <w:r>
        <w:t xml:space="preserve">Tuulen puhaltaminen julkisesti voi olla sosiaalinen tabu, mutta harvoin ihmiset joutuvat kohtaamaan siitä taloudellisia seuraamuksia.</w:t>
      </w:r>
    </w:p>
    <w:p>
      <w:r>
        <w:rPr>
          <w:b/>
          <w:u w:val="single"/>
        </w:rPr>
        <w:t xml:space="preserve">Asiakirjan numero 43536</w:t>
      </w:r>
    </w:p>
    <w:p>
      <w:r>
        <w:t xml:space="preserve">Slimbridgessä kuoriutuneet nuoret avokitit lähtevät lentoon.</w:t>
      </w:r>
    </w:p>
    <w:p>
      <w:r>
        <w:t xml:space="preserve">Kolme lintua syntyi 16. toukokuuta Slimbridgen kosteikkokeskuksessa. Tunnusomaiset mustavalkoiset linnut kuolivat sukupuuttoon Britanniassa 1800-luvulla elinympäristöjen tuhoutumisen ja ihmisten keräämien nahkojen ja munien vuoksi. Laji palautettiin Yhdistyneeseen kuningaskuntaan vuonna 1940, ja sen määrä on hiljalleen elpynyt. Slimbridgen tiedottajan mukaan poikasten vanhemmat saattoivat ne 700 metrin päähän paremmalle ruokintapaikalle, kun ne olivat kahdeksan tunnin ikäisiä. Hänen mukaansa Gloucestershiressä ei ole muita tietoja avokitien pesinnästä. Slimbridgen vartija James Lees sanoi: "Olemme erityisen iloisia siitä, että ne ovat onnistuneet, sillä muualla Englannissa avokit eivät ole onnistuneet pesimään huonon sään vuoksi. "Nyt kun ne voivat lentää ja niillä on aikuiset höyhenet, rankkasateiden ei pitäisi vaikuttaa niihin, mikä tarkoittaa, että ne ovat paljon turvallisempia". "Vanhemmat olivat loistavia. Ne valitsivat loistavan pesäpaikan saarella suolaisen veden altaassa, koska se oli lähellä osterinsiepparin pesää, mikä auttoi saalistajien karkottamisessa." Lintujen odotetaan pysyvän keskuksessa elokuuhun asti, jolloin ne todennäköisesti lentävät etelärannikolle.</w:t>
      </w:r>
    </w:p>
    <w:p>
      <w:r>
        <w:rPr>
          <w:b/>
        </w:rPr>
        <w:t xml:space="preserve">Yhteenveto</w:t>
      </w:r>
    </w:p>
    <w:p>
      <w:r>
        <w:t xml:space="preserve">Avoketin poikaset, joiden uskotaan olevan ensimmäiset Gloucestershiren alueella syntyneet, ovat lähteneet onnistuneesti lentoon lähes kuukausi kuoriutumisensa jälkeen.</w:t>
      </w:r>
    </w:p>
    <w:p>
      <w:r>
        <w:rPr>
          <w:b/>
          <w:u w:val="single"/>
        </w:rPr>
        <w:t xml:space="preserve">Asiakirjan numero 43537</w:t>
      </w:r>
    </w:p>
    <w:p>
      <w:r>
        <w:t xml:space="preserve">Birminghamin saksalaisilla markkinoilla kävijöitä ennätysmäärä</w:t>
      </w:r>
    </w:p>
    <w:p>
      <w:r>
        <w:t xml:space="preserve">Visit Birminghamin mukaan noin 5,5 miljoonaa kävijää osallistui 397 miljoonan punnan kulutukseen, mikä on lähes kaksinkertainen verrattuna vuoden 2012 201 miljoonaan puntaan. Kävijämäärät ovat kasvaneet 28 prosenttia vuodesta 2012 samaan aikaan, tiedottaja sanoi. 180 kojuista koostuvat markkinat ovat Euroopan suurimmat. Ne keskittyvät Victoria Squaren ja valtuustotalon ympärille, ja vuoden 2015 markkinat ovat 15. vuosittainen tapahtuma. Kaupunginvaltuuston varajohtaja Ian Ward sanoi: "Laaja juhlaohjelmamme on houkutellut kävijöitä eri puolilta Yhdistynyttä kuningaskuntaa ja Eurooppaa, jotka kaikki ovat nauttineet kaupungin vähittäiskauppa- ja tapahtumatarjonnasta sekä kuuluisasta Birminghamin vastaanotosta. "Positiiviset luvut muodostavat erinomaisen pohjan vuodelle 2015, josta on tulossa yksi Birminghamin jännittävimmistä ajanjaksoista yli vuosikymmeneen." Birminghamin saksalaiset markkinat</w:t>
      </w:r>
    </w:p>
    <w:p>
      <w:r>
        <w:rPr>
          <w:b/>
        </w:rPr>
        <w:t xml:space="preserve">Yhteenveto</w:t>
      </w:r>
    </w:p>
    <w:p>
      <w:r>
        <w:t xml:space="preserve">Uusimmat luvut osoittavat, että Birminghamissa kävi ennätysmäärä kävijöitä kuuden viikon aikana, kun kaupungin saksalaiset joulumarkkinat olivat avoinna.</w:t>
      </w:r>
    </w:p>
    <w:p>
      <w:r>
        <w:rPr>
          <w:b/>
          <w:u w:val="single"/>
        </w:rPr>
        <w:t xml:space="preserve">Asiakirjan numero 43538</w:t>
      </w:r>
    </w:p>
    <w:p>
      <w:r>
        <w:t xml:space="preserve">Arabiemiirikunnat pidättää demokratia-aktivisteja</w:t>
      </w:r>
    </w:p>
    <w:p>
      <w:r>
        <w:t xml:space="preserve">Heidän joukossaan on muun muassa suorapuheinen taloustieteen professori Nasser bin Ghaith, kertoi asianajaja ja aktivistitoveri sunnuntaina. Pidätettyinä olivat myös Fahad Salem al-Shehhi ja Ahmed Mansour, jotka osallistuivat demokratiaa puolustavaan nettifoorumiin. Mansour pidätettiin perjantaina Dubaissa sen jälkeen, kun hän oli allekirjoittanut vetoomuksen vaaleilla valitun parlamentin puolesta. Arabimaailmaa ravistelevien kansannousujen innoittamina emiraatilaiset älymystö ja aktivistit vetosivat 9. maaliskuuta Arabiemiraattien presidenttiin suorien vaalien käyttöönotosta ja lainsäädäntövallan antamisesta parlamentille. Arabiemiirikunnat on seitsemän sheikkikunnan muodostama liittouma, jota johtavat hallitsijasuvut. Pääkaupungissa Abu Dhabissa sijaitseva parlamentti toimii neuvoa-antavana elimenä. Sen 40 jäsentä ovat joko hallitsevien sheikkien suoraan nimittämiä tai hallitsijoiden valitsemien kansalaisten valitsemia äänestäjiä. Virallisia oppositioryhmiä ei ole, ja poliittiset puolueet on kielletty. Tunisian ja Egyptin vallankumousten innoittamat demokratiamielenosoitukset ovat ravistelleet useita Persianlahden valtioita, kuten Bahrainia, Jemeniä, Omania ja Saudi-Arabiaa.</w:t>
      </w:r>
    </w:p>
    <w:p>
      <w:r>
        <w:rPr>
          <w:b/>
        </w:rPr>
        <w:t xml:space="preserve">Yhteenveto</w:t>
      </w:r>
    </w:p>
    <w:p>
      <w:r>
        <w:t xml:space="preserve">Arabiemiraattien viranomaiset ovat pidättäneet kolme poliittista aktivistia, jotka vaativat demokraattisia ja taloudellisia uudistuksia.</w:t>
      </w:r>
    </w:p>
    <w:p>
      <w:r>
        <w:rPr>
          <w:b/>
          <w:u w:val="single"/>
        </w:rPr>
        <w:t xml:space="preserve">Asiakirjan numero 43539</w:t>
      </w:r>
    </w:p>
    <w:p>
      <w:r>
        <w:t xml:space="preserve">Norfolkin yksinäiselle urokselle löytyi oravapari</w:t>
      </w:r>
    </w:p>
    <w:p>
      <w:r>
        <w:t xml:space="preserve">Kelling Heath Holiday Park, lähellä Holtia, on pitänyt punaisia oravia vuodesta 1999 lähtien osana kansallista suojeluohjelmaa ja kasvattanut 20 pentua. Koska naaraista oli kuitenkin pulaa, kesti noin vuoden löytää kumppani 18 kuukauden ikäiselle rakastuneelle urokselle. Jos pari tulee toimeen, henkilökunta toivoo, että ne lisääntyvät keväällä. "Sormet ristissä" Muualta tulleiden harmaapäätikkaiden vapauttaminen 1800-luvulla on suurin syy punaisen oravan määrän jyrkkään vähenemiseen Yhdistyneessä kuningaskunnassa. Harmaa orava on suurempi, aggressiivisempi ja sopeutunut paremmin lehtipuuvaltaisiin metsiin. Se on myös oravanrokkoviruksen kantaja, joka on tappava punaisille. Norfolkin lomapuisto on nyt osa East Anglian Red Squirrel Society -järjestön ylläpitämää kasvatusohjelmaa. Kuuden kuukauden ikäinen naaras oli osa "vaihtokauppaa" Cornwallissa sijaitsevan Paradise Parkin kanssa, joka on erikoistunut uhanalaisten villieläinten kasvattamiseen. Vastineeksi potentiaalisesta kumppanista Cornwalliin vietiin urosorava. Kelling Heathin maaseutupäällikkö David Martin sanoi: "Olemme hyvin onnekkaita, että olemme löytäneet oravalle parin Kellingistä. "Nyt me kaikki pidämme peukkuja, että pari tulee toimeen, jotta voimme auttaa ylläpitämään ja säilyttämään brittiläisen punaisen oravan sukulinjaa." Pariskunnan mahdolliset poikaset vapautetaan todennäköisesti luontoon jollakin Britannian tarkoin valvotuista punaisen oravan elinalueista.</w:t>
      </w:r>
    </w:p>
    <w:p>
      <w:r>
        <w:rPr>
          <w:b/>
        </w:rPr>
        <w:t xml:space="preserve">Yhteenveto</w:t>
      </w:r>
    </w:p>
    <w:p>
      <w:r>
        <w:t xml:space="preserve">Norfolkin yksinäisen oravan toivotaan löytävän rakkauden, kun Cornwallista löytyi mahdollinen kumppani pitkäaikaiselle poikamiehelle.</w:t>
      </w:r>
    </w:p>
    <w:p>
      <w:r>
        <w:rPr>
          <w:b/>
          <w:u w:val="single"/>
        </w:rPr>
        <w:t xml:space="preserve">Asiakirjan numero 43540</w:t>
      </w:r>
    </w:p>
    <w:p>
      <w:r>
        <w:t xml:space="preserve">Barnsleyn poliisi kertoo Twitterissä "tyypillisestä päivästä</w:t>
      </w:r>
    </w:p>
    <w:p>
      <w:r>
        <w:t xml:space="preserve">Poliisi käsitteli tuona aikana yli 90 välikohtausta ja otti 23 ihmistä kiinni, ja twiittasi asiasta sivustolla. Tapahtumiin sisältyi vahingossa saatu 999-soitto, jonka lapsi oli saanut puhelimen kanssa "sekoilevasta" lapsesta, väitetty pahoinpitely ja Facebookissa esitetyt uhkaukset. Etelä-Yorkshiren poliisi twiittasi, että se oli "näkemys tyypillisestä päivästä". Eräs Twitter-käyttäjä, Barnsleyn neuvostossa Stairfootin osastoa edustava kaupunginvaltuutettu Karen Dyson kiitti poliisia. Hän twiittasi: "Minusta teidän pitäisi tehdä tämä joka kuukausi." Palautetta pyydetään edelleen sosiaalisessa verkostossa hashtagilla #barnsley12. Etelä-Yorkshiren poliisin harjoitus on jatkoa Greater Manchesterin poliisin 24 tunnin päivityksille viime vuoden lokakuussa. Barnsleyn poliisi on ensimmäinen Etelä-Yorkshiren poliisivoimien osa, joka käyttää Twitteriä tällä tavoin.</w:t>
      </w:r>
    </w:p>
    <w:p>
      <w:r>
        <w:rPr>
          <w:b/>
        </w:rPr>
        <w:t xml:space="preserve">Yhteenveto</w:t>
      </w:r>
    </w:p>
    <w:p>
      <w:r>
        <w:t xml:space="preserve">Barnsleyn poliisi käytti Twitteriä raportoidakseen kaikesta toiminnastaan yhden 12 tunnin aikana.</w:t>
      </w:r>
    </w:p>
    <w:p>
      <w:r>
        <w:rPr>
          <w:b/>
          <w:u w:val="single"/>
        </w:rPr>
        <w:t xml:space="preserve">Asiakirjan numero 43541</w:t>
      </w:r>
    </w:p>
    <w:p>
      <w:r>
        <w:t xml:space="preserve">Deutsche Bankin tulosta rasittavat oikeudenkäyntikulut</w:t>
      </w:r>
    </w:p>
    <w:p>
      <w:r>
        <w:t xml:space="preserve">Vuoden kolmen ensimmäisen kuukauden nettotulos oli 559 miljoonaa euroa, mikä on puolet vähemmän kuin vuotta aiemmin. Liikevaihto kasvoi lähes neljänneksen 10,4 miljardiin euroon. Pankki oli jo aiemmin ilmoittanut asettaneensa 1,5 miljardia euroa säästöön. Tulokset tulivat vain muutama päivä sen jälkeen, kun pankille oli määrätty 2,3 miljardin euron sakko pankkien välisten lainakorkojen manipuloinnista. Tulojen jyrkkä nousu "lähes ennätystasolle" heijasteli "vahvaa tuloskehitystä kaikissa liiketoiminnoissa ja valuuttakurssimuutosten suotuisaa vaikutusta", pankki totesi lausunnossaan. Pankin omaisuudenhoito-osaston tuotot kasvoivat 30 prosenttia 1,4 miljardiin euroon, ja yrityspankkitoiminnan tuotot kasvoivat 15 prosenttia 4,7 miljardiin euroon. Yhdysvaltain ja Ison-Britannian sääntelyviranomaisten määräämä 2,5 miljardin dollarin sakko liittyi Deutsche Bankin yrityksiin manipuloida Libor- ja Euribor-korkoja. Maaliskuun lopussa pankilla oli 4,8 miljardin euron "oikeudenkäyntirahastot". Kyseessä on ennätyssakko tällaisesta väärinkäytöksestä, koska Deutsche yritti johtaa sääntelyviranomaisia harhaan. Pankki sanoi olevansa "syvästi pahoillaan" asiasta. Deutsche sanoi, että se on "kurittanut tai erottanut asiaan liittyviä henkilöitä" ja tiukentanut hallintotavan valvontaa. Yhdysvaltain sääntelyviranomaiset vaativat kuitenkin useamman ylimmän johdon erottamista.</w:t>
      </w:r>
    </w:p>
    <w:p>
      <w:r>
        <w:rPr>
          <w:b/>
        </w:rPr>
        <w:t xml:space="preserve">Yhteenveto</w:t>
      </w:r>
    </w:p>
    <w:p>
      <w:r>
        <w:t xml:space="preserve">Deutsche Bankin tulos laski jyrkästi sen jälkeen, kun se oli varannut 1,5 miljardia euroa (1,6 miljardia dollaria; 1,1 miljardia puntaa) oikeuskulujen ja sääntelyn määräämien sakkojen kattamiseen.</w:t>
      </w:r>
    </w:p>
    <w:p>
      <w:r>
        <w:rPr>
          <w:b/>
          <w:u w:val="single"/>
        </w:rPr>
        <w:t xml:space="preserve">Asiakirjan numero 43542</w:t>
      </w:r>
    </w:p>
    <w:p>
      <w:r>
        <w:t xml:space="preserve">Buju Banton tuomittiin Floridassa huumeiden salaliittojutussa</w:t>
      </w:r>
    </w:p>
    <w:p>
      <w:r>
        <w:t xml:space="preserve">Syyttäjien mukaan laulaja, jonka oikea nimi on Mark Myrie, kertoi poliisin ilmiantajalle, että hän voisi välittää huumeita. Banton kuitenkin todisti oikeudessa, että hän vain kehuskeli, ja syyttäjät myönsivät, ettei hän ollut koskaan laittanut rahaa diiliin eikä tehnyt sellaista. Hänen Before the Dawn -albuminsa voitti parhaan reggae-albumin Grammy-gaalassa viime viikolla. Tiistaina Banton tuomittiin salaliitosta kokaiinin hallussapidosta tarkoituksenaan levittää sitä, toisesta huumausainerikoksesta ja aserikoksesta. Hänet vapautettiin neljännestä syytteestä, joka koski kokaiinin hallussapidon yritystä. Hänen asianajajansa mukaan häntä uhkaa nyt vähintään 15 vuoden vankeusrangaistus, ja hänet pidetään vangittuna tuomion antamista varten myöhemmin. Kyseessä oli Bantonin toinen oikeudenkäynti syytteistä; ensimmäinen päättyi syyskuussa, kun valamiehistö ei päässyt ratkaisuun. Suuri osa tapauksesta perustui video- ja äänitallenteisiin, jotka ilmiantaja ja huumeviraston henkilökunta olivat ottaneet. Tietolähteelle maksettiin 50 000 dollaria sen jälkeen, kun Banton oli pidätetty joulukuussa 2009 kahden muun henkilön kanssa. Yhdellä valamiehistölle näytetyllä videolla Banton ilmeisesti maisteli kokaiinia floridalaisessa varastossa. Myöhemmin yksi vastaajista antoi ilmiantajalle 135 000 dollaria (83 705 puntaa). Hän ja toinen mies ovat tunnustaneet syyllisyytensä tapaukseen liittyviin huumesyytteisiin.</w:t>
      </w:r>
    </w:p>
    <w:p>
      <w:r>
        <w:rPr>
          <w:b/>
        </w:rPr>
        <w:t xml:space="preserve">Yhteenveto</w:t>
      </w:r>
    </w:p>
    <w:p>
      <w:r>
        <w:t xml:space="preserve">Grammy-palkittu jamaikalainen reggae-tähti Buju Banton on tuomittu floridalaisessa tuomioistuimessa salaliitosta kokaiinikaupan järjestämiseksi vuonna 2009.</w:t>
      </w:r>
    </w:p>
    <w:p>
      <w:r>
        <w:rPr>
          <w:b/>
          <w:u w:val="single"/>
        </w:rPr>
        <w:t xml:space="preserve">Asiakirjan numero 43543</w:t>
      </w:r>
    </w:p>
    <w:p>
      <w:r>
        <w:t xml:space="preserve">Alibaban Jack Ma "luopuu tehtävästään ja keskittyy hyväntekeväisyyteen</w:t>
      </w:r>
    </w:p>
    <w:p>
      <w:r>
        <w:t xml:space="preserve">Hän pysyy Alibaban johtokunnassa, mutta keskittyy hyväntekeväisyyteen koulutuksen alalla, sanomalehti kertoi. Ma oli mukana perustamassa Alibabaa vuonna 1999, ja siitä on tullut yksi maailman suurimmista internet-yrityksistä. Sen markkina-arvo on yli 400 miljardia dollaria (309 miljardia puntaa), ja siihen kuuluu verkkokauppa, elokuvatuotanto ja pilvipalvelut. Timesin haastattelussa entinen englanninopettaja Ma sanoi, että eläkkeelle jääminen ei ole aikakauden loppu vaan "aikakauden alku": "Rakastan koulutusta". Ma täyttää maanantaina 54 vuotta, ja hänen henkilökohtainen nettovarallisuutensa on 40 miljardia dollaria, mikä tekee hänestä Forbesin vuoden 2017 Kiinan rikkaimpien listan mukaan Kiinan kolmanneksi rikkaimman henkilön. Aiemmin tällä viikolla Ma kertoi Bloomberg TV:lle haluavansa perustaa henkilökohtaisen säätiön Microsoftin Bill Gatesin jalanjäljissä. "On paljon asioita, joita voin oppia Bill Gatesilta", hän sanoi. "En voi koskaan olla yhtä rikas, mutta yksi asia, jonka voin tehdä paremmin, on jäädä aikaisemmin eläkkeelle. Luulen, että jonain päivänä, ja pian, palaan takaisin opettamaan. Uskon, että pystyn siihen paljon paremmin kuin Alibaban toimitusjohtajana toimimiseen." Hän jatkaa. Ma aloitti työelämänsä opettamalla englantia yliopistossa Hangzhoun kaupungissa Kiinan itäisessä Zhejiangin maakunnassa. Alibaban hän perusti Hangzhoussa sijaitsevasta asunnostaan ystäväporukan kanssa.</w:t>
      </w:r>
    </w:p>
    <w:p>
      <w:r>
        <w:rPr>
          <w:b/>
        </w:rPr>
        <w:t xml:space="preserve">Yhteenveto</w:t>
      </w:r>
    </w:p>
    <w:p>
      <w:r>
        <w:t xml:space="preserve">Yksi Kiinan rikkaimmista miehistä, Jack Ma, luopuu maanantaina Alibaba-verkkokauppaimperiumin toimitusjohtajan tehtävästä, uutisoi New York Times.</w:t>
      </w:r>
    </w:p>
    <w:p>
      <w:r>
        <w:rPr>
          <w:b/>
          <w:u w:val="single"/>
        </w:rPr>
        <w:t xml:space="preserve">Asiakirjan numero 43544</w:t>
      </w:r>
    </w:p>
    <w:p>
      <w:r>
        <w:t xml:space="preserve">Nottinghamin puukotuskuolema: Nottingham Nottingham: Mies syytettynä murhasta</w:t>
      </w:r>
    </w:p>
    <w:p>
      <w:r>
        <w:t xml:space="preserve">Lee Cooperin, 28, kimppuun hyökättiin Union Roadilla, Nottinghamissa, noin kello 19.40 BST 14. syyskuuta. Nottinghamin Mayo Roadilla asuvaa 19-vuotiasta Ethan Austinia syytetään murhasta ja hyökkäysaseen hallussapidosta. Hän saapui aiemmin Nottinghamin käräjäoikeuteen, ja hänen on määrä saapua sinne uudelleen 25. lokakuuta. Cooperia hoidettiin tapahtumapaikalla, mutta hänet todettiin kuolleeksi pian pelastuspalvelujen saapumisen jälkeen. Kaksi muuta 43- ja 75-vuotiasta miestä, jotka pidätettiin epäiltynä rikoksentekijän avustamisesta, on vapautettu tutkimusten ajaksi. Seuraa BBC East Midlandsia Facebookissa, Twitterissä tai Instagramissa. Lähetä juttuideoita osoitteeseen eastmidsnews@bbc.co.uk.</w:t>
      </w:r>
    </w:p>
    <w:p>
      <w:r>
        <w:rPr>
          <w:b/>
        </w:rPr>
        <w:t xml:space="preserve">Yhteenveto</w:t>
      </w:r>
    </w:p>
    <w:p>
      <w:r>
        <w:t xml:space="preserve">Miestä on syytetty kaupungin keskustassa puukotettuna kuolleeksi löydetyn miehen murhasta.</w:t>
      </w:r>
    </w:p>
    <w:p>
      <w:r>
        <w:rPr>
          <w:b/>
          <w:u w:val="single"/>
        </w:rPr>
        <w:t xml:space="preserve">Asiakirjan numero 43545</w:t>
      </w:r>
    </w:p>
    <w:p>
      <w:r>
        <w:t xml:space="preserve">Charles Aznavour ilmoittaa palaavansa Yhdistyneen kuningaskunnan lavalle</w:t>
      </w:r>
    </w:p>
    <w:p>
      <w:r>
        <w:t xml:space="preserve">Aznavour, 89, jonka ura ulottuu yli 60 vuoden päähän, on tehnyt monia hittejä, kuten She, The Old-Fashioned Way ja Yesterday When I Was Young. Aznavour on myös näytellyt 80 elokuvassa, kuten Tirez sur le Pianiste (Ammu pianisti). Hänen laulujaan ovat levyttäneet myös Edith Piaf ja Sting. Hän näytteli myös elokuvassa The Tin Drum, joka voitti Cannesin Kultaisen palmun vuonna 1979. Liput Albert Hallin konserttiin tulevat myyntiin 28. kesäkuuta. Aznavour jätti hyvästit kiertue-elämälleen yli 10 vuotta sitten, mutta on sen jälkeen esiintynyt yli 100 kertaa ympäri maailmaa. Armenialaista syntyperää oleva Aznavour, joka tunnetaan myös nimellä "Ranskan Sinatra", perusti Aznavour for Armenia -järjestön maanjäristyksen jälkeen vuonna 1988. Laulaja ja näyttelijä tunnetaan myös poliittisten asioiden tukemisesta. Tammikuussa 2001 Aznavour tuki Ranskan hallituksen tunnustusta Armenian kansanmurhasta Osmanien valtakunnan aikana. Huhtikuussa 2002, kun äärioikeistolainen johtaja Jean-Marie Le Pen pääsi Ranskan presidentinvaalien toiselle kierrokselle, Aznavour allekirjoitti muiden julkkisten kanssa Vive la France -vetoomuksen, jossa kehotettiin kansalaisia menemään ulos ja laulamaan Ranskan kansallislaulua tasavallan puolesta protestiksi.</w:t>
      </w:r>
    </w:p>
    <w:p>
      <w:r>
        <w:rPr>
          <w:b/>
        </w:rPr>
        <w:t xml:space="preserve">Yhteenveto</w:t>
      </w:r>
    </w:p>
    <w:p>
      <w:r>
        <w:t xml:space="preserve">Ranskalainen laulajaveteraani Charles Aznavour esiintyy Royal Albert Hallissa, mikä on hänen ensimmäinen konserttinsa Yhdistyneessä kuningaskunnassa yli 25 vuoteen.</w:t>
      </w:r>
    </w:p>
    <w:p>
      <w:r>
        <w:rPr>
          <w:b/>
          <w:u w:val="single"/>
        </w:rPr>
        <w:t xml:space="preserve">Asiakirjan numero 43546</w:t>
      </w:r>
    </w:p>
    <w:p>
      <w:r>
        <w:t xml:space="preserve">Bristolin poliisi joutuu potkuihin lasten hyväksikäyttökuvien takia</w:t>
      </w:r>
    </w:p>
    <w:p>
      <w:r>
        <w:t xml:space="preserve">PC Darren Bondin on määrä saada tuomio 21. syyskuuta Gloucester Crown Courtissa, kun hän oli myöntänyt kahdeksan säädyttömiin kuviin liittyvää rikosta. Vakavasta väärinkäytöksestä järjestetään julkinen kuulemistilaisuus poliisin päämajassa tiistaina. Bond, 46, työskenteli Kenneth Steele Housessa Bristolissa. Väärinkäytöskäsittelyssä kuullaan todisteita siitä, että kaksi puhelinta takavarikoitiin, kun hänen kotiinsa tehtiin kotietsintä marraskuussa 2017. 'Täysin vastenmielistä' Ne sisälsivät 579 siveetöntä kuvaa - joista osa oli kaikkein vakavimpia - ja kuusi elokuvatiedostoa lapsista. Bond myönsi 10. elokuuta levittäneensä kuvia verkkokeskustelufoorumeilla. Puhuessaan tämän oikeudenkäynnin jälkeen tutkinnanjohtaja Ch Supt Carolyn Belafonte sanoi: "Tämä poliisi on tunnustanut syyllisyytensä täysin vastenmielisiin rikoksiin, ja tuomitsemme hänen käytöksensä jyrkästi. "Siveettömien lastenkuvien lataaminen tai jakaminen ylläpitää tätä iljettävää teollisuutta ja rohkaisee rikoksentekijöitä syyllistymään hyväksikäyttöön. "Hänen rikoksensa aiheuttamien riskien tunnistamiseksi ja käsittelemiseksi on tehty kattava turvallisuustarkastelu."</w:t>
      </w:r>
    </w:p>
    <w:p>
      <w:r>
        <w:rPr>
          <w:b/>
        </w:rPr>
        <w:t xml:space="preserve">Yhteenveto</w:t>
      </w:r>
    </w:p>
    <w:p>
      <w:r>
        <w:t xml:space="preserve">Avon ja Somersetin poliisi, joka teki ja jakoi kuvia lasten hyväksikäytöstä internetfoorumeilla, on määrä erottaa poliisivoimista.</w:t>
      </w:r>
    </w:p>
    <w:p>
      <w:r>
        <w:rPr>
          <w:b/>
          <w:u w:val="single"/>
        </w:rPr>
        <w:t xml:space="preserve">Asiakirjan numero 43547</w:t>
      </w:r>
    </w:p>
    <w:p>
      <w:r>
        <w:t xml:space="preserve">Omistaja "yritti lopettaa" koiran, joka jätettiin Bewdleyn lähistölle.</w:t>
      </w:r>
    </w:p>
    <w:p>
      <w:r>
        <w:t xml:space="preserve">Maanviljelijä löysi Odien, kolmivärisen saluki-tyyppisen lurcherin, läheltä Bewdleytä, Worcestershirestä, 4. huhtikuuta. RSPCA:n tarkastaja Jonathan Radcliffe sanoi uskovansa, että joku yritti "julmasti ja julmasti lopettaa koiran". Hän sanoi, että Odien vammat olivat yksi pahimmista tapauksista, joissa hän oli nähnyt eläinrääkkäystä, ja sanoi, että eläinjärjestö etsii koiran omistajaa. "Sen kallo oli murtunut päähän kohdistuneen tylpän iskun seurauksena, selkä oli murtunut ja niskan nikamat olivat sijoiltaan", Radcliffe sanoi. "Aluksi luulimme, että se oli jäänyt auton alle." RSPCA epäilee, että joku yritti todennäköisesti tappaa koiran, ja keskittyy nyt jäljittämään syyllisen. Eläinjärjestön mukaan Odien omistajan uskotaan asuvan Etelä-Gloucestershiressä. "Olen varma, että ihmiset tunnistavat tämän koiran", Radcliffe sanoi. Seuraa BBC West Midlandsia Facebookissa ja Twitterissä ja tilaa paikalliset uutispäivitykset suoraan puhelimeesi.</w:t>
      </w:r>
    </w:p>
    <w:p>
      <w:r>
        <w:rPr>
          <w:b/>
        </w:rPr>
        <w:t xml:space="preserve">Yhteenveto</w:t>
      </w:r>
    </w:p>
    <w:p>
      <w:r>
        <w:t xml:space="preserve">Hylätyn koiran, joka oli niin pahoin loukkaantunut, että RSPCA:n tarkastajat epäilivät sen jääneen auton alle, on täytynyt lopettaa.</w:t>
      </w:r>
    </w:p>
    <w:p>
      <w:r>
        <w:rPr>
          <w:b/>
          <w:u w:val="single"/>
        </w:rPr>
        <w:t xml:space="preserve">Asiakirjan numero 43548</w:t>
      </w:r>
    </w:p>
    <w:p>
      <w:r>
        <w:t xml:space="preserve">Hartlepoolin ranta-alueen uudistaminen luo 2 000 työpaikkaa.</w:t>
      </w:r>
    </w:p>
    <w:p>
      <w:r>
        <w:t xml:space="preserve">Se on kutsunut yksityisiä yrityksiä kehittämään alueita, kuten Headlandia, Church Streetiä ja Seaton Carew'ta. Vuosi sitten neuvosto osti Jacksons Landingin - entisen kauppapaikan venesatamassa - ja toivoo, että alueelle voitaisiin rakentaa asuntoja. Neuvoston mukaan ehdotukset ovat viesti mahdollisille sijoittajille, että kaupunki on "avoin liiketoiminnalle". Hartlepool Borough Councilin johtaja Christopher Akers-Belcher sanoi: "Tavoitteenamme on luoda merkittäviä uusia vähittäiskauppa- ja vapaa-ajan tiloja, lisätä kaupungin profiilia vierailukohteena ja luoda kaupunkiin kipeästi kaivattuja työllistymismahdollisuuksia. "Hartlepoolin visio tasoittaa myös tietä yksityiskohtaisen yleissuunnitelman laatimiselle, jossa tutkitaan perusteellisesti alueiden koko potentiaalia ja ehdotetaan realistisia ratkaisuja siitä, mitä voidaan saavuttaa." Aiheeseen liittyvät Internet-linkit Hartlepool Borough Council</w:t>
      </w:r>
    </w:p>
    <w:p>
      <w:r>
        <w:rPr>
          <w:b/>
        </w:rPr>
        <w:t xml:space="preserve">Yhteenveto</w:t>
      </w:r>
    </w:p>
    <w:p>
      <w:r>
        <w:t xml:space="preserve">Hartlepoolin kaupunginosien uudistamista koskevat suunnitelmat voivat johtaa jopa 2 000 työpaikan syntymiseen, kuten valtuusto on todennut.</w:t>
      </w:r>
    </w:p>
    <w:p>
      <w:r>
        <w:rPr>
          <w:b/>
          <w:u w:val="single"/>
        </w:rPr>
        <w:t xml:space="preserve">Asiakirjan numero 43549</w:t>
      </w:r>
    </w:p>
    <w:p>
      <w:r>
        <w:t xml:space="preserve">Brexit: Yli 60 000 EU:n kansalaista hakee oleskelulupaa NI:ssä.</w:t>
      </w:r>
    </w:p>
    <w:p>
      <w:r>
        <w:t xml:space="preserve">John CampbellBBC News NI:n talous- ja yritystoiminnan päätoimittaja Selvitysjärjestelmän tarkoituksena on antaa EU:n kansalaisille - jotka ovat tulleet Yhdistyneeseen kuningaskuntaan EU:n vapaan liikkuvuuden periaatteen mukaisesti - oikeus jäädä maahan. Pohjois-Irlannissa eniten hakemuksia on tähän mennessä tullut puolalaisilta (16 890). Seuraavaksi eniten hakemuksia on tullut Liettuan (8 700) ja Romanian (6 310) kansalaisilta. Suurimmalle osalle (65 prosentille) hakemuksista on myönnetty vakituinen asema, ja 33 prosentille on myönnetty esiasutettu asema. Hakemusten jättämisen määräaika Asetettu asema myönnetään henkilöille, jotka voivat todistaa olleensa Yhdistyneessä kuningaskunnassa yhtäjaksoisesti vähintään viisi vuotta. Yhdistyneessä kuningaskunnassa lyhyempiä aikoja asuneet voivat saada esiasutetun aseman, joka voidaan korottaa vakiintuneeksi asemaksi, kun hakija on saavuttanut viiden vuoden virstanpylvään. Hakemusten määräaika on kesäkuu 2021.</w:t>
      </w:r>
    </w:p>
    <w:p>
      <w:r>
        <w:rPr>
          <w:b/>
        </w:rPr>
        <w:t xml:space="preserve">Yhteenveto</w:t>
      </w:r>
    </w:p>
    <w:p>
      <w:r>
        <w:t xml:space="preserve">Yli 62 500 pohjoisirlantilaista on hakenut tukea järjestelmään, jonka ansiosta he voivat jäädä Yhdistyneeseen kuningaskuntaan, kun Brexit-siirtymäkausi päättyy.</w:t>
      </w:r>
    </w:p>
    <w:p>
      <w:r>
        <w:rPr>
          <w:b/>
          <w:u w:val="single"/>
        </w:rPr>
        <w:t xml:space="preserve">Asiakirjan numero 43550</w:t>
      </w:r>
    </w:p>
    <w:p>
      <w:r>
        <w:t xml:space="preserve">Entinen BP:n työntekijä todettiin syylliseksi Deepwater Horizon -jutussa</w:t>
      </w:r>
    </w:p>
    <w:p>
      <w:r>
        <w:t xml:space="preserve">Kurt Mix todettiin keskiviikkona syylliseksi yhteen syytteeseen, mutta hänet vapautettiin toisesta syytteestä. Huhtikuussa 2010 tapahtuneessa porauskaivon räjähdyksessä kuoli 11 Deepwater Horizon -porauslautan työntekijää, ja se johti valtavaan öljyvuotoon Meksikonlahdella. Tuomio langetetaan maaliskuussa 2014. Enimmäisrangaistus tästä tuomiosta on 20 vuotta vankeutta ja 250 000 dollarin (152 000 punnan) sakko. Mixin asianajajat sanoivat, että heidän päämiehensä ei salannut mitään ja säilytti muita tallenteita, jotka sisälsivät samoja tietoja kuin poistetut tekstiviestit. Hänen puolustusasianajajansa Joan McPhee sanoi: "Aiomme jatkaa taistelua varmistaaksemme, että oikeus toteutuu tässä tapauksessa." Aiemmin tässä kuussa BP:n yritykset rajoittaa Meksikonlahden vuoden 2010 öljyvuotoa koskevia vaatimuksia saivat uutta pontta, kun yhdysvaltalainen muutoksenhakutuomioistuin päätti sen hyväksi. Tuomioistuin hyväksyi määräyksen, jolla keskeytetään kaikki lisämaksut yrityksille, jotka eivät olleet kärsineet katastrofin aiheuttamia tappioita. BP oli väittänyt, että sen viime vuonna tekemää sovintosopimusta tulkittiin väärin, koska se antoi yrityksille, jotka eivät olleet kärsineet vahinkoa, mahdollisuuden vaatia tappioita.</w:t>
      </w:r>
    </w:p>
    <w:p>
      <w:r>
        <w:rPr>
          <w:b/>
        </w:rPr>
        <w:t xml:space="preserve">Yhteenveto</w:t>
      </w:r>
    </w:p>
    <w:p>
      <w:r>
        <w:t xml:space="preserve">Yhdysvaltain liittovaltion valamiehistö on todennut BP:n entisen insinöörin syylliseksi siihen, että hän poisti tekstiviestejä puhelimestaan estääkseen Deepwater Horizon -öljykatastrofin tutkintaa vuonna 2010.</w:t>
      </w:r>
    </w:p>
    <w:p>
      <w:r>
        <w:rPr>
          <w:b/>
          <w:u w:val="single"/>
        </w:rPr>
        <w:t xml:space="preserve">Asiakirjan numero 43551</w:t>
      </w:r>
    </w:p>
    <w:p>
      <w:r>
        <w:t xml:space="preserve">Thomas Rogers: Rogers: Veljekset kiistävät Birminghamin katupuukotuksen</w:t>
      </w:r>
    </w:p>
    <w:p>
      <w:r>
        <w:t xml:space="preserve">Thomas Rogers, 26, löydettiin elokuussa vakavasti loukkaantuneena Bristol Roadilta, Bournbrookista, ja hän kuoli sairaalassa. Birminghamin kruununoikeudessa hänen veljensä Samuel, 30, ja David, 32, sekä kolmas mies, Macauley Welby, 22, myönsivät syyttömyytensä murhaan. Neljäs syytetty, 22-vuotias Ryan Hurt, oli lokakuussa myöntänyt syyttömyytensä murhaan. Kuulemisessa molemmat veljekset myönsivät kumpikin syyllisyytensä yhteen syytteeseen teräaseiden hallussapidosta. Welby, jolla ei ole vakituista asuinpaikkaa, tunnusti myös syyttömyytensä yhteen syytekohtaan, joka koski hyökkäysaseen hallussapitoa julkisella paikalla. Samuel Rogers, joka asuu St Michael's Streetillä Sutton-in-Ashfieldissä, Nottinghamshiren osavaltiossa, David Rogers, joka asuu Nora Streetillä, South Shieldsin osavaltiossa, Ryan Hurt, joka asuu Peel Crescentillä, Mansfieldin osavaltiossa, ja Macauley Welby määrättiin tutkintavankeuteen. Nelikon kerrottiin joutuvan oikeuteen 16. elokuuta alkaen.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Kaksi veljestä on kiistänyt puukottaneensa nuoremman sisaruksensa kuoliaaksi tienvarressa Birminghamissa.</w:t>
      </w:r>
    </w:p>
    <w:p>
      <w:r>
        <w:rPr>
          <w:b/>
          <w:u w:val="single"/>
        </w:rPr>
        <w:t xml:space="preserve">Asiakirjan numero 43552</w:t>
      </w:r>
    </w:p>
    <w:p>
      <w:r>
        <w:t xml:space="preserve">Rhonddan kansanedustaja pyytää äänestäjiä valitsemaan uuden lain</w:t>
      </w:r>
    </w:p>
    <w:p>
      <w:r>
        <w:t xml:space="preserve">Rhonddan Chris Bryant voitti parlamentin alahuoneen äänestyksessä oman lakiehdotuksensa, jolla on hyvät mahdollisuudet tulla laiksi. Ideoihin kuuluu muun muassa heteroparien parisuhde, ankarammat rangaistukset pelastuspalveluihin kohdistuvista hyökkäyksistä ja epäterveellisen ruoan mainonnan rajoittaminen. "Haluan, että äänestäjäni auttavat minua tekemään päätökseni", hän sanoi. Bryant esitteli listansa Ysgol Gyfun Cymerissä torstaina keinona saada ihmiset osallistumaan poliittiseen prosessiin. "On satoja asioita, joita haluaisin muuttaa tässä maassa, mutta minun on valittava yksi", Bryant sanoi. "Olen sanonut, että haluan äänestäjieni auttavan minua tekemään päätökseni. "Laitan kuusi ideaa verkkosivuilleni, ja ihmiset voivat käydä äänestämässä, 1,2,3,4,5,6, ja lupaan, että esittelen joko parhaan tai toiseksi parhaan." Ideat ovat:</w:t>
      </w:r>
    </w:p>
    <w:p>
      <w:r>
        <w:rPr>
          <w:b/>
        </w:rPr>
        <w:t xml:space="preserve">Yhteenveto</w:t>
      </w:r>
    </w:p>
    <w:p>
      <w:r>
        <w:t xml:space="preserve">Walesin parlamentin jäsen kysyy ihmisiltä, minkä uuden lain he haluaisivat nähdä kuuden ehdokkaan joukosta.</w:t>
      </w:r>
    </w:p>
    <w:p>
      <w:r>
        <w:rPr>
          <w:b/>
          <w:u w:val="single"/>
        </w:rPr>
        <w:t xml:space="preserve">Asiakirjan numero 43553</w:t>
      </w:r>
    </w:p>
    <w:p>
      <w:r>
        <w:t xml:space="preserve">Maidstonen kritisoidun "roskapoliisin" kanssa leikataan sopimus.</w:t>
      </w:r>
    </w:p>
    <w:p>
      <w:r>
        <w:t xml:space="preserve">Maidstonen kaupunginvaltuusto keskeytti niin sanotun "roskapoliisin" toiminnan uudelleentarkastelun ajaksi sen jälkeen, kun erästä naista oli viime vuonna sakotettu aiheettomasti sorsien ruokkimisesta. Nyt osapuolet ovat "päässeet yhteisymmärrykseen" siitä, että sopimusta ei jatketa. Valtuusto päättää parhaillaan, tekeekö se uuden sopimuksen uudestaan vai ottaako se palvelun käyttöön omana työnään. Panorama-raportissa keskityttiin Hertfordshiressä, Lontoossa ja Kentissä tehtyihin tapaustutkimuksiin, joissa yksityinen yritys oli virheellisesti sakottanut ihmisiä. Eräs salaa kuvattu virkamies kertoi Ashfordissa työskennellessään saaneensa lähes 1 000 punnan bonuksen. Ashfordin kaupunginvaltuusto poisti kaikki kuningaskuntansa virkamiehet kaduilla partioimasta uudelleenkoulutusta varten, ja sitä on pyydetty kommentoimaan tämän toimenpiteen tulosta. Maidstonen neuvoston ympäristöpäällikkö Jennifer Shepherd sanoi: "Kun sopimuksemme Kingdomin kanssa alkoi, keskityimme erityisesti roskaamiseen ja vastuuttomaan koiranomistajuuteen. Tämä on onnistunut hyvin roskaamisen vähentämisessä ja ihmisten kannustamisessa käyttämään roska-astioita ja toimimaan vastuullisesti". Painopisteemme on muututtava ja sopeuduttava uusiin haasteisiin, joita näemme kaupunginosassa." Graveshamin kaupunginvaltuusto katkaisi suhteet Kingdomiin viime vuonna ja hoitaa nyt roskaantumisen valvontaa itse.</w:t>
      </w:r>
    </w:p>
    <w:p>
      <w:r>
        <w:rPr>
          <w:b/>
        </w:rPr>
        <w:t xml:space="preserve">Yhteenveto</w:t>
      </w:r>
    </w:p>
    <w:p>
      <w:r>
        <w:t xml:space="preserve">Valtuusto on irtisanonut sopimuksensa Kingdomin ympäristöpalveluiden kanssa sen jälkeen, kun Panorama-raportti paljasti joidenkin virkamiesten kehuskelevan bonuksillaan.</w:t>
      </w:r>
    </w:p>
    <w:p>
      <w:r>
        <w:rPr>
          <w:b/>
          <w:u w:val="single"/>
        </w:rPr>
        <w:t xml:space="preserve">Asiakirjan numero 43554</w:t>
      </w:r>
    </w:p>
    <w:p>
      <w:r>
        <w:t xml:space="preserve">Liverpoolin risteilyalusten terminaalin avajaiset toukokuussa</w:t>
      </w:r>
    </w:p>
    <w:p>
      <w:r>
        <w:t xml:space="preserve">Kaupungin Princes Dockissa sijaitseva laitos yhdistetään tieyhteydellä nykyiseen laivaan nousupaikkaan. Terminaalissa on täydet kääntömahdollisuudet, ja risteilyt voivat alkaa ja päättyä kaupunkiin. Uusi terminaali ottaa ensimmäisen risteilyaluksen vastaan 29. toukokuuta, ja sen odotetaan olevan käytössä kolme vuotta, kunnes pysyvä laitos rakennetaan. Laivoilla on tällä hetkellä mahdollisuus pysähtyä vain Merseyssä. Liverpool on suostunut maksamaan takaisin 9 miljoonaa puntaa valtion avustuksia nykyisen terminaalin rakentamiseen sen jälkeen, kun kilpaileva satama Southampton väitti, että oli epäreilua, että kaupunki käytti julkisia varoja kilpailemaan risteilyalusten markkinoilla. Työväenpuolueen hallitseman Liverpoolin kaupunginvaltuuston uudistamisesta ja liikenteestä vastaava kabinettijäsen Malcolm Kennedy sanoi, että kaupungin oli "aloitettava nyt" tilapäisen laitoksen rakentaminen terminaalin tulevaisuuden turvaamiseksi. Hän sanoi: "Jos odottaisimme kaikkien yksityiskohtien valmistumista, emme saisi sitä. "Nyt on vain kyse siitä, että pääsemme hallituksen kanssa taloudelliseen sopimukseen, ja etenemme eteenpäin."</w:t>
      </w:r>
    </w:p>
    <w:p>
      <w:r>
        <w:rPr>
          <w:b/>
        </w:rPr>
        <w:t xml:space="preserve">Yhteenveto</w:t>
      </w:r>
    </w:p>
    <w:p>
      <w:r>
        <w:t xml:space="preserve">Tilapäinen risteilyalusten terminaali avataan Liverpoolissa toukokuun lopussa sen jälkeen, kun rahakysymys oli ratkaistu.</w:t>
      </w:r>
    </w:p>
    <w:p>
      <w:r>
        <w:rPr>
          <w:b/>
          <w:u w:val="single"/>
        </w:rPr>
        <w:t xml:space="preserve">Asiakirjan numero 43555</w:t>
      </w:r>
    </w:p>
    <w:p>
      <w:r>
        <w:t xml:space="preserve">Reality Check: Onko 70 prosenttia Yhdistyneen kuningaskunnan kaupasta kauppasopimuksen ulkopuolisten valtioiden kanssa?</w:t>
      </w:r>
    </w:p>
    <w:p>
      <w:r>
        <w:t xml:space="preserve">Peter BarnesBBC Reality Check Hän esitti myös seuraavan väitteen: "Älkää unohtako, että 70 prosenttia kaupankäynnistämme tapahtuu tällä hetkellä sellaisten maiden kanssa, joiden kanssa meillä ei ole lainkaan kauppasopimuksia." Yhdistyneen kuningaskunnan kauppatilastot eivät kuitenkaan tue tätä. Tammikuussa 2016 47 prosenttia Yhdistyneen kuningaskunnan viennistä suuntautui EU:hun. Lisäksi 9 prosenttia suuntautui Sveitsiin, jolla on pitkäaikainen kahdenvälinen sopimus EU:n kanssa, sekä pienempiä määriä muihin maihin, joissa on tehty kauppasopimuksia. Vain pieni osa viennistä suuntautui maihin, joiden kanssa meillä ei ole kauppasopimusta. Sama tilanne oli myös tuonnissa: Tuonnista 53 prosenttia tuli EU:n jäsenvaltioista, 3 prosenttia Norjasta, jolla on täysi pääsy sisämarkkinoille, ja pienemmät määrät muista maista, joiden kanssa on tehty kauppasopimuksia. Luvut vaihtelevat kuukausittain, mutta kuvio on melko johdonmukainen. Reality Checkin tuomio: LUE LISÄÄ: Faktat EU-keskustelun väitteiden takana</w:t>
      </w:r>
    </w:p>
    <w:p>
      <w:r>
        <w:rPr>
          <w:b/>
        </w:rPr>
        <w:t xml:space="preserve">Yhteenveto</w:t>
      </w:r>
    </w:p>
    <w:p>
      <w:r>
        <w:t xml:space="preserve">Maanantai-iltana ITV:n ohjelmassa Boris Johnson väitti, että olisi mahdollista neuvotella uusi kauppasopimus EU:n kanssa kahden vuoden kuluessa siitä, kun Yhdistynyt kuningaskunta on äänestänyt erosta.</w:t>
      </w:r>
    </w:p>
    <w:p>
      <w:r>
        <w:rPr>
          <w:b/>
          <w:u w:val="single"/>
        </w:rPr>
        <w:t xml:space="preserve">Asiakirjan numero 43556</w:t>
      </w:r>
    </w:p>
    <w:p>
      <w:r>
        <w:t xml:space="preserve">Twinwoodsin yrityspuiston tulipalo polttaa polystyreenitehtaan</w:t>
      </w:r>
    </w:p>
    <w:p>
      <w:r>
        <w:t xml:space="preserve">Milton Ernestissä sijaitsevassa Twinwoods Business Parkissa syttynyt tulipalo repi läpi nelikerroksisen rakennuksen ja kaksi muuta rakennusta, ja Bedfordshiren taivaalle levisi paksua, mustaa savua. Matthew Smith, joka evakuoitiin lähistöllä sijaitsevasta työpaikastaan, sanoi, että he "juoksivat pois alueelta niin nopeasti kuin pystyimme, koska se näytti hyvin vaaralliselta". Alueen tiet on suljettu. Smith sanoi: "Näin valtavia savumääriä tulevan ulos rakennuksesta. "Siellä oli mustaa, paksua savua, ja sitten kuulimme muutaman räjähdyksen, koska joku sanoi, että rakennuksessa oli kaasupulloja." Hän kertoi, että rakennuksessa oli kaasupulloja. Bedfordshiren palokunnan mukaan "kaikki ihmiset on löydetty", ja se kehotti ihmisiä välttämään aluetta. Palokunnan mukaan kuusikymmentä palomiestä yritti saada liekit hallintaan. Northamptonshiren, Cambridgeshiren ja Oxfordshiren palokunnat ovat paikalla. Yrityspuisto rajoittuu Yarl's Woodin maahanmuuttokeskukseen. Bedfordshiren poliisin mukaan Thurleigh Road ja Bletsoe Road suljettiin. Saatat olla myös kiinnostunut:</w:t>
      </w:r>
    </w:p>
    <w:p>
      <w:r>
        <w:rPr>
          <w:b/>
        </w:rPr>
        <w:t xml:space="preserve">Yhteenveto</w:t>
      </w:r>
    </w:p>
    <w:p>
      <w:r>
        <w:t xml:space="preserve">Yrityspuistossa sijaitseva polystyreenitehdas on joutunut tulipalon valtaan, minkä vuoksi lähistöllä olevat työntekijät ovat joutuneet pakenemaan alueelta.</w:t>
      </w:r>
    </w:p>
    <w:p>
      <w:r>
        <w:rPr>
          <w:b/>
          <w:u w:val="single"/>
        </w:rPr>
        <w:t xml:space="preserve">Asiakirjan numero 43557</w:t>
      </w:r>
    </w:p>
    <w:p>
      <w:r>
        <w:t xml:space="preserve">Pink Floydin The Wall -valokuvia esillä Swanagessa</w:t>
      </w:r>
    </w:p>
    <w:p>
      <w:r>
        <w:t xml:space="preserve">Näyttelyssä on esillä 47 erikoispainettua teosta, jotka ovat esillä Swanagessa sijaitsevassa Photographer's Loungessa elokuvan 30-vuotisjuhlan kunniaksi. Kulissien takana otetuissa kuvissa ovat mukana Sir Bob Geldof, Sir Alan Parker, Roger Waters ja David Gilmore. Valokuvaaja David Appleby otti kuvat Pink Floyd -albumiin perustuvan elokuvan kuvauksissa vuonna 1982. Appleby otti yhteyttä Swanagessa sijaitsevaan galleriaan näyttelyn järjestämiseksi lomailtuaan siellä viime vuonna. "Minulle on loputtoman upea kokemus nähdä, miten jokin 30 vuotta sitten kuvaamani asia vaikuttaa yhä samalla tavalla kaksi tai kolme sukupolvea myöhemmin", hän sanoi. "Se oli suurten egojen yhteenotto - ja siitä syntyi tämä loistava elokuva." Somersetin Wellsissä asuva Appleby luuli, että materiaalin negatiivit olivat päätyneet arkistoitavaksi Amerikkaan, kunnes Pinewood Studios otti häneen yhteyttä. "He olivat törmänneet 10 000 negatiiviin studioiden arkistoholveissa", hän sanoi. Pink Floydin Roger Watersin käsikirjoittama elokuva on saanut inspiraationsa hänen omasta koulunkäynnistään 1950-luvulla. Se oli vastalause tiukalle järjestelmälle, jonka hän koki pyrkineen tukahduttamaan lapset sen sijaan, että olisi innostanut heitä.</w:t>
      </w:r>
    </w:p>
    <w:p>
      <w:r>
        <w:rPr>
          <w:b/>
        </w:rPr>
        <w:t xml:space="preserve">Yhteenveto</w:t>
      </w:r>
    </w:p>
    <w:p>
      <w:r>
        <w:t xml:space="preserve">Aiemmin näkemättömiä valokuvia Pink Floyd -elokuvasta The Wall on asetettu näytteille Dorsetissa sijaitsevaan rantagalleriaan.</w:t>
      </w:r>
    </w:p>
    <w:p>
      <w:r>
        <w:rPr>
          <w:b/>
          <w:u w:val="single"/>
        </w:rPr>
        <w:t xml:space="preserve">Asiakirjan numero 43558</w:t>
      </w:r>
    </w:p>
    <w:p>
      <w:r>
        <w:t xml:space="preserve">Manchesterin hyökkäys: Philip Tronin veli katuu viimeisiä sanojaan</w:t>
      </w:r>
    </w:p>
    <w:p>
      <w:r>
        <w:t xml:space="preserve">Philip Tron, 32, oli matkustanut hakemaan tyttöystävänsä tytärtä Ariana Granden konsertista vuonna 2017. He molemmat kuolivat hyökkäyksessä. Hänen veljensä Michael sanoi pahoittelevansa, että heidän viimeiset sanansa olivat riitaa lainatusta autosta. Itsemurhapommi-iskussa 22. toukokuuta kuoli 22 ihmistä. Tron kertoi, että Gatesheadista kotoisin oleva Philip oli lainannut hänen autoaan mennäkseen Manchesteriin, mutta ennen hyökkäystä hän soitti ja sanoi, ettei hän palauttaisi sitä ajoissa, jotta hän ehtisi töihin. "Sellainen side" Tron puhui ensimmäistä kertaa veljensä menetyksestä ja sanoi: "En ollut kovin iloinen, koska hän ei aikonut saada autoani takaisin. "Viimeinen keskusteluni Philipin kanssa oli siis se, että minä kiusasin häntä, eikä se jätä minua koskaan. "Elät siinä hetkessä, et voi irrottautua siitä - ei mene päivääkään, etten kaipaisi häntä. "Meillä oli sellainen side loppua kohti, että olimme niin lähellä." Iskun toisen vuosipäivän kunniaksi Tron kehottaa ihmisiä pukeutumaan siniseen - Philipin lempiväriin - osana #goblueforphil-kampanjaa. Hän sanoi: "Se on kuin olisi ollut hienoa, jos olisit voinut tehdä sen..: Hänellä oli siniset silmät, joista äitini puhuu koko ajan." "Se oli hänen värinsä." Viime vuonna ihmiset Yhdysvalloista, Kanadasta ja eri puolilta Eurooppaa - Santorinilta Portugaliin - lähettivät kuvia, joissa he olivat pukeutuneet siniseen Philipin muistoksi. "Mitä Philip ajattelisi tästä kaikesta? Rehellisesti? Hän sanoisi: 'Mitä sinä vaivaudut? Mene vain hakemaan tuoppi' - hän todella sanoisi", Tron sanoi.</w:t>
      </w:r>
    </w:p>
    <w:p>
      <w:r>
        <w:rPr>
          <w:b/>
        </w:rPr>
        <w:t xml:space="preserve">Yhteenveto</w:t>
      </w:r>
    </w:p>
    <w:p>
      <w:r>
        <w:t xml:space="preserve">Manchester Arenan terrori-iskussa kuolleen miehen veli on puhunut tuskastaan siitä, että heidän viimeinen keskustelunsa "ei ollut kovin miellyttävä".</w:t>
      </w:r>
    </w:p>
    <w:p>
      <w:r>
        <w:rPr>
          <w:b/>
          <w:u w:val="single"/>
        </w:rPr>
        <w:t xml:space="preserve">Asiakirjan numero 43559</w:t>
      </w:r>
    </w:p>
    <w:p>
      <w:r>
        <w:t xml:space="preserve">Asbesti viivästyttää Tynen jalankulkutunnelin uudelleen avaamista.</w:t>
      </w:r>
    </w:p>
    <w:p>
      <w:r>
        <w:t xml:space="preserve">II-luokan rakennus, joka yhdistää Howdonin ja Jarrow'n, suljettiin 4,9 miljoonan punnan kunnostustöiden ajaksi toukokuussa 2013, ja sen oli määrä avautua uudelleen tänä kesänä. Asbestipitoisuudet osoittautuivat kuitenkin odotettua korkeammiksi, joten se avataan uudelleen vasta kesäkuussa 2015. Maksuton bussikuljetus jatkaa liikennöintiä sulkemisen aikana. Hankkeen johtaja Paul Fenwick sanoi: "Kun päätimme käsitellä asbesti- ja korroosio-ongelmat kokonaisuudessaan, uskoimme, että työt voitaisiin saada päätökseen helmi- tai maaliskuussa. "Kun tarjoukset mahdollisilta erikoisurakoitsijoilta saatiin takaisin, kävi ilmeiseksi, että työt kestäisivät kauemmin kuin alun perin olimme toivoneet. "Käyttöön ottamamme vaihtoehtoiset kuljetustoimenpiteet ovat osoittautuneet erittäin onnistuneiksi, ja niitä jatketaan, kunnes tunnelit avataan uudelleen." Yksi kunnostuksen piirteistä on kahden alkuperäisen puuportaisen liukuportaan korvaaminen kaltevalla hissillä.</w:t>
      </w:r>
    </w:p>
    <w:p>
      <w:r>
        <w:rPr>
          <w:b/>
        </w:rPr>
        <w:t xml:space="preserve">Yhteenveto</w:t>
      </w:r>
    </w:p>
    <w:p>
      <w:r>
        <w:t xml:space="preserve">Tynen jalankulku- ja pyöräilytunnelin suunniteltua uudelleenavaamista on lykätty entisestään, jotta vaarallinen asbesti voidaan poistaa.</w:t>
      </w:r>
    </w:p>
    <w:p>
      <w:r>
        <w:rPr>
          <w:b/>
          <w:u w:val="single"/>
        </w:rPr>
        <w:t xml:space="preserve">Asiakirjan numero 43560</w:t>
      </w:r>
    </w:p>
    <w:p>
      <w:r>
        <w:t xml:space="preserve">Simulaattori auttaa Derbyn kaupunginvaltuuston talousarvion laatimisessa</w:t>
      </w:r>
    </w:p>
    <w:p>
      <w:r>
        <w:t xml:space="preserve">Viranomainen on perustanut The Big Conversation Budget Simulator -ohjelman, jonka avulla ihmiset voivat syöttää, mihin 197 miljoonaa puntaa pitäisi käyttää 60 miljoonan punnan säästämiseksi huhtikuuhun 2017 mennessä. Viranomaisen mukaan tulokset otetaan huomioon, jotta voidaan päättää neuvoston syksyn talousarvioehdotuksista seuraavaa verovuotta varten. Neuvosto aikoo vähentää noin 350 työpaikkaa vuodesta 2010 lähtien menetettyjen 1 200 työpaikan lisäksi. Derbyn kaupunginvaltuusto sanoi, että työpaikkojen vähentäminen auttoi sitä säästämään 67 miljoonaa puntaa hallituksen leikkausten käyttöönoton jälkeen. Neuvoston johtaja Ranjit Banwait sanoi: "Pyrimme aloittamaan neuvoston ja kaupungin historian laajimman kuulemisen. "Neuvosto supistuu 40 prosenttia, emmekä pysty tekemään kaikkia niitä asioita, joita olemme perinteisesti tehneet. "Tämä on tilaisuus yleisölle, yrityksille, uskontokunnille, yhteisöryhmille ja kaikille niille, joilla on panos ja kiinnostusta Derbyyn, auttaa asettamaan neuvoston painopisteet."</w:t>
      </w:r>
    </w:p>
    <w:p>
      <w:r>
        <w:rPr>
          <w:b/>
        </w:rPr>
        <w:t xml:space="preserve">Yhteenveto</w:t>
      </w:r>
    </w:p>
    <w:p>
      <w:r>
        <w:t xml:space="preserve">Yleisöä, yrityksiä sekä uskonto- ja yhteisöryhmiä pyydetään auttamaan Derbyn kaupunginvaltuuston painopisteiden määrittelyssä laajassa kuulemisessa.</w:t>
      </w:r>
    </w:p>
    <w:p>
      <w:r>
        <w:rPr>
          <w:b/>
          <w:u w:val="single"/>
        </w:rPr>
        <w:t xml:space="preserve">Asiakirjan numero 43561</w:t>
      </w:r>
    </w:p>
    <w:p>
      <w:r>
        <w:t xml:space="preserve">Lidl UK:n johtaja Ronny Gottschlich eroaa tehtävästään</w:t>
      </w:r>
    </w:p>
    <w:p>
      <w:r>
        <w:t xml:space="preserve">Ronny Gottschlichin on korvannut Lidl Great Britainin toimitusjohtajana 34-vuotias Christian Hartnagel. Gottschlich johti Lidlin laajentumista yli 630 myymälään kuuden vuoden aikana, jotka hän toimi toimitusjohtajana. Yhtiö ei ole kertonut syytä hänen äkilliseen lähtöönsä. Tiedotteessa se sanoi: "Yritys on erittäin kiitollinen Ronnyn panoksesta, jonka hän antoi kuuden vuoden aikana, jonka hän toimi Lidl GB:n toimitusjohtajana, ja jonka aikana hän ohjasi yritystä eteenpäin mullistavalla kaudella." Ison-Britannian pomo Hartnagel oli aiemmin Lidl Itävallan hallituksen jäsen, joka vastasi myynnistä ja toiminnoista. Lidl on yhdessä saksalaisen alennusketju Aldin kanssa ravistellut Yhdistyneen kuningaskunnan päivittäistavarakaupan alaa ja aiheuttanut katkeran hintasodan valloittamalla markkinaosuuksia Tescolta, Asdalta, Sainsbury'silta ja Morrisonilta.</w:t>
      </w:r>
    </w:p>
    <w:p>
      <w:r>
        <w:rPr>
          <w:b/>
        </w:rPr>
        <w:t xml:space="preserve">Yhteenveto</w:t>
      </w:r>
    </w:p>
    <w:p>
      <w:r>
        <w:t xml:space="preserve">Lidlin Ison-Britannian liiketoiminnan pomo on jättänyt yhtiön valvottuaan saksalaisen alennusmyymäläketjun nopeaa nousua maassa.</w:t>
      </w:r>
    </w:p>
    <w:p>
      <w:r>
        <w:rPr>
          <w:b/>
          <w:u w:val="single"/>
        </w:rPr>
        <w:t xml:space="preserve">Asiakirjan numero 43562</w:t>
      </w:r>
    </w:p>
    <w:p>
      <w:r>
        <w:t xml:space="preserve">Kymmenettuhannet kirjautuvat uusille Dartford Crossing -tileille.</w:t>
      </w:r>
    </w:p>
    <w:p>
      <w:r>
        <w:t xml:space="preserve">Uudet tilinomistajat ovat rekisteröineet yli 100 000 ajoneuvoa Dart Charge -sivustolle. Viimeinen käteismaksu suoritetaan risteyksessä 29. marraskuuta klo 22.00 GMT. Kello 22.00 GMT jälkeen maksu on ilmainen. Uusi maksujärjestelmä alkaa 30. marraskuuta kello 06.00 GMT. Ruuhkien vähentäminen Highways Agencyn mukaan maksukoppien poistaminen auttaisi vähentämään ruuhkia risteyksessä, jossa muodostuu säännöllisesti pitkiä jonoja. Nykyinen 27-kaistainen järjestelmä korvataan neljällä pikaraitiotiekaistalla kumpaankin suuntaan ja kaistoilla, jotka auttavat kääntämään tunneliin sopimattomat ajoneuvot pois. Autoilijat voivat myös maksaa kertamaksun etukäteen tai ylittää rajanylitystä seuraavan päivän keskiyöhön mennessä puhelimitse, verkossa tai maksualueiden myymälöissä. Maksut voi suorittaa etukäteen myös postitse. Autojen maksut nousevat 2 punnasta 2,50 puntaan 30. marraskuuta alkaen, mutta ennakkomaksutiliä käyttävät kuljettajat säästävät jopa kolmanneksen. "Useimmille Dartfordin risteystä käyttäville ihmisille ennakkomaksutili on halvin ja mukavin tapa maksaa risteysmaksu", sanoi Highways Agencyn projektijohtaja Nigel Gray. "Olen todella rohkaistunut tähänastisesta käytöstä." Keskimäärin yli 140 000 ajoneuvoa käyttää päivittäin Kentin ja Essexin välistä Thames-joen ylityspaikkaa. Se koostuu kuningatar Elisabet II:n sillasta ja kahdesta tunnelista.</w:t>
      </w:r>
    </w:p>
    <w:p>
      <w:r>
        <w:rPr>
          <w:b/>
        </w:rPr>
        <w:t xml:space="preserve">Yhteenveto</w:t>
      </w:r>
    </w:p>
    <w:p>
      <w:r>
        <w:t xml:space="preserve">Yli 70 000 tiliä on perustettu maksujen ennakkomaksua varten Dartfordin risteyksessä, kun tiemaksukopit poistetaan, Highways Agency on ilmoittanut.</w:t>
      </w:r>
    </w:p>
    <w:p>
      <w:r>
        <w:rPr>
          <w:b/>
          <w:u w:val="single"/>
        </w:rPr>
        <w:t xml:space="preserve">Asiakirjan numero 43563</w:t>
      </w:r>
    </w:p>
    <w:p>
      <w:r>
        <w:t xml:space="preserve">Yahoon ihmelapsi Nick D'Aloisio päättää mennä yliopistoon</w:t>
      </w:r>
    </w:p>
    <w:p>
      <w:r>
        <w:t xml:space="preserve">Leo KelionTeknologiatoimituksen päätoimittaja Nick D'Aloisio sanoi kuitenkin jatkavansa edelleen uutissovelluksen parissa työskentelyä. Aiemmin 18-vuotias oli onnistunut yhdistämään palvelun kehittämisen ja ylioppilaskirjoitukset. Yahoo News Digest -uutissovellusta on ladattu yli kaksi miljoonaa kertaa analytiikkayhtiö Xyon mukaan. "Olen innoissani päästessäni Oxfordin yliopistoon Englantiin, jossa opiskelen tietotekniikkaa ja filosofiaa", D'Aloisio sanoi. "Olen innoissani saadessani samanaikaisesti suorittaa korkeakoulututkintoni ja jatkaa samalla osa-aikaisesti Yahoo News Digestin johtamista - erityisesti näin jännittävinä aikoina tiivistämisen, tekoälyn ja puettavien laitteiden osalta." D'Aloisio kertoi BBC:lle aiemmin tässä kuussa, että hänen johtamansa Yahoo-tiimi kehittää versiota uutisten tiivistelmäsovelluksesta sekä Apple Watchille että Googlen Android Wear -älykelloille. Lontoolainen oli vasta 16-vuotias, kun hän sai hongkongilaiselta miljardööriltä Li Ka-Shingiltä 250 000 dollarin (154 000 punnan) sijoituksen tekstin tiivistelmäohjelmistoonsa. Muutamaa kuukautta myöhemmin Yahoo osti teknologian ja hänen palvelunsa kaupalla, jonka arvoksi ilmoitettiin 20 miljoonaa puntaa. Uutissovelluksen projektipäällikkönä toimimisen jälkeen teini-ikäinen on puhunut useissa korkean profiilin julkisissa tilaisuuksissa, kuten Yahoon pääpuheenvuorossa Consumer Electronics Show'ssa tammikuussa ja O2:n kampusjuhlissa syyskuussa. Yahoon tiedottaja sanoi, että hänen pitäisi nyt päästä mukaan BBC:n tietokonekoodausaloitteeseen - sarjaan televisio-ohjelmia ja muita tapahtumia, joiden tarkoituksena on rohkaista ihmisiä opettelemaan ohjelmointia - ensi vuonna, "jos aika sallii".</w:t>
      </w:r>
    </w:p>
    <w:p>
      <w:r>
        <w:rPr>
          <w:b/>
        </w:rPr>
        <w:t xml:space="preserve">Yhteenveto</w:t>
      </w:r>
    </w:p>
    <w:p>
      <w:r>
        <w:t xml:space="preserve">Brittiteini, joka myi sovelluksensa miljoonilla punnilla Yahoolle, on päättänyt mennä yliopistoon Yhdistyneessä kuningaskunnassa sen sijaan, että työskentelisi kokopäiväisesti teknologiayritykselle Kaliforniassa.</w:t>
      </w:r>
    </w:p>
    <w:p>
      <w:r>
        <w:rPr>
          <w:b/>
          <w:u w:val="single"/>
        </w:rPr>
        <w:t xml:space="preserve">Asiakirjan numero 43564</w:t>
      </w:r>
    </w:p>
    <w:p>
      <w:r>
        <w:t xml:space="preserve">Nottinghamin kuolemaan johtaneessa onnettomuudessa syyte vaarallisesta ajotavasta</w:t>
      </w:r>
    </w:p>
    <w:p>
      <w:r>
        <w:t xml:space="preserve">Gurmit Singh Matharu, 54, Basfordista, Nottinghamista, kuoli törmäyksessä Radford Roadilla, Nottinghamissa, lauantaina. Birminghamin Haseley Roadilla asuvaa Aiden King-Eesonia syytetään myös törkeästä ajoneuvon ottamisesta sekä ajamisesta ilman ajokorttia ja vakuutusta. King-Eesonin, 25, on määrä saapua Nottinghamin kruununoikeuteen 6. elokuuta. Ylikonstaapeli Adam Cooper Nottinghamshiren poliisista sanoi: "Tämä oli vakava tapaus, jolla oli traagiset seuraukset. "Pyydän jälleen kerran yleisöä olemaan jakamatta videoita tästä tapauksesta sosiaalisessa mediassa. Tämä on erittäin huolestuttavaa Gurmitin perheelle ja saattaa myös vaarantaa tutkinnan." Seuraa BBC East Midlandsia Facebookissa, Twitterissä tai Instagramissa. Lähetä juttuideoita osoitteeseen eastmidsnews@bbc.co.uk.</w:t>
      </w:r>
    </w:p>
    <w:p>
      <w:r>
        <w:rPr>
          <w:b/>
        </w:rPr>
        <w:t xml:space="preserve">Yhteenveto</w:t>
      </w:r>
    </w:p>
    <w:p>
      <w:r>
        <w:t xml:space="preserve">Miestä on syytetty vaarallisen ajotavan aiheuttamisesta Nottinghamissa tapahtuneessa kahden auton kolarissa kuolleen miehen kuoleman aiheuttamisesta.</w:t>
      </w:r>
    </w:p>
    <w:p>
      <w:r>
        <w:rPr>
          <w:b/>
          <w:u w:val="single"/>
        </w:rPr>
        <w:t xml:space="preserve">Asiakirjan numero 43565</w:t>
      </w:r>
    </w:p>
    <w:p>
      <w:r>
        <w:t xml:space="preserve">SB "ei liittyisi hallitukseen</w:t>
      </w:r>
    </w:p>
    <w:p>
      <w:r>
        <w:t xml:space="preserve">BBC Sandeshayan kanssa puhuessaan hän sanoi, että perhe on vakavasti huolissaan miehen terveydentilan heikkenemisestä vankilassa. Hän myönsi, että UNP:n (United National Party) kampanja hänen vapauttamisensa puolesta on hiipunut, mutta puolue ei ole luopunut siitä. "Tietyn ajan kuluttua ihmiset menettävät kiinnostuksensa moniin asioihin. Mutta UNP ei ole hylännyt asiaa." Kampanja "ei ole kuollut" Hänen mukaansa myös oppositiojohtaja Ranil Wickramasinghe tukee kampanjaa. Presidentti kertoi entiselle ministerille Milinda Moragodalle, että hän tarvitsee lisäaikaa harkitakseen, tarjoaako presidentti armahduksen entiselle läheiselle luottamusmiehelleen, Tamara Dissanayake sanoi. "Jos presidentti on vihainen SB:n poliittisesta toiminnasta UNP:ssä, uskon, että SB on maksanut siitä kuuden kuukauden vankilatuomion." Hän sanoi, että vaikka Moragoda on pyytänyt SB:lle presidentin armahdusta omasta tahdostaan, puolue tuki sitä eikä perhe halunnut puuttua asiaan. Presidentin armahdus SLFP:n entinen pääsihteeri ja sekä UNP:n että Kansanliiton (PA) hallituksen Samurdhi-ministeri Dissanayake on menettämässä parlamenttipaikkansa 07. kesäkuuta. Perustuslain 89 pykälän mukaan henkilö, joka istuu tai on istunut yli kuuden kuukauden vankeusrangaistusta, on vaalikelpoinen seitsemän vuoden ajan. Korkein oikeus tuomitsi Dissanayaken viime vuoden joulukuussa kahdeksi vuodeksi vankeuteen oikeuden halventamisesta tuomareita arvostelevan puheensa vuoksi. Dissanayake oli alun perin presidentti Chandrika Kumaratungan uskollinen kannattaja, mutta hän joutui epäsuosioon vuonna 2001 ja johti eripuraa, joka johti hänen hallituksensa hajoamiseen. Hänellä oli myös maine innokkaana vaalikampanjoijana.</w:t>
      </w:r>
    </w:p>
    <w:p>
      <w:r>
        <w:rPr>
          <w:b/>
        </w:rPr>
        <w:t xml:space="preserve">Yhteenveto</w:t>
      </w:r>
    </w:p>
    <w:p>
      <w:r>
        <w:t xml:space="preserve">Vangittu entinen ministeri SB Dissanayake ei koskaan liity Sri Lankan vapauspuolueeseen (SLFP), vaikka presidentti Kumaratunga armahtaisi hänet, sanoi hänen vaimonsa Tamara Dissanayake.</w:t>
      </w:r>
    </w:p>
    <w:p>
      <w:r>
        <w:rPr>
          <w:b/>
          <w:u w:val="single"/>
        </w:rPr>
        <w:t xml:space="preserve">Asiakirjan numero 43566</w:t>
      </w:r>
    </w:p>
    <w:p>
      <w:r>
        <w:t xml:space="preserve">Eggboroughin voimalaitoksen alueelle suunnitellaan kaasuvoimalaa.</w:t>
      </w:r>
    </w:p>
    <w:p>
      <w:r>
        <w:t xml:space="preserve">Eggborough Power Ltd ilmoitti, että Pohjois-Yorkshiren Selbyn lähellä Eggboroughissa sijaitseva voimalaitos ei ollut enää taloudellisesti kannattava. Hallitus on nyt myöntänyt sille luvan rakentaa alueelle uusi kaasukäyttöinen voimalaitos. Yhtiön mukaan rakentaminen voisi alkaa vuonna 2019 ja luoda 70 pysyvää työpaikkaa, kun voimala aloittaa toimintansa. Hiilivoimala avattiin vuonna 1970, mutta Eggborough Power Ltd ilmoitti helmikuussa, ettei se ole enää taloudellisesti kannattava, ja se lopetti energiantuotannon maaliskuussa. Uusi laitos pystyy tuottamaan jopa 2 500 megawattia sähköä, yhtiö lisäsi. Viimeisimmät uutiset ja tarinat Yorkshiresta Voimala oli ollut sulkemisuhan alla jo useita vuosia sen iän ja hallituksen politiikan vuoksi, jonka mukaan hiilivoimalla tuotetusta energiasta on luovuttava asteittain vuoteen 2025 mennessä. James Crankshaw yhtiöstä sanoi olevansa tyytyväinen, että lupa oli myönnetty, koska se tarkoittaa, että laitos jatkaa energiantuotantoa. Aiheeseen liittyvät Internet-linkit Eggborough Power Ltd</w:t>
      </w:r>
    </w:p>
    <w:p>
      <w:r>
        <w:rPr>
          <w:b/>
        </w:rPr>
        <w:t xml:space="preserve">Yhteenveto</w:t>
      </w:r>
    </w:p>
    <w:p>
      <w:r>
        <w:t xml:space="preserve">Maaliskuussa suljetun hiilivoimalan tilalle on tarkoitus rakentaa kaasuvoimalaitos, jonka myötä 170 työpaikkaa menetetään.</w:t>
      </w:r>
    </w:p>
    <w:p>
      <w:r>
        <w:rPr>
          <w:b/>
          <w:u w:val="single"/>
        </w:rPr>
        <w:t xml:space="preserve">Asiakirjan numero 43567</w:t>
      </w:r>
    </w:p>
    <w:p>
      <w:r>
        <w:t xml:space="preserve">Nercin ehdottama Etelämantereen ja valtamerten tutkimuksen yhdistäminen</w:t>
      </w:r>
    </w:p>
    <w:p>
      <w:r>
        <w:t xml:space="preserve">Luonnonympäristön tutkimusneuvosto (Nerc) ehdottaa yhdistettyä keskusta, jonka päämaja olisi Southamptonissa. Maan ystävien entinen johtaja sanoi, että se on ensimmäinen askel ilmaston lämpenemistä koskevan tutkimuksen leikkaamiseksi. Nercin mukaan yksi elin voisi vastata "suurimpiin polaaritutkimuksen haasteisiin". "Arvostettu brändi" "Polaari- ja meritieteet käsittävä keskus voisi käsitellä meri- ja polaaritutkimuksen tieteellistä synergiaa", kuulemisasiakirjassa sanotaan. Se auttaisi myös lieventämään "suurten meri- ja napa-alueiden infrastruktuurin tarjoamisesta aiheutuvia kasvavia kustannuksia" ja toteuttaisi sen "kustannustehokkaimmalla tavalla". Henkilöstö jatkaisi työskentelyä sekä Cambridgen että Southamptonin tutkimuspaikoissa. Maan ystävien entinen toiminnanjohtaja Tony Juniper, joka nykyisin toimii ympäristö- ja kestävyyskysymysten konsulttina, sanoi kuitenkin, että tämä voisi merkitä investointien loppumista polaaritutkimukseen. "Se merkitsisi maailmanlaajuisesti tunnustetun ja erittäin arvostetun brittiläisen tuotemerkin - British Antarctic Survey - menettämistä, sillä se on tuonut valtavasti hyötyä tälle maalle", hän sanoi. Hän lisäsi, että nimestä eroon pääseminen helpottaisi "rahoituksen poistamista" tieteestä. Nercin tiedottaja sanoi, että se on sitoutunut tukemaan Etelämantereella ja Etelä-Georgiassa tapahtuvan toiminnan "nykyistä tasoa", ja lisäsi, ettei ole mitään viitteitä siitä, että Etelämantereen tukikohtia vähennettäisiin tai suljettaisiin fuusion seurauksena. BAS ei halunnut kommentoida kuulemista.</w:t>
      </w:r>
    </w:p>
    <w:p>
      <w:r>
        <w:rPr>
          <w:b/>
        </w:rPr>
        <w:t xml:space="preserve">Yhteenveto</w:t>
      </w:r>
    </w:p>
    <w:p>
      <w:r>
        <w:t xml:space="preserve">Brittiläisen Etelämanner-tutkimuslaitoksen (British Antarctic Survey, Bas) yhdistäminen Cambridgessa ja Southamptonissa sijaitsevan kansallisen merentutkimuskeskuksen (National Oceanography Centre, Noc) yhdistäminen voisi vahingoittaa ilmastonmuutoksen tutkimusta, varoittaa kampanjoija.</w:t>
      </w:r>
    </w:p>
    <w:p>
      <w:r>
        <w:rPr>
          <w:b/>
          <w:u w:val="single"/>
        </w:rPr>
        <w:t xml:space="preserve">Asiakirjan numero 43568</w:t>
      </w:r>
    </w:p>
    <w:p>
      <w:r>
        <w:t xml:space="preserve">Natasha Lambert suoriutuu 3000 mailin transatlanttisesta haasteesta.</w:t>
      </w:r>
    </w:p>
    <w:p>
      <w:r>
        <w:t xml:space="preserve">Wightin saarelta kotoisin oleva Natasha Lambert oli yksi viidestä miehistön jäsenestä, jotka osallistuivat veneellään Atlantic Rally for Cruisers (ARC) -tapahtumaan. Hän suoritti matkan Gran Canarialta Saint Lucialle 18 päivässä, 21 tunnissa, 39 minuutissa ja kahdeksassa sekunnissa. Hänen perheensä sanoi, että tukiviestit olivat kannustaneet häntä. Blown Away -katamaraani, joka on 14 metriä pitkä ja 46 jalkaa pitkä, oli 23-vuotiaan isän asentama ja varustettu "sip and puff" -tekniikalla. Perheen mukaan he aikovat nyt jäädä Karibialle "joksikin aikaa" opettamaan paikallisille yhteisöille ja kouluille, miten tekniikkaa käytetään. Lambert, jolla on atetoidinen aivohalvaus, on aiemmin ylittänyt Englannin kanaalin ja purjehtinut yksin Isle of Wightin ympäri suulla ohjattavilla veneillä. Entinen vuoden nuori purjehtija, jolla on British Empire -mitali hyväntekeväisyystyöstään, toivoo, että ylitys kerää vielä 30 000 puntaa hänen omalle purjehduskoululleen, Cowes RNLI:lle ja Ellen MacArthur Cancer Trustille. "Kiitos kaikille ystävällisille lahjoituksille yrityksille ja yksityishenkilöille, jotka ovat auttaneet meitä saavuttamaan varainkeruutavoitteemme", Natashan äiti Mandy Lambert sanoi. Hän sanoi, että miehistö oli saanut "kannustusta sadoilta ystävällisiltä viesteiltä". Yli 50 venettä ja 300 purjehtijaa osallistuu vuoden 2020 ARC-tapahtumaan, joka on järjestetty 35 vuotta. Natasha sijoittui 28. sijalle.</w:t>
      </w:r>
    </w:p>
    <w:p>
      <w:r>
        <w:rPr>
          <w:b/>
        </w:rPr>
        <w:t xml:space="preserve">Yhteenveto</w:t>
      </w:r>
    </w:p>
    <w:p>
      <w:r>
        <w:t xml:space="preserve">Purjehtija, joka ei pysty käyttämään käsiään tai jalkojaan ja joka käyttää hengitystään ja kieltään veneensä ohjaamiseen, on suorittanut 5 000 kilometrin matkan Atlantin yli.</w:t>
      </w:r>
    </w:p>
    <w:p>
      <w:r>
        <w:rPr>
          <w:b/>
          <w:u w:val="single"/>
        </w:rPr>
        <w:t xml:space="preserve">Asiakirjan numero 43569</w:t>
      </w:r>
    </w:p>
    <w:p>
      <w:r>
        <w:t xml:space="preserve">Liverpoolin kaupunginvaltuusto myy tyhjillään olevia taloja 1 punnalla</w:t>
      </w:r>
    </w:p>
    <w:p>
      <w:r>
        <w:t xml:space="preserve">Myynnit ovat osa aloitetta, jonka tarkoituksena on saada 179 asuntoa Granbyssä, Kensingtonissa ja Pictonissa takaisin käyttöön. Uusien omistajien odotetaan kunnostavan 1 punnan talot ja asuvan niissä vähintään viisi vuotta. Kaupunginvaltuutettu Ann O'Byrne sanoi, että suunnitelmat antaisivat "todella hyvän pohjan kaupungin asuntotuotannon tulevaisuudelle". Suunnitelmien mukaan pieniä kiinteistöryhmiä myytäisiin myös yksityisille vuokranantajille, ja osa taloista siirrettäisiin sosiaalista asuntotuotantoa tarjoavalle The Riverside Group -yhtiölle, joka kunnostaisi ne ja myisi ne eteenpäin 25 prosenttia alle markkina-arvon. Kaupunginvaltuuston tiedottajan mukaan aloite, jota pormestarin kabinetti käsittelee perjantaina, "parantaisi asuntojen laatua ja rakentaisi vahvempia ja kestävämpiä kaupunginosia". Hän lisäsi, että ehdotukset korvaavat Leader1 Liverpool -nimiselle rakennuttajalle tehdyn sopimustarjouksen, joka koski asuntorakentamisen uudistamista näillä kolmella alueella ja joka peruttiin viime vuonna. O'Byrne sanoi, että neuvosto halusi "löytää innovatiivisia tapoja, joilla kiinteistöt saataisiin takaisin käyttöön ja ihmiset houkuteltua takaisin asuinalueillemme". "Viime kädessä kyse on asuntojen uudistamisesta, investoinneista yhteisöjemme tulevaisuuteen ja siitä, että teemme kaikkemme tarjotaksemme laadukkaita ja kohtuuhintaisia asuntoja niitä eniten tarvitseville ihmisille", hän sanoi.</w:t>
      </w:r>
    </w:p>
    <w:p>
      <w:r>
        <w:rPr>
          <w:b/>
        </w:rPr>
        <w:t xml:space="preserve">Yhteenveto</w:t>
      </w:r>
    </w:p>
    <w:p>
      <w:r>
        <w:t xml:space="preserve">Liverpoolin kaupunginvaltuusto on julkistanut suunnitelmat myydä jopa 20 tyhjillään olevaa taloa 1 punnan kappalehintaan auttaakseen "parantamaan asuntojen laatua".</w:t>
      </w:r>
    </w:p>
    <w:p>
      <w:r>
        <w:rPr>
          <w:b/>
          <w:u w:val="single"/>
        </w:rPr>
        <w:t xml:space="preserve">Asiakirjan numero 43570</w:t>
      </w:r>
    </w:p>
    <w:p>
      <w:r>
        <w:t xml:space="preserve">JHU tyytymätön Geneven neuvotteluihin</w:t>
      </w:r>
    </w:p>
    <w:p>
      <w:r>
        <w:t xml:space="preserve">Puolueen johtaja, kunnianarvoisa Elawala Medhananda threo sanoi, että JHU ei hyväksy tulitaukosopimusta. "Tuimme presidentti Mahinda Chinthanyan manifestia, ja nämä neuvottelut ovat tukemamme perinteen mukaisia", sanoi kunnianarvoisa Medhananda. Campika Ranawaka, JHU:n poliittinen neuvonantaja, sanoi, että hallituksen valtuuskunta väittää, että he ovat pystyneet neuvottelemaan CFA:sta, mutta tämä ei ole totta. "Kehotamme hallituksen valtuuskuntaa olemaan johtamatta ihmisiä harhaan", Ranawaka sanoi. Kommentoidessaan lopullista asiakirjaa, johon molemmat osapuolet suostuivat, Ranawaka sanoi, että siinä mainitaan vain, että lapsisotilaiden värväyksestä on keskusteltu, mutta LTTE ei ole sitoutunut olemaan värväämättä lapsia taistelutarkoituksiin. "Kaiken kaikkiaan tämä ei ole voitto", Ranawaka sanoi. JHU:n oikeudellinen neuvonantaja Udhaya Gamanpila sanoi, että puolue on esittänyt valtuuskunnalle vaihtoehtoisia ehdotuksia, ja he toivovat, että nämä ehdotukset tunnustetaan asianmukaisesti.</w:t>
      </w:r>
    </w:p>
    <w:p>
      <w:r>
        <w:rPr>
          <w:b/>
        </w:rPr>
        <w:t xml:space="preserve">Yhteenveto</w:t>
      </w:r>
    </w:p>
    <w:p>
      <w:r>
        <w:t xml:space="preserve">JHU sanoo, ettei se ole tyytyväinen hallituksen neuvottelijoiden toimintaan Geneven neuvotteluissa tamilitiikerien kanssa.</w:t>
      </w:r>
    </w:p>
    <w:p>
      <w:r>
        <w:rPr>
          <w:b/>
          <w:u w:val="single"/>
        </w:rPr>
        <w:t xml:space="preserve">Asiakirjan numero 43571</w:t>
      </w:r>
    </w:p>
    <w:p>
      <w:r>
        <w:t xml:space="preserve">Forest of Deanin metsänvartijat taistelevat villisikojen teurastustavoitteen saavuttamiseksi.</w:t>
      </w:r>
    </w:p>
    <w:p>
      <w:r>
        <w:t xml:space="preserve">Populaatiota pyritään vähentämään noin 200:sta 90:een, jotta metsätuhojen riski vähenisi. Komission mukaan tänä vuonna on tähän mennessä teurastettu vain 25 yksilöä, ja ensi vuoteen mennessä kanta voi nousta 300 yksilöön. Hän sanoi, että vain kolme metsänvartijaa oli käytettävissä tehtävään muiden tehtäviensä ohella. Villisikoja on liikkunut Forest of Deanissa vuodesta 2004 lähtien, jolloin ne palautettiin metsään 700 vuoden poissaolon jälkeen. Poistoon ryhdyttiin sen jälkeen, kun oli tullut valituksia puutarhoille aiheutuneista vahingoista, koiranulkoiluttajille ja ratsastajille aiheutuneista vaaroista sekä villisikojen aiheuttamista liikenneonnettomuuksista. Tammikuussa 2008 aggressiivinen villisika jouduttiin ampumaan Ruardeanin ala-asteen koululla. Aiemmin tänä vuonna sovittiin, että erityisesti koulutetut ampujat suorittaisivat teurastuksen, mutta ruokintaemakoita säästettäisiin. Kevin Stannard, komission apulaistarkastaja alueella, sanoi: "On vain tietty määrä tunteja päivässä, jolloin [metsänvartijat] voivat mennä teurastamaan villisikoja, ja on vain tietty määrä alueita, joilla he voivat tehdä sen. "Se on vain numeropeliä."</w:t>
      </w:r>
    </w:p>
    <w:p>
      <w:r>
        <w:rPr>
          <w:b/>
        </w:rPr>
        <w:t xml:space="preserve">Yhteenveto</w:t>
      </w:r>
    </w:p>
    <w:p>
      <w:r>
        <w:t xml:space="preserve">Forestry Commission on myöntänyt, että sillä on vaikeuksia päästä tavoitteeseensa villisikojen teurastamisessa Forest of Deanissa työvoiman puutteen vuoksi.</w:t>
      </w:r>
    </w:p>
    <w:p>
      <w:r>
        <w:rPr>
          <w:b/>
          <w:u w:val="single"/>
        </w:rPr>
        <w:t xml:space="preserve">Asiakirjan numero 43572</w:t>
      </w:r>
    </w:p>
    <w:p>
      <w:r>
        <w:t xml:space="preserve">Somersetin aurinkopuistoehdotusta kritisoidaan ennen päätöstä</w:t>
      </w:r>
    </w:p>
    <w:p>
      <w:r>
        <w:t xml:space="preserve">Suunnitteluviranomaiset ovat suositelleet, että valtuutetut hyväksyvät vihreää energiaa tuottavan yrityksen AEE Renewablesin ehdotuksen 22 000 paneelin maatilasta Doultingin lähellä. Kampanjoija Stephen Stokes sanoi, että on "hullua" peittää Mendipin kukkulat aurinkopaneeleilla. Yritys sanoi, että se hyödyttäisi yhteisöä. Mendipin piirineuvosto kokoontuu myöhemmin keskustelemaan suunnitelmista. AEE:n edustaja sanoi, että yhtiö tekee yhteistyötä yhteisön kanssa sen huolenaiheiden ratkaisemiseksi. Hän sanoi, että suunnitellun kehityksen ansiosta yli 1 400 kotia saisi puhdasta energiaa. Muita hyötyjä ovat biologisen monimuotoisuuden lisääminen uusien pensasaidanteiden avulla, asukkaiden mahdollisuus saada edullisesti uusiutuvaa energiaa koteihinsa ja aurinkoenergian asennus paikalliseen peruskouluun. Ingsdon's Hill Preservation Society -yhdistyksen jäsen Stokes sanoi, että sen sijaan olisi harkittava teollisuusalueita ja teollisuusalueita.</w:t>
      </w:r>
    </w:p>
    <w:p>
      <w:r>
        <w:rPr>
          <w:b/>
        </w:rPr>
        <w:t xml:space="preserve">Yhteenveto</w:t>
      </w:r>
    </w:p>
    <w:p>
      <w:r>
        <w:t xml:space="preserve">Somersetiin suunniteltua aurinkovoimalaitosta vastustavat asukkaat sanovat, että sen rakentaminen vaikuttaa haitallisesti maisemaan.</w:t>
      </w:r>
    </w:p>
    <w:p>
      <w:r>
        <w:rPr>
          <w:b/>
          <w:u w:val="single"/>
        </w:rPr>
        <w:t xml:space="preserve">Asiakirjan numero 43573</w:t>
      </w:r>
    </w:p>
    <w:p>
      <w:r>
        <w:t xml:space="preserve">Ratsastettava jättiläisrobotti "Stompy" saavuttaa rahoitustavoitteensa.</w:t>
      </w:r>
    </w:p>
    <w:p>
      <w:r>
        <w:t xml:space="preserve">Robotti on Massachusettsin Somervillessä toimivan hakkeriryhmän ja harrastelijoiden aivoitusten tulos. He ovat keränneet 65 000 dollaria (41 000 puntaa), ja varainkeruuta on jäljellä 18 päivää. Jos 300 000 dollaria kerätään, ryhmä sanoo rakentavansa "eläintarhan verran ratsastettavia robotteja". Somervillessä sijaitsevassa Artisan Asylumissa toimivaa Project Hexapodia johtavat James Whong, Dan Cody ja Gui Cavalcanti. Yhdessä 15 opiskelijan - insinööreistä, ohjelmoijista ja elektroniikan asiantuntijoista koostuvan - tiimin kanssa he ovat viettäneet viimeiset neljä kuukautta Stompyn suunnitteluun, prototyyppien rakentamiseen, simulointiin ja virheenkorjaukseen. Kuusijalkaisen robotin, jossa on tilaa kahdelle kuljettajalle, elintärkeisiin tilastotietoihin kuuluvat muun muassa 4 000 lb:n (1 815 kg) paino, 18 jalan (5,5 m) leveys ja 135 hevosvoiman moottorikoko. He sanovat, että se pystyy kävelemään nopeudella 2-3mph, kantamaan 1,00lb, kulkemaan rikkinäisen maan, kuten raunioiden ja kivikasojen, yli ja ylittämään vettä jopa 8ft (2.4m) syvyydessä. Sillä on myös hauskempi puoli. "Ensinnäkin rakennamme jättimäistä kävelevää robottia, jolla voi ratsastaa, ja jos kaikki sujuu suunnitelmien mukaan, esittelemme sitä jollakin festivaalilla tai messuilla lähelläsi. Riippuen tuen tasosta, saatat jopa päästä ajamaan sillä tai ajamaan sitä", luvataan Stompyn rahoitussivulla Kickstarter-sivustolla. Kun robotti on valmis, tiimi aikoo julkaista sen suunnitelmat sekä materiaali- ja osaluettelot. "Käyttämämme rakenne- ja ohjaustekniikat pudottavat ohjatun hydrauliikan kustannuksia suuruusluokkaa tai kaksi nykyisestä ja tekevät jättiläisroboteista kohtuuhintaisia pienille harrastajaryhmille kaikkialla", tiimi sanoo. Viimeisten 20 vuoden aikana harrastajarobotiikka on kasvanut räjähdysmäisesti halpojen ja helppokäyttöisten mikrokontrollerien ansiosta. Kickstarterin kaltaiset sivustot tarjoavat hyvän foorumin rahoituksen keräämiseen kunnianhimoisemmille hankkeille.</w:t>
      </w:r>
    </w:p>
    <w:p>
      <w:r>
        <w:rPr>
          <w:b/>
        </w:rPr>
        <w:t xml:space="preserve">Yhteenveto</w:t>
      </w:r>
    </w:p>
    <w:p>
      <w:r>
        <w:t xml:space="preserve">Stompy, jättimäinen kuusijalkainen robotti, joka soveltuu sekä huviretkiin että katastrofialueilla käytettäväksi, näyttää tulevan rakennetuksi sen jälkeen, kun se saavutti onnistuneesti tavoitteensa joukkorahoitussivusto Kickstarterissa.</w:t>
      </w:r>
    </w:p>
    <w:p>
      <w:r>
        <w:rPr>
          <w:b/>
          <w:u w:val="single"/>
        </w:rPr>
        <w:t xml:space="preserve">Asiakirjan numero 43574</w:t>
      </w:r>
    </w:p>
    <w:p>
      <w:r>
        <w:t xml:space="preserve">Derbyn tulvat: Vesijohtoverkoston murtuminen aiheutti häiriöitä kaupungissa</w:t>
      </w:r>
    </w:p>
    <w:p>
      <w:r>
        <w:t xml:space="preserve">Kaupungin kodit ja yritykset jäivät ilman vesihuoltoa, ja viisi koulua jouduttiin sulkemaan. Severn Trent pyysi anteeksi King Streetillä kello 05:30 BST tapahtunutta vesipurkausta. Yhtiö ilmoitti, että suurimmalle osalle kodeista ja yrityksistä on nyt palautettu vedensaanti, mutta tiet on edelleen suljettu. Tiedottaja sanoi, että he olivat saaneet 1 000 puhelua ihmisiltä, joilla oli vähän tai ei lainkaan vettä. Hän lisäsi, että osa King Streetistä pysyy todennäköisesti suljettuna koko viikonlopun ajan korjausten jatkuessa. Tulva aiheutti häiriöitä Jury's Inn -hotellissa, jossa hissi oli suljettu, joten vieraita pyydettiin käyttämään tikkaita päästäkseen parkkipaikalle. Carlyle Infant and Nursery School, Ivy House School, Gayton Junior School, St Joseph's Catholic Primary School ja Saint Benedict Catholic Voluntary Academy olivat kaikki suljettuina. Rikkoutunut pääjohto aiheutti veden valumisen myös toiselle tielle, A52 St Alkmund's Waylle. Seuraa BBC East Midlandsia Facebookissa, Twitterissä tai Instagramissa. Lähetä juttuideoita osoitteeseen eastmidsnews@bbc.co.uk.</w:t>
      </w:r>
    </w:p>
    <w:p>
      <w:r>
        <w:rPr>
          <w:b/>
        </w:rPr>
        <w:t xml:space="preserve">Yhteenveto</w:t>
      </w:r>
    </w:p>
    <w:p>
      <w:r>
        <w:t xml:space="preserve">Vesiputken puhkeamisen aiheuttama tulva jätti Derbyn keskustan kadut jokien näköisiksi ja pakotti hotellin vieraat poistumaan tikkaita pitkin.</w:t>
      </w:r>
    </w:p>
    <w:p>
      <w:r>
        <w:rPr>
          <w:b/>
          <w:u w:val="single"/>
        </w:rPr>
        <w:t xml:space="preserve">Asiakirjan numero 43575</w:t>
      </w:r>
    </w:p>
    <w:p>
      <w:r>
        <w:t xml:space="preserve">Kaksi loukkaantui, kun laukauksia ammuttiin Coventryn "väkivaltaisessa häiriössä</w:t>
      </w:r>
    </w:p>
    <w:p>
      <w:r>
        <w:t xml:space="preserve">West Midlandsin poliisin mukaan poliisit lähetettiin Achal Closeen kaupungissa noin klo 00:20 GMT sunnuntaina. Poliisin mukaan 29-vuotias mies vietiin sairaalaan jalkavammojen vuoksi, ja 17-vuotias poika saapui itse sairaalaan myöhemmin käden ja rintakehän haavojen vuoksi, joita ei pidetä vakavina. Poliisin mukaan pidätyksiä ei ole tehty, mutta partiointia on lisätty. Poliisi ilmoitti, että se tutkii osana tutkintaa Achal Closea Longfordin alueella Coventryn pohjoispuolella sijaitsevan Achal Close -alueen valvontakameroita, ja kehotti kaikkia, joilla on tietoja, ilmoittautumaan.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ja teini-ikäinen poika loukkaantuivat, kun Coventryssä ammuttiin laukauksia "väkivaltaisessa järjestyshäiriössä".</w:t>
      </w:r>
    </w:p>
    <w:p>
      <w:r>
        <w:rPr>
          <w:b/>
          <w:u w:val="single"/>
        </w:rPr>
        <w:t xml:space="preserve">Asiakirjan numero 43576</w:t>
      </w:r>
    </w:p>
    <w:p>
      <w:r>
        <w:t xml:space="preserve">Robyn Mercer: Mercer: Pidätys antiikkikauppiaan murhasta</w:t>
      </w:r>
    </w:p>
    <w:p>
      <w:r>
        <w:t xml:space="preserve">Robyn Mercer, 50, hakattiin kuoliaaksi kotonaan West Moleseyssa, Surreyssä, maaliskuussa 2016. Ketään ei ole syytetty hänen murhastaan, vaikka 10 000 punnan palkkio tiedoista oli luvassa. 28-vuotias mies on pidätetty epäiltynä rikoksentekijän avustamisesta. Surreyn poliisin mukaan murhatutkinta on edelleen käynnissä. Komisario Colin Pirie sanoi: "Tapausta tarkastellaan jatkuvasti, jotta varmistetaan, että mitään ei jätetä kääntämättä." Mercerin entinen kumppani Robert Webb, 54, vangittiin vuonna 2017 testamentin väärentämisestä. Aiheeseen liittyvät Internet-linkit Surreyn poliisi</w:t>
      </w:r>
    </w:p>
    <w:p>
      <w:r>
        <w:rPr>
          <w:b/>
        </w:rPr>
        <w:t xml:space="preserve">Yhteenveto</w:t>
      </w:r>
    </w:p>
    <w:p>
      <w:r>
        <w:t xml:space="preserve">Mies on pidätetty antiikkikauppiaan selvittämättömän murhan yhteydessä.</w:t>
      </w:r>
    </w:p>
    <w:p>
      <w:r>
        <w:rPr>
          <w:b/>
          <w:u w:val="single"/>
        </w:rPr>
        <w:t xml:space="preserve">Asiakirjan numero 43577</w:t>
      </w:r>
    </w:p>
    <w:p>
      <w:r>
        <w:t xml:space="preserve">Air France arvioi lentäjien lakon kustannukset 500 miljoonaksi euroksi</w:t>
      </w:r>
    </w:p>
    <w:p>
      <w:r>
        <w:t xml:space="preserve">Vaikeuksissa oleva Ranskan lippulaivayhtiö oli kiistellyt lentäjien kanssa suunnitelmista laajentaa halpalentoyhtiönsä Transavian toimintaa. Talousjohtaja Pierre-Francois Riolacci sanoi, että välitön vaikutus olisi noin 320-350 miljoonaa euroa, minkä lisäksi menetettäisiin tulevaa liiketoimintaa. Euroopan toiseksi suurimman lentoyhtiön osakkeet laskivat keskiviikkona 2,53 prosenttia ilmoituksen jälkeen. Yhtiö on jo leikannut vuoden 2014 tulostavoitettaan. Air France kertoi, että kokonaismatkustajamäärä laski syyskuussa 15,9 prosenttia, ja lisäsi, että myös seuraavien kolmen kuukauden varaukset olivat laskussa. Lentoyhtiö pani Transavia-budjettilentoyhtiönsä laajentamisen jäihin sen jälkeen, kun osapuolet sopivat neuvotteluista. Lentäjät vastustivat sitä, että henkilöstön siirtyminen Transaviaan heikentäisi voimassa olevia sopimuksia. Air France halusi laajentaa halpalentoyhtiötään kilpailemaan Ryanairin ja easyjetin kaltaisten yhtiöiden kanssa. Pääministeri Manuel Valls varoitti viime kuussa, että kaksi viikkoa kestänyt lakko aiheuttaa "todellisen vaaran" lentoyhtiölle ja Ranskan imagolle.</w:t>
      </w:r>
    </w:p>
    <w:p>
      <w:r>
        <w:rPr>
          <w:b/>
        </w:rPr>
        <w:t xml:space="preserve">Yhteenveto</w:t>
      </w:r>
    </w:p>
    <w:p>
      <w:r>
        <w:t xml:space="preserve">Air France on arvioinut, että viime kuun lakko aiheuttaa sille noin 500 miljoonan euron (393 miljoonan punnan) tulonmenetykset.</w:t>
      </w:r>
    </w:p>
    <w:p>
      <w:r>
        <w:rPr>
          <w:b/>
          <w:u w:val="single"/>
        </w:rPr>
        <w:t xml:space="preserve">Asiakirjan numero 43578</w:t>
      </w:r>
    </w:p>
    <w:p>
      <w:r>
        <w:t xml:space="preserve">Clevedon Marine Lake: Yleisö veti miehen vedestä</w:t>
      </w:r>
    </w:p>
    <w:p>
      <w:r>
        <w:t xml:space="preserve">Hänet on viety ambulanssilla Bristolin kuninkaalliseen sairaalaan saatuaan lääkärinhoitoa veden äärellä, kertoi silminnäkijä. Western Air Ambulance -ambulanssi kutsuttiin Somersetin uimapaikalle hieman kello 18:00 BST jälkeen keskiviikkoiltana. Järvi on täynnä 30 miljoonaa litraa vuoroveden aiheuttamaa merivettä Severnin suistosta Bristolin kanaalissa. Clevedon Marine Lake avattiin vuonna 1929, ja se oli aikoinaan valtava kävijöiden vetonaula, mutta sen suosio hiipui 1960-luvulla. Vuonna 2015 Heritage Lottery -rahoituksella kunnostettu yhteisöallas on ollut olemassa yli 90 vuotta.</w:t>
      </w:r>
    </w:p>
    <w:p>
      <w:r>
        <w:rPr>
          <w:b/>
        </w:rPr>
        <w:t xml:space="preserve">Yhteenveto</w:t>
      </w:r>
    </w:p>
    <w:p>
      <w:r>
        <w:t xml:space="preserve">Yleisö on nostanut miehen vedestä Clevedon Marine Lake -järvellä.</w:t>
      </w:r>
    </w:p>
    <w:p>
      <w:r>
        <w:rPr>
          <w:b/>
          <w:u w:val="single"/>
        </w:rPr>
        <w:t xml:space="preserve">Asiakirjan numero 43579</w:t>
      </w:r>
    </w:p>
    <w:p>
      <w:r>
        <w:t xml:space="preserve">Jerseyn taiteilija luo hiekkaradan Sport Reliefin kunniaksi</w:t>
      </w:r>
    </w:p>
    <w:p>
      <w:r>
        <w:t xml:space="preserve">Andy Coutanche sanoi, että se oli hänen tähän mennessä suurin taideteoksensa, ja Jerseyn mailin järjestäjät testasivat sitä juosten radan ympäri. Teos on 256 metriä pitkä ja yli 400 metrin pituinen. Coutanche käytti isoisoisänsä haravaa kaivertaakseen radan ja Sport Relief -logon hiekkaan. Hän sanoi, että hänen oli kilpailtava luontoäidin kanssa saadakseen työn valmiiksi ennen kuin vuorovesi tuli ja huuhtoi sen pois muutamaa tuntia myöhemmin. "Sport Relief tekee upeaa työtä auttaakseen heikossa asemassa olevia ihmisiä Yhdistyneessä kuningaskunnassa ja maailman köyhimmissä maissa. Toivon, että työni inspiroi muita tekemään ylimääräisen kilometrin", hän sanoi. Jersey järjesti marraskuussa 2011 rantataiteen mestaruuskilpailut, joissa taiteilijat ympäri maailmaa käyttivät saaren rantoja kankaana. Yli miljoonan ihmisen odotetaan osallistuvan Sport Relief -tapahtumaan, jonka tarkoituksena on kerätä rahaa haavoittuvassa asemassa oleville ihmisille Yhdistyneessä kuningaskunnassa ja maailman köyhimmissä maissa. Jerseyn Sport Relief -maili järjestetään sunnuntaina 25. maaliskuuta kello 13.00, ja se alkaa Jersey Scout Centrestä St Ouen's Bayssä.</w:t>
      </w:r>
    </w:p>
    <w:p>
      <w:r>
        <w:rPr>
          <w:b/>
        </w:rPr>
        <w:t xml:space="preserve">Yhteenveto</w:t>
      </w:r>
    </w:p>
    <w:p>
      <w:r>
        <w:t xml:space="preserve">Hiekkataiteilija on luonut juoksuradan keskelle St Ouenin rantaa käynnistääkseen Jersey Sport Relief -mailin.</w:t>
      </w:r>
    </w:p>
    <w:p>
      <w:r>
        <w:rPr>
          <w:b/>
          <w:u w:val="single"/>
        </w:rPr>
        <w:t xml:space="preserve">Asiakirjan numero 43580</w:t>
      </w:r>
    </w:p>
    <w:p>
      <w:r>
        <w:t xml:space="preserve">Coronavirus: Covid-19: Mikrobiologi kuolee sairastuttuaan Covid-19:een</w:t>
      </w:r>
    </w:p>
    <w:p>
      <w:r>
        <w:t xml:space="preserve">Tohtori Paul Matewele, London Metropolitan Universityn mikrobiologian immunologian vanhempi lehtori, kuoli Barnetin sairaalassa, ilmoitettiin tiistaina. Tohtori Matewele oli julkaissut useita tutkimuksia käteisen rahan ja julkisten kulkuneuvojen välityksellä leviävien hengenvaarallisten bakteerien vaaroista. Hänen kollegansa professori Gary McLean sanoi: "Paul oli mitä lempein sielu." Koronavirus Lontoossa: Hänellä oli aina valtava hymy. Hän oli intohimoinen mikrobiologi, jota opiskelijat rakastivat ja joka oli aina rauhallinen ja ystävällinen kollega. Häntä tulee todella ikävä koko henkilökunnallemme ja opiskelijoillemme. " London Metin tiedottaja sanoi: "Paul oli työskennellyt yliopistolla yli 30 vuotta, ja se on valtava menetys kollegoille ja kaikille opiskelijoille, joita hän on opettanut ja innoittanut vuosien varrella. "Ajatuksemme ovat tänään hänen ystäviensä ja perheensä sekä kaikkien niiden kanssa, jotka kärsivät tänä hyvin vaikeana aikana."</w:t>
      </w:r>
    </w:p>
    <w:p>
      <w:r>
        <w:rPr>
          <w:b/>
        </w:rPr>
        <w:t xml:space="preserve">Yhteenveto</w:t>
      </w:r>
    </w:p>
    <w:p>
      <w:r>
        <w:t xml:space="preserve">Johtava mikrobiologi on kuollut sairastuttuaan coronavirukseen, on vahvistanut hänen yliopistonsa.</w:t>
      </w:r>
    </w:p>
    <w:p>
      <w:r>
        <w:rPr>
          <w:b/>
          <w:u w:val="single"/>
        </w:rPr>
        <w:t xml:space="preserve">Asiakirjan numero 43581</w:t>
      </w:r>
    </w:p>
    <w:p>
      <w:r>
        <w:t xml:space="preserve">Bradford Cityn tulipalon uhreille järjestetty jumalanpalvelus</w:t>
      </w:r>
    </w:p>
    <w:p>
      <w:r>
        <w:t xml:space="preserve">Tulipalo syttyi Bradfordin ja Lincolnin välisen ottelun aikana Valley Parade -stadionilla 11. toukokuuta 1985. Palon uskotaan saaneen alkunsa palaneesta savukkeesta, joka pudotettiin kokonaan puisen katsomon alle ja sytytti portaiden alla olevan roskan. Kaupungin Centenary Square -aukiolla pidettiin 30 minuutin jumalanpalvelus kello 11.00 BST. Joka vuosi järjestettävää tilaisuutta johti Bradford Cityn kappalainen, pastori Andy Grieff. Kaupungintalon kellot soittivat Abide with Me- ja You'll Never Walk Alone -kappaleet jumalanpalveluksen alussa, johon osallistui henkensä menettäneiden tai loukkaantuneiden omaisia ja ystäviä. Bradfordin pormestari Khadim Hussain laski seppeleen kaupungin ja kaupunginosan puolesta. Ihmiset ovat osoittaneet kunnioitustaan myös Twitterissä, kuten Fifan puheenjohtaja Sepp Blatter, joka twiittasi: "Ajatukseni ovat tänä aamuna niiden kanssa, jotka menettivät rakkaansa Bradfordissa 29 vuotta sitten." Katastrofin päivä alkoi juhlallisin menoin, kun Bradfordin pelaajat paraativat vanhan kolmannen divisioonan mestaruuspokaalin ympäri kenttää ennen aloituspotkua. Se merkitsi Bradford Cityn paluuta englantilaisen jalkapallon kakkostasolle ensimmäistä kertaa sitten toisen maailmansodan. Viisikymmentäneljä Bradford Cityn kannattajaa ja kaksi Lincoln Cityn kannattajaa menetti henkensä, ja monet muut loukkaantuivat.</w:t>
      </w:r>
    </w:p>
    <w:p>
      <w:r>
        <w:rPr>
          <w:b/>
        </w:rPr>
        <w:t xml:space="preserve">Yhteenveto</w:t>
      </w:r>
    </w:p>
    <w:p>
      <w:r>
        <w:t xml:space="preserve">Sadat ihmiset osallistuivat muistotilaisuuteen Bradford Cityn jalkapallostadionin tulipalon 29. vuosipäivänä, jolloin 56 ihmistä kuoli.</w:t>
      </w:r>
    </w:p>
    <w:p>
      <w:r>
        <w:rPr>
          <w:b/>
          <w:u w:val="single"/>
        </w:rPr>
        <w:t xml:space="preserve">Asiakirjan numero 43582</w:t>
      </w:r>
    </w:p>
    <w:p>
      <w:r>
        <w:t xml:space="preserve">Lukuvankila: Oscar Wilden vankilan myyntiä on tarkasteltava uudelleen.</w:t>
      </w:r>
    </w:p>
    <w:p>
      <w:r>
        <w:t xml:space="preserve">Viime kuussa Reading Borough Council ilmoitti, että sen tarjous oikeusministeriön omistaman Readingin vankilan ostamisesta oli hylätty. Reading Eastin kansanedustaja Matt Rodda pyysi vankilaministeri Lucy Frazerille lähettämässään kirjeessä Readingin itäosien kansanedustaja Matt Roddaa tarkistamaan päätöstä vankilan perinnön suojelemiseksi. MoJ kieltäytyi kommentoimasta asiaa. Rodda sanoi kuitenkin ymmärtävänsä, että ministeriö tekee yhteistyötä ensisijaisen kaupallisen tarjouksen tekijän kanssa. Hän sanoi, että vankilan muuttaminen hotelliksi tai luksusasunnoiksi "olisi traagista tuhlausta ainutlaatuiselle brittiläiselle ja maailmanperinnölle ja johtaisi siihen, että menetettäisiin kerran sukupolvessa tarjoutuva tilaisuus" pelastaa paikka tuleville sukupolville. Hän lisäsi, että parhaan tarjouksen tekijällä voisi olla "huomattavia vaikeuksia" maksaa alueesta ja rahoittaa kehittäminen koronavirus-pandemian aiheuttamien taloudellisten haasteiden vuoksi. Parlamentin jäsen ehdotti, että oikeusministeriö tekisi yhteistyötä neuvoston ja paikallisten ryhmien kanssa tutkiakseen vaihtoehtoisia taide- ja kulttuuriperintökäyttöjä. Grade II -luokiteltu vankila on tunnettu siitä, että Oscar Wilde majoitettiin sinne vuosina 1895-1897, kun hänet oli vangittu törkeästä siveettömyydestä sen jälkeen, kun hänen suhteensa lordi Alfred Douglasin kanssa oli paljastunut. Vapautumisensa jälkeen Wilde sävelsi The Ballad of Reading Gaol -teoksen, joka sai inspiraationsa vankila-ajastaan ja jossa hän pohti viktoriaanisen rangaistusjärjestelmän raakuutta. Kuningas Henrik I:n haudan uskotaan olevan haudattuna Readingin luostarin raunioille rakennetun vankilan parkkipaikan alle.</w:t>
      </w:r>
    </w:p>
    <w:p>
      <w:r>
        <w:rPr>
          <w:b/>
        </w:rPr>
        <w:t xml:space="preserve">Yhteenveto</w:t>
      </w:r>
    </w:p>
    <w:p>
      <w:r>
        <w:t xml:space="preserve">Parlamentin jäsen on todennut, että oikeusministeriön on syytä harkita Oscar Wilden vankilan myymistä kaupalliselle rakennuttajalle.</w:t>
      </w:r>
    </w:p>
    <w:p>
      <w:r>
        <w:rPr>
          <w:b/>
          <w:u w:val="single"/>
        </w:rPr>
        <w:t xml:space="preserve">Asiakirjan numero 43583</w:t>
      </w:r>
    </w:p>
    <w:p>
      <w:r>
        <w:t xml:space="preserve">Brewhouse-teatterin sulkeminen: Taideryhmät etsivät uutta esityspaikkaa</w:t>
      </w:r>
    </w:p>
    <w:p>
      <w:r>
        <w:t xml:space="preserve">Tauntonissa sijaitseva teatteri meni konkurssiin torstaina, ja sen johtokunta syytti sitä alirahoituksesta. Taistelu teatterin pitämiseksi auki vapaaehtoisvoimin on jo alkanut. Taunton Amateur Operatic Societyn puheenjohtaja Jill Venn sanoi, että heidän päätavoitteensa oli varmistaa, että heidän Sound of Music -esityksensä järjestetään huhtikuussa. Venn sanoi: "Mukana on hirvittävän paljon ihmisiä. Kyse ei ole vain näyttämöllä esiintyvistä ihmisistä, vaan myös kaikista taustahenkilöistä, jotka ovat mukana. "Jatkamme edelleen harjoituksia toivoen, että voimme joko olla Brewhousessa tai löytää vaihtoehtoisen esiintymispaikan". Olemme vakaasti päättäneet, että esitys järjestetään." Dave Mullen, joka on johtanut Taunton Scout and Guide Gang Show'ta, joka on järjestetty teatterissa 23 vuoden ajan, sanoi: "Yksi ongelmistani on se, että koska näyttelijöistä 75 prosenttia on alle 18-vuotiaita, voin järjestää esityksen vain koulujen loma-aikoina. "Koska Brewhouse suljettiin niin nopeasti, esitykseen on kuusi, seitsemän viikkoa, joten muilla paikkakunnilla on jo sitoumuksia." Arts Council England lopetti Brewhousen säännöllisen rahoituksen vuonna 2005, ja Somersetin kreivikunnanvaltuusto leikkasi kaiken taiteen rahoituksen vuonna 2010. Teatteri on saanut Taunton Deane Borough Councililta 152 000 punnan vuotuisen avustuksen, jonka oli tarkoitus jatkua, mutta Brewhousen johtokunnan jäsen Paul Birch sanoi, että teatterin taloudellinen tilanne oli "kestämätön".</w:t>
      </w:r>
    </w:p>
    <w:p>
      <w:r>
        <w:rPr>
          <w:b/>
        </w:rPr>
        <w:t xml:space="preserve">Yhteenveto</w:t>
      </w:r>
    </w:p>
    <w:p>
      <w:r>
        <w:t xml:space="preserve">Somersetin taideryhmät sanovat, että niillä on vaikeuksia löytää uutta esityspaikkaa, kun Brewhouse-teatteri ja taidekeskus suljettiin tällä viikolla.</w:t>
      </w:r>
    </w:p>
    <w:p>
      <w:r>
        <w:rPr>
          <w:b/>
          <w:u w:val="single"/>
        </w:rPr>
        <w:t xml:space="preserve">Asiakirjan numero 43584</w:t>
      </w:r>
    </w:p>
    <w:p>
      <w:r>
        <w:t xml:space="preserve">New Streetin aseman purkutyöt palkitaan</w:t>
      </w:r>
    </w:p>
    <w:p>
      <w:r>
        <w:t xml:space="preserve">Coleman and Company poisti yli 7 000 tonnia betonia osana uuden hallin rakentamishanketta. Network Railin mukaan yrityksen oli tehtävä se, kun "elävä rautatie oli senttimetrien päässä heidän jalkojensa alla" ja ostoskeskus oli heidän yläpuolellaan. Yritys voitti World Demolition Summit -tapahtumassa vuoden urakkapalkinnon. Network Railin hankejohtaja Chris Montgomery kuvaili työtä "erittäin monimutkaiseksi tekniseksi haasteeksi". "Keskitymme nyt tekemään valtavasta tilasta uuden asemahallin, joka avataan matkustajille vuoden 2012 lopussa", hän lisäsi.</w:t>
      </w:r>
    </w:p>
    <w:p>
      <w:r>
        <w:rPr>
          <w:b/>
        </w:rPr>
        <w:t xml:space="preserve">Yhteenveto</w:t>
      </w:r>
    </w:p>
    <w:p>
      <w:r>
        <w:t xml:space="preserve">Birminghamissa toimiva yritys on saanut kansainvälisen palkinnon New Streetin aseman saneeraustyöstä.</w:t>
      </w:r>
    </w:p>
    <w:p>
      <w:r>
        <w:rPr>
          <w:b/>
          <w:u w:val="single"/>
        </w:rPr>
        <w:t xml:space="preserve">Asiakirjan numero 43585</w:t>
      </w:r>
    </w:p>
    <w:p>
      <w:r>
        <w:t xml:space="preserve">Newquayn lentoaseman Aerohub-liiketoimintapuisto saa 6 miljoonan punnan investoinnin.</w:t>
      </w:r>
    </w:p>
    <w:p>
      <w:r>
        <w:t xml:space="preserve">Keskus on osa Cornwallin uutta yritysaluetta, joka on omistettu ilmailu- ja avaruusteollisuudelle. Rahat tulevat Homes and Communities Agency -virastolta ja Euroopan aluekehitysrahaston lähentymisohjelmasta. Kehityksen ennustetaan luovan 2 500 työpaikkaa, ja rakentamisen on määrä alkaa lokakuussa. Talousministeri Vince Cable sanoi: "Uskomme, että investoinnilla voidaan luoda noin 700 uutta työpaikkaa, ja sitä tarvitaan kipeästi tällä alueella. "Se on todella onnistunut kehitys." Aerohubin kehittämiseksi valituille yrityksille tarjotaan verohelpotuksia ja suunnittelusäännöksiä lievennetään. Aiheeseen liittyvät Internet-linkit Newquay Cornwallin lentoasema</w:t>
      </w:r>
    </w:p>
    <w:p>
      <w:r>
        <w:rPr>
          <w:b/>
        </w:rPr>
        <w:t xml:space="preserve">Yhteenveto</w:t>
      </w:r>
    </w:p>
    <w:p>
      <w:r>
        <w:t xml:space="preserve">Newquayn lentoaseman Aerohub-liiketoimintapuisto saa 6 miljoonaa puntaa hankkeen ensimmäiseen vaiheeseen.</w:t>
      </w:r>
    </w:p>
    <w:p>
      <w:r>
        <w:rPr>
          <w:b/>
          <w:u w:val="single"/>
        </w:rPr>
        <w:t xml:space="preserve">Asiakirjan numero 43586</w:t>
      </w:r>
    </w:p>
    <w:p>
      <w:r>
        <w:t xml:space="preserve">"Kyttyräselkävalas" nähty Moray Firthissä Ylämailla.</w:t>
      </w:r>
    </w:p>
    <w:p>
      <w:r>
        <w:t xml:space="preserve">Sea Watch -säätiön aluekoordinaattori Howard Loates teki havainnon Chanonry Pointin edustalla Fortrosen lähellä kello 06.30-08.30 BST. Loates kertoi, että torstaina Aberdeenin lähistöllä nähtiin kyttyräselkä. Charlie Phillips, Whale and Dolphin Conservation Society (WDCS) -järjestön kenttävastaava, sanoi, että ryhävalaita näkee Moray Firthissä "kerran vuosikymmenessä". Hän on etsinyt lisää havaintoja. Phillipsin mukaan eläin ui jossain vaiheessa kohti matalaa vettä Alturliessa, lähellä Invernessiä, mutta oli kääntynyt takaisin. Myöhemmin sen kerrottiin ponnistavan ylös vedestä tai breikkaavan syvemmällä vedessä. Phillipsin mukaan rintauinti viittaisi siihen, että valas oli terve. Siitivalas kuoli rantauduttuaan Alturlieen vuonna 2008.</w:t>
      </w:r>
    </w:p>
    <w:p>
      <w:r>
        <w:rPr>
          <w:b/>
        </w:rPr>
        <w:t xml:space="preserve">Yhteenveto</w:t>
      </w:r>
    </w:p>
    <w:p>
      <w:r>
        <w:t xml:space="preserve">Moray Firthissä Ylämailla on nähty suuri valas, mahdollisesti ryhävalas.</w:t>
      </w:r>
    </w:p>
    <w:p>
      <w:r>
        <w:rPr>
          <w:b/>
          <w:u w:val="single"/>
        </w:rPr>
        <w:t xml:space="preserve">Asiakirjan numero 43587</w:t>
      </w:r>
    </w:p>
    <w:p>
      <w:r>
        <w:t xml:space="preserve">Nuuskimisoikeuskirjaan ehdotetaan muutoksia.</w:t>
      </w:r>
    </w:p>
    <w:p>
      <w:r>
        <w:t xml:space="preserve">IPA-sopimuksella säännellään lainvalvontaviranomaisten suorittamaa viestintätietojen keräämistä ja käyttöä. Joulukuussa 2016 Euroopan unionin tuomioistuin päätti, että jotkin lainsäädännön osat ovat ristiriidassa EU:n lainsäädännön kanssa. Ehdotetuista muutoksista järjestetään julkinen kuuleminen 18. tammikuuta asti. IPA:n mukaan valtiosihteeri voi määrätä yritykset säilyttämään viestinnän metatiedot, kuten milloin ja kenelle viestit on lähetetty. Hallitus on kuitenkin hyväksynyt, että IPA on ristiriidassa EU:n lainsäädännön kanssa, koska: Näiden huolenaiheiden ratkaisemiseksi hallitus ehdottaa seuraavaa: Se sanoi, että OCDA:n perustaminen on "merkittävä" tehtävä, joka vaatisi uusia tiloja, tietojärjestelmiä ja henkilöstöä. Open Rights Group piti muutoksia "merkittävänä voittona", mutta se toivoi lisää muutoksia. "Riippumattoman valtuutuksen lisääminen viestintätietopyyntöihin tekee poliisista tehokkaamman, koska korruptio ja väärinkäytökset ovat vaikeampia", se totesi blogikirjoituksessaan. "Hallitus on kuitenkin jättänyt huomiotta monia tuomion keskeisiä osia. Se ei aio vähentää säilytettävien tietojen määrää." Yleisöllä on 18. tammikuuta asti aikaa esittää hallitukselle kommentteja ehdotuksista.</w:t>
      </w:r>
    </w:p>
    <w:p>
      <w:r>
        <w:rPr>
          <w:b/>
        </w:rPr>
        <w:t xml:space="preserve">Yhteenveto</w:t>
      </w:r>
    </w:p>
    <w:p>
      <w:r>
        <w:t xml:space="preserve">Hallitus on ehdottanut muutoksia tutkintavaltuuksia koskevaan lakiin (Investigatory Powers Act, IPA) sen jälkeen, kun se on myöntänyt, että jotkin sen osat ovat "ristiriidassa EU:n lainsäädännön kanssa".</w:t>
      </w:r>
    </w:p>
    <w:p>
      <w:r>
        <w:rPr>
          <w:b/>
          <w:u w:val="single"/>
        </w:rPr>
        <w:t xml:space="preserve">Asiakirjan numero 43588</w:t>
      </w:r>
    </w:p>
    <w:p>
      <w:r>
        <w:t xml:space="preserve">New Yorkin sikhipoliisit korvaavat hatut turbaaneilla</w:t>
      </w:r>
    </w:p>
    <w:p>
      <w:r>
        <w:t xml:space="preserve">New Yorkin poliisilaitoksen mukaan turbaanien on oltava laivastonsinisiä, ja niissä on oltava NYPD:n tunnus. Uusien sääntöjen mukaan poliisin uskonnolliset jäsenet saavat myös kasvattaa enintään puolen tuuman pituisen parran. Tähän asti sikhipoliisit ovat käyttäneet turbaaneja lakkinsa alla. Parta ei ole ollut sallittua. New Yorkin poliisipäällikkö James O'Neill sanoi, että muutoksella halutaan rohkaista uskonnollisia yhteisön jäseniä hakeutumaan "työskentelemään maan parhaassa poliisilaitoksessa". Yhdysvaltain sikhiupseerien yhdistys kiitti O'Neilliä twiitissä ja lisäsi, että tämä oli "ylpeä hetki" sikhiyhteisölle. O'Neill ilmoitti uusista säännöistä keskiviikkona Madison Square Gardenissa New Yorkissa järjestetyn uusien poliisien valmistumistilaisuuden jälkeen. Sikhit peittävät usein päänsä turbaaneilla, ja heitä kielletään ajamasta partaansa. Toukokuussa sikhi-sotilas, joka joutui ajamaan hiuksensa ja partansa pois liittyäkseen Yhdysvaltain armeijaan, sai oikeuden käyttää mustaa tai maastoturbaania ja kasvattaa kasvokarvojaan.</w:t>
      </w:r>
    </w:p>
    <w:p>
      <w:r>
        <w:rPr>
          <w:b/>
        </w:rPr>
        <w:t xml:space="preserve">Yhteenveto</w:t>
      </w:r>
    </w:p>
    <w:p>
      <w:r>
        <w:t xml:space="preserve">New Yorkissa on otettu käyttöön uudet säännöt, joiden mukaan sikhipoliisit voivat käyttää turbaania perinteisen poliisihatun sijasta, kertovat viranomaiset.</w:t>
      </w:r>
    </w:p>
    <w:p>
      <w:r>
        <w:rPr>
          <w:b/>
          <w:u w:val="single"/>
        </w:rPr>
        <w:t xml:space="preserve">Asiakirjan numero 43589</w:t>
      </w:r>
    </w:p>
    <w:p>
      <w:r>
        <w:t xml:space="preserve">Call Of Duty -huijaussoittaja Tyler Barriss vangittu</w:t>
      </w:r>
    </w:p>
    <w:p>
      <w:r>
        <w:t xml:space="preserve">Tyler Barriss soitti poliisille niin sanotun "swatting"-soiton, jossa hän väitti pitävänsä perhettään panttivankina. Kun poliisi kävi hänen ilmoittamassaan osoitteessa, se ampui viattoman kahden lapsen isän Andrew Finchin. Barriss myönsi soittaneensa puhelun jouduttuaan kahden muun miehen väliseen riitaan Call of Duty -pelistä. Sekä 18-vuotias Casey Viner Ohiosta että 20-vuotias Shane Gaskill Wichitasta odottavat oikeudenkäyntiä osallisuudestaan. Swatting-puhelu on huijauspuhelu, jonka tarkoituksena on saada erikoisaseiden ja -taktiikan (Swat) poliisi tekemään ratsia kohteen taloon. Joulukuun 28. päivänä Barriss kertoi poliisille ampuneensa isänsä ja pitävänsä muuta perhettään panttivankina. Hän antoi poliisille Kansasin osoitteen, mutta todellisuudessa hän oli Los Angelesissa, noin 1 400 kilometrin päässä. Aseistetut poliisit menivät kiinteistölle ja ampuivat 28-vuotiaan Andrew Finchin, joka oli syytön ja jolla ei ollut mitään tekemistä videopelikiistan kanssa. Poliisin mukaan vastannut poliisi ampui Finchin, kun tämä oli siirtänyt kätensä kohti vyötäröään. Barriss tunnusti syyllisyytensä myös muihin huijaussoittoihin, muun muassa pommiuhkaukseen FBI:n päämajaan. "Toivon, että tämä syytteeseenpano ja pitkä tuomio on vahva viesti, joka tekee lopun alaikäisten ja holtittomien "swatting-tapausten" käytännöstä peliyhteisössä, samoin kuin missä tahansa muussa yhteydessä", Kansasin syyttäjä Stephen McAllister sanoi lausunnossaan.</w:t>
      </w:r>
    </w:p>
    <w:p>
      <w:r>
        <w:rPr>
          <w:b/>
        </w:rPr>
        <w:t xml:space="preserve">Yhteenveto</w:t>
      </w:r>
    </w:p>
    <w:p>
      <w:r>
        <w:t xml:space="preserve">Kalifornialainen mies on tuomittu 20 vuodeksi vankilaan huijauspuheluista, joista yksi johti viattoman miehen kuolemaan.</w:t>
      </w:r>
    </w:p>
    <w:p>
      <w:r>
        <w:rPr>
          <w:b/>
          <w:u w:val="single"/>
        </w:rPr>
        <w:t xml:space="preserve">Asiakirjan numero 43590</w:t>
      </w:r>
    </w:p>
    <w:p>
      <w:r>
        <w:t xml:space="preserve">Citigroupin 400 työpaikkaa Belfastissa koskeva ilmoitus odotettavissa</w:t>
      </w:r>
    </w:p>
    <w:p>
      <w:r>
        <w:t xml:space="preserve">Citigroup sijoitti ensimmäisen kerran Pohjois-Irlantiin vuonna 2004, ja nyt se työllistää noin 1 000 henkilöä Titanic Quarterissa Belfastissa sijaitsevissa keskuksissaan. Yritys osallistui äskettäin Yhdysvaltain ulkoministeri Hillary Clintonin isännöimään talouskonferenssiin, jossa pyrittiin edistämään investointeja Pohjois-Irlantiin. Investointi on toinen kahdesta yhdysvaltalaiselta yritykseltä odotetusta. BBC NI:n liike-elämän kirjeenvaihtaja Kevin Magee kertoi, että Belfastissa työskentelevät työntekijät valvovat päivittäin miljardien puntien arvosta yhtiön liiketoimia. "Yritys on osoittanut, että sen kasvu on ollut erittäin vaikuttavaa sen jälkeen, kun se tuli tänne kuusi vuotta sitten", hän lisäsi.</w:t>
      </w:r>
    </w:p>
    <w:p>
      <w:r>
        <w:rPr>
          <w:b/>
        </w:rPr>
        <w:t xml:space="preserve">Yhteenveto</w:t>
      </w:r>
    </w:p>
    <w:p>
      <w:r>
        <w:t xml:space="preserve">Suuren rahoituspalveluyrityksen odotetaan ilmoittavan 400 työpaikasta Belfastissa myöhemmin tällä viikolla.</w:t>
      </w:r>
    </w:p>
    <w:p>
      <w:r>
        <w:rPr>
          <w:b/>
          <w:u w:val="single"/>
        </w:rPr>
        <w:t xml:space="preserve">Asiakirjan numero 43591</w:t>
      </w:r>
    </w:p>
    <w:p>
      <w:r>
        <w:t xml:space="preserve">Yorkshiren veistospuisto avaa 150 hehtaaria lisää aluetta</w:t>
      </w:r>
    </w:p>
    <w:p>
      <w:r>
        <w:t xml:space="preserve">Wakefieldin lähellä West Brettonissa sijaitsevassa puistossa aloitettiin vuonna 2010 työt järvien, kävelyreittien, siltojen ja pylväiden kunnostamiseksi. Puiston keskellä sijaitseva 500 000 punnan hanke on maa-alueella, jota ei ole koskaan aiemmin avattu yleisölle. Puiston toiminnanjohtaja Peter Murray kutsui työtä "palapelin viimeiseksi palaksi". Murray sanoi, että kunnostus on yhdistänyt Brettonin 500 hehtaarin suuruisen kartanon. Uusia nähtävyyksiä ovat muun muassa kesämökki, maalla sijaitseva venevaja, obeliski ja simpukkaluola. Työhön kuuluu 4 kilometriä (2,5 mailia) äskettäin raivattuja kävelyteitä. Antony Gormleyn veistos saa myös uuden kodin puiston Cascade-sillalle avautuvassa pyökissä, kun se oli ollut varastossa yli 18 kuukautta. Muutoksissa on pyritty paljastamaan puiston 1700-luvun maiseman yksityiskohtia ja alkuperäisiä näkymiä. Historialliset piirteet rakennettiin Dronsfieldien, Wentworthien ja Beaumonttien sukupolville, jotka omistivat Bretton Estatea 1400-luvulta 1900-luvun alkuun. Wakefieldin valtuuston johtaja, valtuutettu Peter Box piti työtä "merkittävänä restaurointihankkeena". Veistospuisto avattiin vuonna 1977, ja nykyään se houkuttelee vuosittain yli 250 000 kävijää. Uudet alueet avataan lauantaina, ja viikonloppuna järjestetään juhlatapahtumia.</w:t>
      </w:r>
    </w:p>
    <w:p>
      <w:r>
        <w:rPr>
          <w:b/>
        </w:rPr>
        <w:t xml:space="preserve">Yhteenveto</w:t>
      </w:r>
    </w:p>
    <w:p>
      <w:r>
        <w:t xml:space="preserve">Yorkshiren veistospuiston kävijät voivat tutustua 150 hehtaarin laajuiseen metsäalueeseen lähes vuoden kestäneen remontin jälkeen.</w:t>
      </w:r>
    </w:p>
    <w:p>
      <w:r>
        <w:rPr>
          <w:b/>
          <w:u w:val="single"/>
        </w:rPr>
        <w:t xml:space="preserve">Asiakirjan numero 43592</w:t>
      </w:r>
    </w:p>
    <w:p>
      <w:r>
        <w:t xml:space="preserve">Varastettu Middlesbrough Amazonin pakettiauto löytyi 10 minuutissa</w:t>
      </w:r>
    </w:p>
    <w:p>
      <w:r>
        <w:t xml:space="preserve">Clevelandin poliisin mukaan kuljettajan avaimet vietiin häneltä "väkisin" Marton Roadilla Middlesbroughissa keskiviikkona klo 15.20 BST. Hänen ajoneuvonsa jäljitettiin Keithwood Closeen 10 minuutissa, poliisin tiedottaja sanoi. 34-vuotias mies pidätettiin epäiltynä ryöstöstä ja varkaudesta, ja hän on poliisin huostassa. Pakettiauto otettiin talteen samoin kuin joitakin paketteja, tiedottaja lisäsi. Poliisi pyytää tietoja, mukaan lukien valvontakameran tai kojelaudan kuvat pakettiautosta ryöstön aikaan.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Kuljettajalta varastettu Amazonin jakeluauto löytyi 10 minuutissa, poliisi on kertonut.</w:t>
      </w:r>
    </w:p>
    <w:p>
      <w:r>
        <w:rPr>
          <w:b/>
          <w:u w:val="single"/>
        </w:rPr>
        <w:t xml:space="preserve">Asiakirjan numero 43593</w:t>
      </w:r>
    </w:p>
    <w:p>
      <w:r>
        <w:t xml:space="preserve">Energiayritys työpaikkoja toivoa Somersetin neuvosto lupaa £ 1,6m</w:t>
      </w:r>
    </w:p>
    <w:p>
      <w:r>
        <w:t xml:space="preserve">Viranomainen väittää, että rahoituksella voitaisiin houkutella maakuntaan jopa 1 000 uutta työpaikkaa. Se on seurausta siitä, että ranskalainen energiajätti EDF on saanut suunnitteluluvan kahden uuden ydinreaktorin rakentamiselle Hinkley Pointiin. Rahaan sisältyy suunnitelmia rakentaa innovaatiokeskus Bridgwaterin lähelle. Neuvosto toivoo, että tämä houkuttelee satoja vähähiilisiä energiahankkeita sijoittautumaan maakuntaan. "Vankka perusta" David Hall, piirikunnan varajohtaja, sanoi: "Innovaatio-ohjelmassa on kyse Hinkley Point C:n tarjoaman mahdollisuuden hyödyntämisestä. "Suunnittelupäätös antaa vihreää valoa suunnitelmillemme luoda yli 1 000 työpaikkaa toimitusketjuun juuri tänne Somersetiin. "Haluamme luoda yrityksille vankan perustan, jotta ne voivat jatkaa energia-alalla työskentelyä sekä Hinkley Point C:n rakentamisen aikana että sen jälkeen." Innovaatiokeskusta on ehdotettu Bridgwater Gatewayn alueelle. Valtuusto sanoi, että se neuvottelee nyt hallituksen kanssa lisärahoituksen saamiseksi.</w:t>
      </w:r>
    </w:p>
    <w:p>
      <w:r>
        <w:rPr>
          <w:b/>
        </w:rPr>
        <w:t xml:space="preserve">Yhteenveto</w:t>
      </w:r>
    </w:p>
    <w:p>
      <w:r>
        <w:t xml:space="preserve">Somersetin kreivikunnanvaltuusto käyttää yli 1,6 miljoonaa puntaa saadakseen energiayhtiöt avaamaan toimistoja alueelle.</w:t>
      </w:r>
    </w:p>
    <w:p>
      <w:r>
        <w:rPr>
          <w:b/>
          <w:u w:val="single"/>
        </w:rPr>
        <w:t xml:space="preserve">Asiakirjan numero 43594</w:t>
      </w:r>
    </w:p>
    <w:p>
      <w:r>
        <w:t xml:space="preserve">Uudet raskaita tavarankuljetusajoneuvoja koskevat lait antavat sääntelyviranomaisille "hampaita ja parantavat turvallisuutta".</w:t>
      </w:r>
    </w:p>
    <w:p>
      <w:r>
        <w:t xml:space="preserve">Asetukset, jotka tulevat voimaan 1. tammikuuta 2020, yhdenmukaistavat saaren suurelta osin Yhdistyneen kuningaskunnan säännösten kanssa. Lakien mukaan yritysten on pidettävä tiukkaa huoltokirjanpitoa yli 3,5 tonnia painavista ajoneuvoista. John Quay sanoi, että säännöt "parantavat" turvallisuutta saaren teillä. Yritykset voivat joutua maksamaan jopa 10 000 punnan sakon tai niiden toimintaa voidaan rajoittaa, jos ne eivät noudata tieliikennelupakomitean (RTLC) uutta rekisteröinti- ja lupajärjestelmää. RTLC:n puheenjohtaja Brendan O'Friel sanoi, että vaikka uudet lait eivät "poista riskejä", ne ovat "erittäin hyödyllinen edistysaskel" saaren teiden turvallisuuden parantamisessa. "Se vähentää riskejä, koska kaikilla toimijoilla on oltava asianmukainen kunnossapitojärjestelmä ja ajoneuvojen säännölliset turvallisuustarkastukset, ja kaikki nämä asiat on kirjattava", hän sanoi. Quay, joka on Manx Independent Carriers -järjestön puheenjohtaja, sanoi, että vaikka määräykset aiheuttavat "lisää paperityötä", ne varmistavat, etteivät liikenteenharjoittajat ole häikäilemättömiä ja kuljeta huonokuntoisia ajoneuvoja. "Nyt on seurauksia, jos ajoneuvoa ei huolleta asianmukaisesti", hän lisäsi. Vuoden 2018 tieliikenneasetukset, jotka Tynwald hyväksyi viime vuoden heinäkuussa, otetaan asteittain käyttöön vuoden 2019 aikana. Kun uudet lait tulevat täysimääräisesti voimaan vuonna 2020, Manxin teillä ei saa kuljettaa tavaraa raskaalla tavarankuljetusajoneuvolla, jolla ei ole RTLC:n lupaa.</w:t>
      </w:r>
    </w:p>
    <w:p>
      <w:r>
        <w:rPr>
          <w:b/>
        </w:rPr>
        <w:t xml:space="preserve">Yhteenveto</w:t>
      </w:r>
    </w:p>
    <w:p>
      <w:r>
        <w:t xml:space="preserve">Uudet säännöt, jotka koskevat raskaiden tavarankuljetusajoneuvojen liikennekelpoisuutta, antavat Manxin liikenneviranomaisille "hampaat" puuttua "häikäilemättömiin" toimijoihin, sanoi eräs kuljetusyrityksen pomo.</w:t>
      </w:r>
    </w:p>
    <w:p>
      <w:r>
        <w:rPr>
          <w:b/>
          <w:u w:val="single"/>
        </w:rPr>
        <w:t xml:space="preserve">Asiakirjan numero 43595</w:t>
      </w:r>
    </w:p>
    <w:p>
      <w:r>
        <w:t xml:space="preserve">Made in Chelsean Ollie Locke muuttuu Ollie Locke-Lockeksi</w:t>
      </w:r>
    </w:p>
    <w:p>
      <w:r>
        <w:t xml:space="preserve">Ollie, joka on tuntenut kihlattunsa 10 vuotta, sanoi: "Meistä tulee Locke-Locke. Pidän ajatuksesta, että hänen perheensä ja minun perheeni yhdistyvät." Pariskunta ilmoitti kihlauksestaan Timesissa tiistaina. Ollie osallistui tänä vuonna Celebs Go Dating -ohjelmaan ennen kuin tajusi Garethin olevan se oikea. 30-vuotias reality-tähti paljasti Hello! -lehdelle myös kosinnan yksityiskohdat: Gareth pyysi hänen kättään lontoolaisessa puistossa kävelyllä koiransa Bearin kanssa. "Päätimme lähteä ihanalle kävelylle Bearin kanssa Kensington Park Gardensissa, joka on lempipuistoni, ja törmäsimme Peter Pan -patsaaseen, joka on lempipatsaani", Ollie kertoi. "Kävelin Garethia kohti, joka vain seisoi siinä, ja hän halasi minua...". Gareth lisäsi: "Olin 200 metrin päässä ja ajattelin, että 'tämä on pakko tehdä nyt'." Ollie on esiintynyt myös Celebrity Big Brotherissa ja Bear Gryllsin Celebrity Islandissa. Hän löysi kuuluisuuden Made in Chelseasta, kun ohjelma alkoi vuonna 2011, ja on sen jälkeen ollut mukana ja poissa ohjelmasta. Hän julkaisi myös bestseller-muistelmateoksen Laid in Chelsea vuonna 2013. Seuraa meitä Facebookissa, Twitterissä @BBCNewsEnts tai Instagramissa bbcnewsents. Jos sinulla on juttuehdotus, lähetä sähköpostia osoitteeseen entertainment.news@bbc.co.uk.</w:t>
      </w:r>
    </w:p>
    <w:p>
      <w:r>
        <w:rPr>
          <w:b/>
        </w:rPr>
        <w:t xml:space="preserve">Yhteenveto</w:t>
      </w:r>
    </w:p>
    <w:p>
      <w:r>
        <w:t xml:space="preserve">Made in Chelsea -tähti Ollie Locke on kertonut, että hän ja sulhanen Gareth Locke yhdistävät sukunimensä, kun he menevät naimisiin.</w:t>
      </w:r>
    </w:p>
    <w:p>
      <w:r>
        <w:rPr>
          <w:b/>
          <w:u w:val="single"/>
        </w:rPr>
        <w:t xml:space="preserve">Asiakirjan numero 43596</w:t>
      </w:r>
    </w:p>
    <w:p>
      <w:r>
        <w:t xml:space="preserve">Tiptree Jam maker Wilkin and Sons saa levitä</w:t>
      </w:r>
    </w:p>
    <w:p>
      <w:r>
        <w:t xml:space="preserve">Yrityksen tuotteita, joihin kuuluu myös Tiptree Jam, myydään kaikkialla maailmassa. Yrityksen mukaan uusi Tiptreen tehdas mahdollistaa toiminnan laajentamisen. Colchesterin kaupunginvaltuusto on antanut suunnitteluluvan sekä uudelle tehtaalle että uusille asunnoille, joiden hillontuottaja haluaa auttaa maksamaan uuden rakennuksen. Yhteinen toimitusjohtaja Ian Thurgood kertoi, että viime vuonna yritys teki ensimmäistä kertaa kolmivuorotyötä ympäri vuorokauden vastatakseen kysyntään. Hän sanoi, että Tiptreen kyläläiset olivat olleet mukana uuden tehtaan suunnittelussa, ja lisäsi: "Meidän on yritettävä rakentaa tämän mallin mukaan niin hyvin kuin mahdollista. Meidän on saatava se kuntoon." Hänen mukaansa työvoiman odotetaan kasvavan noin 300:sta 500:aan tulevina vuosina. Tehtaan rahoittamiseksi Wilkin and Sons sai luvan 118 asunnon rakentamiseen nykyiselle tehdasalueelleen Factory Hillin varrella ja 126 asunnon rakentamiseen läheiselle Chapel Roadin varrella sijaitsevalle tontille. Jotkut kyläläiset ovat huolissaan lähes 250 uuden asunnon vaikutuksista ja siitä, ovatko uudet asunnot liian lähellä Chapel Roadin alueen nykyisiä asuntoja. Aiheeseen liittyvät Internet-linkit Virallinen Tiptree Conserve</w:t>
      </w:r>
    </w:p>
    <w:p>
      <w:r>
        <w:rPr>
          <w:b/>
        </w:rPr>
        <w:t xml:space="preserve">Yhteenveto</w:t>
      </w:r>
    </w:p>
    <w:p>
      <w:r>
        <w:t xml:space="preserve">Hillojen valmistaja Wilkin and Sons on saanut periaatteellisen luvan rakentaa suuremman tehtaan, jossa työntekijöiden määrä on lähes kaksinkertainen.</w:t>
      </w:r>
    </w:p>
    <w:p>
      <w:r>
        <w:rPr>
          <w:b/>
          <w:u w:val="single"/>
        </w:rPr>
        <w:t xml:space="preserve">Asiakirjan numero 43597</w:t>
      </w:r>
    </w:p>
    <w:p>
      <w:r>
        <w:t xml:space="preserve">Van nousee vanhan koulun lavalle</w:t>
      </w:r>
    </w:p>
    <w:p>
      <w:r>
        <w:t xml:space="preserve">Van Morrison konsertoi kolme kertaa Orangefield High -yliopistossa, joka suljettiin kesäkuun lopussa Itä-Belfastissa. Perjantaina Van palasi koulun juhlasaliin soittamaan konsertin erityisesti entisille oppilaille ja henkilökunnalle. Yleisö voi nähdä hänen esiintyvän paikassa lauantai-iltana. Hän soittaa kolmannen konsertin sunnuntai-iltana. Itä-Belfastin kumppanuusjärjestön Maurice Kinkead sanoi kesäkuussa: "Hän vaikutti innokkaalta tekemään tätä, ja me haluamme hänet sinne. Pidämme yhden konsertin erityisesti entisille opettajille ja oppilaille, ja toinen konsertti on avoin yleisölle. Se on jotain, mitä hän halusi tehdä." Van Morrison aloitti perjantaina myös itseopastetun kiertueen Itä-Belfastissa. Osana Connswater Community Greenway -reittiä kehitetty Mystic of the East - Van Morrison Trail yhdistää Vanin inspiroineet paikat ja joidenkin hänen tunnetuimpien laulujensa sanoitukset. "The Hollow, Orangefield, Hyndford Street, Cyprus Avenue, North Road, St Donard's Church, Connswater River, kaikki tuovat mieleen onnellisia muistoja idässä viettämistäni vuosista", hän sanoi avajaisissa.</w:t>
      </w:r>
    </w:p>
    <w:p>
      <w:r>
        <w:rPr>
          <w:b/>
        </w:rPr>
        <w:t xml:space="preserve">Yhteenveto</w:t>
      </w:r>
    </w:p>
    <w:p>
      <w:r>
        <w:t xml:space="preserve">Belfastilainen muusikko, joka ikuisti vanhan koulunsa laulussaan, on palannut nuoruutensa käytäville tänä viikonloppuna.</w:t>
      </w:r>
    </w:p>
    <w:p>
      <w:r>
        <w:rPr>
          <w:b/>
          <w:u w:val="single"/>
        </w:rPr>
        <w:t xml:space="preserve">Asiakirjan numero 43598</w:t>
      </w:r>
    </w:p>
    <w:p>
      <w:r>
        <w:t xml:space="preserve">Jim Wardin ampuminen: Devizesin asianajajalle</w:t>
      </w:r>
    </w:p>
    <w:p>
      <w:r>
        <w:t xml:space="preserve">James Ward, 58, ammuttiin Morris, Goddard &amp; Ward Solicitorsin tiloissa 2. heinäkuuta. Hän kuoli kolme viikkoa myöhemmin sairaalassa. Hänen perheensä sanoi lausunnossaan, että hänellä oli "hyvin käytännöllinen luonne ja intohimoinen halu auttaa ihmisiä". Michael Chudleyta, 62, syytetään parhaillaan Wardin murhayrityksestä. Uransa aikana Ward työskenteli fyysikkona, mutta valmistui uudelleen asianajajaksi vuonna 1983. Kunnianosoituksessa sanottiin, että hän oli myös halukas auttamaan ystäviään ja naapureitaan ja että hän suhtautui intohimoisesti puusepäntöihin, rakentamiseen, fysiikkaan ja tieteeseen. Hänen suurimmat ilonsa elämässä olivat hänen auttaessaan poikaansa mekaniikan parissa, kun hän työskenteli heidän Mininsä parissa, tai rohkaistessaan tyttäriään heidän arkkitehtuurin ja fysiikan opinnoissaan. Wardin jälkeen jäävät hänen vaimonsa Nicky, heidän kolme lastaan ja hänen äitinsä Susan. Hänen isänsä kuoli vuonna 2010. Perheen yksityinen polttohautaus järjestetään perjantaina 10. elokuuta, ja sen jälkeen pidetään iltapäivällä ystävien ja perheenjäsenten kiitosjumalanpalvelus St John's Churchissa Devizesissä.</w:t>
      </w:r>
    </w:p>
    <w:p>
      <w:r>
        <w:rPr>
          <w:b/>
        </w:rPr>
        <w:t xml:space="preserve">Yhteenveto</w:t>
      </w:r>
    </w:p>
    <w:p>
      <w:r>
        <w:t xml:space="preserve">Devizesin asianajajan, joka kuoli ammuttuaan häntä päähän, perhe on kuvaillut häntä "huolehtivaksi ja inspiroivaksi".</w:t>
      </w:r>
    </w:p>
    <w:p>
      <w:r>
        <w:rPr>
          <w:b/>
          <w:u w:val="single"/>
        </w:rPr>
        <w:t xml:space="preserve">Asiakirjan numero 43599</w:t>
      </w:r>
    </w:p>
    <w:p>
      <w:r>
        <w:t xml:space="preserve">Gloucesterin katedraalin kunnostussuunnitelmat esillä</w:t>
      </w:r>
    </w:p>
    <w:p>
      <w:r>
        <w:t xml:space="preserve">Ehdotuksiin sisältyy uuden lasisen sisäänkäynnin rakentaminen, parkkipaikan korvaaminen julkisella tilalla ja aurinkopaneelien asentaminen kirkon keskilaivan katolle. Se on osa 10-vuotista suunnitelmaa, joka tunnetaan nimellä Project Pilgrim ja jonka tarkoituksena on parantaa keskiaikaisen rakennuksen tiloja. Henkilökunta pyytää palautetta suunnitelmista, jotka ovat esillä katedraalissa 20. huhtikuuta asti. Gloucesterin dekaani, pastori Stephen Lake, sanoi: "Siksi on tärkeää, että kaupungin ja kreivikunnan asukkailla on mahdollisuus kertoa meille, mitä mieltä he ovat katedraaliin ehdotetuista muutoksista. "Kutsumme kaikkia osallistumaan tähän tärkeään kuulemiseen, jotta he voivat vaikuttaa hankkeen muotoutumiseen."</w:t>
      </w:r>
    </w:p>
    <w:p>
      <w:r>
        <w:rPr>
          <w:b/>
        </w:rPr>
        <w:t xml:space="preserve">Yhteenveto</w:t>
      </w:r>
    </w:p>
    <w:p>
      <w:r>
        <w:t xml:space="preserve">Yksityiskohtaiset suunnitelmat Gloucesterin katedraalin osien kunnostamisesta osana 6 miljoonan punnan hanketta on julkistettu.</w:t>
      </w:r>
    </w:p>
    <w:p>
      <w:r>
        <w:rPr>
          <w:b/>
          <w:u w:val="single"/>
        </w:rPr>
        <w:t xml:space="preserve">Asiakirjan numero 43600</w:t>
      </w:r>
    </w:p>
    <w:p>
      <w:r>
        <w:t xml:space="preserve">M1-onnettomuus: Derbyshiressä: Poliisia pakeneva auto törmää polttoainesäiliöautoon Derbyshiressä.</w:t>
      </w:r>
    </w:p>
    <w:p>
      <w:r>
        <w:t xml:space="preserve">Poliisi vastasi Ipswichissä Foxhall Roadilla sijaitsevaan kiinteistöön tehtyyn murtoon, jossa Audi A4 oli varastettu. Auto havaittiin Derbyshiressä, mutta se ei pysähtynyt ja ajoi kolarin keskiviikkona noin kello 06.50 GMT. Kaksi 14- ja 17-vuotiasta poikaa Ipswichistä ja 17-vuotias Thetfordista on pidätetty. Heitä epäillään murtovarkaudesta ja muista rikoksista. Onnettomuus tapahtui Derbyshiren pohjoiseen johtavan ajoradan liittymän 30:n liittymässä olevalla liukutiellä. Kolme muuta 15-, 16- ja 17-vuotiasta teini-ikäistä poikaa on sairaalassa Sheffieldissä vammojen vuoksi, jotka poliisin mukaan eivät ole hengenvaarallisia, ja poliisit aikovat kuulustella heitä myöhemmin. Tapaus on siirretty poliisin käyttäytymistä käsittelevän riippumattoman viraston käsiteltäväksi. Seuraa BBC East Midlandsia Facebookissa, Twitterissä tai Instagramissa. Lähetä juttuideoita osoitteeseen eastmidsnews@bbc.co.uk.</w:t>
      </w:r>
    </w:p>
    <w:p>
      <w:r>
        <w:rPr>
          <w:b/>
        </w:rPr>
        <w:t xml:space="preserve">Yhteenveto</w:t>
      </w:r>
    </w:p>
    <w:p>
      <w:r>
        <w:t xml:space="preserve">Kolme teiniä on pidätetty ja kolme muuta on sairaalassa sen jälkeen, kun poliisia pakoillut auto törmäsi polttoainesäiliöautoon M1-tiellä.</w:t>
      </w:r>
    </w:p>
    <w:p>
      <w:r>
        <w:rPr>
          <w:b/>
          <w:u w:val="single"/>
        </w:rPr>
        <w:t xml:space="preserve">Asiakirjan numero 43601</w:t>
      </w:r>
    </w:p>
    <w:p>
      <w:r>
        <w:t xml:space="preserve">Thames Water käyttää 4,5 miljoonaa puntaa viemäritulvien torjuntaan.</w:t>
      </w:r>
    </w:p>
    <w:p>
      <w:r>
        <w:t xml:space="preserve">Thames Waterin mukaan sateiden ja kyllästyneen maan vuoksi sen oli pakko pumpata jatkuvasti jätevesiä pois. Yhtiön säiliöautot ovat työskennelleet 24 tuntia vuorokaudessa muun muassa Lambourn Valleyssa Berkshiressä ja Playhatchissa Oxfordshiressä. Tiedottajan mukaan se oli ainoa tapa suojella koteja, ja pumppaaminen jatkuisi "lähitulevaisuudessa". Playhatchista kotoisin oleva Richard Berkley sanoi, että hän on elänyt "raa'an jäteveden järven" kanssa kotinsa ulkopuolella ajoittain joulukuun alusta lähtien. Hän sanoi: Hän sanoi: "Kun astuu talon ulkopuolelle, tuntee olevansa tavallaan sen aineen peitossa." Hän sanoi: "Kun astuu talon ulkopuolelle, tuntee olevansa sen aineen peitossa." Thames Waterin tiedottaja Simon Evans sanoi: "Playhatchin kaltaisissa paikoissa meidän on hankittava säiliöautoja imemään ylimääräistä jätevettä viemäreistämme, jotta viemärit eivät tulviisi." Evansin mukaan kuorma-autojen vaikutus oli vähäinen. "Yritämme periaatteessa pumpata joen kuivaksi, mitä emme koskaan voi saavuttaa", hän sanoi.</w:t>
      </w:r>
    </w:p>
    <w:p>
      <w:r>
        <w:rPr>
          <w:b/>
        </w:rPr>
        <w:t xml:space="preserve">Yhteenveto</w:t>
      </w:r>
    </w:p>
    <w:p>
      <w:r>
        <w:t xml:space="preserve">Vesilaitos on käyttänyt tänä talvena 4,5 miljoonaa puntaa jätteiden pumppaamiseen viemäreistä niiden ylivuodon estämiseksi.</w:t>
      </w:r>
    </w:p>
    <w:p>
      <w:r>
        <w:rPr>
          <w:b/>
          <w:u w:val="single"/>
        </w:rPr>
        <w:t xml:space="preserve">Asiakirjan numero 43602</w:t>
      </w:r>
    </w:p>
    <w:p>
      <w:r>
        <w:t xml:space="preserve">UKIP sai Thanetin valtuuston takaisin hallintaansa paikallisissa täytevaaleissa.</w:t>
      </w:r>
    </w:p>
    <w:p>
      <w:r>
        <w:t xml:space="preserve">Puolue sai ensimmäisen kerran enemmistön valtuustoon toukokuussa 2015, kun se ei onnistunut tekemään läpimurtoa alueen parlamenttivaaleissa. Mutta useita loikkauksia myöhemmin, jotka johtuivat suurelta osin Manstonin lentokenttää koskevasta toimettomuudesta, enemmistö katosi. Northwoodin piirin kahden paikan täytevaalit järjestettiin kahden riippumattoman jäsenen eroamisen jälkeen. Neuvoston kokoonpano on nyt seuraava: 29 UKIP:n valtuutettua, 18 konservatiivia, viisi työväenpuoluetta, kaksi demokraattista riippumatonta ryhmää ja kaksi riippumatonta ryhmää. UKIP:n johtajuudesta käydään parhaillaan kilpailua Nigel Faragen seuraajaksi. Nigel Farage luopui tehtävästään sen jälkeen, kun Britannia äänesti EU:sta eroamisesta. Tuloksen jälkeen UKIP:n avainhenkilöt juhlivat Twitterissä.</w:t>
      </w:r>
    </w:p>
    <w:p>
      <w:r>
        <w:rPr>
          <w:b/>
        </w:rPr>
        <w:t xml:space="preserve">Yhteenveto</w:t>
      </w:r>
    </w:p>
    <w:p>
      <w:r>
        <w:t xml:space="preserve">UKIP on saanut Thanetin piirineuvoston takaisin hallintaansa voitettuaan kaksi paikkaa paikallisissa täytevaaleissa.</w:t>
      </w:r>
    </w:p>
    <w:p>
      <w:r>
        <w:rPr>
          <w:b/>
          <w:u w:val="single"/>
        </w:rPr>
        <w:t xml:space="preserve">Asiakirjan numero 43603</w:t>
      </w:r>
    </w:p>
    <w:p>
      <w:r>
        <w:t xml:space="preserve">Borders Book Festival käynnistyy Melrosessa</w:t>
      </w:r>
    </w:p>
    <w:p>
      <w:r>
        <w:t xml:space="preserve">Se jatkuu sunnuntaihin asti, ja kaupungin Harmony Gardens -puistossa järjestetään yli 100 tapahtumaa. Anne Reid, Dinner Ladies- ja Last Tango in Halifax -elokuvien tähti, avaa tapahtuman yhden naisen esityksellään. Festivaalin aikana esiintyvät myös John Cleese, Michael Parkinson, Joanna Trollope, Judy Murray ja Steve Backshall. Lauantaina julkistetaan myös tämän vuoden arvostetun, 25 000 punnan arvoisen historiallisen fiktion Walter Scott -palkinnon voittaja. Festivaalin johtaja Alistair Moffat sanoi: "Poliittisen myllerryksen ja levottomuuden ilmapiirissä tarvitsemme kaikki annoksen hauskanpitoa ja viihdettä, ja Baillie Gifford Borders Book Festivalilla on sitä yllin kyllin. "Tarjolla on myös vakavia pohdinnan ja mietiskelyn hetkiä, kun tarkastelemme nopeasti muuttuvaa maailmaamme. "Tänä vuonna kirjafestivaalilla on jokaiselle jotakin, ja odotamme innolla, että saamme toivottaa yleisömme tervetulleeksi Harmony Gardensiin nauttimaan todella ikimuistoisesta viikonlopusta."</w:t>
      </w:r>
    </w:p>
    <w:p>
      <w:r>
        <w:rPr>
          <w:b/>
        </w:rPr>
        <w:t xml:space="preserve">Yhteenveto</w:t>
      </w:r>
    </w:p>
    <w:p>
      <w:r>
        <w:t xml:space="preserve">Kuuluisat nimet näyttämöltä, valkokankaalta ja kirjallisuudesta ovat matkalla Melroseen vuosittaiselle Borders Book Festivalille.</w:t>
      </w:r>
    </w:p>
    <w:p>
      <w:r>
        <w:rPr>
          <w:b/>
          <w:u w:val="single"/>
        </w:rPr>
        <w:t xml:space="preserve">Asiakirjan numero 43604</w:t>
      </w:r>
    </w:p>
    <w:p>
      <w:r>
        <w:t xml:space="preserve">Mansaari: Rattijuopumuspidätykset lisääntyivät jyrkästi joulukuussa</w:t>
      </w:r>
    </w:p>
    <w:p>
      <w:r>
        <w:t xml:space="preserve">Poliisi pidätti joulukuussa 2018 23 henkilöä, joiden epäillään ajaneen alkoholin tai huumeiden vaikutuksen alaisena. Joulukuussa 2016 pidätyksiä tehtiin seitsemän, kun taas vuonna 2017 saman kuukauden aikana pidätettiin 14 kuljettajaa. Poliisi pysäytti 349 ajoneuvoa tämän vuoden liikenneturvallisuuskampanjan aikana. Kahdeksalle 23:sta on tähän mennessä nostettu syyte. Lisäksi 11 on vapautettu takuita vastaan tutkimusten jatkuessa, ja neljä vapautettiin ilman syytteitä. Pidätettyjen ikä vaihteli 17:stä 66:een. "Typeriä päätöksiä" sisäministeri Bill Malarkey sanoi: "On erittäin valitettavaa nähdä, että yhä on ihmisiä, jotka tekevät päätöksen [ajaa alkoholin ja/tai huumeiden vuoksi ajokelvottomana] ja asettavat itsensä ja muut ihmiset uskomattomaan vaaraan." Kampanjan aikana 59 kuljettajalle annettiin myös vikakorjauslomakkeet ajoneuvojensa vioista. Ylikonstaapeli Jamie Tomlinson tieliikennepoliisiyksiköstä sanoi, että pidätysten määrän kasvu johtui siitä, että vuoden 2018 kampanjaan osallistui enemmän poliiseja. Hän sanoi: "En tiedä, mitä se tarkoittaa: "On ilmeistä, että kaikenikäiset kuljettajat eivät ota huomioon varoituksiamme ja ovat edelleen valmiita ottamaan riskin. "Suhtaudumme rattijuopumukseen erittäin vakavasti, koska ihmiset eivät tunnu oppivan", hän lisäsi. "He tekevät typeriä päätöksiä, ja he jäävät kiinni, ja yritämme jatkossakin saada heidät kiinni." Aiheeseen liittyvät Internet-linkit Isle of Man Constabularyn poliisilaitos</w:t>
      </w:r>
    </w:p>
    <w:p>
      <w:r>
        <w:rPr>
          <w:b/>
        </w:rPr>
        <w:t xml:space="preserve">Yhteenveto</w:t>
      </w:r>
    </w:p>
    <w:p>
      <w:r>
        <w:t xml:space="preserve">Juuri julkaistujen tilastojen mukaan rattijuopumus- ja huumausaineiden aiheuttamien pidätysten määrä kasvoi jyrkästi Mansaarella joulun alla.</w:t>
      </w:r>
    </w:p>
    <w:p>
      <w:r>
        <w:rPr>
          <w:b/>
          <w:u w:val="single"/>
        </w:rPr>
        <w:t xml:space="preserve">Asiakirjan numero 43605</w:t>
      </w:r>
    </w:p>
    <w:p>
      <w:r>
        <w:t xml:space="preserve">Asbestipelko pysäyttää työt Princess Elizabeth -sairaalassa</w:t>
      </w:r>
    </w:p>
    <w:p>
      <w:r>
        <w:t xml:space="preserve">Aine paljastui Ozannen osaston katosta, minkä vuoksi työt keskeytettiin toistaiseksi. Osasto suljettiin lokakuussa 2010 osittain henkilöstöpulan vuoksi, mutta myös lattian korjausten vuoksi. Sen uudelleen avaaminen oli suunniteltu maaliskuuksi 2011. Materiaali on lähetetty kiireellisesti laboratorioanalyysiin. Terveys- ja sosiaalipalveluista vastaava osasto ilmoitti, että löydetty määrä oli pieni ja että sen uskottiin olevan asbestipinnoite, joka on ruiskutettu. Se vakuutti Ozannen osastolla käyneille potilaille ja vierailijoille, että altistumisriski on hyvin pieni ja että kunnostustöitä tekevää henkilökuntaa valvotaan.</w:t>
      </w:r>
    </w:p>
    <w:p>
      <w:r>
        <w:rPr>
          <w:b/>
        </w:rPr>
        <w:t xml:space="preserve">Yhteenveto</w:t>
      </w:r>
    </w:p>
    <w:p>
      <w:r>
        <w:t xml:space="preserve">Guernseyn Princess Elizabeth -sairaalassa sijaitsevan osaston kunnostustöiden yhteydessä on löydetty asbestiksi epäiltyä materiaalia.</w:t>
      </w:r>
    </w:p>
    <w:p>
      <w:r>
        <w:rPr>
          <w:b/>
          <w:u w:val="single"/>
        </w:rPr>
        <w:t xml:space="preserve">Asiakirjan numero 43606</w:t>
      </w:r>
    </w:p>
    <w:p>
      <w:r>
        <w:t xml:space="preserve">Joutsenten määrä Thames-joella laskenut ampumisten jälkeen</w:t>
      </w:r>
    </w:p>
    <w:p>
      <w:r>
        <w:t xml:space="preserve">Kuningattaren joutsenmerkitsijä David Barber sanoi, että lintujen tappaminen ampumavälikohtauksissa on lisääntynyt jatkuvasti. Kymmenien lintujen uskotaan joutuneen kohteeksi viime vuoden aikana. Nelipäiväinen joutsenlaskenta alkaa Sunbury-on-Thamesissa Surreyssä ja Windsorissa Berkshiressä 20. heinäkuuta. "Järjettömiä ampumisia" David Barberin mukaan linnut olivat helppoja kohteita. "Nämä järjettömät ampumiset aiheuttavat hirvittäviä vammoja ja usein kuolemaa, ja loukkaantuneiden joutsenten ja poikasten kuolema kestää joskus päiviä tai jopa viikkoja, jos niitä ei löydetä pian ampumisen jälkeen", hän sanoi. Laskenta juontaa juurensa 1200-luvulta, ja siinä joen joutsenet kerätään, merkitään, punnitaan, tarkastetaan terveydentila ja vapautetaan. Tämänvuotinen "joutsenten nosto" päättyy Abingdonissa, Oxfordshiren osavaltiossa 24. heinäkuuta. Joutsenet ovat suojeltuja lintuja. Kruunulla on oikeus omistaa kaikki avovedessä olevat merkitsemättömät joutsenet. Niiden tappamisesta tai vahingoittamisesta voi saada kuuden kuukauden vankeusrangaistuksen ja/tai enintään 5 000 punnan sakon.</w:t>
      </w:r>
    </w:p>
    <w:p>
      <w:r>
        <w:rPr>
          <w:b/>
        </w:rPr>
        <w:t xml:space="preserve">Yhteenveto</w:t>
      </w:r>
    </w:p>
    <w:p>
      <w:r>
        <w:t xml:space="preserve">Joutsenten ampuminen ilmakiväärillä on lisääntynyt ennen Thames-joen joutsenpopulaation vuosittaista laskentaa.</w:t>
      </w:r>
    </w:p>
    <w:p>
      <w:r>
        <w:rPr>
          <w:b/>
          <w:u w:val="single"/>
        </w:rPr>
        <w:t xml:space="preserve">Asiakirjan numero 43607</w:t>
      </w:r>
    </w:p>
    <w:p>
      <w:r>
        <w:t xml:space="preserve">Mies oikeudessa syytettynä vaimon murhasta Brentin tulipalossa</w:t>
      </w:r>
    </w:p>
    <w:p>
      <w:r>
        <w:t xml:space="preserve">Denise Michelle Keane-Barnett-Simmons, 36, kuoli palovammoihin ja savuhengitykseen tulipalossa, joka syttyi hänen kotonaan Alric Avenuella Brentissä 16. huhtikuuta. Kuusikymppinen Maureen Laigle onnistui pakenemaan palosta ikkunan kautta. Damion Simmons, 44, jolla ei ole kiinteää osoitetta, saapui maanantaina Old Bailey -oikeuteen syytettynä rouva Keane-Barnett-Simmonsin murhasta. Vastaaja sai myös syytteen yksityisten ja seksuaalisten valokuvien paljastamisesta tarkoituksella aiheuttaa kärsimystä ja tirkistelystä. Ne liittyvät väitteisiin, joiden mukaan Simmons oli ennen tulipaloa asentanut aviotaloon salaisia videokameroita vakoillakseen vaimoaan ja levittääkseen seksuaalista kuvaa sosiaalisessa mediassa. Häntä syytettiin tuhopoltosta, jonka tarkoituksena oli vaarantaa henki Laiglen osalta, ja rikollisesta vahingonteosta, joka vaaransi hengen. Poliisin käyttäytymistä käsittelevä riippumaton virasto tutkii kuolemantapausta, mikä on tavanomainen menettely, kun henkilö kuolee sen jälkeen, kun hän on ollut hiljattain yhteydessä poliisiin. Syytekysymystä koskeva kuuleminen on määrä järjestää 20. heinäkuuta. Simmons määrättiin tutkintavankeuteen.</w:t>
      </w:r>
    </w:p>
    <w:p>
      <w:r>
        <w:rPr>
          <w:b/>
        </w:rPr>
        <w:t xml:space="preserve">Yhteenveto</w:t>
      </w:r>
    </w:p>
    <w:p>
      <w:r>
        <w:t xml:space="preserve">Mies on saapunut oikeuteen syytettynä vaimonsa murhasta tuhopoltolla vakoiltuaan tätä kameroiden avulla.</w:t>
      </w:r>
    </w:p>
    <w:p>
      <w:r>
        <w:rPr>
          <w:b/>
          <w:u w:val="single"/>
        </w:rPr>
        <w:t xml:space="preserve">Asiakirjan numero 43608</w:t>
      </w:r>
    </w:p>
    <w:p>
      <w:r>
        <w:t xml:space="preserve">BHS:n levoton maailma</w:t>
      </w:r>
    </w:p>
    <w:p>
      <w:r>
        <w:t xml:space="preserve">Simon JackYritystoimittaja Monissa muissa se ei ole. Se on myös kahden kiistanalaisen omistajan tarina. Sir Philip Green osti BHS:n 200 miljoonalla punnalla vuonna 2000, ja alkuvuosina se teki voittoa. Kaikki nämä voitot otettiin täysin laillisesti osinkoina vuoteen 2004 asti. Sen jälkeen BHS nilkutteli vielä vuosikymmenen ajan laman läpi, ja sitä pidettiin hengissä Sir Philip Greenin muun imperiumin lainoilla, kunnes se myytiin viime vuonna vain yhdellä punnalla. Tutkimukset Olisi vaatinut vähittäiskaupan taikuria loihtimaan väsyneen tuotemerkin elpymistä erittäin kilpaillulla alalla. Sen sijaan hän myi sen aiemmin konkurssin tehneelle kilpa-autoilijalle, jolla oli jonkin verran kokemusta liiketoiminnasta mutta ei minkäänlaista kokemusta vähittäiskaupasta. Toiveet ostajan löytymisestä hiipuivat, kun kävi ilmi, ettei yksikään mahdollisista tarjoajista pystynyt sitomaan riittävästi käyttöpääomaa myymälöiden täydentämiseen ja liiketoiminnan uudelleen käynnistämiseen. Austin Reed koki saman kohtalon samalla viikolla, ja on houkuttelevaa pitää molempia uhreja oireena laajemmasta High Streetin huonovointisuudesta. On totta, että kävijämäärät ovat laskeneet jo vuosia, mutta ketterät vähittäiskauppiaat, jotka ovat yhdistäneet verkkokaupan ja kivijalkamyymälät ja parantaneet myymäläkokemusta, ovat menestyneet. Sekä Austin Reedin että BHS:n tarjontaa vähittäiskaupan asiantuntijat pitivät väsyneenä. Maailma on kova, mutta siitä voi selvitä. Selvää on, että BHS:n selvitystilaan liittyy joitakin huolestuttavia seikkoja, joita kansanedustajat, maksukyvyttömyysvirasto ja mahdollisesti myös Serious Fraud Office saattavat jatkaa tutkimuksiaan, mahdollisesti vielä pitkään sen jälkeen, kun BHS on sulkenut ovensa.</w:t>
      </w:r>
    </w:p>
    <w:p>
      <w:r>
        <w:rPr>
          <w:b/>
        </w:rPr>
        <w:t xml:space="preserve">Yhteenveto</w:t>
      </w:r>
    </w:p>
    <w:p>
      <w:r>
        <w:t xml:space="preserve">BHS:n tarina ei ole tietyllä tavalla ainutlaatuinen. Se on jokapäiväinen tarina kaupankäynnistä - terveet yritykset menestyvät, sairaat menehtyvät, High Street kehittyy - sellaista elämä on.</w:t>
      </w:r>
    </w:p>
    <w:p>
      <w:r>
        <w:rPr>
          <w:b/>
          <w:u w:val="single"/>
        </w:rPr>
        <w:t xml:space="preserve">Asiakirjan numero 43609</w:t>
      </w:r>
    </w:p>
    <w:p>
      <w:r>
        <w:t xml:space="preserve">Wakefieldin katedraali pitää ensimmäisen sunnuntain jumalanpalvelukset £ 6.5m uudistuksen jälkeen</w:t>
      </w:r>
    </w:p>
    <w:p>
      <w:r>
        <w:t xml:space="preserve">I-luokan rakennus on uudistettu viiden vuoden ajan. Kirkkoherra Jonathan Greener sanoi: Greener: "Ylhäältä alas, idästä länteen, tämä on yksi kaikkien katedraalien dramaattisimmista kunnostuksista." Sisätilat on kunnostettu projektissa, joka alkoi penkkien poistamisella ja keskilaivan uudistamisella. Toisessa vaiheessa seinät on puhdistettu, valaistus ja sähköt uusittu, lattia tasoitettu ja Pyhän Markuksen kappeli uudistettu. Myös krypta ja tuomiokapituli on uusittu. "Olemme tehneet viisi vuotta kovasti töitä ja ottaneet tumman ja likaisen viktoriaanisen rakennuksen, ja nyt se näyttää upealta keskiaikaiselta tilalta", dekaani Greener sanoi.</w:t>
      </w:r>
    </w:p>
    <w:p>
      <w:r>
        <w:rPr>
          <w:b/>
        </w:rPr>
        <w:t xml:space="preserve">Yhteenveto</w:t>
      </w:r>
    </w:p>
    <w:p>
      <w:r>
        <w:t xml:space="preserve">Ensimmäiset sunnuntain jumalanpalvelukset pidetään Wakefieldin katedraalissa, joka on vihitty uudelleen 6,5 miljoonan punnan remontin jälkeen.</w:t>
      </w:r>
    </w:p>
    <w:p>
      <w:r>
        <w:rPr>
          <w:b/>
          <w:u w:val="single"/>
        </w:rPr>
        <w:t xml:space="preserve">Asiakirjan numero 43610</w:t>
      </w:r>
    </w:p>
    <w:p>
      <w:r>
        <w:t xml:space="preserve">Townlandsin sairaalan saneeraus aloitetaan lokakuussa</w:t>
      </w:r>
    </w:p>
    <w:p>
      <w:r>
        <w:t xml:space="preserve">Henley-on-Thamesissa sijaitsevasta Townlandsin sairaalasta tulee "terveyskampus", jossa on 18-paikkainen sairaala ja 64-paikkainen hoitokoti. Siihen tulee myös 12-paikkainen Sue Ryderin palliatiivisen hoidon saattohoitokoti, joka muuttaa hyväntekeväisyysjärjestön pääkonttorista läheisestä Nettlebedistä. Rakennuttajat aloittavat työt lokakuun lopussa sen jälkeen, kun sairaalan pelastamiseksi NHS:n leikkauksilta on vuodesta 2005 lähtien järjestetty kampanjoita. Uudessa sairaalassa on myös lievien vammojen yksikkö, poliklinikka sekä uusia avustetun asumisen ja avaintyöyksiköitä.</w:t>
      </w:r>
    </w:p>
    <w:p>
      <w:r>
        <w:rPr>
          <w:b/>
        </w:rPr>
        <w:t xml:space="preserve">Yhteenveto</w:t>
      </w:r>
    </w:p>
    <w:p>
      <w:r>
        <w:t xml:space="preserve">Oxfordshiren kunnallinen sairaala, jonka auki pitämisen puolesta kampanjoijat taistelivat, uudistetaan 8,7 miljoonalla punnalla.</w:t>
      </w:r>
    </w:p>
    <w:p>
      <w:r>
        <w:rPr>
          <w:b/>
          <w:u w:val="single"/>
        </w:rPr>
        <w:t xml:space="preserve">Asiakirjan numero 43611</w:t>
      </w:r>
    </w:p>
    <w:p>
      <w:r>
        <w:t xml:space="preserve">Wrightbus Group yli kolminkertaistaa voittonsa ennen veroja</w:t>
      </w:r>
    </w:p>
    <w:p>
      <w:r>
        <w:t xml:space="preserve">Voitto saavutettiin 297 miljoonan punnan liikevaihdolla joulukuuhun 2014 päättyneiden 15 kuukauden aikana. Johtajien raportin mukaan luvut osoittavat "huomattavaa parannusta" Ballymenassa sijaitsevan konsernin tuloksessa. Se lisäsi, että näkymät vuodelle 2015 olivat myönteiset, koska Yhdistyneen kuningaskunnan tilauskanta oli vahva. Yritys työllistää nyt yli 1 500 ihmistä pääasiassa Ballymenassa. Wrightin perheen yhtiö, joka viime kädessä omistaa yrityksen, teki viime vuonna 4,4 miljoonan punnan hyväntekeväisyyslahjoitukset. Cornerstone Groupin lahjoitus kuvattiin varoiksi "kristilliseen, evankeliseen ja muuhun hyväntekeväisyystoimintaan".</w:t>
      </w:r>
    </w:p>
    <w:p>
      <w:r>
        <w:rPr>
          <w:b/>
        </w:rPr>
        <w:t xml:space="preserve">Yhteenveto</w:t>
      </w:r>
    </w:p>
    <w:p>
      <w:r>
        <w:t xml:space="preserve">Antrimin kreivikunnan busseja valmistava Wrightbus Group yli kolminkertaisti voittonsa ennen veroja 14,5 miljoonaan puntaan vuonna 2014.</w:t>
      </w:r>
    </w:p>
    <w:p>
      <w:r>
        <w:rPr>
          <w:b/>
          <w:u w:val="single"/>
        </w:rPr>
        <w:t xml:space="preserve">Asiakirjan numero 43612</w:t>
      </w:r>
    </w:p>
    <w:p>
      <w:r>
        <w:t xml:space="preserve">Hotel Transylvania Yhdysvaltain elokuvatilastojen kärjessä</w:t>
      </w:r>
    </w:p>
    <w:p>
      <w:r>
        <w:t xml:space="preserve">Scifi-trilleri Looper avautui toiseksi 21,2 miljoonalla dollarilla (13 miljoonaa puntaa). Sitä seurasi viime viikolla listan kärjessä ollut End of Watch, joka keräsi 8 miljoonaa dollaria (5 miljoonaa puntaa). Vahvan viikonlopun tulot olivat 120 miljoonaa dollaria (74 miljoonaa puntaa) - 21 prosenttia enemmän kuin viime vuonna samaan aikaan. "Sony todellakin pelasti päivän, kun se käänsi asiat ympäri koko kuukauden kestäneen huonomman lipputulotilanteen jälkeen", sanoi Hollywood.comin analyytikko Paul Dergarabedian. "Kesän jälkeinen aika ei varsinaisesti sytyttänyt maailmaa tuleen", hän lisäsi. Perhekauhuelokuva oli paluu menestykseen hauskuuttaja Adam Sandlerille, jonka kesäelokuva That's My Boy floppasi avausviikonloppunaan 13,4 miljoonalla dollarilla (8,3 miljoonaa puntaa). Sandler antaa kreivi Draculan äänen Frankensteinille, Wolfmanille ja muille klassisille hirviöille suunnatun lomakeskuksen omistajana. Muualla listalla Clint Eastwoodin ohjaama Trouble with the Curve, joka kertoo näkönsä menettävästä baseball-joukkueen värvääjästä, sijoittui neljänneksi 7,5 miljoonan dollarin (4,6 miljoonan punnan) lipputuloillaan. Neljä sijaa pudonnut viime viikon toinen ykkönen, kauhuelokuva House at the End of the Street tuotti 7,2 miljoonaa dollaria (4,5 miljoonaa puntaa), kun taas uusi teinikomedia-musikaali Pitch Perfect keräsi 335 teatterista vaikuttavia 5,2 miljoonaa dollaria (3,2 miljoonaa puntaa) ja sijoittui kuudenneksi. Viikonlopun toinen uutuus, Maggie Gyllenhaalin ja Viola Davisin tähdittämä kouludraama Won't Back Down jäi kymmenen parhaan joukkoon ja tuotti pettymyksenä 2,7 miljoonaa dollaria (1,7 miljoonaa puntaa), vaikka sitä esitettiin 2 515 valkokankaalla. Muut kymmenen parhaan elokuvan joukossa olivat muun muassa Finding Nemo -elokuvan uudelleenjulkaisu 3D:nä, Resident Evil: Retribution ja The Master.</w:t>
      </w:r>
    </w:p>
    <w:p>
      <w:r>
        <w:rPr>
          <w:b/>
        </w:rPr>
        <w:t xml:space="preserve">Yhteenveto</w:t>
      </w:r>
    </w:p>
    <w:p>
      <w:r>
        <w:t xml:space="preserve">3D-animaatioelokuva Hotel Transylvania on tehnyt uuden ennätyksen syyskuun ensi-illassa Yhdysvaltain ja Kanadan lipputuloissa, sillä studion arvioiden mukaan se tuotti 43 miljoonaa dollaria (26,6 miljoonaa puntaa).</w:t>
      </w:r>
    </w:p>
    <w:p>
      <w:r>
        <w:rPr>
          <w:b/>
          <w:u w:val="single"/>
        </w:rPr>
        <w:t xml:space="preserve">Asiakirjan numero 43613</w:t>
      </w:r>
    </w:p>
    <w:p>
      <w:r>
        <w:t xml:space="preserve">Bournemouthin A338 avataan uudelleen kuukausien viivästysten jälkeen.</w:t>
      </w:r>
    </w:p>
    <w:p>
      <w:r>
        <w:t xml:space="preserve">A338-tien 22 miljoonan punnan suuruisen tukikohdan uudelleenrakentaminen on edellyttänyt kaksiajorataisen tien täydellistä ja osittaista sulkemista. Työt ovat aiheuttaneet pitkiä ruuhkia A338-tiellä Ringwoodin ja Bournemouthin välillä ja ruuhkia A31-tiellä New Forestin poikki. Viimeiset tietyömaan työt lopetettiin kello 06:00 BST. Alun perin tien uudelleenrakentamisen valmistelut aloitettiin vuonna 2009, ja töiden oli määrä alkaa vuonna 2010, mutta hallituksen menojen tarkistuksen vuoksi hanke hyllytettiin. Dorsetin kreivikunnanvaltuuston mukaan uudella tiellä on parempi kuivatus ja parannettu turvavalli. Pensasaidat leikattiin, jotta harvinaiset matelijat saataisiin pois työalueelta.</w:t>
      </w:r>
    </w:p>
    <w:p>
      <w:r>
        <w:rPr>
          <w:b/>
        </w:rPr>
        <w:t xml:space="preserve">Yhteenveto</w:t>
      </w:r>
    </w:p>
    <w:p>
      <w:r>
        <w:t xml:space="preserve">Bournemouthiin johtava päätie on avattu uudelleen yhdeksän kuukautta kestäneiden tietöiden ja viivästysten jälkeen.</w:t>
      </w:r>
    </w:p>
    <w:p>
      <w:r>
        <w:rPr>
          <w:b/>
          <w:u w:val="single"/>
        </w:rPr>
        <w:t xml:space="preserve">Asiakirjan numero 43614</w:t>
      </w:r>
    </w:p>
    <w:p>
      <w:r>
        <w:t xml:space="preserve">Onnettomuudessa kuollut pyöräilijä John Howes oli 'huomaavainen, välittävä mies'</w:t>
      </w:r>
    </w:p>
    <w:p>
      <w:r>
        <w:t xml:space="preserve">John Howes, 58, oli kolarissa, johon valkoinen Vauxhall Combo -pakettiauto oli osallisena B4044 Oxford Roadilla Farmoorissa, Oxfordshiressä, noin klo 18:30 GMT 28. lokakuuta. Perheen mukaan Howes oli "tunnettu" paikkakunnalla pitkästä työstään Royal Mailin postinkantajana. 42-vuotias mies pidätettiin ja vapautettiin tutkimusten jatkuessa. Thames Valleyn poliisi kertoi, että Stonesfieldistä kotoisin oleva epäilty pidätettiin epäiltynä huumausaineen vaikutuksen alaisena ajamisesta ja vakavan vamman aiheuttamisesta vaarallisella ajotavalla. Howesin perhe kertoi lausunnossaan, että Farmoorista kotoisin oleva innokas pyöräilijä tunnettiin vapaaehtoistyöstään vaimonsa Brownie-yksikössä, jossa hänet tunnettiin nimellä "Mr Tawny". "Hän oli omistautunut ja rakastava aviomies, isä ja poika, jolla oli hyvä huumorintaju ja kultainen sydän", he lisäsivät. "Jopa kuolemansa jälkeen hän jatkaa antamista, sillä hän on luovuttanut munuaisensa, joiden perhe toivoo muuttavan vastaanottajien elämän." Poliisi pyytää silminnäkijöitä ja on erityisen kiinnostunut kuulemaan kuljettajilta, joilla on kojelautakamerakuvaa.</w:t>
      </w:r>
    </w:p>
    <w:p>
      <w:r>
        <w:rPr>
          <w:b/>
        </w:rPr>
        <w:t xml:space="preserve">Yhteenveto</w:t>
      </w:r>
    </w:p>
    <w:p>
      <w:r>
        <w:t xml:space="preserve">Sairaalassa kuolleen pyöräilijän perhe on kunnioittanut "epäitsekästä, huomaavaista ja huolehtivaa miestä".</w:t>
      </w:r>
    </w:p>
    <w:p>
      <w:r>
        <w:rPr>
          <w:b/>
          <w:u w:val="single"/>
        </w:rPr>
        <w:t xml:space="preserve">Asiakirjan numero 43615</w:t>
      </w:r>
    </w:p>
    <w:p>
      <w:r>
        <w:t xml:space="preserve">Kuuman sään testit Cambridgen ja St Ivesin välisellä bussiradalla</w:t>
      </w:r>
    </w:p>
    <w:p>
      <w:r>
        <w:t xml:space="preserve">Cambridgeshiren kreivikunnan mukaan urakoitsija BAM Nuttall testaa maaperää raiteiden alta tarkistaakseen, ovatko jotkut käytetyt perustukset sopivia. Se oli ilmaissut huolensa siitä, että BAM Nuttall ei ehkä saavuta kesäkuun puolivälissä päättyvää määräaikaa tulosten toimittamiselle. Testit ovat yksi kuudesta ongelmasta, jotka hidastavat bussiväylän valmistumista. Työmaa aloitettiin vuonna 2007, ja se oli tarkoitus avata keväällä 2009. Tarkistetut suunnitelmat BAM Nuttall asetti huhtikuun lopussa itselleen aikataulun, jotta asukkaat voivat seurata edistymistä. Tarkistetut suunnitelmat on myös toimitettu, jotta voidaan puuttua ongelmaan, joka koskee park and ride -alueen pinnalle jäävää vettä. Bob Menzies, valtuuston linja-autoteiden toimituspäällikkö, sanoi: "Kuten olemme jo jonkin aikaa sanoneet, ennen kuin (maaperän) laskelmat ovat valmiit, emme tiedä, tarvitaanko töitä. "Olisi kuitenkin väärin hyväksyä väylä ilman, että tiedämme tulokset." Ohjatussa bussiväylässä ajoneuvot käyttävät erityistä ajorataa tai rataa, joka on tarkoitettu yksinomaan niiden käyttöön.</w:t>
      </w:r>
    </w:p>
    <w:p>
      <w:r>
        <w:rPr>
          <w:b/>
        </w:rPr>
        <w:t xml:space="preserve">Yhteenveto</w:t>
      </w:r>
    </w:p>
    <w:p>
      <w:r>
        <w:t xml:space="preserve">Testeillä tarkistetaan, voisiko 116 miljoonan punnan arvoisen Cambridgen ja St Ivesin välisen ohjatun bussilinjan raide liikkua kuumalla säällä.</w:t>
      </w:r>
    </w:p>
    <w:p>
      <w:r>
        <w:rPr>
          <w:b/>
          <w:u w:val="single"/>
        </w:rPr>
        <w:t xml:space="preserve">Asiakirjan numero 43616</w:t>
      </w:r>
    </w:p>
    <w:p>
      <w:r>
        <w:t xml:space="preserve">Attenborough aloittaa päivän twiitin Radio 4:ssä</w:t>
      </w:r>
    </w:p>
    <w:p>
      <w:r>
        <w:t xml:space="preserve">Toukokuun 6. päivästä alkaen varhain heräävät kuuntelevat brittiläisten lintulajien eri ääniä tai lauluja, joita seuraa tarina ja faktoja kyseisestä tirskahduksesta. Sir David Attenborough esittää toukokuun aikana jokaisen 90 sekunnin jakson. Sen jälkeen vuorossa on muita luontojuontajia, kuten Miranda Krestovnikoff, Steve Backshall ja Chris Packham. Jokaisessa jaksossa kuullaan tietyn linnun laulu ja sen jälkeen kerrotaan kyseisen linnun käyttäytymisestä ja tavoista. Sarjassa kerrotaan myös lintujen tarinoita tieteen, sosiaalihistorian, kulttuurin, kirjallisuuden ja musiikin kautta, kanava kertoi. Sir David Attenborough sanoi: "Olen nähnyt uskomattomia eläimiä matkoillani ympäri maailmaa, mutta Tweet Of The Day on mukava muistutus siitä, että lintujen maailma kuhisee aivan kotiovellani." Britannian virallisella lintuluettelolla on 596 lajia, ja BBC:n Natural History Unitin tuottajat ovat käyneet läpi yli 1 000 lintutallennetta BBC:n ääniarkistossa. Aseman on kuitenkin äänitettävä uusia äänitteitä esimerkiksi yölaulusta, viherpeipposesta ja puutarhalinnusta, koska sen arkistossa on aukkoja. Tweet of the Day -ohjelmasta tulee 265 jaksoa. Radio 4:n ohjaaja Gwyneth Williams sanoi: "Olen innoissani siitä, että linnut ovat mukana Radio 4:n aamuohjelmassa. David Attenborough hallitsee tietysti kansaa." Sarja lähetetään joka arkiaamu klo 05.58, ja erityinen twiitti toistetaan sunnuntaisin klo 08.58. Tweet Of The Dayn jokainen jakso on ladattavissa.</w:t>
      </w:r>
    </w:p>
    <w:p>
      <w:r>
        <w:rPr>
          <w:b/>
        </w:rPr>
        <w:t xml:space="preserve">Yhteenveto</w:t>
      </w:r>
    </w:p>
    <w:p>
      <w:r>
        <w:t xml:space="preserve">Linnunlaulu esitetään BBC Radio 4:llä osana uutta Päivän twiitti -sarjaa, joka lähetetään ennen Today-ohjelmaa seuraavan vuoden ajan.</w:t>
      </w:r>
    </w:p>
    <w:p>
      <w:r>
        <w:rPr>
          <w:b/>
          <w:u w:val="single"/>
        </w:rPr>
        <w:t xml:space="preserve">Asiakirjan numero 43617</w:t>
      </w:r>
    </w:p>
    <w:p>
      <w:r>
        <w:t xml:space="preserve">Lintujen isku aiheutti mikrolentokoneen maahansyöksyn Mallaigin lähellä</w:t>
      </w:r>
    </w:p>
    <w:p>
      <w:r>
        <w:t xml:space="preserve">Yksityiskohdat ilmenevät lento-onnettomuuksien tutkintaelimen (AAIB) raportista. Lentäjä selvisi vammoitta hylystä, mutta joutui uimaan rantaan onnettomuuden jälkeen. Onnettomuus sattui hänen lentäessään Plocktonin lentokentältä kohti Glenforsaa Mullilla 24. kesäkuuta. Ohjaaja lensi noin 1 000 jalan korkeudessa, kun hän kuuli kovan pamauksen ja menetti hetkellisesti koneen hallinnan. Vaikka hän onnistui saamaan ohjauksen takaisin, moottori tärisi voimakkaasti, ja hänen oli sammutettava se. Ohjaaja valmistautui laskeutumaan pellolle, mutta kun hän ei onnistunut hidastamaan lentokonetta riittävästi, hän keskeytti laskun. Koska hän ei nähnyt muuta tasaista maastoa, hän laskeutui pieneen järveen, jonne lentokone upposi. Ohjaaja vapautti itsensä valjaistaan ja ui sitten rantaan. AAIB:n raportin mukaan onnettomuuden syynä oli linnun isku, joka vaurioitti potkuria ja ohjaimia.</w:t>
      </w:r>
    </w:p>
    <w:p>
      <w:r>
        <w:rPr>
          <w:b/>
        </w:rPr>
        <w:t xml:space="preserve">Yhteenveto</w:t>
      </w:r>
    </w:p>
    <w:p>
      <w:r>
        <w:t xml:space="preserve">Mikrolentokoneen lentäjä joutui jättämään lentokoneensa Mallaigin lähellä sijaitsevaan luolaan, kun hän törmäsi lintuun lentäessään Highlandsin luoteisosan ylämaan yläpuolella.</w:t>
      </w:r>
    </w:p>
    <w:p>
      <w:r>
        <w:rPr>
          <w:b/>
          <w:u w:val="single"/>
        </w:rPr>
        <w:t xml:space="preserve">Asiakirjan numero 43618</w:t>
      </w:r>
    </w:p>
    <w:p>
      <w:r>
        <w:t xml:space="preserve">Koko saaren kattavat taksisuunnitelmat Tynwaldin käsiteltäväksi</w:t>
      </w:r>
    </w:p>
    <w:p>
      <w:r>
        <w:t xml:space="preserve">Tällä hetkellä kuljettajat voivat ottaa kyydin vain omalta lupapiiriltään, joita on neljä. Tämä tarkoittaa, että taksi, joka jättää asiakkaan oman alueensa ulkopuolelle, ei voi ansaita rahaa paluumatkalla. Julkisen kuulemisen aikana 78 prosenttia vastaajista kannatti muutosta, jolla on hallituksen mukaan taloudellisia ja ympäristöhyötyjä. Infrastruktuuriministeriö uskoo, että rajoitusten lieventäminen parantaa kuljettajien ansioita ja vähentää tarpeettomia matkoja. Infrastruktuuriministeri Phil Gawne sanoi, että tilanne on ennallaan: "Nykypäivänä on järjetöntä, että taksit kulkevat tyhjinä ympäri saarta vanhentuneiden rajoitusten vuoksi. "Ei ole yllättävää, että taksiliikenteessä on niitä, jotka haluavat suojella vallitsevaa tilannetta. "Tämä on todellakin merkittävä muutos, minkä vuoksi olen sitoutunut siihen, että ministeriö tarkastelee sen vaikutuksia uudelleen 12 kuukauden kuluttua. Ensisijaisena tavoitteenamme on oltava yleisön, asiakkaiden ja ympäristön etu." Ehdotus tulee Tynwaldin käsiteltäväksi myöhemmin tässä kuussa.</w:t>
      </w:r>
    </w:p>
    <w:p>
      <w:r>
        <w:rPr>
          <w:b/>
        </w:rPr>
        <w:t xml:space="preserve">Yhteenveto</w:t>
      </w:r>
    </w:p>
    <w:p>
      <w:r>
        <w:t xml:space="preserve">Tynwaldin käsiteltävänä olevien ehdotusten mukaan taksit saavat harjoittaa taksiliikennettä mistä tahansa Mansaarella.</w:t>
      </w:r>
    </w:p>
    <w:p>
      <w:r>
        <w:rPr>
          <w:b/>
          <w:u w:val="single"/>
        </w:rPr>
        <w:t xml:space="preserve">Asiakirjan numero 43619</w:t>
      </w:r>
    </w:p>
    <w:p>
      <w:r>
        <w:t xml:space="preserve">Käteisvarat hyväksytty luvattomien Poole-matkustajapaikkojen turvaamiseksi</w:t>
      </w:r>
    </w:p>
    <w:p>
      <w:r>
        <w:t xml:space="preserve">Borough of Poole'n kabinetti hyväksyi suosituksen kokouksessaan tiistai-iltana. Se on seurausta siitä, että suunnittelukomitea hylkäsi kaksi tilapäistä sijoituspaikkaa Creekmoorissa ja Oakdalessa. Rahaa käytetään muun muassa Whitecliffin ja Baiterin paikoissa. Viranomainen sanoi, ettei se pyri etsimään väliaikaisia paikkoja tänä kesänä. Muut paikat, jotka neuvoston mukaan saavat "tehostettua suojelua", ovat Verity Crescent, Haskells Recreation Ground, Broadstone Recreation Ground ja Branksome Recreation Ground. Se sanoi, että jäljellä olevat varat priorisoidaan muille alueille sen perusteella, missä on ollut luvattomia leiriytymisiä, missä lähellä lasten leikkipaikkoja, missä käytetään urheilutoimintaa ja missä on matkailukohteita. Andrew Flockhart, Borough of Poolen toimitusjohtaja, sanoi, että neuvosto toivoo, että työt tehdään mahdollisimman pian. "Arvioimme tilannetta syksyllä", hän lisäsi. Dorsetin kreivikunnanvaltuuston suunnittelukomitean odotetaan tekevän päätöksen Piddlehintoniin ehdotetusta väliaikaisesta sijoituspaikasta 9. toukokuuta.</w:t>
      </w:r>
    </w:p>
    <w:p>
      <w:r>
        <w:rPr>
          <w:b/>
        </w:rPr>
        <w:t xml:space="preserve">Yhteenveto</w:t>
      </w:r>
    </w:p>
    <w:p>
      <w:r>
        <w:t xml:space="preserve">Noin 230 000 puntaa neuvoston varoista, jotka on myönnetty väliaikaisten paikkojen luomiseen Pooleen, käytetään nyt kuuden sellaisen paikan turvaamiseen, joilla on ollut luvattomia leiriytymisiä.</w:t>
      </w:r>
    </w:p>
    <w:p>
      <w:r>
        <w:rPr>
          <w:b/>
          <w:u w:val="single"/>
        </w:rPr>
        <w:t xml:space="preserve">Asiakirjan numero 43620</w:t>
      </w:r>
    </w:p>
    <w:p>
      <w:r>
        <w:t xml:space="preserve">Edinburghin eläintarhan panda ei ehkä olekaan pentujen isä.</w:t>
      </w:r>
    </w:p>
    <w:p>
      <w:r>
        <w:t xml:space="preserve">Eläintarhan naaraspuolinen jättiläispanda Tian Tian hedelmöitettiin kolmesti keinotekoisesti käyttäen sekä Yang Guangin että Bao Baon näytteitä. Bao Baon sperma pakastettiin ennen kuin se kuoli Berliinin eläintarhassa viime vuonna 34-vuotiaana. Jos Tian Tian on raskaana, varmistus saadaan heinäkuun puolivälissä, kun asiantuntijat voivat tehdä sille ultraäänitutkimuksen. Sen jälkeen pentu tai pennut syntyisivät todennäköisesti elokuun lopussa tai syyskuun alussa. Pandojen normaali lisääntymisaika on huhtikuun puolivälistä toukokuuhun. Eläintarhan mukaan jos Tian Tian Tian olisi luonnossa, se parittelisi useamman kuin yhden pandan kanssa. Edinburghin eläintarhan jättiläispandojen johtaja Iain Valentine sanoi: "Meille oli kunnia saada koota Edinburghin eläintarhaan varhain sunnuntaiaamuna niin monia maailman johtavia keinosiemennyksen ja eläinten lisääntymisen hallinnan asiantuntijoita auttamaan omaa lahjakkaiden eläinlääkäreiden ja eläintenhoitajien poikkeuksellista tiimiämme. "Tämä oli uraauurtavaa tiedettä, joka toteutettiin ensimmäistä kertaa Yhdistyneessä kuningaskunnassa. "Olisi ollut hämmästyttävää, jos pandat olisivat paritelleet luonnollisesti, mutta keinosiemennys on kuitenkin seuraavaksi paras vaihtoehto maailmanlaajuisten suojelupyrkimysten kokonaisuuden ja naaraspuolisen Tian Tianin yksilöllisen biologian kannalta."</w:t>
      </w:r>
    </w:p>
    <w:p>
      <w:r>
        <w:rPr>
          <w:b/>
        </w:rPr>
        <w:t xml:space="preserve">Yhteenveto</w:t>
      </w:r>
    </w:p>
    <w:p>
      <w:r>
        <w:t xml:space="preserve">Edinburghin eläintarhan urospanda ei ehkä ole tulevien pentujen isä, koska naaraan keinosiemennykseen käytettiin toisen uroksen spermaa.</w:t>
      </w:r>
    </w:p>
    <w:p>
      <w:r>
        <w:rPr>
          <w:b/>
          <w:u w:val="single"/>
        </w:rPr>
        <w:t xml:space="preserve">Asiakirjan numero 43621</w:t>
      </w:r>
    </w:p>
    <w:p>
      <w:r>
        <w:t xml:space="preserve">Koulupoika loukkaantui yliajon seurauksena Carlukessa</w:t>
      </w:r>
    </w:p>
    <w:p>
      <w:r>
        <w:t xml:space="preserve">Tapaus sattui, kun hän oli matkalla kotiin koulusta Carlukessa tiistaina noin kello 15.25. Tummansininen Mini Cooper törmäsi häneen, kun hän ylitti Carnwath Roadia, jossa se kohtaa Carnwath Lanen. Ajoneuvo ei pysähtynyt ja ajoi pois kovaa vauhtia. Pelastuslaitos tuli paikalle, ja koulupoika vietiin hoitoon Wishaw General Hospitaliin. Konstaapeli Josh Ellwood sanoi: "Lapsen kaataminen ja pois ajaminen on täysin vastenmielistä, ja on tärkeää, että löydämme syyllisen. "Uhri tarvitsee mahdollisesti leikkauksen jalkaansa, ja tapahtumat jättävät hänet täysin traumatisoituneeksi", sanoi hän. "Pyydän kaikkia, jotka olivat alueella tiistaina iltapäivällä ja huomasivat sinisen Minin ajavan ylinopeutta, ottamaan yhteyttä. "Pyydän myös autoilijoita, joilla on lähistöllä ollut dashcamera, tarkistamaan kuvamateriaalinsa, jos ne ovat tallentaneet jotain, jolla voi olla merkitystä. "Vetoan myös suoraan kyseisen auton kuljettajaan, jotta hän toimisi oikein ja ilmoittautuisi poliisille."</w:t>
      </w:r>
    </w:p>
    <w:p>
      <w:r>
        <w:rPr>
          <w:b/>
        </w:rPr>
        <w:t xml:space="preserve">Yhteenveto</w:t>
      </w:r>
    </w:p>
    <w:p>
      <w:r>
        <w:t xml:space="preserve">12-vuotias poika sai murtuneen jalan jäätyään auton alle, joka ei pysähtynyt South Lanarkshiressä.</w:t>
      </w:r>
    </w:p>
    <w:p>
      <w:r>
        <w:rPr>
          <w:b/>
          <w:u w:val="single"/>
        </w:rPr>
        <w:t xml:space="preserve">Asiakirjan numero 43622</w:t>
      </w:r>
    </w:p>
    <w:p>
      <w:r>
        <w:t xml:space="preserve">Yorkshireen hylätty "saksankielinen" koira oppii englantia</w:t>
      </w:r>
    </w:p>
    <w:p>
      <w:r>
        <w:t xml:space="preserve">Hector-niminen yksivuotias amerikkalainen bulldoggi oli jätetty porttiin sidottuna hyväntekeväisyysjärjestön East Ardsleyn toimipisteessä Länsi-Yorkshiressä. Henkilökunta huomasi, ettei se reagoinut englanniksi, joten he kokeilivat muita kieliä. Hoitopäällikkö Lucynda Hodgsonin mukaan kävi ilmi, että se oli "melko hyvin koulutettu ja osasi useita saksankielisiä komentoja". "Aloimme esitellä hänelle englanninkielisiä sanoja ja käytimme käsimerkkejä sanallisten komentojen ohella, joten hän alkoi omaksua niitä todella nopeasti", hän sanoi. "Se on erittäin älykäs koira ja hyvin rakastava." Hän sanoi, että Hector etsii nyt uutta perhettä, mutta mahdollisten omistajien on oltava tupakoimattomia, sillä Hectorilla näytti löytöhetkellä olevan palovammoja kehossaan. Hector, joka painaa 40 kiloa (kuusi kiveä), tarvitsee myös hyvän kokoisen puutarhan, hän sanoi. Lisää uutisia Yorkshiresta Seuraa BBC Yorkshirea Facebookissa, Twitterissä ja Instagramissa. Lähetä juttuideoita osoitteeseen yorkslincs.news@bbc.co.uk tai lähetä video tästä.</w:t>
      </w:r>
    </w:p>
    <w:p>
      <w:r>
        <w:rPr>
          <w:b/>
        </w:rPr>
        <w:t xml:space="preserve">Yhteenveto</w:t>
      </w:r>
    </w:p>
    <w:p>
      <w:r>
        <w:t xml:space="preserve">RSPCA:n mukaan hylätty koira, joka ymmärsi vain saksankielisiä käskyjä, on opetellut englantia, jotta se löytäisi uuden kodin.</w:t>
      </w:r>
    </w:p>
    <w:p>
      <w:r>
        <w:rPr>
          <w:b/>
          <w:u w:val="single"/>
        </w:rPr>
        <w:t xml:space="preserve">Asiakirjan numero 43623</w:t>
      </w:r>
    </w:p>
    <w:p>
      <w:r>
        <w:t xml:space="preserve">Useammat NI-asiakkaat ostavat kultaa Irlannin tasavallassa</w:t>
      </w:r>
    </w:p>
    <w:p>
      <w:r>
        <w:t xml:space="preserve">Merrion Vaultsin mukaan NI-asiakkaiden määrä, jotka ostavat ja säilyttävät kultaa tasavallassa, on kasvanut 70 prosenttia tänä vuonna, kertoo RTE. Yrityksen mukaan kasvun taustalla on pelko siitä, että Brexitin aiheuttama äkillinen talousromahdus voisi romahduttaa Englannin punnan arvon. Yrityksen mukaan sillä on ollut 400 uutta pohjoisirlantilaista asiakasta viimeisten kuuden kuukauden aikana. Yritys lisäsi, että kullan ja varastoinnin kysyntä alkoi jo kauan ennen Englannin keskuspankin äskettäistä arviota, jonka mukaan Brexit ilman sopimusta voisi aiheuttaa talouskriisin. "Viiden vuoden aikana, jonka holvimme on myynyt ja varastoinut kultaa, emme ole koskaan nähneet tällaista kysyntää kuin tämä nykyinen ryntäys", Merrion Vaultsin toinen perustaja Seamus Fahy sanoi. Hän lisäsi, että yhtiön holveissa Glasgow'ssa, Newcastlessa ja Liverpoolissa on ollut yhtä paljon kysyntää. "Asiakkaat edustavat yhteiskunnan läpileikkausta sijoittajista eläkkeiden hoitajiin, pienyrityksiin ja suuryrityksiin", Fahy sanoi. "He uskovat, että kultaan sijoittaminen on turvallisin vaihtoehto, kunnes Yhdistyneen kuningaskunnan talous on vakaa." Kullan hinta on noussut kuuden viime kuukauden aikana 6 prosenttia.</w:t>
      </w:r>
    </w:p>
    <w:p>
      <w:r>
        <w:rPr>
          <w:b/>
        </w:rPr>
        <w:t xml:space="preserve">Yhteenveto</w:t>
      </w:r>
    </w:p>
    <w:p>
      <w:r>
        <w:t xml:space="preserve">Kullan ja kullan varastointitilojen toimittaja Irlannin tasavallassa on kertonut, että Pohjois-Irlannin asiakkaiden kysyntä on kasvanut huomattavasti.</w:t>
      </w:r>
    </w:p>
    <w:p>
      <w:r>
        <w:rPr>
          <w:b/>
          <w:u w:val="single"/>
        </w:rPr>
        <w:t xml:space="preserve">Asiakirjan numero 43624</w:t>
      </w:r>
    </w:p>
    <w:p>
      <w:r>
        <w:t xml:space="preserve">Shorehamin lento-onnettomuus: Poliiseja tutkitaan viestin takia</w:t>
      </w:r>
    </w:p>
    <w:p>
      <w:r>
        <w:t xml:space="preserve">Sussexin poliisin tiedottajan mukaan poliisin ammatillisista standardeista vastaavan osaston tutkinta koskee kahta Brightonissa työskentelevää poliisia. Ylikomisario Lisa Bell sanoi, että tutkinta liittyy verkkoviestiin, joka lähetettiin kolmannelle henkilölle, joka oli kollega. Konstaapelit ovat "melko uusia palveluksessa", eikä heitä ole erotettu virasta. Sussexin poliisi ilmoitti, että 11 ihmisen perheille ilmoitetaan, kun Hawker Hunter -lentokone syöksyi A27:ään Shorehamin lentonäytöksen aikana. Apulaispoliisipäällikkö Olivia Pinkney sanoi lausunnossaan: "Haluan, että he työskentelevät ansaitakseen palkkansa, kun tätä asiaa tutkitaan. "Sillä välin heille on määrätty tehtäviä, jotka eivät ole yhteydessä yleisöön." Heidän kollegansa "ilmoitti nopeasti" viestistä, poliisi sanoi. "Tarpeetonta ahdistusta", sanoi apulaispoliisipäällikkö Pinkney: "En voi korostaa, miten järkyttynyt olen siitä, että tutkimme tällaista väitettä. "Kollegani ovat ilmoittaneet asiasta uhrien perheille ja pyytäneet heiltä anteeksi sitä tarpeetonta ahdistusta, jota tämä epäilemättä aiheuttaa heille." Hän sanoi, että väite "heikentää niiden satojen kollegojen ammattitaitoa, jotka ovat työskennelleet väsymättä tämän operaation parissa". Elokuun 22. päivänä tapahtuneen onnettomuuden jälkeen ylitarkastaja Tony Blaker sanoi olevansa tietoinen kuvista ja videoista, joita tapahtumapaikalta oli julkaistu verkossa. Hän kehotti ihmisiä ottamaan huomioon läheisensä menettäneiden tunteet. Uhreja:</w:t>
      </w:r>
    </w:p>
    <w:p>
      <w:r>
        <w:rPr>
          <w:b/>
        </w:rPr>
        <w:t xml:space="preserve">Yhteenveto</w:t>
      </w:r>
    </w:p>
    <w:p>
      <w:r>
        <w:t xml:space="preserve">Kahta Sussexin poliisia tutkitaan törkeästä virkavirheestä Shorehamin lentoturman jälkeen lähetetyn yksityisen sosiaalisen median viestin vuoksi.</w:t>
      </w:r>
    </w:p>
    <w:p>
      <w:r>
        <w:rPr>
          <w:b/>
          <w:u w:val="single"/>
        </w:rPr>
        <w:t xml:space="preserve">Asiakirjan numero 43625</w:t>
      </w:r>
    </w:p>
    <w:p>
      <w:r>
        <w:t xml:space="preserve">Operaatio Stack: M20:n liittymät 8-11 suljettu</w:t>
      </w:r>
    </w:p>
    <w:p>
      <w:r>
        <w:t xml:space="preserve">Moottoritie on nyt suljettu rannikolla Hollingbournen liittymästä kahdeksan Hythen liittymään 11, poliisi kertoi. Operaatio Stackin odotetaan jatkuvan koko päivän, ja tilannetta seurataan. Muulle kuin tavaraliikenteelle on käytössä kiertoteitä, ja autoilijoita on kehotettu varaamaan lisäaikaa. Doverin satama on avoinna, ja P&amp;O Ferries liikennöi Calais'n satamaan ja DFDS Seaways liikennöi Dunkerqueen. "Sietämätöntä" Aiemmin tällä viikolla hallitus totesi, että tilanne Kentin teillä oli ruuhkien vuoksi muuttunut "sietämättömäksi". Liikenneministeri Robert Goodwill kertoi parlamentille, että parhaillaan tutkitaan useita vaihtoehtoja, joilla voitaisiin puuttua myöhästymisiin, jotka johtuvat osittain Calais'n häiriöistä. Viime kuussa tuhannet kuorma-autot juuttuivat moottoritielle pahimmissa häiriöissä, jotka johtuivat Calais'n lakoista. Kentin poliisi on ilmoittanut, että kuorma-autonkuljettajat, jotka käyttävät muun kuin tavaraliikenteen kiertoteitä päästäkseen lähemmäs jonon etuosaa, lähetetään Operation Stack -operaation loppupäähän.</w:t>
      </w:r>
    </w:p>
    <w:p>
      <w:r>
        <w:rPr>
          <w:b/>
        </w:rPr>
        <w:t xml:space="preserve">Yhteenveto</w:t>
      </w:r>
    </w:p>
    <w:p>
      <w:r>
        <w:t xml:space="preserve">Poliisi on pidentänyt M20-tien sulkemista Kentissä, koska Kanaalin ylitystä odottavat rekat ovat aiheuttaneet ruuhkia.</w:t>
      </w:r>
    </w:p>
    <w:p>
      <w:r>
        <w:rPr>
          <w:b/>
          <w:u w:val="single"/>
        </w:rPr>
        <w:t xml:space="preserve">Asiakirjan numero 43626</w:t>
      </w:r>
    </w:p>
    <w:p>
      <w:r>
        <w:t xml:space="preserve">Berlusconi ylistää Mussolinia holokaustin muistopäivänä</w:t>
      </w:r>
    </w:p>
    <w:p>
      <w:r>
        <w:t xml:space="preserve">Mussolini oli ollut väärässä säätäessään juutalaisvastaisia lakeja, mutta muuten hän oli ollut hyvä johtaja, Berlusconi sanoi. Hän puhui Milanossa natsien holokaustin uhrien muistotilaisuudessa. Hän ei ole sulkenut pois mahdollisuutta toimia vielä kerran pääministerinä, jos hänen puolueensa voittaa vaalit ensi kuussa. Hänen Vapauden kansa -puolueensa (PDL) toivoo muodostavansa keskustaoikeistolaisen koalitiohallituksen toisen puolueen kanssa 24.-25. helmikuuta pidettävien vaalien jälkeen, mutta se ei ole nimennyt pääministeriehdokasta. Mediamagnaatti luopui kolmannesta kaudesta pääministerinä marraskuussa 2011, jolloin hänen tilalleen tuli teknokraatti Mario Monti. "On selvää, että [Mussolinin] aikainen hallitus, joka pelkäsi Saksan vallan johtavan täydelliseen voittoon, mieluummin liittoutui Hitlerin Saksan kanssa kuin vastusti sitä", sanoi Berlusconi, joka johtaa koalitiota, johon kuuluu ryhmiä, joilla on fasistisia juuria. "Rotulait olivat Mussolinin pahin vika johtajana, joka toimi niin monella muulla tavalla hyvin", hän lisäsi viitaten vuoden 1938 lakeihin, jotka estivät juutalaisia pääsyn Italian yliopistoihin ja moniin ammatteihin. Keskusta-vasemmistolainen Demokraattinen puolue (PD), joka johtaa gallupeissa, tuomitsi kommentit nopeasti. "Tasavaltamme perustuu taisteluun natsifasismia vastaan, ja nämä ovat sietämättömiä huomautuksia, jotka eivät sovi yhteen demokraattisten poliittisten voimien johtamisen kanssa", PD:n tiedottaja Marco Meloni sanoi. Aiemmissa kiistanalaisissa kommenteissaan Silvio Berlusconi on saanut osakseen Britannian kuningattaren vihan, koska hän puhui liian kovaa valokuvatilaisuudessa, Obaman, jota hän kuvaili "ruskettuneeksi", ja Kiinan kansakunnan vihan vihjaamalla, että kommunistijohtaja Mao Zedong keitti vauvoja lannoittaakseen peltoja.</w:t>
      </w:r>
    </w:p>
    <w:p>
      <w:r>
        <w:rPr>
          <w:b/>
        </w:rPr>
        <w:t xml:space="preserve">Yhteenveto</w:t>
      </w:r>
    </w:p>
    <w:p>
      <w:r>
        <w:t xml:space="preserve">Italian pelleilyyn taipuvainen entinen pääministeri Silvio Berlusconi on lietsonut kiistaa ylistämällä Benito Mussolinia holokaustin muistopäivänä - huolimatta Il Ducen juutalaisvastaisista laeista.</w:t>
      </w:r>
    </w:p>
    <w:p>
      <w:r>
        <w:rPr>
          <w:b/>
          <w:u w:val="single"/>
        </w:rPr>
        <w:t xml:space="preserve">Asiakirjan numero 43627</w:t>
      </w:r>
    </w:p>
    <w:p>
      <w:r>
        <w:t xml:space="preserve">Barnstaplen ohiajo merkitsi pojan syöpähoidon päättymistä</w:t>
      </w:r>
    </w:p>
    <w:p>
      <w:r>
        <w:t xml:space="preserve">Autot, moottoripyörät, pelastuspalveluiden ajoneuvot ja jopa supersankarit ajoivat Barnstaplen läpi George Brayleyn toipumisen kunniaksi. Hänen vanhempansa sanoivat, että heidän poikansa kolmivuotinen hoito oli ollut "hyvin pitkä" ja että saattue "merkitsee hänelle paljon". Leukemiaa sairastanut George oli ollut suojassa Covid-19:n takia. Sadat ihmiset vastasivat Facebookissa julkaistuun vetoomukseen osallistua ohiajoon, ja järjestäjä Mickey Parker kertoi, että paikalla oli arviolta 400-600 ajoneuvoa. Parker kehotti ihmisiä osallistumaan, kun hän sanoi: "Tämä on hänen [Georgen] hoidon viimeinen päivä, ja hän on edelleen eristyksessä." Hän sanoi: "Tämä on viimeinen päivä." Saattue kokoontui torstai-iltana kello 19.00 BST Roundswell Industrial Parkissa ennen kuin se matkusti Georgen talolle. Facebook-tapahtumassa muistutettiin osallistujia noudattamaan sosiaalisen etäisyyden sääntöjä pysymällä koko ajan autoissaan ja pysäköimällä kahden metrin päähän toisistaan. Georgen isä Nic kuvaili poikansa "erityisen päivän" kunniaksi järjestettyä tapahtumaa "fantastiseksi". "Se oli viimeinen sytostaattitabletti tänään, ja juhlan kunniaksi saimme ajaa läpi Barnstaplessa. "Paljon ja paljon autoja, kaikki Georgen puolesta, kaikki hänen erityisenä päivänään, mikä on ihanaa vanhempana." Hän sanoi, että hänen poikansa "on käynyt läpi pitkän matkan" ja "on ollut fantastista, että meillä on ollut tukea".</w:t>
      </w:r>
    </w:p>
    <w:p>
      <w:r>
        <w:rPr>
          <w:b/>
        </w:rPr>
        <w:t xml:space="preserve">Yhteenveto</w:t>
      </w:r>
    </w:p>
    <w:p>
      <w:r>
        <w:t xml:space="preserve">Jopa 600 ajoneuvoa osallistui saattueeseen, joka ajoi viisivuotiaan pojan kodin ohi juhlistaakseen hänen 1170 päivän syöpähoitonsa päättymistä.</w:t>
      </w:r>
    </w:p>
    <w:p>
      <w:r>
        <w:rPr>
          <w:b/>
          <w:u w:val="single"/>
        </w:rPr>
        <w:t xml:space="preserve">Asiakirjan numero 43628</w:t>
      </w:r>
    </w:p>
    <w:p>
      <w:r>
        <w:t xml:space="preserve">Gerrard ja Vidic päästävät 96 ilmapalloja Anfieldillä ilmaan</w:t>
      </w:r>
    </w:p>
    <w:p>
      <w:r>
        <w:t xml:space="preserve">Joukkueen kapteenit Steven Gerrard ja Nemanja Vidic päästävät 96 punaista ilmapalloa uhrien muistoksi. Kentän kolmelle sivulle asetetaan myös mosaiikkeja, joissa lukee Totuus, Oikeus ja 96. Kyseessä on Liverpoolin ensimmäinen kotiottelu Hillsborough'n riippumattoman paneelin raportin julkaisemisen jälkeen. Raportti vapautti fanit kaikista vääryyksistä ja totesi, että poliisi yritti syyttää faneja 15. huhtikuuta 1989 tapahtuneesta katastrofista. Mosaiikin luoja Andy Knott sanoi, että The Truth näytettäisiin Kop-katsomossa, Justice Lower Centenary Standilla ja 96 Anfield Roadin päädyssä. "Aina kun se [mosaiikkien luominen] liittyy Hillsborough'n tapahtumiin, se on erityistä, ja vielä enemmän nyt, kun totuus on julki ja perheet voivat jatkaa elämäänsä ja tajuta, että he olivat oikeassa yli 20 vuoden ajan. "He voivat jatkaa eteenpäin ja yrittää löytää oikeutta, jonka uhrit ansaitsevat." Hän sanoi, että mosaiikkien valmistamiseen voi kulua jopa viisi tuntia, kun katsomossa olevat fanit pitävät värillisiä kortteja pystyssä. Hän sanoi: "Kaikki, jotka auttavat, tuntevat ylpeyttä. "Se saa kaikki tietämään, että tuemme perheitä ja eloonjääneitä." Molemmat seurat ovat korostaneet, että kaikkien pelaajien on tärkeää kunnioittaa tilaisuutta.</w:t>
      </w:r>
    </w:p>
    <w:p>
      <w:r>
        <w:rPr>
          <w:b/>
        </w:rPr>
        <w:t xml:space="preserve">Yhteenveto</w:t>
      </w:r>
    </w:p>
    <w:p>
      <w:r>
        <w:t xml:space="preserve">Liverpool ja Manchester United kunnioittavat Hillsborough'n katastrofissa kuolleiden muistoa ennen sunnuntaina Anfieldilla pelattavaa ottelua.</w:t>
      </w:r>
    </w:p>
    <w:p>
      <w:r>
        <w:rPr>
          <w:b/>
          <w:u w:val="single"/>
        </w:rPr>
        <w:t xml:space="preserve">Asiakirjan numero 43629</w:t>
      </w:r>
    </w:p>
    <w:p>
      <w:r>
        <w:t xml:space="preserve">Paddingtonin puukotus: Paddingtonin poliisi: Uhri oli "murhatun teinin serkku".</w:t>
      </w:r>
    </w:p>
    <w:p>
      <w:r>
        <w:t xml:space="preserve">Poliisi löysi Ahmed Bekerin, 19, verta vuotavan veitsen haavoista Paddington Greeniltä Westminsteristä perjantaina kello 21.15 GMT. Hoidosta huolimatta hänet julistettiin kuolleeksi paikan päällä. Pidätyksiä ei ole tehty. Poliisi uskoi, että Beker on Yousef Bekerin serkku - 17-vuotias poika, joka kuoli tappelussa Edgware Roadilla syyskuussa 2019. Alueella on voimassa Section 60 -määräys, joka antaa poliisille lisää pysäytys- ja etsintävaltuuksia alueella sunnuntaihin kello 14.00 asti. Westminsterin ruumishuoneella on määrä suorittaa ruumiinavaus sunnuntaina. Poliisin mukaan Beker asui alueella. Aiheeseen liittyvät Internet-linkit Met Police</w:t>
      </w:r>
    </w:p>
    <w:p>
      <w:r>
        <w:rPr>
          <w:b/>
        </w:rPr>
        <w:t xml:space="preserve">Yhteenveto</w:t>
      </w:r>
    </w:p>
    <w:p>
      <w:r>
        <w:t xml:space="preserve">Poliisi on nimennyt Lontoon keskustassa kuoliaaksi puukotetun teini-ikäisen toisen murhan uhrin serkuksi.</w:t>
      </w:r>
    </w:p>
    <w:p>
      <w:r>
        <w:rPr>
          <w:b/>
          <w:u w:val="single"/>
        </w:rPr>
        <w:t xml:space="preserve">Asiakirjan numero 43630</w:t>
      </w:r>
    </w:p>
    <w:p>
      <w:r>
        <w:t xml:space="preserve">Diego Maradona "hyväksyy kolmen lapsen isyyden" Kuubassa</w:t>
      </w:r>
    </w:p>
    <w:p>
      <w:r>
        <w:t xml:space="preserve">Tämä tarkoittaa, että 58-vuotias MM-voittaja, joka aikoinaan kielsi, että hänellä olisi muita lapsia kuin entisen vaimonsa kanssa, on nyt virallisesti kahdeksan lapsen isä. Maradona matkustaa Havannaan isyystesteihin ja tunnustaa lapset julkisesti myöhemmin tänä vuonna, asianajaja Matias Morla sanoi. Lapset, jotka ovat tiettävästi kahdelta äidiltä, voivat ottaa hänen nimensä. Maradona vietti useita vuosia maassa vuosina 2000-2005 hoidossa kokaiiniriippuvuuden vuoksi. Hän ystävystyi maassa ollessaan silloisen presidentin Fidel Castron kanssa ja tatuoi johtaja Fidel Castron kasvot jalkaansa. Entinen jalkapalloilija työskentelee nykyään meksikolaisen Dorados de Sinaloa -seuran valmentajana. Maradona kiisti aikoinaan, että hänellä olisi muita lapsia kuin Giannina, 29, ja Dalma, 31, jotka molemmat ovat hänen ex-vaimonsa Claudia Villafañen tyttäriä, josta hän erosi vuonna 2003 lähes 20 avioliittovuoden jälkeen. Hän on kuitenkin sittemmin tunnustanut Diego Juniorin, 32, ja Janan, 22, heidän äitiensä kanssa käytyjen oikeustaistelujen jälkeen. Maradonalla on myös toinen lapsi, kuusivuotias Diego Fernando, suhteestaan Veronica Ojedan kanssa. Saatat myös pitää tästä:</w:t>
      </w:r>
    </w:p>
    <w:p>
      <w:r>
        <w:rPr>
          <w:b/>
        </w:rPr>
        <w:t xml:space="preserve">Yhteenveto</w:t>
      </w:r>
    </w:p>
    <w:p>
      <w:r>
        <w:t xml:space="preserve">Argentiinalainen jalkapallolegenda Diego Maradona tunnustaa kolmen kuubalaisen lapsensa isyyden, kertoo hänen asianajajansa.</w:t>
      </w:r>
    </w:p>
    <w:p>
      <w:r>
        <w:rPr>
          <w:b/>
          <w:u w:val="single"/>
        </w:rPr>
        <w:t xml:space="preserve">Asiakirjan numero 43631</w:t>
      </w:r>
    </w:p>
    <w:p>
      <w:r>
        <w:t xml:space="preserve">Yorkshiren eläkeläinen kuljetettiin huipulle pelastusryhmän toimesta</w:t>
      </w:r>
    </w:p>
    <w:p>
      <w:r>
        <w:t xml:space="preserve">Cleveland Mountain Rescue Team käytti paareja saadakseen Keith Stubbsin, 71, Roseberry Toppingin huipulle. Stubbs on asunut Pohjois-Yorkshiren huipun lähellä 50 vuotta, mutta hän ei ollut käynyt huipulla ennen kuin hänellä todettiin Lambert-Eatonin myasteniaoireyhtymä. Ryhmä päätti auttaa herra Stubbsin, kun he saivat tietää, että hän katui, ettei ollut päässyt huipulle, kun hän oli tarpeeksi hyvässä kunnossa. Oireyhtymä on autoimmuunisairaus, joka hyökkää hermopäätteisiin, jotka yhdistyvät lihaksiin, ja estää niitä toimimasta. Stubbs, jolla tauti diagnosoitiin kuusi vuotta sitten, on aiemmin kerännyt varoja etsintä- ja pelastusryhmälle. Hän sanoi: Se oli ensimmäinen kerta, kun kävin siellä, ja olin aika hämmästynyt siitä näkymästä, joka sieltä avautuu, se on aivan ihmeellinen." Hän sanoi: "Se on ensimmäinen kerta, kun kävin siellä, ja olin aika hämmästynyt siitä näkymästä, joka sieltä avautuu, se on aivan upea." Ryhmän lausunnossa sanottiin: "Saavutukselle 'kohotettiin malja' huipulla, ennen kuin otimme käyttöön paljon tutumman tavan kantaa hänet takaisin alamäkeen." Aiheeseen liittyvät Internet-linkit Cleveland Mountain Rescue</w:t>
      </w:r>
    </w:p>
    <w:p>
      <w:r>
        <w:rPr>
          <w:b/>
        </w:rPr>
        <w:t xml:space="preserve">Yhteenveto</w:t>
      </w:r>
    </w:p>
    <w:p>
      <w:r>
        <w:t xml:space="preserve">Harvinaista lihaksia kuluttavaa sairautta sairastavaa eläkeläistä kannettiin mäkeä ylös, jotta hän voisi saavuttaa unelmansa huipulle pääsemisestä.</w:t>
      </w:r>
    </w:p>
    <w:p>
      <w:r>
        <w:rPr>
          <w:b/>
          <w:u w:val="single"/>
        </w:rPr>
        <w:t xml:space="preserve">Asiakirjan numero 43632</w:t>
      </w:r>
    </w:p>
    <w:p>
      <w:r>
        <w:t xml:space="preserve">Bishop Burton Collegen johtaja väitti, että hänellä oli kulukorvauksia lusikkaistuimesta.</w:t>
      </w:r>
    </w:p>
    <w:p>
      <w:r>
        <w:t xml:space="preserve">Jeanette Dawson erosi Itä-Yorkshiressä sijaitsevan Bishop Burton Collegen rehtorina viime lokakuussa. Asiakirjojen mukaan hän vaati rahaa tammikuusta 2016 syyskuuhun 2017, vaikka tienasi 140 000 puntaa vuodessa. College kertoi aloittaneensa tutkinnan "huolestuttuaan" hänen menoistaan. Yksityiskohdat niistä julkaistiin BBC:n tekemän tiedonvapauspyynnön jälkeen. BBC:n käsityksen mukaan joitakin vieraanvaraisuuteen liittyviä tietoja on kuitenkin salattu. Luottokorttimaksujen joukossa oli lähes 6 000 puntaa hotelleihin, mukaan lukien kahden hengen yöpyminen Hullin hotellissa, joka on noin 15 mailin päässä hänen kodistaan. Kuitteja esitettiin myös yhteensä noin 450 punnan kulutuksesta Waitrosessa kolmeen eri otteeseen. Marraskuun 30. päivänä 2016 päivätty kuitti osoitti, että 35,99 puntaa vaadittiin "White Wood T&amp;G Toilet Seat Seat" -vessanpöntön istuimesta, ja luottokorttikopiossa oli käsinkirjoitettu merkintä "ESTATES CODE". Bishop Burton College, joka ylläpitää myös Riseholme Collegen kampusta Lincolnissa, vahvisti lausunnossaan, että rouva Dawson oli eronnut sen jälkeen, kun se oli aloittanut tutkimukset hänen kuluistaan. "Tutkimus toi esiin avoimuuden puutteen niiden ehtojen osalta, joiden mukaan kuluja on aiemmin maksettu. Tämä koski myös epäselvyyttä vieraanvaraisuuskuluista ja siitä, miten college hyötyi niistä. "Kuluja ja luottokorttimaksuja koskevaa varainhoidon valvontaa on sittemmin tarkistettu ja tiukennettu sen varmistamiseksi, että kuluja ja luottokorttimaksuja valvotaan tarkemmin ja että ne ovat avoimempia, jotta niiden toistuminen voidaan estää." Rouva Dawson ei ollut tavoitettavissa.</w:t>
      </w:r>
    </w:p>
    <w:p>
      <w:r>
        <w:rPr>
          <w:b/>
        </w:rPr>
        <w:t xml:space="preserve">Yhteenveto</w:t>
      </w:r>
    </w:p>
    <w:p>
      <w:r>
        <w:t xml:space="preserve">BBC:n tietojen mukaan kollegion johtaja, joka erosi sen jälkeen, kun 21 000 punnan kuluja koskeva tutkinta käynnistettiin, vaati yhteensä 21 000 punnan kuluja wc-istuimesta, 225 punnan hintaisesta matosta ja hotelliyöpymisistä kotinsa lähistöllä.</w:t>
      </w:r>
    </w:p>
    <w:p>
      <w:r>
        <w:rPr>
          <w:b/>
          <w:u w:val="single"/>
        </w:rPr>
        <w:t xml:space="preserve">Asiakirjan numero 43633</w:t>
      </w:r>
    </w:p>
    <w:p>
      <w:r>
        <w:t xml:space="preserve">Airbus A220: Lisää tilauksia Belfastissa osittain rakennetulle koneelle</w:t>
      </w:r>
    </w:p>
    <w:p>
      <w:r>
        <w:t xml:space="preserve">John CampbellBBC News NI Economics &amp; Business Editor Lentokoneen siivet valmistetaan Belfastissa tehtaassa, joka työllistää noin 1 000 ihmistä. Yhdysvaltalainen lentoyhtiö Delta on A220-koneen suurin yksittäinen asiakas, ja se ilmoitti uusista tilauksista Pariisin ilmailunäyttelyssä. A220 oli aiemmin Bombardierin C-sarja ennen kuin Airbus osti enemmistöosuuden hankkeesta vuonna 2017. Maanantaina yhdysvaltalainen lentokoneiden leasingyhtiö ALC allekirjoitti aiesopimuksen 50 A220-koneen ostamisesta.</w:t>
      </w:r>
    </w:p>
    <w:p>
      <w:r>
        <w:rPr>
          <w:b/>
        </w:rPr>
        <w:t xml:space="preserve">Yhteenveto</w:t>
      </w:r>
    </w:p>
    <w:p>
      <w:r>
        <w:t xml:space="preserve">Delta Airlines on tilannut viisi uutta Airbus A220-konetta, joten sen kokonaistilaus on nyt 95.</w:t>
      </w:r>
    </w:p>
    <w:p>
      <w:r>
        <w:rPr>
          <w:b/>
          <w:u w:val="single"/>
        </w:rPr>
        <w:t xml:space="preserve">Asiakirjan numero 43634</w:t>
      </w:r>
    </w:p>
    <w:p>
      <w:r>
        <w:t xml:space="preserve">BBC Cardiff Singer of the World 2015 -kilpailu alkaa</w:t>
      </w:r>
    </w:p>
    <w:p>
      <w:r>
        <w:t xml:space="preserve">Koe-esiintymisiä järjestetään muun muassa Milanossa, Helsingissä ja New Yorkissa. Kilpailuun valitaan yhteensä 19 laulajaa 25 maasta. Finalistit julkistetaan alkuvuodesta 2015, ja he kilpailevat yhdessä Walesin edustajan Celine Forestin kanssa paikasta Cardiffissa 14.-21. kesäkuuta järjestettävässä finaalissa. Joka toinen vuosi järjestettävä kilpailu käynnistettiin vuonna 1983, ja David Jackson on tullut mukaan taiteelliseksi johtajaksi. Hän sanoi: "Jos se on totta, niin se on totta, että se on totta: "Cardiffissa sijaitsevasta tukikohdastaan käsin joukkue on valmistautunut kilpailuun, ja olen innoissani saadessani olla mukana. "Meillä on uusi asiantuntijatuomarikolmikko, joka matkustaa kahdeksaan kaupunkiin tutustumaan kilpailijoihin."</w:t>
      </w:r>
    </w:p>
    <w:p>
      <w:r>
        <w:rPr>
          <w:b/>
        </w:rPr>
        <w:t xml:space="preserve">Yhteenveto</w:t>
      </w:r>
    </w:p>
    <w:p>
      <w:r>
        <w:t xml:space="preserve">Seuraavan sukupolven oopperalaulajien haku BBC Cardiff Singer of the World 2015 -kilpailuun on alkanut.</w:t>
      </w:r>
    </w:p>
    <w:p>
      <w:r>
        <w:rPr>
          <w:b/>
          <w:u w:val="single"/>
        </w:rPr>
        <w:t xml:space="preserve">Asiakirjan numero 43635</w:t>
      </w:r>
    </w:p>
    <w:p>
      <w:r>
        <w:t xml:space="preserve">Stoke-on-Trentin puukotus: Vetoomus mahdollisen silminnäkijän jäljittämiseksi</w:t>
      </w:r>
    </w:p>
    <w:p>
      <w:r>
        <w:t xml:space="preserve">Anas Chergatia, 26, puukotettiin Josiah Wedgwood Streetillä, Etruriassa, Stoke-on-Trentissä, noin kello 02.40 BST 23. elokuuta. On julkaistu kuva naisesta, jolla uskotaan olleen jalassaan juoksusäärystimet ja jota ei pidetä epäiltynä. Naisen uskotaan olleen Josiah Wedgwood Streetin ja Clough Streetin alueella 22. elokuuta illalla. Staffordshiren poliisi ilmoitti, että se kehottaa naista tai ketään, joka voi tunnistaa hänet, ilmoittautumaan. Komisario Alan Lyford poliisin suurrikostutkintaosastolta sanoi: "Tätä naista ei pidetä epäiltynä, mutta uskomme, että hänellä saattaa olla tietoja, jotka voivat auttaa meitä tutkinnassa." Chergat kuoli tapahtumapaikalla. Seuraa BBC West Midlandsia Facebookissa ja Twitterissä ja tilaa paikalliset uutispäivitykset suoraan puhelimeesi. Aiheeseen liittyvät Internet-linkit Staffordshiren poliisi</w:t>
      </w:r>
    </w:p>
    <w:p>
      <w:r>
        <w:rPr>
          <w:b/>
        </w:rPr>
        <w:t xml:space="preserve">Yhteenveto</w:t>
      </w:r>
    </w:p>
    <w:p>
      <w:r>
        <w:t xml:space="preserve">Poliisi, joka tutkii puukotusvammojen kanssa romahtaneen miehen kuolemaa, on julkaissut kuvan mahdollisesta todistajasta.</w:t>
      </w:r>
    </w:p>
    <w:p>
      <w:r>
        <w:rPr>
          <w:b/>
          <w:u w:val="single"/>
        </w:rPr>
        <w:t xml:space="preserve">Asiakirjan numero 43636</w:t>
      </w:r>
    </w:p>
    <w:p>
      <w:r>
        <w:t xml:space="preserve">Portrush: East Strandin rannalla teinipoikien kimppuun hyökkäävä jengi</w:t>
      </w:r>
    </w:p>
    <w:p>
      <w:r>
        <w:t xml:space="preserve">Hyökkäys tapahtui East Strandin rannalla Portrushissa noin kello 19.30 BST lauantai-iltana. Poliisin mukaan yhtä uhreista hakattiin esineellä, mahdollisesti vasaralla, ja toinen työnnettiin mereen. Hyökkääjät yrittivät pitää uhrin päätä veden alla. Pohjois-Irlannin poliisi (PSNI) kertoi myös, että kolmea poikaa lyötiin kasvoihin, ja yksi sai viillon silmänsä yläpuolelle. Toista ystävistä lyötiin pullolla olkapäähän. PSNI:n komisario Stephen McCafferty sanoi, että teini-ikäisiä lähestyi ryhmä, joka "ehdotti heille tappelua". "Kun he kieltäytyivät ja kääntyivät poispäin, isomman ryhmän jäsenet kävivät heidän kimppuunsa." Komisario McCafferty pyysi tietoja. "Uskomme, että välikohtaus tapahtui noin puolessa välissä East Strandin rantaa", hän sanoi. "Tekijöiden sanottiin pukeutuneen tummiin verkkareihin ja puhuneen Belfastin, Ballymenan ja Derryn aksentilla." Sinn Féin MLA Caoimhe Archibald sanoi olevansa "järkyttynyt" kuultuaan hyökkäyksestä. Itä-Londonderryn edustaja sanoi, että "tällaiselle epäsosiaaliselle ja vaaralliselle käytökselle ei ole mitään sijaa", ja pyysi kaikkia, joilla on tietoja, ottamaan yhteyttä poliisiin.</w:t>
      </w:r>
    </w:p>
    <w:p>
      <w:r>
        <w:rPr>
          <w:b/>
        </w:rPr>
        <w:t xml:space="preserve">Yhteenveto</w:t>
      </w:r>
    </w:p>
    <w:p>
      <w:r>
        <w:t xml:space="preserve">Poliisi on kuvaillut 30-50 nuoren ryhmän neljään teini-ikäiseen poikaan kohdistamaa hyökkäystä "provosoimattomaksi ja ilkeäksi hyökkäykseksi".</w:t>
      </w:r>
    </w:p>
    <w:p>
      <w:r>
        <w:rPr>
          <w:b/>
          <w:u w:val="single"/>
        </w:rPr>
        <w:t xml:space="preserve">Asiakirjan numero 43637</w:t>
      </w:r>
    </w:p>
    <w:p>
      <w:r>
        <w:t xml:space="preserve">Wrexhamin seksikauppiaita uhkaa pitkä vankeusrangaistus</w:t>
      </w:r>
    </w:p>
    <w:p>
      <w:r>
        <w:t xml:space="preserve">John Purcell, 33, ja John Delaney, 31, tuomittiin useista Wrexhamissa asuviin nuoriin kohdistuneista rikoksista, kuten raiskauksesta ja seksuaalisesta väkivallasta. Cheshiren Ellesmere Portista kotoisin oleva Purcell ja Wrexhamin Ruthin Roadin asuntovaunualueelta kotoisin oleva Delaney tuomitaan Mold Crown Courtissa 13. joulukuuta. Kolmas mies, Todd Wickens, 28, vapautettiin seksikaupasta ja raiskauksesta. Tuomari Rhys Rowlands, joka vangitsi kaksikon, kertoi heille, että heitä odottavat "pitkät vankeusrangaistukset" joulukuun 2011 ja huhtikuun 2012 välisenä aikana tehdyistä "erittäin vakavista" rikoksista. Purcell todettiin syylliseksi kahteen raiskaukseen ja neljään seksikauppaan. Hänet vapautettiin yhdestä raiskaussyytteestä ja yhdestä seksuaalirikoksen järjestämistä koskevasta syytteestä. Delaney tuomittiin kahden uhrin raiskauksesta, yhdestä seksuaalirikoksesta ja kolmesta seksikaupparikoksesta. Valamiehistö totesi hänet syyttömäksi kahteen raiskaukseen, yhteen ihmiskauppaan ja yhteen seksuaalirikoksen järjestämiseen.</w:t>
      </w:r>
    </w:p>
    <w:p>
      <w:r>
        <w:rPr>
          <w:b/>
        </w:rPr>
        <w:t xml:space="preserve">Yhteenveto</w:t>
      </w:r>
    </w:p>
    <w:p>
      <w:r>
        <w:t xml:space="preserve">Kaksi miestä, jotka veivät tyttöjä hoitokodista ja kaupittelivat heitä seksiä varten, joutuvat kärsimään "pitkiä vankeusrangaistuksia".</w:t>
      </w:r>
    </w:p>
    <w:p>
      <w:r>
        <w:rPr>
          <w:b/>
          <w:u w:val="single"/>
        </w:rPr>
        <w:t xml:space="preserve">Asiakirjan numero 43638</w:t>
      </w:r>
    </w:p>
    <w:p>
      <w:r>
        <w:t xml:space="preserve">Victoria Wood: Omilla sanoillaan</w:t>
      </w:r>
    </w:p>
    <w:p>
      <w:r>
        <w:t xml:space="preserve">Mieleenpainuvat kertosäkeet "Olin kerran sellaisissa juhlissa, joissa kaikki heittävät autonavaimensa keskelle huonetta. En tiedä, kuka sai moponi, mutta olen ajanut tuolla Peugeotilla vuosia." "Ihmiset luulevat, että vihaan seksiä. Enkä vihaa. En vain pidä asioista, jotka estävät televisiota katsomasta kunnolla." "Elämä on epäreilua, eikö olekin? Jotkut meistä juovat samppanjaa ohituskaistalla, ja jotkut meistä syövät voileipänsä A597-tien irtolohkareiden äärellä." "Seksuaalinen häirintä työpaikalla - onko se ongelma itsenäisille ammatinharjoittajille?" "Seksuaalinen häirintä työpaikalla - onko se ongelma itsenäisille ammatinharjoittajille?" "Luulin, että Coq au Vin on rakkautta kuorma-autossa." Hänen kuuluisa Ballad of Barry and Freda -kappaleensa (Let's Do It) "Let's do it, let's do it, I really want to rant and rave!". Mennään, sillä tiedän, miten haluat käyttäytyä Ei synkkästi, ei nöyrästi Hakkaa minua pohjalle Naisen viikkolehdellä Tehdään se, tehdään se tänä iltana!" Vauvan hankkimisesta "Synnytysvalmennuksia pitävät valehtelijat. Kun olet saamassa vauvaa ensimmäistä kertaa, se, mitä oikeasti haluat tietää, on 'millaista se tulee olemaan'. Eivätkä he kerro sitä sinulle." "Kun olet saamassa vauvaa, se on vähän kuin katselisi kahta hyvin tehotonta muuttomiestä, jotka yrittävät saada hyvin suurta sohvaa hyvin pienestä oviaukosta. Tässä tapauksessa ei vain voi sanoa: 'Voi helvetti, tuokaa se ranskalaisista ikkunoista'." Dinnerladies-sarjasta, jonka hän loi ja jossa hän näytteli: "Anteeksi, tämä tonnikala ja sokerimaissi ovat menneet sekaisin". Brenda Furlong (Victoria Wood): "Jatka vain." "Halusin oikeasti tonnikalaa ja sokerimaisseja erikseen." Brenda Furlong (Victoria Wood): "Emme tee tonnikalaa ja sokerimaisseja. Teemme vain tonnikalaa 'n' sweetcornia." Acorn Antiques -parodiasaippuaoopperasta, 1985-1987 Miss Babs (Celia Imrie): ["No, tuo todellakin *ääntää* aidolta Picassolta. Mutta minun täytyisi nähdä se ollakseni varma siitä." Rouva Overall (Julie Walters): "Joskus luulen, että leskeksi jääminen on Jumalan tapa käskeä sinua lopettamaan pillerit." Tämän jutun versio julkaistiin ensimmäisen kerran 20. huhtikuuta 2016.</w:t>
      </w:r>
    </w:p>
    <w:p>
      <w:r>
        <w:rPr>
          <w:b/>
        </w:rPr>
        <w:t xml:space="preserve">Yhteenveto</w:t>
      </w:r>
    </w:p>
    <w:p>
      <w:r>
        <w:t xml:space="preserve">Koomikko ja kirjailija Victoria Wood on postuumisti voittanut Leicesterin komediafestivaalin komiikan legendan palkinnon. Tässä muutamia hänen parhaita sitaattejaan - yhden vuorosanan sutkautuksista uraauurtavaan As Seen on TV -ohjelmaansa ja komediasarjoihin.</w:t>
      </w:r>
    </w:p>
    <w:p>
      <w:r>
        <w:rPr>
          <w:b/>
          <w:u w:val="single"/>
        </w:rPr>
        <w:t xml:space="preserve">Asiakirjan numero 43639</w:t>
      </w:r>
    </w:p>
    <w:p>
      <w:r>
        <w:t xml:space="preserve">Newsweek-lehti "myynnissä</w:t>
      </w:r>
    </w:p>
    <w:p>
      <w:r>
        <w:t xml:space="preserve">Lehti on ollut viime vuosina tappiollinen, ja sen omistaja sanoi odottavansa, että lehti tekee tappiota myös tänä vuonna. Tämän vuoksi Washington Postin puheenjohtaja Donald Graham sanoi, että lehti "saattaa sopia paremmin muualle". Sanomalehti kertoi palkanneensa investointipankki Allen &amp; Companyn auttamaan ostajan löytämisessä lehdelle. "Newsweekin tappiot vuosina 2007-2009 ovat ennätyksellisiä. Newsweekin johdon ja henkilökunnan sankarillisista ponnisteluista huolimatta odotamme, että teemme tappiota myös vuonna 2010. Tutkimme kaikkia vaihtoehtoja ongelman korjaamiseksi", Graham sanoi. Kuten monet lehdet ympäri maailmaa, Newsweek on kamppaillut taantuman aikana laskevien mainostulojen kanssa. Se on kärsinyt myös siitä, että lukijat turvautuvat yhä enemmän ilmaisiin verkkouutisiin. Newsweek julkaistiin vuonna 1933, ja Post osti sen vuonna 1961.</w:t>
      </w:r>
    </w:p>
    <w:p>
      <w:r>
        <w:rPr>
          <w:b/>
        </w:rPr>
        <w:t xml:space="preserve">Yhteenveto</w:t>
      </w:r>
    </w:p>
    <w:p>
      <w:r>
        <w:t xml:space="preserve">The Washington Post on ilmoittanut tutkivansa Newsweek-lehden myyntiä.</w:t>
      </w:r>
    </w:p>
    <w:p>
      <w:r>
        <w:rPr>
          <w:b/>
          <w:u w:val="single"/>
        </w:rPr>
        <w:t xml:space="preserve">Asiakirjan numero 43640</w:t>
      </w:r>
    </w:p>
    <w:p>
      <w:r>
        <w:t xml:space="preserve">Keräilijä löysi Marvin Gayen passin levyn hylsystä.</w:t>
      </w:r>
    </w:p>
    <w:p>
      <w:r>
        <w:t xml:space="preserve">Detroitilainen mies kertoi löytönsä, jonka arvo oli 20 000 dollaria (12 275 puntaa), yhdysvaltalaisessa Antiques Roadshow -ohjelmassa. Hän kertoi maksaneensa levystä 50 senttiä kaupungissa edesmenneen muusikon omaisuuden myynnistä. Ohjelma-asiantuntija Laura Woolley sanoi, että sitä, miten Gayen passi tarkalleen ottaen päätyi levyhylsyyn, ei koskaan saada selville. Hän lisäsi, että albumi kuului toiselle muusikolle, joten voidaan olettaa, että hän oli työskennellyt Gayen kanssa jossain vaiheessa. Woolley huomautti, että Gayen sukunimeen oli jo lisätty e-kirjain, mikä tapahtui sen jälkeen, kun laulaja oli saanut sopimuksen Motown Recordsin kanssa sooloartistina. Hän sanoi myös, että asiakirjassa, joka on hyvin henkilökohtainen esine, oli Gayen allekirjoitus, mikä lisäsi sen arvoa. Se sisältää myös todisteita siitä, että Gaye matkusti ulkomailla, kun hänen uransa lähti nousuun. Kun asiakirjan omistajalle kerrottiin, kuinka paljon hän joutuisi vakuuttamaan sen, hän sanoi: "Pilailetko sinä? En olisi ikinä uskonut. Olen aivan järkyttynyt. Tarkoitan... vau. Voi luoja, kiitos." Woolley vastasi, että Gayen muistoesineitä tulee harvoin markkinoille. Tähti, jonka hitteihin kuuluivat muun muassa Sexual Healing ja How Sweet It Is (To be Loved By You), ammuttiin isänsä toimesta vuonna 1984. Hänen perheensä on hiljattain joutunut oikeustaisteluihin laulaja Robin Thicken ja tämän levy-yhtiön kanssa, koska hänen Blurred Lines -hittinsä väitti loukkaavan Marvin Gayen kappaleen tekijänoikeuksia. Juttu levy-yhtiö Sony/ATV:tä vastaan on sovittu, kun taas juttu Thicken kanssa on edelleen kesken.</w:t>
      </w:r>
    </w:p>
    <w:p>
      <w:r>
        <w:rPr>
          <w:b/>
        </w:rPr>
        <w:t xml:space="preserve">Yhteenveto</w:t>
      </w:r>
    </w:p>
    <w:p>
      <w:r>
        <w:t xml:space="preserve">Yhdysvaltalainen musiikin keräilijä on löytänyt Motown-legenda Marvin Gayen passin vuodelta 1964 sen jälkeen, kun se oli pudonnut hänen perintömyynnistä ostamansa albumin hylsystä.</w:t>
      </w:r>
    </w:p>
    <w:p>
      <w:r>
        <w:rPr>
          <w:b/>
          <w:u w:val="single"/>
        </w:rPr>
        <w:t xml:space="preserve">Asiakirjan numero 43641</w:t>
      </w:r>
    </w:p>
    <w:p>
      <w:r>
        <w:t xml:space="preserve">Coronavirus: Bangladesh sulkee miljoona rohingya-leirien asukkaita.</w:t>
      </w:r>
    </w:p>
    <w:p>
      <w:r>
        <w:t xml:space="preserve">Viranomaisten mukaan kukaan ei saanut tulla Cox's Bazarin alueelle eikä poistua sieltä. Tapauksia ei ole vahvistettu leireillä, mutta avustusjärjestöt pelkäävät, että taudin puhkeaminen voisi kuormittaa huonoja hoitolaitoksia. Suurin osa pakolaisista saapui leireille naapurivaltiossa vuonna 2017 tapahtuneen sotilaallisen tukahduttamisen jälkeen. Lähes 750 000 ylitti rajan ja liittyi satoihin tuhansiin pakolaisiin, jotka jo asuivat siellä. Viime viikolla Human Rights Watch varoitti, että 350 000 ihmistä Myanmarissa itsessään on erityisen alttiita koronavirukselle. Cox's Bazarin alueen johtaja Kamal Hossain ilmoitti toimenpiteistä myöhään keskiviikkona sen jälkeen, kun tapausten määrä oli kasvanut koko maassa. Tartuntojen määrä Bangladeshissa on kaksinkertaistunut yli 200:een viimeisten viiden päivän aikana, ja 20 on kuollut. "Cox's Bazarin piirikunnasta saapuminen ja poistuminen on tästä lähtien kielletty", Hossain sanoi lausunnossaan ja lisäsi, että määräystä rikkovia vastaan ryhdytään "ankariin toimiin". Avustustyöntekijöiden liikkumista on rajoitettu ankarasti. "Ainoastaan hätäruokahuolto ja lääkintäpalvelut voivat jatkaa työtä leireillä äärimmäistä varovaisuutta noudattaen", pakolaiskomissaari Mahbub Alam Talukder sanoi uutistoimisto AFP:n siteeraamana. Hän lisäsi, että kaikkien hiljattain maahan saapuneiden on asetuttava karanteeniin ennen kuin he voivat vierailla leireillä. Avustusjärjestöt ovat ilmaisseet pelkonsa viruksen leviämisestä leireillä, koska siellä on ahtaat elinolot ja rajalliset lääkintätilat, kuten tehohoitosängyt. Poliisi ja sotilaat ovat pystyttäneet tiesulkuja alueen pääteille ja partioivat leireillä ja niiden ympäristössä.</w:t>
      </w:r>
    </w:p>
    <w:p>
      <w:r>
        <w:rPr>
          <w:b/>
        </w:rPr>
        <w:t xml:space="preserve">Yhteenveto</w:t>
      </w:r>
    </w:p>
    <w:p>
      <w:r>
        <w:t xml:space="preserve">Bangladesh on määrännyt erään eteläisen kaupunginosan, jossa sijaitsee pakolaisleirejä, joissa asuu yli miljoona Myanmarista pakenevaa rohingya-muslimia, lukittavaksi koronaviruksen leviämisen estämiseksi.</w:t>
      </w:r>
    </w:p>
    <w:p>
      <w:r>
        <w:rPr>
          <w:b/>
          <w:u w:val="single"/>
        </w:rPr>
        <w:t xml:space="preserve">Asiakirjan numero 43642</w:t>
      </w:r>
    </w:p>
    <w:p>
      <w:r>
        <w:t xml:space="preserve">Entinen WWE-painijatähti Vader kuolee 63-vuotiaana</w:t>
      </w:r>
    </w:p>
    <w:p>
      <w:r>
        <w:t xml:space="preserve">Hänen poikansa twiittasi: "Noin kuukausi sitten isälläni todettiin vakava keuhkokuume. Hän taisteli äärimmäisen kovasti ja kliinisesti hän eteni. Valitettavasti maanantai-iltana hänen sydämensä sai tarpeekseen ja hänen aikansa oli koittanut." Hän esiintyi vuosia World Wrestling Entertainmentissa (WWE). 1,93-metrinen urheilija tunnettiin fyysisyydestään ja ilmatempauksistaan. Hänen uransa hiipui jonkin verran viime vuosina, vaikka hän jatkoi satunnaisia esiintymisiä eri promootioissa. Hän esiintyi myös tv-sarjoissa Baywatch ja Boy Meets World. WWE sanoi "olevansa surullisena tietoinen" Leon Whiten kuolemasta. Myös Vaderin painikollegat ja fanit osoittivat kunnioitusta painilegendalle.</w:t>
      </w:r>
    </w:p>
    <w:p>
      <w:r>
        <w:rPr>
          <w:b/>
        </w:rPr>
        <w:t xml:space="preserve">Yhteenveto</w:t>
      </w:r>
    </w:p>
    <w:p>
      <w:r>
        <w:t xml:space="preserve">Entinen yhdysvaltalainen showpainin supertähti Leon White - fanit tuntevat hänet paremmin nimellä Vader - on kuollut 63-vuotiaana.</w:t>
      </w:r>
    </w:p>
    <w:p>
      <w:r>
        <w:rPr>
          <w:b/>
          <w:u w:val="single"/>
        </w:rPr>
        <w:t xml:space="preserve">Asiakirjan numero 43643</w:t>
      </w:r>
    </w:p>
    <w:p>
      <w:r>
        <w:t xml:space="preserve">The Christie Cancer -sairaalan pomo Caroline Shaw hyllytettiin tehtävistään.</w:t>
      </w:r>
    </w:p>
    <w:p>
      <w:r>
        <w:t xml:space="preserve">Caroline Shaw CBE:n erottaminen Greater Manchesterissa sijaitsevan Christie NHS Foundation Trustin palveluksesta oli "neutraali teko", sanoi puheenjohtaja Lord Keith Bradley. Hänen mukaansa se oli osa normaalia kurinpitomenettelyä, mutta hän ei kertonut, mikä oli syynä tutkimukseen tai mitä se koski. Rouva Shaw teki "täydellistä yhteistyötä" tutkinnan kanssa. Hän sanoi: "Minulle ilmoitettiin eilen, että minut on pidätetty virantoimituksesta, kunnes sisäisen syytöksen tutkinta on aloitettu tiukkojen menettelyjemme mukaisesti. "Ymmärrän täysin, että kun jokin väite esitetään, tätä prosessia on noudatettava, ja suhtaudun myönteisesti siihen, että asia tutkitaan perusteellisesti. "Teen täydellistä yhteistyötä ja luotan siihen, että tutkinta saadaan nopeasti ja myönteisesti päätökseen." Trustin lausunnossa sanottiin, että se ei vaikuta hyväntekeväisyystoimintaan ja potilaiden hoitoon, mutta kukaan trustin työntekijöistä ei halunnut antaa yksityiskohtaisia tietoja tutkinnan kohteena olevista väitteistä.</w:t>
      </w:r>
    </w:p>
    <w:p>
      <w:r>
        <w:rPr>
          <w:b/>
        </w:rPr>
        <w:t xml:space="preserve">Yhteenveto</w:t>
      </w:r>
    </w:p>
    <w:p>
      <w:r>
        <w:t xml:space="preserve">Syöpäkeskuksen toimitusjohtaja on pidätetty virantoimituksesta osana kurinpitotutkimusta.</w:t>
      </w:r>
    </w:p>
    <w:p>
      <w:r>
        <w:rPr>
          <w:b/>
          <w:u w:val="single"/>
        </w:rPr>
        <w:t xml:space="preserve">Asiakirjan numero 43644</w:t>
      </w:r>
    </w:p>
    <w:p>
      <w:r>
        <w:t xml:space="preserve">Isle of Wightin sairaalan lääkäriharjoittelijat "jätetään yksin</w:t>
      </w:r>
    </w:p>
    <w:p>
      <w:r>
        <w:t xml:space="preserve">General Medical Council (GMC) ilmaisi vakavia huolenaiheita Newportissa sijaitsevan St Maryn sairaalan potilasturvallisuudesta helmikuussa tehdyn tarkastuksen jälkeen. Paikallisesta demokratiaraportointipalvelusta kerrottiin, että myös kiusaamisesta ja rasismista löytyi todisteita. Sairaalasäätiön mukaan huolenaiheisiin on puututtu. Isle of Wight NHS Trustin lääketieteellinen johtaja Alistair Flowerdew, joka nimitettiin kesäkuussa, sanoi ryhtyvänsä "henkilökohtaisesti toimenpiteisiin" varmistaakseen, että GMC:n vaatimukset täytetään. Hän sanoi: "Näihin kuuluu muun muassa se, että konsultit valvovat ja tukevat lääkäreitä enemmän ja järjestävät uudelleen luovutusprosesseja sen varmistamiseksi, että hoidon jatkuvuus ja potilasturvallisuus säilyvät aina." GMC:n koulutuksesta ja standardeista vastaava johtaja, professori Colin Melville sanoi: "Olemme seuranneet tätä aluetta jo jonkin aikaa, ja meille on vakuutettu, että ongelmiin puututaan ensisijaisesti. "Terveydenhuoltopalveluihin kohdistuu enemmän paineita kuin koskaan ennen, mikä rasittaa lääkäreitä ja muita terveydenhuollon työntekijöitä." Vuonna 2017 Care Quality Commission arvioi trustin "riittämättömäksi". GMC:n huolenaiheisiin kuuluivat mm:</w:t>
      </w:r>
    </w:p>
    <w:p>
      <w:r>
        <w:rPr>
          <w:b/>
        </w:rPr>
        <w:t xml:space="preserve">Yhteenveto</w:t>
      </w:r>
    </w:p>
    <w:p>
      <w:r>
        <w:t xml:space="preserve">Tarkastajien mukaan Wightin saarella sairaalapotilaat kärsivät siitä, että lääkäriharjoittelijat jätettiin tekemään päätöksiä, joihin heillä ei ollut pätevyyttä.</w:t>
      </w:r>
    </w:p>
    <w:p>
      <w:r>
        <w:rPr>
          <w:b/>
          <w:u w:val="single"/>
        </w:rPr>
        <w:t xml:space="preserve">Asiakirjan numero 43645</w:t>
      </w:r>
    </w:p>
    <w:p>
      <w:r>
        <w:t xml:space="preserve">Sarah Paynen muistopatsas varastettiin Surreyn alakoulusta</w:t>
      </w:r>
    </w:p>
    <w:p>
      <w:r>
        <w:t xml:space="preserve">Nuoren tytön 60-senttinen patsas lahjoitettiin Hershamin Pleasant Placessa sijaitsevalle Burhill Primary Schoolille entisen oppilaan muistoksi. Kahdeksanvuotiaan murhasi tuomittu pedofiili Roy Whiting Länsi-Sussexissa vuonna 2000. Poliisi uskoo, että kolme ihmistä oli osallisena varkaudessa, joka tapahtui keskiviikkona noin kello 01.00 GMT. Ylikonstaapeli Marc Nettleingham sanoi: "Teemme parhaillaan useita tutkimuksia selvittääksemme, ketkä ovat vastuussa tästä varkaudesta, joka on erityisen tuomittava, kun otetaan huomioon, että se oli lahjoitettu koululle Sarah Paynen muistoksi. "Vetoan kaikkiin, jotka näkivät alueella jotain epäilyttävää rikoksen tapahtuma-aikaan tai joilla on muuta tietoa, ilmoittautumaan heti." "Vetoan kaikkiin, jotka näkivät alueella jotain epäilyttävää rikoksen tapahtuma-aikaan tai joilla on muuta tietoa, ilmoittautumaan heti." Poliisin mukaan alueella nähtiin varkauden aikaan myös pakettiauto.</w:t>
      </w:r>
    </w:p>
    <w:p>
      <w:r>
        <w:rPr>
          <w:b/>
        </w:rPr>
        <w:t xml:space="preserve">Yhteenveto</w:t>
      </w:r>
    </w:p>
    <w:p>
      <w:r>
        <w:t xml:space="preserve">Murhatun koulutytön Sarah Paynen muistoksi pystytetty pronssipatsas on varastettu hänen peruskoulustaan Surreyssä.</w:t>
      </w:r>
    </w:p>
    <w:p>
      <w:r>
        <w:rPr>
          <w:b/>
          <w:u w:val="single"/>
        </w:rPr>
        <w:t xml:space="preserve">Asiakirjan numero 43646</w:t>
      </w:r>
    </w:p>
    <w:p>
      <w:r>
        <w:t xml:space="preserve">Hetkessä: Skotlannin työväenpuolueen manifesti</w:t>
      </w:r>
    </w:p>
    <w:p>
      <w:r>
        <w:t xml:space="preserve">Tärkeimmät kohdat: Katso ohjelma kokonaisuudessaan. Itsenäisyys ja demokratia Manifestissa luvataan: Talous Valta joillakin verotusaloilla, kuten kunnallis-, tontti- ja rakennusverossa, on Holyroodin kansanedustajien eikä Westminsterin kansanedustajien käsissä. Liikenne ja infrastruktuuri Liikennettä koskeva valta on Holyroodin kansanedustajien käsissä. Energia ja ympäristö Osa ympäristöasioista on Holyroodin kansanedustajien eikä Westminsterin kansanedustajien käsissä. Työllisyys Brexit Koulutus Koulutusta koskeva valta on Holyroodin MSP:n eikä Westminsterin kansanedustajien käsissä. Hyvinvointi Holyroodissa Skotlannin hallitukselle on annettu enemmän valtaa hyvinvoinnin alalla. Asuminen Valta asumiseen on MSP:n käsissä Holyroodissa eikä parlamentin jäsenten käsissä Westminsterissä. Terveys Terveysasioita koskeva valta on Holyroodin kansanedustajilla eikä Westminsterin parlamentin jäsenillä. Joillakin Yhdistyneen kuningaskunnan hallituksen tekemillä budjettipäätöksillä voi kuitenkin olla vaikutuksia Skotlantiin. Tätä kutsutaan usein Barnettin seurauksiksi. Poliisitoiminta ja oikeusasiat Oikeuslaitosta ja poliisitoimintaa koskevat asiat ovat Holyroodin parlamentin jäsenten käsissä. Tasa-arvo Monet tasa-arvovaltuudet ovat Holyroodin kansanedustajien käsissä. Puolustus Westminsterin hallitus tekee päätökset armeijan, laivaston ja ilmavoimien tukikohtien tulevaisuudesta ja siitä, mitä tapahtuu Clydeen sijoitetulle Tridentille.</w:t>
      </w:r>
    </w:p>
    <w:p>
      <w:r>
        <w:rPr>
          <w:b/>
        </w:rPr>
        <w:t xml:space="preserve">Yhteenveto</w:t>
      </w:r>
    </w:p>
    <w:p>
      <w:r>
        <w:t xml:space="preserve">Skotlannin työväenpuolue on julkistanut Skotlantia koskevan visionsa ennen 8. kesäkuuta pidettäviä parlamenttivaaleja. Tässä ovat puolueen vuoden 2017 manifestin tärkeimmät linjaukset.</w:t>
      </w:r>
    </w:p>
    <w:p>
      <w:r>
        <w:rPr>
          <w:b/>
          <w:u w:val="single"/>
        </w:rPr>
        <w:t xml:space="preserve">Asiakirjan numero 43647</w:t>
      </w:r>
    </w:p>
    <w:p>
      <w:r>
        <w:t xml:space="preserve">Humberin tuulivoimalasuunnitelmat "oikeilla jäljillä</w:t>
      </w:r>
    </w:p>
    <w:p>
      <w:r>
        <w:t xml:space="preserve">Siemensin ja Associated British Portsin allekirjoittama alkuperäinen sopimus Hullin satama-alueen kehittämisestä päättyi heinäkuussa. Saksalainen konepajajätti kuitenkin ilmoitti, että neuvottelut jatkuvat. Se vastasi siihen sen jälkeen, kun kaupungin poliitikot olivat kehottaneet pääministeriä varmistamaan, että tehdas, joka loisi noin 10 000 työpaikkaa, toteutuu. Siemens sanoi: "Siemens jatkaa rakentavaa yhteistyötä parhaan tarjouksentekijän Association British Portsin kanssa uuden tuulivoimalatehtaan rakentamiseksi Hulliin. "Neuvottelut tästä merkittävästä investoinnista ovat käynnissä ja etenevät suunnitellusti." Siemensin kiinnostuksen kohteena oli kaupunki, koska se sijaitsee lähellä Pohjanmeren uusia merituulipuistoalueita. Hullin työväenpuolueen kansanedustaja Diana Johnson sanoi: "Lausunto rohkaisee minua, mutta viime kuukausina on tietenkin käyty keskusteluja ja kehitetty hanketta. "Pääministeri antoi keskiviikkona tietysti myös rohkaisevia ääniä, mutta meidän on saatava Siemens allekirjoittamaan sopimus, jonka mukaan se tulee Hulliin."</w:t>
      </w:r>
    </w:p>
    <w:p>
      <w:r>
        <w:rPr>
          <w:b/>
        </w:rPr>
        <w:t xml:space="preserve">Yhteenveto</w:t>
      </w:r>
    </w:p>
    <w:p>
      <w:r>
        <w:t xml:space="preserve">Siemensin mukaan suunnitelmat rakentaa 80 miljoonan punnan arvoinen tuuliturbiinitehdas Hulliin ovat "käynnissä ja aikataulussa".</w:t>
      </w:r>
    </w:p>
    <w:p>
      <w:r>
        <w:rPr>
          <w:b/>
          <w:u w:val="single"/>
        </w:rPr>
        <w:t xml:space="preserve">Asiakirjan numero 43648</w:t>
      </w:r>
    </w:p>
    <w:p>
      <w:r>
        <w:t xml:space="preserve">Koira pelastettiin Cats and Dogs -rannalta Sunderlandissa.</w:t>
      </w:r>
    </w:p>
    <w:p>
      <w:r>
        <w:t xml:space="preserve">Jackrussellin Gertie jäi jumiin kalliolle jahdattuaan lintuparvea mereen Sunderlandissa keskiviikkona iltapäivällä. RNLI:n hengenpelastaja Joe Wilson pelasti sen, kun vesi oli noussut sen rintaan asti ja se ei uskaltanut uida takaisin. Wilson sanoi, että Gertie oli "stressaantunut ja tärisi", kun hän saavutti sen, mutta se vaikutti "hyvin iloiselta" nähdessään hänet. Gertie ei loukkaantunut tapahtumassa. Herra Wilson lisäsi: "Gertie oli juossut mereen ja oli mennyt niin sekaisin lintujen jahtaamisesta, että vuorovesi oli saanut sen kiinni. "Hyväntekeväisyysjärjestömme hengenpelastajat avustavat eläinten pelastamisessa, jotta omistajat eivät vaarantaisi itseään. Olimme hyvin iloisia saadessamme Gertien tassut takaisin kuivalle maalle ja tarjosimme sen omistajille ystävällisiä turvallisuusohjeita vuorovesi-ajoista."</w:t>
      </w:r>
    </w:p>
    <w:p>
      <w:r>
        <w:rPr>
          <w:b/>
        </w:rPr>
        <w:t xml:space="preserve">Yhteenveto</w:t>
      </w:r>
    </w:p>
    <w:p>
      <w:r>
        <w:t xml:space="preserve">Hengenpelastaja joutui pelastamaan koiran, joka oli jäänyt merelle - Cats and Dogs beach -nimisen rannan edustalla.</w:t>
      </w:r>
    </w:p>
    <w:p>
      <w:r>
        <w:rPr>
          <w:b/>
          <w:u w:val="single"/>
        </w:rPr>
        <w:t xml:space="preserve">Asiakirjan numero 43649</w:t>
      </w:r>
    </w:p>
    <w:p>
      <w:r>
        <w:t xml:space="preserve">Guernseyn Fort Road suljettu sähkökaapelivian vuoksi</w:t>
      </w:r>
    </w:p>
    <w:p>
      <w:r>
        <w:t xml:space="preserve">Guernsey Electricityn tiedottaja sanoi, että se ei voinut sanoa, kuinka kauan korjaukset kestävät, ennen kuin insinöörit ovat kaivaneet kaivannon ja tutkineet asiaa tarkemmin. Hän kuitenkin sanoi, että "optimistinen" näkemys olisi, että tie saattaisi avautua maanantaiaamuna. Sulkeminen ulottuu Le Val Des Terresistä Morleyn kappeliin. Linja-autoreitit kärsivät Guernseyn poliisi ilmoitti, että kaupungista ulospäin suuntautuva liikenne ohjataan Colborne Roadin, Ruettes Brayesin ja Les Frieteaux'n kautta. Länteen suuntautuva liikenne ohjattiin päinvastaista reittiä tai Rue Maze ja Les Merriennesin kautta. Saaren bussioperaattori CT Plus ilmoitti, että sulkeminen vaikuttaa bussilinjoihin 5S, 5AS, 6S, 6AS, 7 ja 7A. Guernsey Electricity pyysi anteeksi aiheutuneita haittoja.</w:t>
      </w:r>
    </w:p>
    <w:p>
      <w:r>
        <w:rPr>
          <w:b/>
        </w:rPr>
        <w:t xml:space="preserve">Yhteenveto</w:t>
      </w:r>
    </w:p>
    <w:p>
      <w:r>
        <w:t xml:space="preserve">Guernseyn tärkein eteläinen työmatkareitti St Peter Portiin on suljettu "toistaiseksi" suurjännitekaapelivian vuoksi.</w:t>
      </w:r>
    </w:p>
    <w:p>
      <w:r>
        <w:rPr>
          <w:b/>
          <w:u w:val="single"/>
        </w:rPr>
        <w:t xml:space="preserve">Asiakirjan numero 43650</w:t>
      </w:r>
    </w:p>
    <w:p>
      <w:r>
        <w:t xml:space="preserve">Poundbury: Poundburound: Lisää tulvasuojelua tarvitaan prinssin kartanon takia</w:t>
      </w:r>
    </w:p>
    <w:p>
      <w:r>
        <w:t xml:space="preserve">Wessex Waterin mukaan tietokonemallinnus osoitti, että 645 uuden asunnon aiheuttama tulvariski kasvaa Dorchesterin muissa osissa. Varastosäiliö rakennetaan Great Fieldin alle, yhtiö kertoi. Poundburyn asukasluku nousisi lisäasuntojen myötä noin 5 800:aan. Wessex Waterin mukaan mallinnus oli myös osoittanut, että viemärin vuotaminen voi lisääntyä useissa paikoissa Dorchesterin keskustassa, kertoo Local Democracy Reporting Service. Yhtiön mukaan tämä voi johtaa raakaveden lisävalumiin läheiseen Frome-jokeen. Suunnitellun jäteveden pumppusäiliön halkaisija olisi 10,5 metriä, ja siinä olisi maanpäällinen kioski pumppujen ohjausta varten. Töiden odotetaan alkavan lähiviikkoina, ja niiden valmistuminen kestää kuusi kuukautta. Poundbury on Dorchesterin kaupunkilaajennus, ja se perustuu Walesin prinssin suunnittelun ihanteisiin. Rakennuksessa yhdistyvät sosiaalinen ja yksityinen asuminen sekä työ- ja vapaa-ajanviettomahdollisuudet, jotta syntyisi "käveltävä yhteisö". Cornwallin herttuakunta totesi verkkosivuillaan, että Poundburyn valmistuttua Dorchesterin väkiluku kasvaisi noin neljänneksellä.</w:t>
      </w:r>
    </w:p>
    <w:p>
      <w:r>
        <w:rPr>
          <w:b/>
        </w:rPr>
        <w:t xml:space="preserve">Yhteenveto</w:t>
      </w:r>
    </w:p>
    <w:p>
      <w:r>
        <w:t xml:space="preserve">Prinssi Charlesin Poundburyn kartanoon Dorsetissa rakennetaan maanalainen viemärisäiliö, koska rakennustöiden loppuvaiheessa on ilmennyt tulvahuolia.</w:t>
      </w:r>
    </w:p>
    <w:p>
      <w:r>
        <w:rPr>
          <w:b/>
          <w:u w:val="single"/>
        </w:rPr>
        <w:t xml:space="preserve">Asiakirjan numero 43651</w:t>
      </w:r>
    </w:p>
    <w:p>
      <w:r>
        <w:t xml:space="preserve">John McDonnell nauraa kasvovammoille onnettomuuden jälkeen</w:t>
      </w:r>
    </w:p>
    <w:p>
      <w:r>
        <w:t xml:space="preserve">Hän kertoi kompastuneensa roskiin tiensä päässä, kun hän oli "kiirehtimässä kotiin" työväenpuolueen kansanedustajien kokouksesta. "Näytän siltä kuin olisin ottanut muutaman erän Muhammad Alin kanssa", Hayesin ja Harlingtonin kansanedustaja nauroi. Hän kertoi BBC Radio 4:n ohjelmassa voivansa nyt "ihan hyvin" ja vitsaili, että jotkut luulivat sitä parannukseksi. McDonnell selitti juontaja John Humphrysille, mitä oli tapahtunut, ja sanoi: "Tulin maanantaina parlamentaarisen työväenpuolueen kokouksesta, joka oli erittäin hyvä, menin kotiin ja nousin bussista. "Kiirehdin kotiin, oli aika pimeää, ja joku on kaatanut kärpäsjätteen tieni päässä, joten en nähnyt sitä. "Minä kirjaimellisesti laskeuduin naamalleni. Luulin, että nenäni ja hampaani olivat murtuneet. "Olen tehnyt töitä kotoa käsin viimeiset pari päivää." McDonnell esittelee myöhemmin puheessaan työväenpuolueen talousehdotuksia ennen maanantain budjettia.</w:t>
      </w:r>
    </w:p>
    <w:p>
      <w:r>
        <w:rPr>
          <w:b/>
        </w:rPr>
        <w:t xml:space="preserve">Yhteenveto</w:t>
      </w:r>
    </w:p>
    <w:p>
      <w:r>
        <w:t xml:space="preserve">Varjakansleri John McDonnell sanoo, että hän on työskennellyt "kotoa käsin" tällä viikolla loukattuaan kasvonsa kaatumisessa.</w:t>
      </w:r>
    </w:p>
    <w:p>
      <w:r>
        <w:rPr>
          <w:b/>
          <w:u w:val="single"/>
        </w:rPr>
        <w:t xml:space="preserve">Asiakirjan numero 43652</w:t>
      </w:r>
    </w:p>
    <w:p>
      <w:r>
        <w:t xml:space="preserve">Cambridgen korkeakoulu pyytää anteeksi autistisen pojan "poistuttua" kappelista</w:t>
      </w:r>
    </w:p>
    <w:p>
      <w:r>
        <w:t xml:space="preserve">Paul Rimmer ja hänen autistinen poikansa Tristan, yhdeksän, osallistuivat Evensongiin sunnuntaina. Tristan piti kovia ääniä, ja henkilökunnan jäsen pyysi heitä poistumaan. Rimmer kirjoitti valituskirjeen, joka julkaistiin Facebookissa. Nyt King's Collegen dekaani Stephen Cherry on pyytänyt anteeksi ja pyytänyt tapaamista Rimmerin kanssa. Rimmer sanoi kirjeessä, että Tristanin ilmaisut "ovat usein äänekkäitä ja hillittömiä. Se on osa hänen olemustaan". Poika "ei toivottu tervetulleeksi" "Kristittynä uskoin, että jumalanpalvelus on ensisijaisesti tarkoitettu Jumalan ylistämiseen... kuin varsinainen jumalanpalvelus, jossa poikani ilmaisujen on varmasti oltava Jumalalle mieluisia", hän sanoi. Herra Rimmer sanoi, että hänen poikansa "ei ole edes 10-vuotias ja hän tietää, että hän ei ole tervetullut". Herra Rimmerille lähettämässään kirjeessä rovasti tohtori Cherry kirjoitti olevansa "järkyttynyt" kuultuaan tapahtuneesta. "Joka viikko toivotamme tuhansia ihmisiä tervetulleiksi King's Chapelin jumalanpalveluksiin ja teemme parhaamme täyttämään heidän erilaiset tarpeensa ja odotuksensa", hän sanoi. "Joskus epäonnistumme, ja ymmärrän, että epäonnistuimme erityisesti sinun ja Tristanin kohdalla sunnuntai-iltapäivänä. Pyydän sitä vilpittömästi anteeksi. Hän lisäsi, että "voimme tehdä enemmänkin tukeaksemme ja auttaaksemme... henkilökuntaa", joka toivottaa rukoilijat tervetulleiksi.</w:t>
      </w:r>
    </w:p>
    <w:p>
      <w:r>
        <w:rPr>
          <w:b/>
        </w:rPr>
        <w:t xml:space="preserve">Yhteenveto</w:t>
      </w:r>
    </w:p>
    <w:p>
      <w:r>
        <w:t xml:space="preserve">Yliopiston dekaani on pyytänyt anteeksi sen jälkeen, kun autistista poikaa pyydettiin poistumaan jumalanpalveluksesta King's Collegen kappelissa Cambridgessa.</w:t>
      </w:r>
    </w:p>
    <w:p>
      <w:r>
        <w:rPr>
          <w:b/>
          <w:u w:val="single"/>
        </w:rPr>
        <w:t xml:space="preserve">Asiakirjan numero 43653</w:t>
      </w:r>
    </w:p>
    <w:p>
      <w:r>
        <w:t xml:space="preserve">Murhayritys käynnistetty pakettiauton hyökkäyksen jälkeen</w:t>
      </w:r>
    </w:p>
    <w:p>
      <w:r>
        <w:t xml:space="preserve">Ajoneuvoon törmättiin liikennevaloissa Kingston Parkissa Newcastlessa perjantaina noin klo 07:25 GMT. Kuljettaja ei loukkaantunut. Poliisin mukaan mies pakeni Windsor Wayn risteyksen ja Brunton Lanen risteyksestä Rover 75 -autolla, joka löytyi myöhemmin palaneena South Benwell Roadilta. Viisi ihmistä on sittemmin pidätetty. Northumbrian poliisi kertoi, että heidät otettiin kiinni kaupungin West Endissä suoritetun operaation jälkeen. Ylikomisario Deborah Alderson sanoi olevansa "hyvin huolestunut" tapauksesta. "Tämä tapahtui Newcastlen vilkkaasti liikennöidyllä alueella keskellä vilkkaasti liikennöityä tietä, ja olemme jo puhuneet useiden todistajien kanssa", hän lisäsi. Windsor Way suljettiin liikenteeltä tutkijoiden tutkiessa aluetta. Aiheeseen liittyvät Internet-linkit Northumbrian poliisi</w:t>
      </w:r>
    </w:p>
    <w:p>
      <w:r>
        <w:rPr>
          <w:b/>
        </w:rPr>
        <w:t xml:space="preserve">Yhteenveto</w:t>
      </w:r>
    </w:p>
    <w:p>
      <w:r>
        <w:t xml:space="preserve">Murhayritystä koskeva tutkinta on aloitettu sen jälkeen, kun Tynesidellä sijaitsevaa pakettiautoa kohti oli ammuttu aseella.</w:t>
      </w:r>
    </w:p>
    <w:p>
      <w:r>
        <w:rPr>
          <w:b/>
          <w:u w:val="single"/>
        </w:rPr>
        <w:t xml:space="preserve">Asiakirjan numero 43654</w:t>
      </w:r>
    </w:p>
    <w:p>
      <w:r>
        <w:t xml:space="preserve">Santander sulauttaa Baneston ja Banifin ja sulkee konttorit</w:t>
      </w:r>
    </w:p>
    <w:p>
      <w:r>
        <w:t xml:space="preserve">Se omistaa 90 prosenttia Banestosta ja ostaa vähemmistöosakkaat pois Santanderin osakkeilla 25 prosentin preemiolla. Se omistaa jo koko Banifin. Kolmella pankilla on yhteensä 4 664 konttoria Espanjassa. Kaikki loput konttorit nimetään Santanderiksi. Santander arvioi, että fuusio säästäisi sille 520 miljoonaa euroa (684 miljoonaa dollaria; 422 miljoonaa puntaa) vuodessa kolmen vuoden kuluessa. Santanderin mukaan fuusio on osa Espanjan rahoitusjärjestelmän rakenneuudistusta. Santander ei kertonut, kuinka monta työpaikkaa menetettäisiin, mutta sanoi, että työpaikkojen vähentäminen toteutettaisiin asteittain siirtojen, luonnollisen vaihtuvuuden ja vapaaehtoisten irtisanomisten kautta. Santander lisäsi, että konsernin omistamien espanjalaisten pankkikonttoreiden osuus kasvaisi vuoteen 2015 mennessä sulkemisista huolimatta, koska myös muut pankit supistavat verkostojaan. Santanderin mukaan pankkikonttoreiden kokonaismäärän Espanjassa odotetaan laskevan 30 000:een vuoden 2015 loppuun mennessä, kun se vuonna 2008 oli 46 000.</w:t>
      </w:r>
    </w:p>
    <w:p>
      <w:r>
        <w:rPr>
          <w:b/>
        </w:rPr>
        <w:t xml:space="preserve">Yhteenveto</w:t>
      </w:r>
    </w:p>
    <w:p>
      <w:r>
        <w:t xml:space="preserve">Banco Santander sulauttaa kaksi espanjalaista pankkia, Baneston ja Banifin, ja sulkee samalla 700 konttoria.</w:t>
      </w:r>
    </w:p>
    <w:p>
      <w:r>
        <w:rPr>
          <w:b/>
          <w:u w:val="single"/>
        </w:rPr>
        <w:t xml:space="preserve">Asiakirjan numero 43655</w:t>
      </w:r>
    </w:p>
    <w:p>
      <w:r>
        <w:t xml:space="preserve">Mies kiistää murhanneensa hyväntekeväisyystyöntekijän Swanseassa</w:t>
      </w:r>
    </w:p>
    <w:p>
      <w:r>
        <w:t xml:space="preserve">Mark Bloomfield, 54, löydettiin loukkaantuneena Full Moon -pubin ulkopuolelta High Streetillä Swanseassa heinäkuussa. Hän kuoli kaksi päivää myöhemmin. Kaupungista kotoisin oleva Colin Payne, 61, kiistää murhan, mutta on myöntänyt tapon. Hän myönsi myös vääristelleensä oikeuden kulkua poistamalla ja tuhoamalla valvontakameran. Swansea Crown Court vangitsi Paynen joulukuussa pidettävää oikeudenkäyntiä varten. Bloomfieldin perhe on aiemmin sanonut, että hän oli äiti Teresan erityisavustaja Kalkutassa ja että hän oli olennainen osa äiti Teresan missiota. Äiti Teresa, roomalaiskatolinen nunna, työskenteli köyhien parissa Intiassa ja kuoli vuonna 1997.</w:t>
      </w:r>
    </w:p>
    <w:p>
      <w:r>
        <w:rPr>
          <w:b/>
        </w:rPr>
        <w:t xml:space="preserve">Yhteenveto</w:t>
      </w:r>
    </w:p>
    <w:p>
      <w:r>
        <w:t xml:space="preserve">Mies on saapunut oikeuteen syytettynä hyväntekeväisyystyöntekijän murhasta.</w:t>
      </w:r>
    </w:p>
    <w:p>
      <w:r>
        <w:rPr>
          <w:b/>
          <w:u w:val="single"/>
        </w:rPr>
        <w:t xml:space="preserve">Asiakirjan numero 43656</w:t>
      </w:r>
    </w:p>
    <w:p>
      <w:r>
        <w:t xml:space="preserve">Qantasin lentoyhtiö nousee ennätystulokseen rakenneuudistuksen jälkeen</w:t>
      </w:r>
    </w:p>
    <w:p>
      <w:r>
        <w:t xml:space="preserve">Lentoyhtiö maksaa osakkeenomistajille myös lopullisen osingon ensimmäistä kertaa sitten vuoden 2009. Qantas on käynyt läpi merkittäviä rakenneuudistuksia tehtyään ennätystappiot vuonna 2014. Käänteen aikaansaamiseksi lentoyhtiö on leikannut kapasiteettia, vähentänyt henkilöstöä ja hyötynyt öljyn hinnan laskusta. "Muutos on tehnyt meistä ketterämmän yrityksen, luonut arvoa osakkeenomistajillemme ja antanut meille mahdollisuuden investoida tulevaisuutta varten", Qantasin toimitusjohtaja Alan Joyce sanoi lausunnossaan. Ennätystulos syntyi siitä huolimatta, että lentoliiketoiminnan liiketoiminta on suurelta osin taantunut maailmanlaajuisen talouskasvun hidastumisen seurauksena. Henkilöstön bonus 1,42 miljardin dollarin tulos ennen veroja 30. kesäkuuta päättyneeltä tilikaudelta oli lähes kaksinkertainen edellisvuoden 789 miljoonaan dollariin verrattuna, mutta jäi silti analyytikkojen ennusteista. Qantasin osakkeet nousivat uutisesta yli 4 %. Lentoyhtiö kertoi, että kaikki sen tärkeimmät toimintayksiköt - kotimaan, kansainvälisen ja halpalentoyhtiöiden tytäryhtiöt - tekivät viime vuonna ennätyksellisen perustuloksen. Qantas ilmoitti jakavansa osinkoa 7 senttiä osakkeelta. Yhtiö kertoi myös antavansa henkilöstölle 3 000 dollarin "ennätystulosbonuksen".</w:t>
      </w:r>
    </w:p>
    <w:p>
      <w:r>
        <w:rPr>
          <w:b/>
        </w:rPr>
        <w:t xml:space="preserve">Yhteenveto</w:t>
      </w:r>
    </w:p>
    <w:p>
      <w:r>
        <w:t xml:space="preserve">Australian kansallinen lentoyhtiö Qantas on tehnyt ennätyksellisen 1,42 miljardin Australian dollarin (1,1 miljardin dollarin, 820 miljoonan punnan) vuosivoiton, joka on lähes kaksinkertainen viime vuoden tulokseen verrattuna.</w:t>
      </w:r>
    </w:p>
    <w:p>
      <w:r>
        <w:rPr>
          <w:b/>
          <w:u w:val="single"/>
        </w:rPr>
        <w:t xml:space="preserve">Asiakirjan numero 43657</w:t>
      </w:r>
    </w:p>
    <w:p>
      <w:r>
        <w:t xml:space="preserve">Guernseyn villieläinasiantuntija kehottaa kieltämään koirien käytön rannoilla.</w:t>
      </w:r>
    </w:p>
    <w:p>
      <w:r>
        <w:t xml:space="preserve">Valokuvaaja Rod Ferbrachen mukaan vähemmistö koiranomistajista ei noudata nykyisiä kieltomerkkejä. Koiranomistajia pyydetään olemaan viemättä lemmikkejään Richmond Beachille, koska ne häiritsevät kahlaajalintuja. Ferbrachen mukaan pyyntöä ei noudateta, ja siksi tarvitaan pakollinen kielto. La Société Guernesiase -järjestön jäsen Ferbrache sanoi havainneensa viimeisten 40 vuoden aikana kahlaajalintujen määrän merkittävää vähenemistä Guernseyssä ja katsoi, että se korreloi suoraan niiden elinympäristöön kohdistuviin häiriöihin. Guernseyn ympäristöministeriö toivoo, että saaren asukkaat olisivat käyttäneet harkintakykyään ja pysytelleet poissa rannoilta niinä aikoina, jolloin muuttolintuja oli näkyvissä. Jan Dockerill osastolta sanoi, että rajoitukset otettiin käyttöön kuusi vuotta sitten, koska kahlaajalintujen määrä oli vähentynyt. "Ihanteellisessa maailmassa meidän ei tarvitsisi ottaa käyttöön uusia koiria koskevia rajoituksia, mutta meidän on annettava villieläimillemme mahdollisuus." Hän sanoi, että uutta biodiversiteettistrategiaa tutkitaan parhaillaan ja että kiellon mahdollisuuksia harkitaan.</w:t>
      </w:r>
    </w:p>
    <w:p>
      <w:r>
        <w:rPr>
          <w:b/>
        </w:rPr>
        <w:t xml:space="preserve">Yhteenveto</w:t>
      </w:r>
    </w:p>
    <w:p>
      <w:r>
        <w:t xml:space="preserve">Koirien kieltäminen joiltakin Guernseyn rannoilta on villieläinten harrastajan mukaan ainoa tapa varmistaa, ettei lintuja häiritä.</w:t>
      </w:r>
    </w:p>
    <w:p>
      <w:r>
        <w:rPr>
          <w:b/>
          <w:u w:val="single"/>
        </w:rPr>
        <w:t xml:space="preserve">Asiakirjan numero 43658</w:t>
      </w:r>
    </w:p>
    <w:p>
      <w:r>
        <w:t xml:space="preserve">Israel tutkii Golanin kukkuloilla tapahtuvaa joukkomyrkytystä haaskalintujen osalta</w:t>
      </w:r>
    </w:p>
    <w:p>
      <w:r>
        <w:t xml:space="preserve">Haaskalintujen ruumiit löydettiin perjantaiaamuna, kertoi Israelin luonto- ja puistoviranomainen (INPA). Ei tiedetä, mikä myrkky tappoi linnut tai kuka oli hyökkäyksen takana. Tutkinta on käynnissä. Viranomaiset olivat yrittäneet lisätä korppikotkien määrää kalliotasangolla niiden määrän vähennyttyä jyrkästi. Näin monen lajin tappaminen oli "kuolettava isku" Israelin petolintukannalle, INPA:n johtaja Shaul Goldstein sanoi uutistoimisto AFP:lle. INPA:n mukaan se oli sitäkin pahempi, koska se tapahtui pesimäkaudella, mikä tarkoittaa, että munat eivät ehkä kuoriudu eivätkä poikaset selviä hengissä. Viranomainen sanoi tekevänsä kaikkensa selvittääkseen syylliset ja saattaakseen heidät oikeuden eteen. Kahta muuta myrkytettyä mutta elossa olevaa korppikotkaa hoidetaan villieläinklinikalla. Golanin kukkuloilla elää monenlaista luontoa, myös petolintuja, vaikka korppikotkakanta on laskenut jyrkästi viimeisten 20 vuoden aikana Israelin miehittämässä osassa. Monet niistä on myrkytetty, väitetysti paikallisten maanviljelijöiden toimesta, joiden laumoja petoeläimet uhkaavat, kertoo israelilainen uutissivusto Walla. Israel on miehittänyt suurimman osan Syyrian Golanin kukkuloista vuoden 1967 Lähi-idän sodasta lähtien. Maaliskuussa Yhdysvalloista tuli ensimmäinen maa, joka tunnusti Israelin suvereniteetin alueella sen jälkeen, kun Israel käytännössä liitti sen itseensä vuonna 1981.</w:t>
      </w:r>
    </w:p>
    <w:p>
      <w:r>
        <w:rPr>
          <w:b/>
        </w:rPr>
        <w:t xml:space="preserve">Yhteenveto</w:t>
      </w:r>
    </w:p>
    <w:p>
      <w:r>
        <w:t xml:space="preserve">Israelin miehittämillä Golanin kukkuloilla on myrkytetty kuoliaaksi kahdeksan korppikotkaa - noin puolet alueen lintukannasta - Israelin viranomaisten mukaan.</w:t>
      </w:r>
    </w:p>
    <w:p>
      <w:r>
        <w:rPr>
          <w:b/>
          <w:u w:val="single"/>
        </w:rPr>
        <w:t xml:space="preserve">Asiakirjan numero 43659</w:t>
      </w:r>
    </w:p>
    <w:p>
      <w:r>
        <w:t xml:space="preserve">HSBC vahvistaa Jerseyn irtisanomiset</w:t>
      </w:r>
    </w:p>
    <w:p>
      <w:r>
        <w:t xml:space="preserve">Kuusi henkilöä Guernseylla ja neljä Mansaarella irtisanotaan myös. Pankin mukaan hieman yli 2 200 työntekijää menettää työpaikkansa eri puolilla Yhdistynyttä kuningaskuntaa. Kanaalisaarten ja Mansaaren toimitusjohtaja Nick Winsor sanoi, että työntekijöille pyritään löytämään työpaikkoja muualta yrityksestä. Ilmoitus on seurausta pankin päätöksestä vähentää noin 30 000 työpaikkaa maailmanlaajuisesti. HSBC on yksi Jerseyn suurimmista työnantajista. Winsor sanoi, että yhtiö on edelleen sitoutunut Kanaalisaariin, mutta oli väistämätöntä, että pankin kansallisten leikkausten vaikutukset tuntuisivat myös siellä. Hän sanoi, että tarjolla on yli 40 avointa työpaikkaa ja uutta työmahdollisuutta, ja pankki tekee tiivistä yhteistyötä kaikkien asianomaisten työntekijöiden kanssa auttaakseen heitä löytämään uusia tehtäviä. Pankin mukaan leikkaukset koskisivat lähinnä ylempää ja keskijohtoa. Yhtään pääkadun konttoria ei suljeta.</w:t>
      </w:r>
    </w:p>
    <w:p>
      <w:r>
        <w:rPr>
          <w:b/>
        </w:rPr>
        <w:t xml:space="preserve">Yhteenveto</w:t>
      </w:r>
    </w:p>
    <w:p>
      <w:r>
        <w:t xml:space="preserve">HSBC on ilmoittanut vähentävänsä 90 työpaikkaa Jerseyssä osana pankin rakenneuudistusta koko Yhdistyneessä kuningaskunnassa.</w:t>
      </w:r>
    </w:p>
    <w:p>
      <w:r>
        <w:rPr>
          <w:b/>
          <w:u w:val="single"/>
        </w:rPr>
        <w:t xml:space="preserve">Asiakirjan numero 43660</w:t>
      </w:r>
    </w:p>
    <w:p>
      <w:r>
        <w:t xml:space="preserve">BrewDog luo 50 uutta työpaikkaa ennätyksellisen kasvun jälkeen.</w:t>
      </w:r>
    </w:p>
    <w:p>
      <w:r>
        <w:t xml:space="preserve">Aberdeenshireen sijoittautuneen yrityksen mukaan sen liikevaihto on 19 miljoonaa puntaa, kun se vuonna 2012 oli 10,8 miljoonaa puntaa. BrewDog investoi myös 5 miljoonaa puntaa Ellonin panimon laajentamiseen. Perustaja James Watt sanoi: "Käsityöoluen vallankumous on räjähtänyt kapeasta lähtökohdastaan kansainväliseksi liikkeeksi". Osa uusista työpaikoista luodaan johtotehtäviin, muun muassa myyntipäällikön tehtäviin. Watt sanoi: "Me kasvamme. Nopeasti. "Menestyksemme on suoraa seurausta siitä mahtavasta tiimistä, jonka olemme rakentaneet viime vuosina." Kesäkuussa BrewDog ilmoitti keränneensä sijoittajilta yli miljoona puntaa vain 24 tunnissa käynnistettyään joukkorahoitusjärjestelmän laajentumissuunnitelmien rahoittamiseksi. Joukkorahoitus on tapa kerätä pääomaa pyytämällä suurelta joukolta ihmisiä pientä rahasummaa, usein internetin välityksellä. Se on avannut viime vuosina useita baareja, mukaan lukien ensimmäisen kansainvälisen toimipisteensä Tukholmassa, Ruotsissa.</w:t>
      </w:r>
    </w:p>
    <w:p>
      <w:r>
        <w:rPr>
          <w:b/>
        </w:rPr>
        <w:t xml:space="preserve">Yhteenveto</w:t>
      </w:r>
    </w:p>
    <w:p>
      <w:r>
        <w:t xml:space="preserve">Skotlantilainen panimo BrewDog aikoo luoda 50 uutta työpaikkaa seuraavien kuuden kuukauden aikana raportoituaan "ennätyksellisestä kasvusta" vuonna 2013.</w:t>
      </w:r>
    </w:p>
    <w:p>
      <w:r>
        <w:rPr>
          <w:b/>
          <w:u w:val="single"/>
        </w:rPr>
        <w:t xml:space="preserve">Asiakirjan numero 43661</w:t>
      </w:r>
    </w:p>
    <w:p>
      <w:r>
        <w:t xml:space="preserve">RSPCA:n hätähälytys Manx Shearwaterin hätätilanteesta.</w:t>
      </w:r>
    </w:p>
    <w:p>
      <w:r>
        <w:t xml:space="preserve">Ihmisiä on kehotettu olemaan varuillaan sen jälkeen, kun tarkastajat pelastivat vuoden ensimmäisen Manx-merikihun, joka ajautui rannikolle Carmarthenissa. Vaikeuksiin joutunut lintu päästettiin vapaaksi sen jälkeen, kun se oli levännyt ja saanut ruokaa Gowerin lintusairaalassa. Se yrittää vielä lentää talveksi Etelä-Amerikkaan. Lintujen Atlantin ylittävän lennon apuna ovat ilmassa olevat lämpösäteet, ja epäsuotuisat sääolosuhteet voivat lennättää ne takaisin Eurooppaan. RSPCA:n tarkastaja Rohan Barker keräsi Manx shearwaterin Bronwydd Roadilta, Carmarthenista, 9. syyskuuta. Hänen mukaansa ihmisten pitäisi viedä linnut eläinlääkärille ja ilmoittaa asiasta RSPCA:lle. "Kenen tahansa, joka havaitsee jonkun hukkuneista linnuista, tulisi välttää sen terävää nokkaa, mutta heittää pyyhe sen päälle ja laittaa se varovasti laatikkoon", hän sanoi. Manx-sirkkalinnut ovat päältä mustia ja siipien alapuolelta valkoisia. Niiden pitkälle taakse sijoitetut jalat soveltuvat erinomaisesti uintiin, mutta niiden on vaikea kävellä, jos ne jäävät maihin. Vaelluksen aikana kohtaamistaan haasteista huolimatta ne kuuluvat pitkäikäisimpiin merilintuihin, ja yli 50-vuotiaat yksilöt eivät ole harvinaisia.</w:t>
      </w:r>
    </w:p>
    <w:p>
      <w:r>
        <w:rPr>
          <w:b/>
        </w:rPr>
        <w:t xml:space="preserve">Yhteenveto</w:t>
      </w:r>
    </w:p>
    <w:p>
      <w:r>
        <w:t xml:space="preserve">RSPCA on varoittanut, että Walesin rannoilla voi nähdä muuttokauden lähestyessä manx-merilintuja hädässä, kun niiden muuttoaika lähestyy.</w:t>
      </w:r>
    </w:p>
    <w:p>
      <w:r>
        <w:rPr>
          <w:b/>
          <w:u w:val="single"/>
        </w:rPr>
        <w:t xml:space="preserve">Asiakirjan numero 43662</w:t>
      </w:r>
    </w:p>
    <w:p>
      <w:r>
        <w:t xml:space="preserve">Maatalouden saastuminen tappaa 10 000 kalaa Devon-joessa</w:t>
      </w:r>
    </w:p>
    <w:p>
      <w:r>
        <w:t xml:space="preserve">Tutkinnassa ilmeni, että särki ja taimen kuolivat Mole-joessa South Moltonissa. Ympäristövirasto ilmoitti, että 5 kilometrin pituiseen jokeen vaikuttaneen kemikaalipohjaisen saastuttavan aineen lähde oli tunnistettu, ja se selvittää nyt, miten se joutui jokeen. Tutkimuksen tulokset on tarkoitus julkaista myöhemmin tällä viikolla. Ympäristöviraston mukaan ei ole enää vaaraa siitä, että saaste tappaisi joen villieläimiä, koska paikalla olleet virkamiehet saivat mahdollisimman paljon saastetta pois joesta. Se jatkaa joen happipitoisuuden palauttamista villieläinten suojelemiseksi. Tuhansia kaloja on kuollut myös Sheppey-joessa Somersetissä saastevuodon jälkeen.</w:t>
      </w:r>
    </w:p>
    <w:p>
      <w:r>
        <w:rPr>
          <w:b/>
        </w:rPr>
        <w:t xml:space="preserve">Yhteenveto</w:t>
      </w:r>
    </w:p>
    <w:p>
      <w:r>
        <w:t xml:space="preserve">Noin 10 000 kalaa on kuollut maataloudesta peräisin olevan saastuttavan aineen vuoksi, ympäristövirasto on ilmoittanut.</w:t>
      </w:r>
    </w:p>
    <w:p>
      <w:r>
        <w:rPr>
          <w:b/>
          <w:u w:val="single"/>
        </w:rPr>
        <w:t xml:space="preserve">Asiakirjan numero 43663</w:t>
      </w:r>
    </w:p>
    <w:p>
      <w:r>
        <w:t xml:space="preserve">"Ole joustava", sanovat yhteispuheenjohtajat.</w:t>
      </w:r>
    </w:p>
    <w:p>
      <w:r>
        <w:t xml:space="preserve">"Kehotamme osapuolia suhtautumaan tilaisuuteen avoimesti ja joustavasti", sanottiin Washingtonista annetussa lausunnossa. Lausunto annettiin EU:n, Yhdysvaltojen, Japanin ja Norjan puolesta. Ryhmä tunnetaan "yhteispuheenjohtajina", jotka johtivat kesäkuussa 2003 ponnisteluja 4,5 miljardin dollarin ulkomaanavun keräämiseksi. Tämä avustuslupaus on suoraan sidottu rauhanprosessin onnistumiseen. Genevessä olevien analyytikkojen ja diplomaattien mukaan neuvottelut etenevät hitaasti. Neuvotteluja raportoivat toimittajat eivät kuitenkaan voineet vahvistaa mitään spekulaatioita, koska heille tiedotetaan asiasta vasta toisen päivän päätteeksi. Samaan aikaan Colombossa hallituksen tiedottaja Anura Priyadharshana Yapa sanoi, että hallitus on "tyytyväinen" siihen, miten neuvottelut ovat alkaneet. Hän sanoi myös, että hän ei näe mitään "ristiriitaa" molempien osapuolten avauspuheenvuoroissa.</w:t>
      </w:r>
    </w:p>
    <w:p>
      <w:r>
        <w:rPr>
          <w:b/>
        </w:rPr>
        <w:t xml:space="preserve">Yhteenveto</w:t>
      </w:r>
    </w:p>
    <w:p>
      <w:r>
        <w:t xml:space="preserve">Geneven rauhanneuvottelut alkoivat toista ja viimeistä päivää kansainvälisen paineen kasvaessa, kun molempia osapuolia pyydettiin toimimaan joustavasti.</w:t>
      </w:r>
    </w:p>
    <w:p>
      <w:r>
        <w:rPr>
          <w:b/>
          <w:u w:val="single"/>
        </w:rPr>
        <w:t xml:space="preserve">Asiakirjan numero 43664</w:t>
      </w:r>
    </w:p>
    <w:p>
      <w:r>
        <w:t xml:space="preserve">Green Daylla on "tonni" uusia kappaleita yhdeksännelle albumille</w:t>
      </w:r>
    </w:p>
    <w:p>
      <w:r>
        <w:t xml:space="preserve">Laulaja twiittasi, että yhtyeellä on "tonneittain uusia kappaleita" ja kuvaili suuntaa "tuoreeksi ja hi-energiseksi". Billie Joe Armstrong, joka on 39-vuotias, lisäsi, että albumin tekeminen "tuntui hienolta". Punk-pop-yhtyeen viimeisin albumi 21st Century Breakdown julkaistiin vuonna 2009. Yhtye julkaisi myös Live-dvd:n ja -albumin vuoden 2009 maailmankiertueellaan. "En halua paljastaa liikaa, mutta tiedän vain, että minä, Mike, Tre ja Jason teemme yhteistyötä ja meillä on parasta aikaa soittaa musiikkia", hän sanoi. Armstrong sai hiljattain päätökseen lyhyen roolisuorituksen Broadway-sovituksessa, jossa hän näytteli vuonna 2004 ilmestyneen American Idiot -albuminsa Broadway-sovituksessa.</w:t>
      </w:r>
    </w:p>
    <w:p>
      <w:r>
        <w:rPr>
          <w:b/>
        </w:rPr>
        <w:t xml:space="preserve">Yhteenveto</w:t>
      </w:r>
    </w:p>
    <w:p>
      <w:r>
        <w:t xml:space="preserve">Green Dayn Billie Joe Armstrong on kertonut, että kalifornialaisyhtye on aloittanut materiaalin kirjoittamisen yhdeksättä albumiaan varten.</w:t>
      </w:r>
    </w:p>
    <w:p>
      <w:r>
        <w:rPr>
          <w:b/>
          <w:u w:val="single"/>
        </w:rPr>
        <w:t xml:space="preserve">Asiakirjan numero 43665</w:t>
      </w:r>
    </w:p>
    <w:p>
      <w:r>
        <w:t xml:space="preserve">Bill Cosby määrättiin antamaan lausunto</w:t>
      </w:r>
    </w:p>
    <w:p>
      <w:r>
        <w:t xml:space="preserve">Hän vastaa Judy Huthin asianajajan kysymyksiin 9. lokakuuta, ja Judy Huth antaa lausuntonsa viikkoa myöhemmin. Cosby oli yrittänyt saada Huthin todistamaan ensin. Hän on kiistänyt antaneensa tälle alkoholia ja käyttäneensä häntä hyväkseen Playboy-kartanossa vuonna 1974. Huth on yksi monista naisista, jotka ovat syyttäneet 78-vuotiasta miestä vuosikymmeniä sitten tapahtuneesta seksuaalisesta hyväksikäytöstä. Kaikki syytökset eivät ole toistaiseksi vanhentuneet, joten häntä ei voida syyttää rikoksesta, vaikka Los Angelesin poliisi onkin aloittanut tutkinnan. Huthin tapaus voi edetä siviilioikeudessa, koska hänen mukaansa väitetty hyväksikäyttö tapahtui, kun hän oli alaikäinen. "Olemme tyytyväisiä siihen, että voimme nyt edetä ilman lisäviivytyksiä neiti Huthin tapauksessa", sanoi syyttäjän asianajaja Gloria Allred lausunnossaan. Todistajanlausunnot ovat ensimmäinen askel kohti siviilioikeudenkäyntiä, jolloin molempien osapuolten asianajajat voivat kuulustella keskeisiä todistajia valan alla. Aiemmin paljastui, että Cosby oli sopinut asian tuomioistuimen ulkopuolella naisen kanssa, joka oli syyttänyt Cosbya siitä, että tämä oli antanut Cosbylle huumeita ennen seksiä naisen kanssa. Vuonna 2005 tehdyn sovinnon aikana hän myönsi suljetuissa asiakirjoissa saaneensa rauhoittavia lääkkeitä. Nyt hän haastaa syytteen nostaneen Andrea Constandin salassapitosopimuksen rikkomisesta.</w:t>
      </w:r>
    </w:p>
    <w:p>
      <w:r>
        <w:rPr>
          <w:b/>
        </w:rPr>
        <w:t xml:space="preserve">Yhteenveto</w:t>
      </w:r>
    </w:p>
    <w:p>
      <w:r>
        <w:t xml:space="preserve">Bill Cosbya kuullaan lokakuussa valan alla osana siviilioikeudenkäyntiä, jonka on nostanut nainen, joka syyttää koomikkoa seksuaalisesta hyväksikäytöstä 15-vuotiaana.</w:t>
      </w:r>
    </w:p>
    <w:p>
      <w:r>
        <w:rPr>
          <w:b/>
          <w:u w:val="single"/>
        </w:rPr>
        <w:t xml:space="preserve">Asiakirjan numero 43666</w:t>
      </w:r>
    </w:p>
    <w:p>
      <w:r>
        <w:t xml:space="preserve">Tunnettu maisemataiteilija Gwilym Prichard kuolee</w:t>
      </w:r>
    </w:p>
    <w:p>
      <w:r>
        <w:t xml:space="preserve">Prichard syntyi Gwyneddissä vuonna 1931, ja hän maalasi ja opetti Angleseyssä ennen kuin muutti Ranskaan ja sitten Pembrokeshireen. Sir Kyffin Williamsin kuoltua vuonna 2006 monet pitivät häntä Walesin maisemamaalauksen johtavana vaikuttajana. Prichard kuoli sunnuntaina kotonaan, jonka hän jakoi vaimonsa ja taiteilijatoverinsa Claudia Williamsin kanssa Tenbyn lähellä. Hän oli tunnettu siitä, että hän käytti värikästä palettia ja käytti paksua maalia walesilaisia maisemia kuvaavissa teoksissaan. Hänen maalauksissaan kuvattiin Walesin alueita, kuten Angleseyta, Gwyneddiä ja Pembrokeshireä, sekä Bretagnea Ranskassa, jossa hän asui useita vuosia ja jossa hän piti säännöllisesti näyttelyitä.</w:t>
      </w:r>
    </w:p>
    <w:p>
      <w:r>
        <w:rPr>
          <w:b/>
        </w:rPr>
        <w:t xml:space="preserve">Yhteenveto</w:t>
      </w:r>
    </w:p>
    <w:p>
      <w:r>
        <w:t xml:space="preserve">Yksi Walesin maisemien ihailluimmista ja menestyneimmistä maalareista, Gwilym Prichard, on kuollut.</w:t>
      </w:r>
    </w:p>
    <w:p>
      <w:r>
        <w:rPr>
          <w:b/>
          <w:u w:val="single"/>
        </w:rPr>
        <w:t xml:space="preserve">Asiakirjan numero 43667</w:t>
      </w:r>
    </w:p>
    <w:p>
      <w:r>
        <w:t xml:space="preserve">LinkedIn 6 miljoonan dollarin sovintoratkaisussa työelämän rikkomuksista</w:t>
      </w:r>
    </w:p>
    <w:p>
      <w:r>
        <w:t xml:space="preserve">Tähän sisältyy 3,3 miljoonaa dollaria maksamattomia palkkoja ja 2,5 miljoonaa dollaria vahingonkorvauksia, jotka on maksettava 359 entiselle ja nykyiselle työntekijälle. Lisäksi se suostui antamaan koulutusta sääntöjen noudattamisesta ja jakamaan ylityötä koskevat periaatteensa koko henkilöstölle. Yrityksen mukaan lahjakkuus on sen "ykkösprioriteetti" ja se haluaa korjata tilanteen. "Tämä johtui siitä, että pienellä osalla myyntihenkilöstöstämme ei ollut käytössä oikeita työkaluja tuntien seuraamiseksi asianmukaisesti", LinkedInin yritysviestinnästä vastaava varatoimitusjohtaja Shannon Stubo sanoi. "Suuri rehellisyys" Yhdysvaltain työministeriön mukaan asianomaiset työntekijät työskentelivät yrityksen toimistoissa Kaliforniassa, Illinoisissa, Nebraskassa ja New Yorkissa. "Kellonajan ulkopuoliset työtunnit ovat aivan liian yleisiä amerikkalaisille työntekijöille. Tämä käytäntö vahingoittaa työntekijöitä, estää heitä saamasta ansaitsemaansa palkkaa ja vie aikaa perheiden kanssa", sanoi Susana Blanco Yhdysvaltain työministeriöstä. Viranomainen lisäsi kuitenkin, että LinkedIn oli tehnyt yhteistyötä tutkinnassa ja suostunut ryhtymään ennakoiviin toimiin tulevien rikkomusten estämiseksi. "Tämä yritys on osoittanut suurta rehellisyyttä toimimalla täydessä yhteistyössä tutkijoiden kanssa ja ryhtymällä epäröimättä toimiin, jotta työntekijät saataisiin kuntoon", sanoi David Weil, Wage and Hour Divisionin hallinnoija. "Olemme erityisen tyytyväisiä siihen, että LinkedIn on myös sitoutunut ryhtymään myönteisiin ja käytännön toimiin varmistaakseen, että sääntöjä noudatetaan tulevaisuudessa."</w:t>
      </w:r>
    </w:p>
    <w:p>
      <w:r>
        <w:rPr>
          <w:b/>
        </w:rPr>
        <w:t xml:space="preserve">Yhteenveto</w:t>
      </w:r>
    </w:p>
    <w:p>
      <w:r>
        <w:t xml:space="preserve">LinkedIn on suostunut maksamaan 6 miljoonaa dollaria (3,6 miljoonaa puntaa) palkkoja ja vahingonkorvauksia sen jälkeen, kun sääntelyviranomaiset havaitsivat, ettei se ollut tilittänyt kaikkia työntekijöidensä tekemiä työtunteja.</w:t>
      </w:r>
    </w:p>
    <w:p>
      <w:r>
        <w:rPr>
          <w:b/>
          <w:u w:val="single"/>
        </w:rPr>
        <w:t xml:space="preserve">Asiakirjan numero 43668</w:t>
      </w:r>
    </w:p>
    <w:p>
      <w:r>
        <w:t xml:space="preserve">Hallitus ehdottaa neuvotteluja ei-kenenkään-maalla.</w:t>
      </w:r>
    </w:p>
    <w:p>
      <w:r>
        <w:t xml:space="preserve">Ministeri Nimal Siripala de Silva, hallituksen tiedottaja ja edustajainhuoneen johtaja, kertoi BBC Sandeshayalle, että viranomaiset ovat halukkaita keskustelemaan ulkoministeri Lakshman Kadirgamarin murhan jälkeen CFA-sopimuksen rikkomiseen liittyvistä asioista. Koska puolueet ja turvallisuusviranomaiset asuvat Sri Lankassa, hallitus vastustaa LTTE:n ehdotusta neuvottelujen käymisestä Norjan pääkaupungissa Oslossa, kuten tamilitiikerit aiemmin ehdottivat, ministeri sanoi. "Eikä kaikkea tarvitse kansainvälistää." "Selkärangaton" Ministeri lisäsi, että hallitus on vastustanut toista ehdotusta neuvottelujen käymisestä Kilinochchissa, LTTE:n päämajassa, ja ehdottanut sen sijaan Omanthaita. Hän torjui syytökset siitä, että hallitus osoittaa heikkouttaan käymällä neuvotteluja tiikerien kanssa pian korkean tason ministerin murhan jälkeen. "Joku saattaa sanoa, että olemme selkärangaton hallitus. Ei se ole sitä. Uskomme vakaasti, että tämä konflikti voidaan ratkaista vain vuoropuhelun ja keskustelujen avulla." Ministeri de Silva lisäsi, että tamilitiikerit ovat kuitenkin jälleen kerran kieltäytyneet tarjouksesta käydä neuvotteluja Omanthaissa. "Tietojeni mukaan he ovat jälleen kerran ehdottaneet, että neuvottelut pitäisi järjestää Sri Lankan ulkopuolella."</w:t>
      </w:r>
    </w:p>
    <w:p>
      <w:r>
        <w:rPr>
          <w:b/>
        </w:rPr>
        <w:t xml:space="preserve">Yhteenveto</w:t>
      </w:r>
    </w:p>
    <w:p>
      <w:r>
        <w:t xml:space="preserve">Sri Lankan hallitus on hylännyt LTTE:n vaatimuksen, jonka mukaan tulitaukosopimusta koskevat neuvottelut pitäisi käydä kapinallisten hallussa olevassa Kilinochchissa, ja tarjoutuu aloittamaan neuvottelut ei-kenenkään-maalla.</w:t>
      </w:r>
    </w:p>
    <w:p>
      <w:r>
        <w:rPr>
          <w:b/>
          <w:u w:val="single"/>
        </w:rPr>
        <w:t xml:space="preserve">Asiakirjan numero 43669</w:t>
      </w:r>
    </w:p>
    <w:p>
      <w:r>
        <w:t xml:space="preserve">Stockportin kuolema: Mies kuoli tulipalossa</w:t>
      </w:r>
    </w:p>
    <w:p>
      <w:r>
        <w:t xml:space="preserve">Hätäpalvelut kutsuttiin Windermere Roadilla, Heavileyssa, Stockportissa, sijaitsevaan tulipaloon tiistaina noin klo 21:00 BST, Greater Manchesterin poliisi (GMP) kertoi. Poliisin mukaan kiinteistön sisältä löytyi miehen ruumis. 64-vuotias nainen on pidätettynä GMP:n "yksittäiseksi tapaukseksi" kuvaaman tapauksen vuoksi. GMP:n mukaan poliisit tukevat miehen perhettä. Se pyysi kaikkia, joilla on tietoja, ottamaan yhteyttä poliisiin. Hätäpalvelut löysivät miehen ruumiin talon sisältä. Seuraa BBC North West -kanavaa Facebookissa, Twitterissä ja Instagramissa. Voit myös lähettää juttuideoita osoitteeseen northwest.newsonline@bbc.co.uk</w:t>
      </w:r>
    </w:p>
    <w:p>
      <w:r>
        <w:rPr>
          <w:b/>
        </w:rPr>
        <w:t xml:space="preserve">Yhteenveto</w:t>
      </w:r>
    </w:p>
    <w:p>
      <w:r>
        <w:t xml:space="preserve">Nainen on pidätetty murhasta epäiltynä sen jälkeen, kun mies kuoli tulipalossa.</w:t>
      </w:r>
    </w:p>
    <w:p>
      <w:r>
        <w:rPr>
          <w:b/>
          <w:u w:val="single"/>
        </w:rPr>
        <w:t xml:space="preserve">Asiakirjan numero 43670</w:t>
      </w:r>
    </w:p>
    <w:p>
      <w:r>
        <w:t xml:space="preserve">Vatikaani kutsuu Dominikaanisen tasavallan lähettilään takaisin väärinkäytösväitteiden vuoksi</w:t>
      </w:r>
    </w:p>
    <w:p>
      <w:r>
        <w:t xml:space="preserve">Arkkipiispa Jozef Wesolowski oli toiminut apostolisena nunniona Santo Domingossa lähes kuusi vuotta. Vatikaanin tiedottaja Federico Lombardi kertoi uutistoimisto Reutersille, että hänet oli "vapautettu tehtävistään" ja että Pyhä istuin oli "aloittanut tutkimuksen". Arkkipiispa Wesolowski oli kutsuttu takaisin "viime viikkoina", hän lisäsi. Hän ei kuitenkaan kertonut yksityiskohtia syytöksistä. Dominikaanisen tasavallan yleinen syyttäjä Francisco Dominguez Brito kertoi Associated Pressille, että hänen toimistonsa tutkii "huhuja" väärinkäytöksistä ja että se ei ole saanut virallisia valituksia. Puolalaisen 65-vuotiaan prelaatin olinpaikasta ei ole tietoa. Maaliskuussa tapahtuneen valintansa jälkeen paavi Franciscus sanoi, että seksuaalisesta hyväksikäytöstä esitettyjen syytösten käsittely on elintärkeää roomalaiskatolisen kirkon uskottavuuden kannalta. Heinäkuussa hän tiukensi lakeja, joita sovelletaan Vatikaanissa työskenteleviin pappeihin ja maallikkoihin, ja laajensi "alaikäisiin kohdistuvien rikosten" määritelmää kattamaan lapsiprostituution, seksuaalisen väkivallan, lasten kanssa tehtävät seksuaaliset teot ja siveettömät kuvat lapsista.</w:t>
      </w:r>
    </w:p>
    <w:p>
      <w:r>
        <w:rPr>
          <w:b/>
        </w:rPr>
        <w:t xml:space="preserve">Yhteenveto</w:t>
      </w:r>
    </w:p>
    <w:p>
      <w:r>
        <w:t xml:space="preserve">Vatikaani on kutsunut takaisin lähettiläänsä Dominikaaniseen tasavaltaan ja käynnistänyt tutkinnan sen jälkeen, kun paikalliset tiedotusvälineet syyttivät häntä lasten seksuaalisesta hyväksikäytöstä.</w:t>
      </w:r>
    </w:p>
    <w:p>
      <w:r>
        <w:rPr>
          <w:b/>
          <w:u w:val="single"/>
        </w:rPr>
        <w:t xml:space="preserve">Asiakirjan numero 43671</w:t>
      </w:r>
    </w:p>
    <w:p>
      <w:r>
        <w:t xml:space="preserve">Moskeijoita kehotetaan noudattamaan päätöstä</w:t>
      </w:r>
    </w:p>
    <w:p>
      <w:r>
        <w:t xml:space="preserve">Tuomioistuin kehotti All Sri Lankan Jammiyathul Ulama Associationia (ASJUA) olemaan ylittämättä 15 minuutin päivittäistä aikaa käyttää kaiuttimia uskonnollisiin tarkoituksiin. Korkein oikeus kielsi viime vuoden marraskuussa kaiuttimien käytön kello 22:sta aamukuuteen. Väliaikaisen toimenpiteen tarkoituksena oli vähentää melusaastetta. ASJUA:n vetoomuksen käsittelyn jälkeen oikeuslaitos muutti joulukuussa määräystä siten, että islamin rukoukset sallittiin edellyttäen, että rukous kestää enintään kolme minuuttia. Väliaikaisen määräyksen mukaan rukousten enimmäismäärä päivässä olisi rajoitettava viiteen, jolloin rukoukset saisivat kestää enintään 15 minuuttia päivässä. Henkilökohtaisesti esiintynyt asianajaja N Wickramaratne ilmoitti kuitenkin maanantaina tuomioistuimelle, että joidenkin moskeijoiden on ilmoitettu rikkovan määräystä. ASJUA määrättiin myös käyttämään vain yhtä moskeijaa rukouksiin, jos samalla alueella on useita moskeijoita. Oikeusasiamies ilmoitti tuomioistuimelle, että väliaikainen määräys sisällytettiin hallituksen lakiehdotukseen melusaasteen vähentämiseksi. Kuulemista lykättiin 04. huhtikuuta.</w:t>
      </w:r>
    </w:p>
    <w:p>
      <w:r>
        <w:rPr>
          <w:b/>
        </w:rPr>
        <w:t xml:space="preserve">Yhteenveto</w:t>
      </w:r>
    </w:p>
    <w:p>
      <w:r>
        <w:t xml:space="preserve">Sri Lankan korkein oikeus on määrännyt muslimien uskonnolliset johtajat noudattamaan aiempaa päätöstä melun vähentämisestä.</w:t>
      </w:r>
    </w:p>
    <w:p>
      <w:r>
        <w:rPr>
          <w:b/>
          <w:u w:val="single"/>
        </w:rPr>
        <w:t xml:space="preserve">Asiakirjan numero 43672</w:t>
      </w:r>
    </w:p>
    <w:p>
      <w:r>
        <w:t xml:space="preserve">Wellingboroughin murhasta pidätetty miehen kuoleman vuoksi</w:t>
      </w:r>
    </w:p>
    <w:p>
      <w:r>
        <w:t xml:space="preserve">Poliisi kutsuttiin Nest Farm Crescentille Wellingborough'n Hemmingwellin alueelle noin kello 02:00 GMT lauantaina. Poliisi vahvisti, että 26-vuotias mies todettiin kuolleeksi tapahtumapaikalla, ja oikeuslääketieteellinen tutkimus oli käynnissä. Rikostutkijat kertoivat, että 39-vuotias mies oli pidätetty ja että ylimääräisiä partioita suoritettiin. Komisario Chris Marriott sanoi: "Haluan vakuuttaa yleisölle ja paikallisyhteisölle, että suuri joukko etsiviä tekee kovasti töitä selvittääkseen olosuhteet, jotka johtivat tähän tapaukseen, jossa nuori mies menetti henkensä." Aiheeseen liittyvät Internet-linkit Northamptonshiren poliisi</w:t>
      </w:r>
    </w:p>
    <w:p>
      <w:r>
        <w:rPr>
          <w:b/>
        </w:rPr>
        <w:t xml:space="preserve">Yhteenveto</w:t>
      </w:r>
    </w:p>
    <w:p>
      <w:r>
        <w:t xml:space="preserve">Mies on pidätetty murhasta epäiltynä sen jälkeen, kun parikymppinen mies löydettiin kuolleena.</w:t>
      </w:r>
    </w:p>
    <w:p>
      <w:r>
        <w:rPr>
          <w:b/>
          <w:u w:val="single"/>
        </w:rPr>
        <w:t xml:space="preserve">Asiakirjan numero 43673</w:t>
      </w:r>
    </w:p>
    <w:p>
      <w:r>
        <w:t xml:space="preserve">Covid-19: Cleethorpesin puolue pysäytettiin "holtittoman rikkomuksen" vuoksi.</w:t>
      </w:r>
    </w:p>
    <w:p>
      <w:r>
        <w:t xml:space="preserve">Humbersiden poliisin mukaan talonmiehelle annettiin rangaistusvaatimus Davenport Drivessa, Cleethorpesissa, varhain lauantaina järjestetyn juhlan jälkeen. Komisario Paul French sanoi, että kyseessä oli "holtiton Covid-19-määräysten rikkominen". Juhlat olivat "paitsi laittomat, myös lisäävät riskiä tartuttaa niin monia muita ihmisiä", hän lisäsi. Rikkomuksista jaettu kiinteä rangaistusmääräys voi mahdollisesti "johtaa 10 000 punnan sakkoon", hän lisäsi. Koillis-Lincolnshire, North Lincolnshire, Hull ja East Riding of Yorkshire siirtyivät koronavirusrajoitusten kakkostasolle lauantaina klo 00:01 GMT, Näiden sääntöjen mukaan kotitaloudet eivät enää voi sekoittua sisätiloissa missään ympäristössä, kodeissa tai muualla Seuraa BBC:n East Yorkshire ja Lincolnshire Facebookissa, Twitterissä ja Instagramissa. Lähetä juttuideoita osoitteeseen yorkslincs.news@bbc.co.uk.</w:t>
      </w:r>
    </w:p>
    <w:p>
      <w:r>
        <w:rPr>
          <w:b/>
        </w:rPr>
        <w:t xml:space="preserve">Yhteenveto</w:t>
      </w:r>
    </w:p>
    <w:p>
      <w:r>
        <w:t xml:space="preserve">Poliisi on hajottanut laittomat kotibileet, joihin osallistui yli 40 ihmistä.</w:t>
      </w:r>
    </w:p>
    <w:p>
      <w:r>
        <w:rPr>
          <w:b/>
          <w:u w:val="single"/>
        </w:rPr>
        <w:t xml:space="preserve">Asiakirjan numero 43674</w:t>
      </w:r>
    </w:p>
    <w:p>
      <w:r>
        <w:t xml:space="preserve">500 sakkoa pysäköinnistä vammaisten pysäköintipaikoille</w:t>
      </w:r>
    </w:p>
    <w:p>
      <w:r>
        <w:t xml:space="preserve">Aluekehitysministeriön luvut osoittavat, että tänä vuonna Londonderryssä on tähän mennessä määrätty sakkoja 300 henkilölle. Colerainen, Limavadyn ja Strabanen alueilla sakotettiin yhteensä 200 henkilöä. Disability Action -järjestön esteettömyys- ja liikennepäällikkö Orla McCann sanoi, että ihmisten pitäisi osoittaa kunnioitusta vammaisia kuljettajia kohtaan. "Jos sinulla on sininen kortti, tarvitset sitä, joten ei ole oikein, että ihmiset pysäköivät näille paikoille ilman minkäänlaista huolta tai kunnioitusta siitä haitasta, jota he aiheuttavat vammaisille. "Pidämme tätä tervetulleena, mutta haluaisimme, että Belfastissa toteutettaisiin aloite, jossa olisi kaksi erityistä pysäköinninvalvojaa, jotka keskittyisivät merkittyjen pysäköintipaikkojen väärinkäyttöön ja sinisen kortin järjestelmään", hän sanoi.</w:t>
      </w:r>
    </w:p>
    <w:p>
      <w:r>
        <w:rPr>
          <w:b/>
        </w:rPr>
        <w:t xml:space="preserve">Yhteenveto</w:t>
      </w:r>
    </w:p>
    <w:p>
      <w:r>
        <w:t xml:space="preserve">Pohjois-Irlannin luoteisosassa yli 500 ihmistä on saanut sakot pysäköinnistä vammaisten pysäköintipaikoille.</w:t>
      </w:r>
    </w:p>
    <w:p>
      <w:r>
        <w:rPr>
          <w:b/>
          <w:u w:val="single"/>
        </w:rPr>
        <w:t xml:space="preserve">Asiakirjan numero 43675</w:t>
      </w:r>
    </w:p>
    <w:p>
      <w:r>
        <w:t xml:space="preserve">Covid: Nainen, 101, tapaa lapsenlapsenlapsensa ensimmäistä kertaa</w:t>
      </w:r>
    </w:p>
    <w:p>
      <w:r>
        <w:t xml:space="preserve">Grace Emery, joka asuu Redwallsin hoitokodissa Northwichissa, Cheshiressä, ei ole voinut tavata perhettään koronaviruspandemian alkamisen jälkeen. Hoitokodin henkilökunnan mukaan puolivuotias Xander oli "täynnä hymyä", kun Emery piti häntä sylissään keskiviikkona. Xanderin isoäiti Pauline Hutchinson sanoi, että se oli "hyvin erityinen virstanpylväs". Hän sanoi, että perheen vierailut hoitokodissa lukituksen aikana olivat olleet "mahdottomia". Henkilökunta, joka on hoitanut neiti Emeryä siitä lähtien, kun hän joutui vuodepotilaaksi vuonna 2019, sanoi, että hänen tapaamisensa pienen Xanderin kanssa oli "arvokas hetki". Ms Hutchinson sanoi, että Xander oli osittain nimetty isoisoäitinsä mukaan, sillä hänen toinen nimensä on Zane, joka tarkoittaa arabiaksi Gracea. Hän sanoi, että hänen äitinsä oli aluksi "yllättynyt", mutta sitten "hymyili leveästi", kun hän piti poikaa sylissään. Hutchinson sanoi vierailun olleen "hyvin erityinen" ja lisäsi: "Kun Xander on vanhempi, hänelle kerrotaan, kuinka hän vieraili ensimmäisen kerran merkittävän isoisoäitinsä luona koronavirus-pandemian aikana. "Grace katseli häntä koko ajan lempeä hymy kasvoillaan." Seuraa BBC North West -kanavaa Facebookissa, Twitterissä ja Instagramissa. Voit myös lähettää juttuideoita osoitteeseen northwest.newsonline@bbc.co.uk</w:t>
      </w:r>
    </w:p>
    <w:p>
      <w:r>
        <w:rPr>
          <w:b/>
        </w:rPr>
        <w:t xml:space="preserve">Yhteenveto</w:t>
      </w:r>
    </w:p>
    <w:p>
      <w:r>
        <w:t xml:space="preserve">Vuoteeseen sidottu 101-vuotias nainen on tavannut 14. lapsenlapsensa ensimmäistä kertaa nyt, kun lukitussääntöjä on lievennetty.</w:t>
      </w:r>
    </w:p>
    <w:p>
      <w:r>
        <w:rPr>
          <w:b/>
          <w:u w:val="single"/>
        </w:rPr>
        <w:t xml:space="preserve">Asiakirjan numero 43676</w:t>
      </w:r>
    </w:p>
    <w:p>
      <w:r>
        <w:t xml:space="preserve">DVLA: Facebookin ja Twitterin väärinkäyttö johti kolmen Walesin työntekijän erottamiseen vuonna 2011.</w:t>
      </w:r>
    </w:p>
    <w:p>
      <w:r>
        <w:t xml:space="preserve">Alun JonesBBC Walesin uutiset Yksi henkilö esitti Facebookissa sopimattomia kommentteja DVLA:sta ja sen asiakkaista. Toinen kommentoi työtoveriaan ja arvosteli DVLA:n asiakaspalvelua Facebookissa ja Twitterissä, ja kolmas viittasi kollegaansa Facebookissa. Swanseassa sijaitseva DVLA kertoi estäneensä sosiaalisen median sivustot, eikä henkilökunta pääse käyttämään sosiaalista mediaa sen tietokoneilla. Tiedot irtisanomisista saatiin BBC Walesin walesinkielisen uutissivuston, Newyddion Ar-leinin, vapaata tiedonsaantioikeutta koskevassa pyynnössä. Pyynnössä kävi myös ilmi, että toiselle virkamiehelle annettiin kirjallinen varoitus, koska hän oli kommentoinut kollegaansa sopimattomasti Facebookissa. Sosiaalisen median väärinkäytöstä ei ollut kurinpitomenettelyjä vuosina 2009 ja 2010. Virasto, joka työllistää noin 5 000 työntekijää, sanoi: "Yksikään DVLA:n työntekijä ei voi käyttää sosiaalisen median sivustoja DVLA:n tietokoneilta. "Nämä sivustot on estetty. "Siksi DVLA:n tietokoneita työaikana käyttämällä ei ole ollut tapauksia, joissa sosiaalista mediaa olisi käytetty väärin". Aiemmin tänä vuonna Newyddion Arlein -lehti paljasti, että DVLA oli irtisanonut Walesissa viimeisten kolmen vuoden aikana viisi henkilöä tietosuojalain rikkomisen vuoksi. Rikkomuksia olivat muun muassa "ajoneuvorekisterin luvaton käyttö" ja "tietojen luovuttaminen kolmannelle osapuolelle".</w:t>
      </w:r>
    </w:p>
    <w:p>
      <w:r>
        <w:rPr>
          <w:b/>
        </w:rPr>
        <w:t xml:space="preserve">Yhteenveto</w:t>
      </w:r>
    </w:p>
    <w:p>
      <w:r>
        <w:t xml:space="preserve">BBC:n tietojen mukaan kolme DVLA:n (Driver and Vehicle Licensing Agency) työntekijää irtisanottiin Walesissa vuonna 2011 sosiaalisen median väärinkäytön vuoksi.</w:t>
      </w:r>
    </w:p>
    <w:p>
      <w:r>
        <w:rPr>
          <w:b/>
          <w:u w:val="single"/>
        </w:rPr>
        <w:t xml:space="preserve">Asiakirjan numero 43677</w:t>
      </w:r>
    </w:p>
    <w:p>
      <w:r>
        <w:t xml:space="preserve">Barnsleyn murhan uhriksi nimetty Dawid Szubert</w:t>
      </w:r>
    </w:p>
    <w:p>
      <w:r>
        <w:t xml:space="preserve">Poliisi ei pystynyt tunnistamaan Dawid Szubertia, 38, joka kuoli päävammaan Barnsleyn Eldon Streetillä sunnuntaina. Kuvan julkaisemisen jälkeen South Yorkshiren poliisi kertoi, että se oli saanut yhteyden Puolan kansalaisen perheeseen. Kaksi miestä on pidätetty murhasta epäiltynä. Lue lisää Yorkshiren tarinoita Poliisi kertoi, että toinen, 27-vuotias mies oli pidätetty murhasta epäiltynä, ja hän on edelleen pidätettynä. Torstaina pidätetty 43-vuotias mies on vapautettu tutkinnan alaisena. Varkaudesta epäiltynä pidätetyt 27-vuotias mies ja nainen, 32, on myös vapautettu tutkinnan alaisena. Szubert oli alun perin kotoisin Puolasta, mutta hän oli asunut Barnsleyn Park Roadilla.</w:t>
      </w:r>
    </w:p>
    <w:p>
      <w:r>
        <w:rPr>
          <w:b/>
        </w:rPr>
        <w:t xml:space="preserve">Yhteenveto</w:t>
      </w:r>
    </w:p>
    <w:p>
      <w:r>
        <w:t xml:space="preserve">Mies, jonka ruumis löydettiin kadulta, on tunnistettu sen jälkeen, kun valvontakameran kuva, joka oli otettu vain 30 minuuttia ennen hänen kuolemaansa, julkaistiin.</w:t>
      </w:r>
    </w:p>
    <w:p>
      <w:r>
        <w:rPr>
          <w:b/>
          <w:u w:val="single"/>
        </w:rPr>
        <w:t xml:space="preserve">Asiakirjan numero 43678</w:t>
      </w:r>
    </w:p>
    <w:p>
      <w:r>
        <w:t xml:space="preserve">Boeing nostaa vuotuista tulosennustetta</w:t>
      </w:r>
    </w:p>
    <w:p>
      <w:r>
        <w:t xml:space="preserve">Lentokonevalmistaja arvioi nyt ansaitsevansa 12,5 miljardia dollaria (9,4 miljardia puntaa) vuonna 2017, kun sen edellinen ennuste oli 12,25 miljardia dollaria. KC-46-lentokoneen testaus- ja sertifiointivaihe on loppusuoralla - prosessi on ollut kalliimpi kuin Boeing alun perin ajatteli. Boeing toimitti neljänneksellä ennätykselliset 202 liikennelentokonetta. Tämä vaikutti osaltaan myynnin 1,7 prosentin kasvuun jakson aikana. Nettotulos laski kuitenkin 19 prosenttia 1,9 miljardiin dollariin. Puheenjohtaja Dennis Muilenburg sanoi: "Keskitymme edelleen nopeuttamaan tuottavuuden, laadun ja turvallisuuden parantamista koko yhtiössä, toteuttamaan tulevia kehitysohjelmia ja hankkimaan uutta liiketoimintaa." Boeingin osakkeet laskivat 0,8 % ennen pörssikauppaa.</w:t>
      </w:r>
    </w:p>
    <w:p>
      <w:r>
        <w:rPr>
          <w:b/>
        </w:rPr>
        <w:t xml:space="preserve">Yhteenveto</w:t>
      </w:r>
    </w:p>
    <w:p>
      <w:r>
        <w:t xml:space="preserve">Boeing on nostanut tämän vuoden tulosennustettaan huolimatta 329 miljoonan dollarin kuluista, jotka liittyvät KC-46-lentotankkeriin.</w:t>
      </w:r>
    </w:p>
    <w:p>
      <w:r>
        <w:rPr>
          <w:b/>
          <w:u w:val="single"/>
        </w:rPr>
        <w:t xml:space="preserve">Asiakirjan numero 43679</w:t>
      </w:r>
    </w:p>
    <w:p>
      <w:r>
        <w:t xml:space="preserve">Edinburghin eläintarhan päällikkö johtaa Johnnie Walker -viskin vetonaulaa</w:t>
      </w:r>
    </w:p>
    <w:p>
      <w:r>
        <w:t xml:space="preserve">Barbara Smith siirtyy Diageon palvelukseen uudesta vuodesta alkaen Johnnie Walker Princes Streetin lippulaivamyymälän yleisjohtajaksi. Hän johtaa myös Diageon tislaamoiden vierailukeskusten verkostoa Skotlannissa. Smith on tällä hetkellä Skotlannin kuninkaallisen eläintieteellisen yhdistyksen (Royal Zoological Society of Scotland) toimitusjohtaja, joka ylläpitää Edinburghin eläintarhaa ja Highland Wildlife Parkia. Hän on aiemmin johtanut muita merkittäviä nähtävyyksiä, kuten Edinburghin linnaa ja Chesterin eläintarhaa. Johnnie Walker -nähtävyys on osa Diageon 150 miljoonan punnan investointeja skotlantilaiseen viskimatkailuun. Väkevien alkoholijuomien jättiyhtiön tavoitteena on avata Princes Streetin entisessä House of Fraser -myymälässä sijaitseva keskus vuoden 2020 loppuun mennessä. Smith sanoi: "Odotan innolla, että pääsen johtamaan tätä mullistavaa ohjelmaa".</w:t>
      </w:r>
    </w:p>
    <w:p>
      <w:r>
        <w:rPr>
          <w:b/>
        </w:rPr>
        <w:t xml:space="preserve">Yhteenveto</w:t>
      </w:r>
    </w:p>
    <w:p>
      <w:r>
        <w:t xml:space="preserve">Edinburghin eläintarhan pomo jättää tehtävänsä ja siirtyy johtamaan uutta merkittävää viskinähtävyyttä kaupunkiin.</w:t>
      </w:r>
    </w:p>
    <w:p>
      <w:r>
        <w:rPr>
          <w:b/>
          <w:u w:val="single"/>
        </w:rPr>
        <w:t xml:space="preserve">Asiakirjan numero 43680</w:t>
      </w:r>
    </w:p>
    <w:p>
      <w:r>
        <w:t xml:space="preserve">Hukkuneet yhdysvaltalaisturistit auttavat Somersetin maatilalla B &amp; B:ssä</w:t>
      </w:r>
    </w:p>
    <w:p>
      <w:r>
        <w:t xml:space="preserve">Hannah Brady, 29, ja Patrick Scott, 27, olivat suunnitelleet jäävänsä kolmeksi viikoksi Bridgwaterin lähellä sijaitsevalle Huntstilen luomutilalle. He viettävät ylimääräisen ajan siellä tekemällä kotitöitä, kuten ruokkimalla sikoja ja keräämällä munia. Tilan omistaja Lizzie Myers sanoi: "He ovat erittäin kiltisti auttamassa meitä." "Kuin elokuvakohtaus" Goathurstissa sijaitseva maatila ja aamiaismajoitus joutui sulkemaan ovensa, kun lukitustoimenpiteet määrättiin, ja jotkut vieraat jatkoivat oleskeluaan. Brady sanoi, että vaikka heidän suunnitelmissaan ei ollutkaan ollut juuttua Somersetiin, se oli ollut "tavallaan uskomatonta". "Meillä on tekemistä maatilalla, eikä ole mitään työvelvoitetta. Nyt saamme työskennellä maatilalla ja ruokkia sikoja ja kerätä kananmunia joka päivä. "Se on kauniimpaa kuin olisin voinut kuvitella, rehellisesti sanottuna. Se on aika lailla sitä, mitä Englannin maaseudusta kerrotaan elokuvissa. "Tuntuu kuin astuisin elokuvakohtaukseen." Myers sanoi arvostavansa lisäapua. "Emme osanneet odottaa sitä, mutta kaikki ovat samassa veneessä. He kaikki auttavat meitä maatilalla. "Meillä on sikoja, kanoja ja lehmiä, joten he oppivat samalla taitoja." Hän sanoi: "He ovat kaikki mukana maatilalla."</w:t>
      </w:r>
    </w:p>
    <w:p>
      <w:r>
        <w:rPr>
          <w:b/>
        </w:rPr>
        <w:t xml:space="preserve">Yhteenveto</w:t>
      </w:r>
    </w:p>
    <w:p>
      <w:r>
        <w:t xml:space="preserve">Kalifornialainen pariskunta on työskennellyt maatilalla, jonne he ovat jääneet jumiin koronaviruksen leviämisen estämisen jälkeen.</w:t>
      </w:r>
    </w:p>
    <w:p>
      <w:r>
        <w:rPr>
          <w:b/>
          <w:u w:val="single"/>
        </w:rPr>
        <w:t xml:space="preserve">Asiakirjan numero 43681</w:t>
      </w:r>
    </w:p>
    <w:p>
      <w:r>
        <w:t xml:space="preserve">Pyöräilijä Stewart Milne kuoli Cambridgen onnettomuuden jälkeen</w:t>
      </w:r>
    </w:p>
    <w:p>
      <w:r>
        <w:t xml:space="preserve">Stewart Milne, 44, oli pyöräilemässä Trumpington High Streetillä noin klo 10.30 GMT 12. joulukuuta, kun hänen pyöränsä törmäsi Ford Focusiin. Foster Roadilla Cambridgessa asuva Milne kuoli kaksi päivää myöhemmin Addenbrooke's Hospitalissa. Poliisi on vedonnut silminnäkijöihin "kiireellisesti". Ylikonstaapeli Simon Goldsmith sanoi: "Tämä oli traaginen tapaus, ja on tärkeää, että saamme paremman käsityksen siitä, mitä tapahtui". Milnen vaimo sanoi lausunnossaan, että Milne oli "erittäin ystävällinen ja huolehtiva mies, joka antoi minulle ja lapsilleni parasta elämässä ja asetti meidät aina itsensä edelle". Hän lisäsi: "Vietimme 13 ja puoli vuotta yhdessä, enkä ole koskaan tuntenut rakkautta niin kuin häneltä. "Tämä mies muutti elämäni, ja olimme vahvin pari, mitä on olemassa. "Stewart ei aiheuttanut mitään pahaa tässä maailmassa, ja tiedän, että monet ihmiset ovat järkyttyneitä tästä kauheasta uutisesta."</w:t>
      </w:r>
    </w:p>
    <w:p>
      <w:r>
        <w:rPr>
          <w:b/>
        </w:rPr>
        <w:t xml:space="preserve">Yhteenveto</w:t>
      </w:r>
    </w:p>
    <w:p>
      <w:r>
        <w:t xml:space="preserve">Cambridgessa sattuneessa onnettomuudessa kuollut pyöräilijä oli kolmen lapsen isä, joka "ei aiheuttanut mitään pahaa tässä maailmassa", hänen vaimonsa on sanonut.</w:t>
      </w:r>
    </w:p>
    <w:p>
      <w:r>
        <w:rPr>
          <w:b/>
          <w:u w:val="single"/>
        </w:rPr>
        <w:t xml:space="preserve">Asiakirjan numero 43682</w:t>
      </w:r>
    </w:p>
    <w:p>
      <w:r>
        <w:t xml:space="preserve">Sir Tim Smitin perustajan Eden Projectin suunnitelma Kiinaa varten</w:t>
      </w:r>
    </w:p>
    <w:p>
      <w:r>
        <w:t xml:space="preserve">Hän kertoi lähtevänsä Kiinaan, jossa hän toivoo voivansa "laittaa kynän paperille" maan suuresta Eden-hankkeesta. Englantilaisen nähtävyyden kävijämäärät ovat laskeneet, ja aiemmin tänä vuonna Eden pyysi hallitukselta rahoitusta, jotta se selviäisi "vaikeista ajoista". Sir Tim sanoi, että hänen siirtymisensä oli "yhdessä tehty päätös". "Erittäin luottavainen" Hän sanoi: Tim Tim sanoi: "Jossain vaiheessa on katsottava horisonttiin ja siihen, minne on menossa seuraavaksi. "Lähden ensi viikolla Kiinaan, jossa toivottavasti kirjoitan paperille suuren Eden-projektin Kiinassa. "Haluamme myös rakentaa koulutustilojamme tänne [Cornwalliin]. "Monet unohtavat, että olemme koulutusalan hyväntekeväisyysjärjestö. Koulutuksen kysyntä tulee nyt Kiinasta, joka on todella kiinnostunut vihreästä teknologiasta." Edenin toiminnanjohtaja Gaynor Coley lähtee myös uuteen työhön Kewin kuninkaalliseen kasvitieteelliseen puutarhaan. Eden työllistää yli 400 työntekijää St Blazeyn lähellä sijaitsevissa ikonisissa biomeissa. Yleisö on valinnut sen kahdesti Yhdistyneen kuningaskunnan parhaaksi vapaa-ajan nähtävyydeksi British Travel Awards -kilpailussa, mutta viime vuonna vuotuiset kävijämäärät putosivat ensimmäistä kertaa alle miljoonan kävijän. Kun Smitiltä kysyttiin, uskooko hän, että Cornwallissa sijaitseva Eden Project on olemassa vielä 20 vuoden kuluttua, hän sanoi olevansa "erittäin luottavainen".</w:t>
      </w:r>
    </w:p>
    <w:p>
      <w:r>
        <w:rPr>
          <w:b/>
        </w:rPr>
        <w:t xml:space="preserve">Yhteenveto</w:t>
      </w:r>
    </w:p>
    <w:p>
      <w:r>
        <w:t xml:space="preserve">Eden-projektin perustaja Sir Tim Smit aikoo keskittyä ulkomaisiin hankkeisiin jättäydyttyään syrjään sen toimitusjohtajan tehtävästä.</w:t>
      </w:r>
    </w:p>
    <w:p>
      <w:r>
        <w:rPr>
          <w:b/>
          <w:u w:val="single"/>
        </w:rPr>
        <w:t xml:space="preserve">Asiakirjan numero 43683</w:t>
      </w:r>
    </w:p>
    <w:p>
      <w:r>
        <w:t xml:space="preserve">Hugh Jackman Greatest Showmanin viestissä kouluun</w:t>
      </w:r>
    </w:p>
    <w:p>
      <w:r>
        <w:t xml:space="preserve">Gloucestershiren Tewkesburyssa sijaitsevan Mitton Manor Primary Schoolin lapset twiittasivat hänelle, miten he esittivät menestyselokuvan This Is Me -kappaleen. Videolla Jackman pyysi anteeksi, ettei voinut olla paikalla. "Te tulette murskaamaan sen, rokkaatte sen, tulette olemaan aivan uskomattomia", hän sanoi heille. Jackman, joka esitti myös Wolverinea X-Men-elokuvissa, lisäsi: "Muistakaa, että elämä on sitä, minkä valitsette tehdä siitä, eikä kukaan tehnyt eroa olemalla jonkun toisen kaltainen." Harley Hopson koulusta sanoi: "Lapset tekivät kovasti töitä, joten ajattelimme twiitata Hugh Jackmanille ja katsoa, miten pitkälle pääsemme. "Lopulta otimme häneen yhteyttä ja hän lähetti meille videon. "Se oli uskomaton, ja lapset olivat innoissaan, kun viesti soitettiin heille."</w:t>
      </w:r>
    </w:p>
    <w:p>
      <w:r>
        <w:rPr>
          <w:b/>
        </w:rPr>
        <w:t xml:space="preserve">Yhteenveto</w:t>
      </w:r>
    </w:p>
    <w:p>
      <w:r>
        <w:t xml:space="preserve">The Greatest Showman -tähti Hugh Jackman on yllättänyt koululaiset onnea tuovalla viestillä ennen elokuvan musiikkiesitystä.</w:t>
      </w:r>
    </w:p>
    <w:p>
      <w:r>
        <w:rPr>
          <w:b/>
          <w:u w:val="single"/>
        </w:rPr>
        <w:t xml:space="preserve">Asiakirjan numero 43684</w:t>
      </w:r>
    </w:p>
    <w:p>
      <w:r>
        <w:t xml:space="preserve">Radio Beca saa yhteisön toimiluvan lähettää ohjelmia pääasiassa walesiksi.</w:t>
      </w:r>
    </w:p>
    <w:p>
      <w:r>
        <w:t xml:space="preserve">Radio Beca perustettiin, kun Town and Country Broadcasting (TCB) otti haltuunsa Aberystwythissä sijaitsevan Radio Ceredigionin vuonna 2010. Uusi asema kattaa Ceredigionin, Carmarthenshiren ja Pohjois-Pembrokeshiren alueet. Sen puheenjohtaja hakee myös kaupallista toimilupaa Ceredigioniin. Radio Ceredigionin entinen vapaaehtoinen puheenjohtaja Geraint Davies on valittanut, että TCB on painottanut englanninkielisiä lähetyksiä enemmän sen jälkeen, kun se on ottanut aseman haltuunsa. Ofcom hylkäsi viime vuonna TCB:n pyynnön vähentää Radio Ceredigionin walesinkielistä tuotantoa, joka on jaettu lähes tasan. Davies sanoi: "Päätös Radio Becan perustamisesta tehtiin sen jälkeen, kun Radio Ceredigion otettiin haltuun vuonna 2010. "Toimiluvan saaminen on erittäin jännittävä asia, koska emme kata vain yhtä aluetta, vaan kolme - Ceredigionin, Carmarthenshiren ja Pohjois-Pembrokeshiren. "Tämän toimiluvan myöntäminen on Ofcomille merkittävä muutos, sillä aiemmin se on rajoittanut yhteisradiotoiminnan kattavuuden 5 kilometrin (3 metrin) säteelle kotipaikoista." Davies sanoi, että Radio Beca sijoittuu todennäköisesti näiden kolmen kreivikunnan keskeiselle alueelle ja että aseman on aloitettava lähetystoiminta kahden vuoden kuluttua.</w:t>
      </w:r>
    </w:p>
    <w:p>
      <w:r>
        <w:rPr>
          <w:b/>
        </w:rPr>
        <w:t xml:space="preserve">Yhteenveto</w:t>
      </w:r>
    </w:p>
    <w:p>
      <w:r>
        <w:t xml:space="preserve">Media-alan sääntelyviranomainen Ofcom on myöntänyt suurelle osalle Länsi- ja Keski-Walesia yhteisön toimiluvan uudelle radioasemalle, joka lähettää ohjelmia pääasiassa walesin kielellä.</w:t>
      </w:r>
    </w:p>
    <w:p>
      <w:r>
        <w:rPr>
          <w:b/>
          <w:u w:val="single"/>
        </w:rPr>
        <w:t xml:space="preserve">Asiakirjan numero 43685</w:t>
      </w:r>
    </w:p>
    <w:p>
      <w:r>
        <w:t xml:space="preserve">Senegalin Touba TV syyttää "saatanallista temppua" pornovirheestä</w:t>
      </w:r>
    </w:p>
    <w:p>
      <w:r>
        <w:t xml:space="preserve">Touba TV:n katsojat järkyttyivät, kun heidän ruudulleen ilmestyi maanantaina klo 13.10 ja 13.30 paikallista aikaa yksiselitteistä seksuaalista sisältöä. Yksityinen televisioasema oli aluksi sanonut, että virhe oli johtunut hankalasta "verkkovirheestä". Touba TV:tä johtaa Senegalin vaikutusvaltainen Mouride-islamilainen lahko. Kanava on tehnyt valituksen viranomaisille syyllisten tunnistamiseksi. Pornografista materiaalia esitettiin suositun Tarixu Juma -ohjelman aikana noin 15 minuutin ajan. "Uskonnollisena kanavana Touba TV:n johto ja kaikki yleisömme jäsenet ovat tyrmistyneitä ja tuomitsevat varauksetta tämän rikollisen teon, joka vaikuttaa sabotaasilta ja saatanalliselta tempaukselta, jonka tarkoituksena on horjuttaa kanavaa, joka tunnetusti edustaa islamilaisia arvoja ja opetuksia", Touba TV:n johto sanoi lausunnossaan. Kanava lähettää islamilaisia arvoja ja opetuksia edistäviä uskonnollisia ohjelmia. Ei ole selvää, miten tekijät pääsivät aseman verkkoon. Touba on Senegalissa huomattavaa poliittista ja taloudellista valtaa käyttävän Mouride-lahkon pyhä kaupunki. Lue lisää: Senegalilaiset vaeltavat muslimifestivaaleille Kuvissa: Senegalin Mouride-islamilaislahko Islamin mystiset yrittäjät</w:t>
      </w:r>
    </w:p>
    <w:p>
      <w:r>
        <w:rPr>
          <w:b/>
        </w:rPr>
        <w:t xml:space="preserve">Yhteenveto</w:t>
      </w:r>
    </w:p>
    <w:p>
      <w:r>
        <w:t xml:space="preserve">Senegalilainen uskonnollinen televisiokanava on syyttänyt tuntematonta sabotoijaa "saatanallisesta tempusta", joka johti hardcore-pornofilmin esittämiseen.</w:t>
      </w:r>
    </w:p>
    <w:p>
      <w:r>
        <w:rPr>
          <w:b/>
          <w:u w:val="single"/>
        </w:rPr>
        <w:t xml:space="preserve">Asiakirjan numero 43686</w:t>
      </w:r>
    </w:p>
    <w:p>
      <w:r>
        <w:t xml:space="preserve">Guernseyn merenalainen sähkökaapeli maksaa 45 miljoonaa puntaa.</w:t>
      </w:r>
    </w:p>
    <w:p>
      <w:r>
        <w:t xml:space="preserve">Jerseyhin johtavan sähkökaapelin katkos korjattiin lokakuussa 2012, kun se oli pettänyt kuusi kuukautta aiemmin. Merikaapelin ansiosta Ranskasta voidaan tuoda sähköä, joka voi olla halvempaa kuin saarella tuotettu sähkö. Guernsey Electricity on pyytänyt valtioita takaamaan 45 miljoonan punnan lainan, jotta se voi tehdä työt vuonna 2015. Toimitusjohtaja Alan Bates sanoi: "Aioimme aina rakentaa toisen kaapelin Jerseylle, ja ehdotamme vain, että investointia aikaistetaan vuodella." Kaapeli saattoi katketa Hän sanoi, että vuonna 2012 tapahtuneesta katkoksesta lähtien vuonna 2000 laskettuun kaapeliin he olivat seuranneet sen kuntoa. Bates sanoi: "Kaapelin aikaistaminen mahdollistaa sen, että saamme turvallisuuden hieman aikaisemmin. "Lainanoton avulla voimme jakaa investointikustannukset monille, monille vuosille, ja sillä on paljon pienempi vaikutus [asiakkaiden maksamiin] tariffeihin." Batesin mukaan suurin muutos hankkeen aikaistamisessa vuodella oli se, että kaapeli kulkee samaa reittiä kuin nykyinen kaapeli. Hän sanoi: "Lisäksi se on huomattavasti halvempaa kuin kahdesta eri pisteestä käsin kulkeva reitti.</w:t>
      </w:r>
    </w:p>
    <w:p>
      <w:r>
        <w:rPr>
          <w:b/>
        </w:rPr>
        <w:t xml:space="preserve">Yhteenveto</w:t>
      </w:r>
    </w:p>
    <w:p>
      <w:r>
        <w:t xml:space="preserve">Huoli Guernseyn ainoan sähkön tuontikaapelin epäonnistumisen toistumisesta on johtanut siihen, että suunnitelmia toisen kaapelin rakentamiseksi on aikaistettu.</w:t>
      </w:r>
    </w:p>
    <w:p>
      <w:r>
        <w:rPr>
          <w:b/>
          <w:u w:val="single"/>
        </w:rPr>
        <w:t xml:space="preserve">Asiakirjan numero 43687</w:t>
      </w:r>
    </w:p>
    <w:p>
      <w:r>
        <w:t xml:space="preserve">Brexit: DUP:n "lahkolaisuuteen" viittaava kommentti: Ken Clarke on "pihalla</w:t>
      </w:r>
    </w:p>
    <w:p>
      <w:r>
        <w:t xml:space="preserve">Konservatiiviveteraani sanoi Theresa Mayn "yrittävän tyydyttää" DUP:n "uskomattoman typeriä kohtia", kun se vastustaa hänen EU:n erosopimustaan. Hän esitti kommenttinsa Sky News -ohjelmassa. DUP:n kansanedustaja Nigel Dodds vastasi huomautuksiin torstaina, että Clarke oli "kunnollinen kaveri, mutta... pihalla". DUP on vastustanut kiivaasti pääministerin brexit-sopimusta ja äänesti sitä vastaan parlamentissa tiistaina, mikä osaltaan vaikutti sen raskaaseen tappioon. Dodds ja DUP:n johtaja Arlene Foster tapasivat Mayn Downing Streetillä torstaina, kun pääministeri yrittää löytää yhteisymmärrystä Brexitistä. Keskustelut olivat "hyvät", sanoi Dodds, joka lisäsi, että May "pääsee tästä läpi" käsittelemällä Irlannin rajan backstop-järjestelyä "tyydyttävällä tavalla". DUP on huolissaan backstopista, joka on käytännössä vakuutus, jolla vältetään paluu kovalle Irlannin rajalle, jos muuta ratkaisua ei löydy laajemman kauppasopimuksen kautta EU:n kanssa. Clarke, joka äänesti sopimuksen puolesta, sanoi, että May käytti kaiken aikansa puolueen johtamiseen yrittäessään pitää kovan linjan brexitistit ja tämän Irlannin protestanttisen lahkolaispuolueen puolellaan. "Hän palaa edelleen DUP:n luo ja yrittää tyydyttää heidän uskomattoman typeriä näkemyksiään Irlannin backstopista", hän sanoi Sky Newsille. DUP:n Gregory Campbell kehotti Clarkea "miettimään" kommenttejaan. "Tämän maan kansallisten etujen puolustaminen ja työskentely parhaan sopimuksen saamiseksi kaikille on lahkolaisuuden vastakohta", Itä-Londonderryn kansanedustaja lisäsi. "Tällä viikolla jäsenet [Clarken] omasta puolueesta ja koko parlamentista seisoivat DUP:n rinnalla ja äänestivät erosopimusta vastaan, koska se ei toiminut Yhdistyneen kuningaskunnan parhaaksi. "Ken Clarke, hyvin valitettavasti hänen kannaltaan, huomaa olevansa yhä kauempana oman puolueensa ja maan suuren enemmistön kanssa."</w:t>
      </w:r>
    </w:p>
    <w:p>
      <w:r>
        <w:rPr>
          <w:b/>
        </w:rPr>
        <w:t xml:space="preserve">Yhteenveto</w:t>
      </w:r>
    </w:p>
    <w:p>
      <w:r>
        <w:t xml:space="preserve">Entinen liittokansleri Ken Clarke on Democratic Unionist Party (DUP) -puolueen mukaan "pihalla" sen jälkeen, kun hän kutsui sitä "Irlannin protestanttiseksi lahkolaispuolueeksi" ja hyökkäsi sen Brexit-kantaa vastaan.</w:t>
      </w:r>
    </w:p>
    <w:p>
      <w:r>
        <w:rPr>
          <w:b/>
          <w:u w:val="single"/>
        </w:rPr>
        <w:t xml:space="preserve">Asiakirjan numero 43688</w:t>
      </w:r>
    </w:p>
    <w:p>
      <w:r>
        <w:t xml:space="preserve">USA:n juoksija Mark Allison kunniakierroksella Newcastlessa</w:t>
      </w:r>
    </w:p>
    <w:p>
      <w:r>
        <w:t xml:space="preserve">Durhamin kreivikunnan Shotley Bridgestä kotoisin oleva Mark Allison, 40, juoksi Kaliforniasta New Yorkiin 100 päivässä. Hän laihtui matkan aikana 31 kiloa. Hänen 3100 mailin juoksunsa on tähän mennessä kerännyt yli 80 000 puntaa hyväntekeväisyyteen. Hänet kutsuttiin kunniakierrokselle Newcastle Unitedin kauden avausotteluun Arsenalia vastaan. Allison juoksi kentälle hurraa-huutojen saattelemana, ja hänelle ojennettiin Newcastlen paita, jonka selässä oli numero 3100. Sitten hän lähti kierrokselle St James' Parkin ympäri ja kätteli samalla käsiä. Allison otti juoksuhaasteen vastaan muistoksi äidilleen, joka kuoli vuonna 1995, isälleen Terrylle, joka kuoli syöpään vuonna 1988, ja veljelleen Davidille, joka kuoli aivoverenvuotoon vuonna 1998. Reitti kulki 13 osavaltion läpi, muun muassa Kalifornian, Kansasin ja Illinoisin läpi. Hänen juoksunsa sujui ankarissa olosuhteissa, muun muassa lumisateessa ja aavikolla 46 celsiusasteen (115 F) lämpötilassa. Kerätyt varat menevät St Benedict's Hospicen ja The Children's Foundationin hyväksi.</w:t>
      </w:r>
    </w:p>
    <w:p>
      <w:r>
        <w:rPr>
          <w:b/>
        </w:rPr>
        <w:t xml:space="preserve">Yhteenveto</w:t>
      </w:r>
    </w:p>
    <w:p>
      <w:r>
        <w:t xml:space="preserve">Tuhannet Newcastle Unitedin fanit antoivat seisovat aplodit fanille, joka teki kunniakierroksen juostuaan satoja kilometrejä Yhdysvalloissa.</w:t>
      </w:r>
    </w:p>
    <w:p>
      <w:r>
        <w:rPr>
          <w:b/>
          <w:u w:val="single"/>
        </w:rPr>
        <w:t xml:space="preserve">Asiakirjan numero 43689</w:t>
      </w:r>
    </w:p>
    <w:p>
      <w:r>
        <w:t xml:space="preserve">Kolme Somersetin kirkkoa saa lottorahoja korjauksiin</w:t>
      </w:r>
    </w:p>
    <w:p>
      <w:r>
        <w:t xml:space="preserve">Yli 180 000 puntaa on myönnetty Cleeven Pyhän kolminaisuuden kirkolle, Wincantonin Pyhän Pietarin ja Paavalin kirkolle ja Allerin Pyhän Andreaksen kirkolle. Kaikki kolme kirkkoa sijaitsevat Bathin ja Wellsin hiippakunnassa. Rahat ovat peräisin Heritage Lottery Fund -rahastosta ja English Heritage Repair Grants for Places of Worship -ohjelmasta. Ross Symonds English Heritage -järjestöstä sanoi: "Toisaalta annamme rahaa, mutta myös teknistä asiantuntemusta arkkitehtien ja katsastajien muodossa. "Nämä rakennukset ovat tavallaan ainutlaatuisia - niitä ei ole rakennettu minkään mallin mukaan. "Monet niistä ovat jopa kaksi-, kolmi-, neli-, viisi- tai kuusisataa vuotta vanhoja, ja ne vaativat huomattavaa asiantuntemusta." Pyhän kolminaisuuden kirkko sai 42 000 puntaa, Pyhän Pietarin ja Paavalin kirkko 52 000 puntaa ja Pyhän Andreaksen kirkko 92 000 puntaa.</w:t>
      </w:r>
    </w:p>
    <w:p>
      <w:r>
        <w:rPr>
          <w:b/>
        </w:rPr>
        <w:t xml:space="preserve">Yhteenveto</w:t>
      </w:r>
    </w:p>
    <w:p>
      <w:r>
        <w:t xml:space="preserve">Kolme kirkkoa Somersetissä on pelastettu sulkemiselta, kun ne ovat saaneet arpajaisavustuksia elintärkeisiin rakennusten korjauksiin.</w:t>
      </w:r>
    </w:p>
    <w:p>
      <w:r>
        <w:rPr>
          <w:b/>
          <w:u w:val="single"/>
        </w:rPr>
        <w:t xml:space="preserve">Asiakirjan numero 43690</w:t>
      </w:r>
    </w:p>
    <w:p>
      <w:r>
        <w:t xml:space="preserve">Callum Fitzpatrick juhlii £ 390K National Lottery voittaa</w:t>
      </w:r>
    </w:p>
    <w:p>
      <w:r>
        <w:t xml:space="preserve">Callum Fitzpatrick Ballymartinista, Downin kreivikunnasta, sanoi "purskahtaneensa kyyneliin", kun hän sai viisi numeroa ja bonuspallon viime lauantain arvonnassa. Koska hän on yksi Pohjois-Irlannin kaikkien aikojen nuorimmista lottovoittajista, hän joutui juhlimaan perinteisen samppanjan sijasta lasillisella appelsiinimehua. Matematiikan A-tason opiskelija aikoo silti mennä yliopistoon ja opiskella kirjanpitoa. "En todellakaan voinut uskoa sitä, sillä viisi ensimmäistä numeroa, jotka arvottiin, olivat kaikki minun", hän sanoi. "Kuudes numero 33 meni ohi, mutta sain myös bonuspallon. Se oli todella uskomatonta, ja pyysin kaikkia huoneessa olevia tarkistamaan lippuni ja numerot varmistaakseni, etten ollut tehnyt virhettä." "Kun lopulta tajusin, että se oli totta, purskahdin itkuun, mutta en kauaa, ja sitten soitin isälleni hänen kännykkäänsä kertoakseni uutiset. "Hän ei ensin uskonut minua, mutta sitten hän tajusi, että puhuin totta", hän lisäsi.</w:t>
      </w:r>
    </w:p>
    <w:p>
      <w:r>
        <w:rPr>
          <w:b/>
        </w:rPr>
        <w:t xml:space="preserve">Yhteenveto</w:t>
      </w:r>
    </w:p>
    <w:p>
      <w:r>
        <w:t xml:space="preserve">16-vuotias koulupoika juhlii voitettuaan yli 390 000 puntaa kansallisessa lotossa.</w:t>
      </w:r>
    </w:p>
    <w:p>
      <w:r>
        <w:rPr>
          <w:b/>
          <w:u w:val="single"/>
        </w:rPr>
        <w:t xml:space="preserve">Asiakirjan numero 43691</w:t>
      </w:r>
    </w:p>
    <w:p>
      <w:r>
        <w:t xml:space="preserve">Orlando Bloom pysäyttää Killer Joen kahdesti "iPadin takia</w:t>
      </w:r>
    </w:p>
    <w:p>
      <w:r>
        <w:t xml:space="preserve">Silminnäkijät kertoivat sosiaalisessa mediassa, että Bloom teki käsikirjoittamattomia keskeytyksiä haukkuakseen teatterikävijää Lontoon Trafalgar Studiosissa. "I need YOU to put iPad AWAY NOW!", hän huusi teatterikriitikko Mark Shentonin twiitin mukaan. Show'n tuottajat vahvistivat lausunnossaan "välikohtauksen" tapahtuneen. "Trafalgar Studios on hyvin intiimi esitystila, mikä voi tehdä minkä tahansa yleisön jäsenen elektronisten laitteiden käytöstä erittäin häiritsevää seurueelle", lausunnossa jatkettiin. Bloom ei ole kommentoinut asiaa julkisesti. Julkinen "moitteet" Brittinäyttelijän tiukka kanta sai sosiaalisessa mediassa pitkälti kiitosta. Eräs fani kehui häntä siitä, että hän "moitti julkisesti" naista. Toinen yleisön jäsen kommentoi, että hän onnistui pysymään hahmossaan purkauksen aikana. Tracy Lettsin käsikirjoittamassa Killer Joe -elokuvassa Bloom näyttelee Joe Cooperia, poliisietsivää, joka tekee sivutoimisesti palkkamurhaajaa. Mutta toinen yleisön jäsen ehdotti, ettei nainen olisi yrittänyt kuvata häntä, ja lisäsi, että "hän ei kuitenkaan pystyisi näkemään tätä". Seuraa meitä Facebookissa, Twitterissä @BBCNewsEnts tai Instagramissa bbcnewsents. Jos sinulla on juttuehdotus, lähetä sähköpostia osoitteeseen entertainment.news@bbc.co.uk.</w:t>
      </w:r>
    </w:p>
    <w:p>
      <w:r>
        <w:rPr>
          <w:b/>
        </w:rPr>
        <w:t xml:space="preserve">Yhteenveto</w:t>
      </w:r>
    </w:p>
    <w:p>
      <w:r>
        <w:t xml:space="preserve">Näyttelijä Orlando Bloom keskeytti torstaina Killer Joe -näytelmän teatteriesityksen kahdesti pyytääkseen yleisön jäsenten mukaan jotakuta laittamaan iPadinsa pois.</w:t>
      </w:r>
    </w:p>
    <w:p>
      <w:r>
        <w:rPr>
          <w:b/>
          <w:u w:val="single"/>
        </w:rPr>
        <w:t xml:space="preserve">Asiakirjan numero 43692</w:t>
      </w:r>
    </w:p>
    <w:p>
      <w:r>
        <w:t xml:space="preserve">Saksan suurimmassa takavarikossa takavarikoitu kokaiinia 1 miljardin euron arvosta</w:t>
      </w:r>
    </w:p>
    <w:p>
      <w:r>
        <w:t xml:space="preserve">Yli neljä tonnia huumausainetta oli kuljetettu Uruguayn Montevideosta Belgian Antwerpeniin, kun viranomaiset pysäyttivät ne rutiinitarkastuksen yhteydessä kaksi viikkoa sitten. Lähetys, joka oli merkitty soijapapuiksi, oli kätketty yli 200 mustaan urheilukassiin kuljetuskonttiin. Huumeet on sittemmin tuhottu tiukkojen turvatoimien alaisena, kertoivat viranomaiset. "Jos oletetaan, että tämä todennäköisesti erittäin puhdas kokaiini voidaan leikata kolminkertaiseksi katukauppaa varten, 4,5 tonnin katukauppa-arvo on noin miljardi euroa", Hampurin tullivirasto sanoi lausunnossaan. Se lisäsi, että Hampurin syyttäjänvirasto tutkii nyt kontin aiottua määränpäätä. Saksan virkamiesten mukaan löytö kertoo heidän kasvavasta kyvystään keskeyttää kansainvälinen huumeiden salakuljetus. He varoittavat kuitenkin myös, että saaliin koko osoittaa, että eteläamerikkalaiset huumekartellit ovat yhä rohkeampia. Hampuri on Euroopan kolmanneksi suurin satama ja Saksan suurin satama. Saatat myös pitää tästä:</w:t>
      </w:r>
    </w:p>
    <w:p>
      <w:r>
        <w:rPr>
          <w:b/>
        </w:rPr>
        <w:t xml:space="preserve">Yhteenveto</w:t>
      </w:r>
    </w:p>
    <w:p>
      <w:r>
        <w:t xml:space="preserve">Saksan tulliviranomaiset ovat ilmoittaneet maan kaikkien aikojen suurimmasta kokaiinisaaliista Hampurin satamassa.</w:t>
      </w:r>
    </w:p>
    <w:p>
      <w:r>
        <w:rPr>
          <w:b/>
          <w:u w:val="single"/>
        </w:rPr>
        <w:t xml:space="preserve">Asiakirjan numero 43693</w:t>
      </w:r>
    </w:p>
    <w:p>
      <w:r>
        <w:t xml:space="preserve">Pulitzer-voiton 24-vuotiaalle toimittajalle</w:t>
      </w:r>
    </w:p>
    <w:p>
      <w:r>
        <w:t xml:space="preserve">Paikallisesta raportoinnista myönnettiin palkinto Pennsylvanian Harrisburgissa ilmestyvälle Patriot-News-lehdelle ja sen 24-vuotiaalle poliisi- ja oikeustoimittajalle Sara Ganimille. Associated Press sai palkinnon sarjastaan, joka käsitteli muslimien profilointia New Yorkin poliisissa. Ensimmäistä kertaa sitten vuoden 1977 kaunokirjallisuudelle ei kuitenkaan myönnetty palkintoa. Pulitzer-palkintolautakunta kiitti Patriot-Newsia ja Ganimia "rohkeasti paljastavasta" raportoinnista Penn Staten entisen valmentajan Jerry Sanduskyn seksuaalisen hyväksikäytön syytöksistä. Ganim uutisoi Sanduskya - joka kiistää väitteet - koskevasta tutkimuksesta jutulla, joka nousi valtakunnallisiin otsikoihin. Verkkouutissivusto Huffington Post voitti puolestaan ensimmäisen Pulitzer-palkintonsa yhdysvaltalaisia veteraaneja koskevasta kansallisesta raportoinnista. Myös yhdysvaltalainen poliittinen sanomalehti Politico voitti ensimmäisen Pulitzer-palkintonsa toimituksellisesta pilapiirroksesta. Pulitzer-palkintoja jaetaan tällä hetkellä 21 kategoriassa, mukaan lukien tietokirjallisuus, runous ja draama. Manning Marable sai Pulitzer-palkinnon postuumisti historian kategoriassa Malcolm X:n elämäkerrasta. Parhaasta uutiskuvauksesta palkittiin uutistoimisto AFP:n Massoud Hossaini kuvasta, jossa nuori tyttö itkee Kabulin shiialaispyhäkköön tehdyn itsemurhaiskun jäljiltä.</w:t>
      </w:r>
    </w:p>
    <w:p>
      <w:r>
        <w:rPr>
          <w:b/>
        </w:rPr>
        <w:t xml:space="preserve">Yhteenveto</w:t>
      </w:r>
    </w:p>
    <w:p>
      <w:r>
        <w:t xml:space="preserve">Nuori toimittaja, joka johti yhdysvaltalaisessa yliopistossa tapahtuneen seksuaalisen hyväksikäyttöskandaalin uutisointia, on yhdysvaltalaisen journalismin suurimman palkinnon, Pulitzerin, voittajien joukossa.</w:t>
      </w:r>
    </w:p>
    <w:p>
      <w:r>
        <w:rPr>
          <w:b/>
          <w:u w:val="single"/>
        </w:rPr>
        <w:t xml:space="preserve">Asiakirjan numero 43694</w:t>
      </w:r>
    </w:p>
    <w:p>
      <w:r>
        <w:t xml:space="preserve">Doncasterin "yliajo": Mies löytyi kuolleena tieltä</w:t>
      </w:r>
    </w:p>
    <w:p>
      <w:r>
        <w:t xml:space="preserve">Mies löydettiin kuolleena A630 High Roadilta, Warmsworthista, Doncasterista, hieman ennen puoltayötä perjantaina, kertoo poliisi. Poliisien mukaan hänen vammansa johtuivat törmäyksestä auton kanssa, ja poliisi etsii paikalta poistunutta valkoista ajoneuvoa - mahdollisesti Seatia. Kaikkia, jotka ovat nähneet auton alueella tai joilla on kojelautakameran tallenteita, kehotetaan ottamaan yhteyttä poliisiin. Lisää tarinoita Yorkshiresta Tapaus sattui klo 23:49 GMT Tenter Roadin ja Holiday Innin risteyksen välisellä tiellä. Miestä ei ole vielä tunnistettu, mutta poliisin mukaan hänen perhettään tukevat erikoislääkärit. Seuraa BBC Yorkshirea Facebookissa, Twitterissä ja Instagramissa. Lähetä juttuideoita osoitteeseen yorkslincs.news@bbc.co.uk.</w:t>
      </w:r>
    </w:p>
    <w:p>
      <w:r>
        <w:rPr>
          <w:b/>
        </w:rPr>
        <w:t xml:space="preserve">Yhteenveto</w:t>
      </w:r>
    </w:p>
    <w:p>
      <w:r>
        <w:t xml:space="preserve">29-vuotias mies on kuollut epäillyssä yliajo-onnettomuudessa Etelä-Yorkshiressä.</w:t>
      </w:r>
    </w:p>
    <w:p>
      <w:r>
        <w:rPr>
          <w:b/>
          <w:u w:val="single"/>
        </w:rPr>
        <w:t xml:space="preserve">Asiakirjan numero 43695</w:t>
      </w:r>
    </w:p>
    <w:p>
      <w:r>
        <w:t xml:space="preserve">Beatlesin allekirjoittama Peterborough'n hotellirekisteri huutokaupassa</w:t>
      </w:r>
    </w:p>
    <w:p>
      <w:r>
        <w:t xml:space="preserve">Fab Four kirjautui sisään Peterborough'n The Bull Hoteliin 2. joulukuuta 1962 ennen kaupungissa järjestettyä keikkaa. Heidän käsinkirjoitetut merkintänsä saattoivat kuitenkin hieman huolestuttaa omistajaa, sillä Paul McCartney kirjoitti odottavansa huoneeseensa 58 ihmistä ja John Lennon 33 ihmistä. Merseysidessä toimiva Omega Auctions laittaa sen vasaran alle 24. maaliskuuta. Vaikka sekä Lennon että McCartney ilmoittivat aikovansa pitää juhlat huoneissaan kaupungin Embassy Cinema -tapahtumapaikassa pidetyn keikan jälkeen, heidän bänditovereillaan näytti olevan suunnitteilla hiljaisempi ilta. George Harrison sanoi, että hänen huoneessaan olisi kaksi yöpyjää, kun taas Ringo Starr ja manageri Brian Epstein sanoivat olevansa yksin. McCartney saattoi hoitaa osan bändin ajamisen, sillä hän oli ainoa, joka täytti autonsa rekisteriotteen hakemistoon. "Se on ainutlaatuinen pala varhaisia muistoesineitä, ja sillä on valtava vetovoima keräilijöiden keskuudessa maailmanlaajuisesti", huutokaupanpitäjä Paul Fairweather sanoi. Hakemisto huutokaupataan yhtiön Newton-le-Willowsin näyttelytilassa.</w:t>
      </w:r>
    </w:p>
    <w:p>
      <w:r>
        <w:rPr>
          <w:b/>
        </w:rPr>
        <w:t xml:space="preserve">Yhteenveto</w:t>
      </w:r>
    </w:p>
    <w:p>
      <w:r>
        <w:t xml:space="preserve">Kaikkien neljän Beatlesin jäsenen signeeraamasta hotellin vieraskirjasta odotetaan saatavan huutokaupassa noin 10 000 puntaa.</w:t>
      </w:r>
    </w:p>
    <w:p>
      <w:r>
        <w:rPr>
          <w:b/>
          <w:u w:val="single"/>
        </w:rPr>
        <w:t xml:space="preserve">Asiakirjan numero 43696</w:t>
      </w:r>
    </w:p>
    <w:p>
      <w:r>
        <w:t xml:space="preserve">Vaalimainontaan käytetyt varat vähenivät</w:t>
      </w:r>
    </w:p>
    <w:p>
      <w:r>
        <w:t xml:space="preserve">Sääntelyviranomaisen mukaan markkinatutkimuksiin ja äänestäjille suunnattuun "pyytämättömään aineistoon" käytetyt varat kuitenkin kasvoivat. Sen mukaan muutokset saattavat johtua siitä, että perinteisestä kampanjoinnista on siirrytty kohdennetumpaan verkkokampanjointiin. Menojen yleinen taso oli samanlainen kuin vuoden 2010 parlamenttivaaleissa. Vuoden 2015 parlamenttivaaleja koskevassa kampanjamenoja koskevassa raportissaan komissio totesi, että mainontaan käytettiin 6,9 miljoonaa puntaa, kun vuonna 2010 vastaava luku oli 9,2 miljoonaa puntaa, ja kampanjalähetyksiin käytetty summa laski 1,5 miljoonasta punnasta 806 000 puntaan. Samaan aikaan markkinatutkimusmenot kasvoivat 1,8 miljoonasta punnasta 7,6 miljoonaan puntaan, ja ei-toivottu aineisto kasvoi 12,4 miljoonasta punnasta 15 miljoonaan puntaan. Komissio vaati myös uusia valtuuksia säännellä vaalikampanjoinnin kuluja. Puolue- ja vaalirahoituksesta vastaava johtaja Bob Posner sanoi: "Laki ei tällä hetkellä anna komissiolle valtuuksia valvoa ehdokkaiden rahankäyttöä koskevien sääntöjen noudattamista, ja ainoastaan poliisi voi tutkia ongelmatilanteita. "On aika lopettaa tämä epäkohta ja antaa meille valtuudet tutkia ja määrätä seuraamuksia.</w:t>
      </w:r>
    </w:p>
    <w:p>
      <w:r>
        <w:rPr>
          <w:b/>
        </w:rPr>
        <w:t xml:space="preserve">Yhteenveto</w:t>
      </w:r>
    </w:p>
    <w:p>
      <w:r>
        <w:t xml:space="preserve">Vaalilautakunnan mukaan poliittisten puolueiden mainontaan käyttämät varat vähenivät toukokuun vaalikampanjassa edellisiin vuosiin verrattuna.</w:t>
      </w:r>
    </w:p>
    <w:p>
      <w:r>
        <w:rPr>
          <w:b/>
          <w:u w:val="single"/>
        </w:rPr>
        <w:t xml:space="preserve">Asiakirjan numero 43697</w:t>
      </w:r>
    </w:p>
    <w:p>
      <w:r>
        <w:t xml:space="preserve">Covid Skotlannissa: Borders General Hospital -sairaalan osastotapaukset lisääntyvät entisestään</w:t>
      </w:r>
    </w:p>
    <w:p>
      <w:r>
        <w:t xml:space="preserve">Nyt on raportoitu kahdeksasta muusta tapauksesta, joten tapausten kokonaismäärä on 22 tapauksen alkamisen jälkeen. NHS Borders sanoi, että osasto avataan uudelleen siivouksen jälkeen, kun se jatkaa taudinpurkauksen käsittelyä. Akuuttipalvelujen apulaisjohtaja Gareth Clinkscale sanoi, että potilaat ja henkilökunta pyritään pitämään mahdollisimman turvassa. Taudinpurkaus vahvistettiin ensimmäisen kerran Melrosen lähellä sijaitsevassa laitoksessa vajaa viikko sitten. Tautiluvut ovat sen jälkeen yli kolminkertaistuneet, ja suurin osa sairastuneista on siirretty Covid-tautia sairastaville osastoille. "Vain välttämättömät vierailut" "Vierailut Borders General Hospitalissa rajoittuvat vain välttämättömiin vierailuihin", Clinkscale sanoi. "Tätä päätöstä tarkastellaan uudelleen keskiviikkona, ja kiitämme teitä ymmärryksestänne. "Ihmisten tulisi edelleen käydä tapaamisissa normaalisti." Scottish Bordersissa on yksi Skotlannin alhaisimmista koronavirustartuntojen määristä, ja se siirrettiin perjantaina tason yksi rajoituksiin.</w:t>
      </w:r>
    </w:p>
    <w:p>
      <w:r>
        <w:rPr>
          <w:b/>
        </w:rPr>
        <w:t xml:space="preserve">Yhteenveto</w:t>
      </w:r>
    </w:p>
    <w:p>
      <w:r>
        <w:t xml:space="preserve">Borders General Hospitalin Covid-taudin puhkeamisen keskipisteenä olleella osastolla on tehty "syväpuhdistus".</w:t>
      </w:r>
    </w:p>
    <w:p>
      <w:r>
        <w:rPr>
          <w:b/>
          <w:u w:val="single"/>
        </w:rPr>
        <w:t xml:space="preserve">Asiakirjan numero 43698</w:t>
      </w:r>
    </w:p>
    <w:p>
      <w:r>
        <w:t xml:space="preserve">Coronavirus: Mitä NI:n rajoitukset merkitsevät sinulle?</w:t>
      </w:r>
    </w:p>
    <w:p>
      <w:r>
        <w:t xml:space="preserve">Luke Sproule &amp; Jayne McCormackBBC News NI Vaikka monia näistä toimenpiteistä lievennettiin, monia on sittemmin kiristetty uudelleen. Pohjois-Irlannissa viime aikoina rekisteröityjen Covid-19-kuolemien määrän lisääntyessä Stormontin toimeenpanovalta määräsi uusia rajoituksia, jotka tulivat voimaan perjantaina 27. marraskuuta kello 00.01 GMT. Nyt on ilmoitettu, että niitä lievennetään torstaina 10. joulukuuta kello 23.59 alkaen. Lisäksi 23.-27. joulukuuta on voimassa joulunajan erityissäännöt. Tässä on erittely siitä, mitä voit tehdä ja mitä et voi tehdä uusien ohjeiden mukaan. Joulun erityissäännöt (vain 23.-27. joulukuuta) Kotirajoitukset Pubit, kahvilat ja ravintolat Tapaamiset Matkustaminen Häät, ristiäiset ja hautajaiset Ostokset Urheilu/lehtisalit Koulut Hotellit, loma-asunnot ja asuntovaunut Sairaalat Nähtävyydet ja muut palvelut</w:t>
      </w:r>
    </w:p>
    <w:p>
      <w:r>
        <w:rPr>
          <w:b/>
        </w:rPr>
        <w:t xml:space="preserve">Yhteenveto</w:t>
      </w:r>
    </w:p>
    <w:p>
      <w:r>
        <w:t xml:space="preserve">Kun Pohjois-Irlannissa otettiin käyttöön lukitus maaliskuun lopussa, jokapäiväistä elämää rajoitettiin monin tavoin.</w:t>
      </w:r>
    </w:p>
    <w:p>
      <w:r>
        <w:rPr>
          <w:b/>
          <w:u w:val="single"/>
        </w:rPr>
        <w:t xml:space="preserve">Asiakirjan numero 43699</w:t>
      </w:r>
    </w:p>
    <w:p>
      <w:r>
        <w:t xml:space="preserve">Charles Rennie Mackintoshin yöpöytäkaappi myydään 250 000 punnalla.</w:t>
      </w:r>
    </w:p>
    <w:p>
      <w:r>
        <w:t xml:space="preserve">"Poikkeuksellisen harvinainen" teos on peräisin vuodelta 1916, ja se oli aluksi ainoassa Mackintoshin suunnittelemassa englantilaisessa kodissa, 78 Derngatessa Northamptonissa. Mackintoshin kälyn Frances Macdonald MacNairin kirjan kanteen tekemä lyijykynäpiirros tuotti samassa huutokaupassa 125 000 puntaa. Se oli 10 kertaa arvioitua enemmän. Myynnit olivat Lyon &amp; Turnbullin kaksipäiväisen kansainvälisen huutokaupan kohokohtia. Yhtiön muotoilupäällikkö John Mackie sanoi: "Tänään saavutetut hinnat vahvistavat näiden visionääristen glasgowilaisten taiteilijoiden kansainvälistä arvostusta ja markkinoiden jatkuvaa halua hankkia erinomaista muotoilua."</w:t>
      </w:r>
    </w:p>
    <w:p>
      <w:r>
        <w:rPr>
          <w:b/>
        </w:rPr>
        <w:t xml:space="preserve">Yhteenveto</w:t>
      </w:r>
    </w:p>
    <w:p>
      <w:r>
        <w:t xml:space="preserve">Taiteilija ja arkkitehti Charles Rennie Mackintoshin suunnittelema mahonkinen yöpöytäkaappi on myyty huutokaupassa 250 000 punnalla.</w:t>
      </w:r>
    </w:p>
    <w:p>
      <w:r>
        <w:rPr>
          <w:b/>
          <w:u w:val="single"/>
        </w:rPr>
        <w:t xml:space="preserve">Asiakirjan numero 43700</w:t>
      </w:r>
    </w:p>
    <w:p>
      <w:r>
        <w:t xml:space="preserve">East Sussexin neuvosto varoittaa tulevista "vaikeista päätöksistä".</w:t>
      </w:r>
    </w:p>
    <w:p>
      <w:r>
        <w:t xml:space="preserve">Viranomainen on jo ryhtynyt toimiin vähentääkseen menoja kuuden vuoden aikana maaliskuuhun 2016 mennessä 89 miljoonalla punnalla. Valtuutetuille esitellyssä toimitusjohtajan raportissa todetaan kuitenkin, että leikkauksia on todennäköisesti tehtävä lisää, jos valtion rahoituksen väheneminen jatkuu. "Meidän on varauduttava pahimpaan mahdolliseen skenaarioon", varajohtaja sanoi. "Neljä prioriteettia" Valtuutettu David Elkin sanoi, että ensi vuoden parlamenttivaalien vuoksi paikallisviranomaisilla on "monia tuntemattomia asioita" ja että on tehtävä "vaikeita päätöksiä". Tiistaina pidetyssä kabinettikokouksessa valtuutetut uudistivat valtuuston sitoutumisen neljään painopistealueeseen: talouskasvun edistäminen, haavoittuvassa asemassa olevien ihmisten turvallisuuden takaaminen, ihmisten auttaminen auttamaan itseään ja valtuuston resurssien paras mahdollinen hyödyntäminen. Elkin sanoi: Olisi kuitenkin naiivia olettaa, että palveluihin ei tule muutoksia. "Kuten kaikkien tähän mennessä tekemiemme muutosten yhteydessä, jatkamme yhteistyötä asukkaiden ja järjestöjen kanssa varmistaaksemme, että kukaan ei jää ilman palveluja, joihin hän luottaa, vaikka olisikin naiivia olettaa, ettei palveluihin tule muutoksia. "Lähestymistapamme on ja tulee jatkossakin olemaan se, että tarkastelemme, mitä palveluja meidän on tarjottava, ja teemme yhteistyötä asukkaiden ja kumppaneiden kanssa, jotta voimme tarjota niitä mahdollisimman laadukkaasti käytettävissä olevilla varoilla." Konservatiiveilla on vähemmistövaltaa East Sussexin kreivikunnanvaltuustossa, jossa on 20 paikkaa 49:stä. Liberaalidemokraatit ovat seuraavaksi suurin puolue 10 paikalla.</w:t>
      </w:r>
    </w:p>
    <w:p>
      <w:r>
        <w:rPr>
          <w:b/>
        </w:rPr>
        <w:t xml:space="preserve">Yhteenveto</w:t>
      </w:r>
    </w:p>
    <w:p>
      <w:r>
        <w:t xml:space="preserve">East Sussexin kreivikunnanvaltuusto joutuu todennäköisesti tekemään jopa 90 miljoonan punnan budjettileikkaukset, jotta sen kirjanpito saadaan tasapainoon kolmen vuoden aikana vuodesta 2016 alkaen, on kerrottu.</w:t>
      </w:r>
    </w:p>
    <w:p>
      <w:r>
        <w:rPr>
          <w:b/>
          <w:u w:val="single"/>
        </w:rPr>
        <w:t xml:space="preserve">Asiakirjan numero 43701</w:t>
      </w:r>
    </w:p>
    <w:p>
      <w:r>
        <w:t xml:space="preserve">Nainen oikeudessa Forest of Deanin matkalaukun jäännöksistä</w:t>
      </w:r>
    </w:p>
    <w:p>
      <w:r>
        <w:t xml:space="preserve">Gareeca Conita Gordon, 27, saapui Cheltenham Magistrates' Court -oikeuteen videoyhteyden välityksellä syytettynä naisen tappamisesta 14. huhtikuuta ja 12. toukokuuta välisenä aikana tämän kotona Birminghamissa. Poliisi odottaa DNA-testin tuloksia uhrin henkilöllisyyden selvittämiseksi. Birminghamin Birchfieldistä kotoisin oleva Gordon määrättiin tutkintavankeuteen, ja häntä odotetaan Gloucester Crown Courtissa tiistaina. Mahesh Sorathiya, 38, Denmore Gardensista, Wolverhamptonista, saapui myös oikeuden eteen syytettynä rikoksentekijän - eli Gordonin - avustamisesta 25. huhtikuuta ja 12. toukokuuta välisenä aikana. Hänet määrättiin tutkintavankeuteen, jotta hän voi saapua Gloucester Crown Courtiin tiistaina. Jäännökset löydettiin louhoksen läheltä Colefordin läheltä Forest of Deanista tiistai-iltana. Gloucestershiren poliisin mukaan ruumiinavaus ei tuottanut tulosta, ja lisätutkimukset ovat käynnissä.</w:t>
      </w:r>
    </w:p>
    <w:p>
      <w:r>
        <w:rPr>
          <w:b/>
        </w:rPr>
        <w:t xml:space="preserve">Yhteenveto</w:t>
      </w:r>
    </w:p>
    <w:p>
      <w:r>
        <w:t xml:space="preserve">Nainen on saapunut oikeuteen syytettynä murhasta sen jälkeen, kun kahdesta matkalaukusta oli löydetty ihmisjäännöksiä.</w:t>
      </w:r>
    </w:p>
    <w:p>
      <w:r>
        <w:rPr>
          <w:b/>
          <w:u w:val="single"/>
        </w:rPr>
        <w:t xml:space="preserve">Asiakirjan numero 43702</w:t>
      </w:r>
    </w:p>
    <w:p>
      <w:r>
        <w:t xml:space="preserve">Somersetin lato ja sen sisältö tuhoutuivat suuressa tulipalossa</w:t>
      </w:r>
    </w:p>
    <w:p>
      <w:r>
        <w:t xml:space="preserve">Kuusi paloautoa kutsuttiin Langaller Farmille Creech St Michaelissa, lähellä Tauntonia Somersetissä, noin klo 22:15 GMT perjantaina. Miehistöt kertoivat saaneensa palon hallintaan lauantaina kello 07:00 GMT mennessä. Devonin ja Somersetin palo- ja pelastuspalvelu ilmoitti, että syttymissyy tutkitaan. Avon ja Somersetin poliisi ja palokunta kertoivat saaneensa perjantai-iltana useita puheluita tulipalosta, jonka seurauksena lato ja sen sisältö "tuhoutuivat sataprosenttisesti". Aluksi miehistöjä lähetettiin Tauntonista, Bridgwaterista ja Wellingtonista, minkä jälkeen muutkin tulivat mukaan. Nathan Brina palolaitokselta kertoi, että palokunnan saapuessa paikalle he löysivät "hyvin kehittyneen" latopalon. "Miehistöt pystyivät nopeasti estämään palon leviämisen viereisiin rakennuksiin ja suojelemaan joitakin paikalla olleita tuotantoeläimiä", hän sanoi. Hän lisäsi, että yksi moottori pysyisi paikalla valvomassa tilannetta koko lauantain ajan. "Syystä ei ole vielä tietoa", hän sanoi. Seuraa BBC Westiä Facebookissa, Twitterissä ja Instagramissa. Lähetä juttuideasi osoitteeseen: bristol@bbc.co.uk Aiheeseen liittyvät Internet-linkit Devon &amp; Somerset Fire &amp; Rescue Service (Devon &amp; Somerset Fire &amp; Rescue Service).</w:t>
      </w:r>
    </w:p>
    <w:p>
      <w:r>
        <w:rPr>
          <w:b/>
        </w:rPr>
        <w:t xml:space="preserve">Yhteenveto</w:t>
      </w:r>
    </w:p>
    <w:p>
      <w:r>
        <w:t xml:space="preserve">Navetta, jossa oli maatalouskalustoa ja 300 tonnia heinää, tuhoutui tulipalossa, jonka saaminen hallintaan kesti lähes yhdeksän tuntia.</w:t>
      </w:r>
    </w:p>
    <w:p>
      <w:r>
        <w:rPr>
          <w:b/>
          <w:u w:val="single"/>
        </w:rPr>
        <w:t xml:space="preserve">Asiakirjan numero 43703</w:t>
      </w:r>
    </w:p>
    <w:p>
      <w:r>
        <w:t xml:space="preserve">Australialaiset pyytävät Steve Irwinin ottamista rahaansa vetoomuksella</w:t>
      </w:r>
    </w:p>
    <w:p>
      <w:r>
        <w:t xml:space="preserve">Irwin, joka tunnettiin krokotiilimetsästäjänä villieläimiä käsittelevän televisio-ohjelmansa ansiosta, kuoli vuonna 2006, kun rauskun pyrstö iski häntä sydämeen. Vetoomuksessa kehotetaan kansalaisia osoittamaan kunnioitusta "kaikkien aikojen suurimmalle australialaiselle kaverille". On kuitenkin epäselvää, onko vetoomuksella mitään vaikutusta. "Aloitimme tämän vetoomuksen, koska uudempi sukupolvi tuskin tietää, kuka edustaa valuuttaamme", Kyle Ryan, yksi vetoomuksen perustajista, kertoi BBC:lle. "Uskoimme, että Steven kaltaisen lapsuuden ikonin ja luonnonsuojelijan ottaminen mukaan olisi hieno ajatus hänen 10-vuotispäivänään." Steve Irwinin kasvot ovat jo kerran esiintyneet Australian rahassa, vuonna 2009 julkaistussa sarjassa dollarikolikoita, joilla muistetaan inspiroivia australialaisia. Australian kuninkaallisen rahapajan toimitusjohtaja totesi, että vetoomus "osoitti, kuinka intohimoisesti eräs osa australialaisyhteisöstä haluaa tunnustaa Irwinin", ja kehotti ihmisiä lähettämään virallisen ehdotuksen.</w:t>
      </w:r>
    </w:p>
    <w:p>
      <w:r>
        <w:rPr>
          <w:b/>
        </w:rPr>
        <w:t xml:space="preserve">Yhteenveto</w:t>
      </w:r>
    </w:p>
    <w:p>
      <w:r>
        <w:t xml:space="preserve">Vetoomus, jossa vaaditaan Australiaa ottamaan edesmennyt luonnonsuojelija Steve Irwin valuutaksi, on kerännyt lähes 20 000 allekirjoitusta.</w:t>
      </w:r>
    </w:p>
    <w:p>
      <w:r>
        <w:rPr>
          <w:b/>
          <w:u w:val="single"/>
        </w:rPr>
        <w:t xml:space="preserve">Asiakirjan numero 43704</w:t>
      </w:r>
    </w:p>
    <w:p>
      <w:r>
        <w:t xml:space="preserve">Phillip Saundersin murha: Michael O'Brien hakee oikeuskäsittelyä</w:t>
      </w:r>
    </w:p>
    <w:p>
      <w:r>
        <w:t xml:space="preserve">Michael O'Brien ja kaksi muuta miestä viettivät 11 vuotta vankilassa sen jälkeen, kun heidät todettiin väärin perustein syyllisiksi Cardiffin lehtimyyjän Phillip Saundersin, 52, murhaan. Vuonna 2011 poliisi kuulusteli todistajia, mutta syyttäjälaitos päätti olla nostamatta syytettä. O'Brienin asianajajan mukaan korkein oikeus antoi luvan hakea uudelleenkäsittelyä. Cardiffin lehtimyyjäkolmikosta tunnettu O'Brien vietti 11 vuotta vankilassa, ja hänet sekä Darren Hall ja Ellis Sherwood vapautettiin syytteestä vuonna 1999. Cardiffista kotoisin olevat 45-vuotias mies ja 46-vuotias nainen pidätettiin, kuulusteltiin ja vapautettiin takuita vastaan joulukuussa 2010 osana tutkimuksia, jotka koskivat todistajien väitettyä väärän valan antamista ja oikeuden kulun vääristämistä. Poliisit kuulustelivat myös kahta muuta 40- ja 41-vuotiasta miestä ja 40-vuotiasta naista. Vuonna 2011 Etelä-Walesin poliisi kuitenkin ilmoitti, että CPS oli todennut, ettei ollut "riittäviä todisteita" syytteen nostamiseksi ketään vastaan ja ettei jatkotoimiin ryhdyttäisi. O'Brienin asianajaja Nogah Ofer kertoi, että lupa uudelleenkäsittelyyn oli myönnetty, mutta kuulemiseen menisi useita kuukausia. Korkein oikeus vahvisti, että päätös hakemuksesta tehtiin tiistaina. Saunders kuoli viisi päivää sen jälkeen, kun hänen kimppuunsa hyökättiin ja hänet ryöstettiin kotinsa lähellä Cantonissa Cardiffissa lokakuussa 1987. Hän oli palannut kotiinsa pakettiautollaan työskenneltyään Cardiffin linja-autoasemalla sijaitsevassa lehtikioskissaan.</w:t>
      </w:r>
    </w:p>
    <w:p>
      <w:r>
        <w:rPr>
          <w:b/>
        </w:rPr>
        <w:t xml:space="preserve">Yhteenveto</w:t>
      </w:r>
    </w:p>
    <w:p>
      <w:r>
        <w:t xml:space="preserve">Mies, joka tuomittiin väärin perustein murhasta vuonna 1988, sanoo, että hänellä on lupa hakea oikeudellista muutosta päätökseen olla nostamatta syytettä todistajia vastaan väitetyn väärästä valan vannomisen vuoksi.</w:t>
      </w:r>
    </w:p>
    <w:p>
      <w:r>
        <w:rPr>
          <w:b/>
          <w:u w:val="single"/>
        </w:rPr>
        <w:t xml:space="preserve">Asiakirjan numero 43705</w:t>
      </w:r>
    </w:p>
    <w:p>
      <w:r>
        <w:t xml:space="preserve">Partainen lohikäärme löytyi Earlstonin autotallista</w:t>
      </w:r>
    </w:p>
    <w:p>
      <w:r>
        <w:t xml:space="preserve">Matelija löydettiin keskiviikkona Kilnknowe East Endistä Earlstonista. Se on otettu Skotlannin eläinsuojeluyhdistyksen SPCA:n Balernossa sijaitsevan eläinten pelastus- ja uudelleensijoituskeskuksen hoiviin, jossa se on saanut lempinimen Malfoy. Hyväntekeväisyysjärjestö yrittää jäljittää omistajaa ja uskoo, että parrakas lohikäärme on saattanut karata kotoaan, vaikka se on saattanut olla hylätty. 'Hyvässä kunnossa' eläinten pelastuspäällikkö Steph Grant sanoi: "Partaiset lohikäärmeet tarvitsevat lämpöä, joten on mahdollista, että Malfoy etsi suojaa autotallista. "Olemme iloisia, että se löydettiin, jotta voimme auttaa sitä. "Malfoy on hyvässä kunnossa, joten uskon, että on mahdollista, että se on karannut kotoa, vaikka meidän on myös otettava huomioon, että se on voinut tulla hylätyksi." Hyväntekeväisyysjärjestö toivoo, että kaikki parrakas lohikäärmeen tunnistaneet kuulisivat siitä. Se lisäsi kuitenkin, että jos kukaan ei ilmoittautuisi, se löytäisi sille "sopivan uuden kodin".</w:t>
      </w:r>
    </w:p>
    <w:p>
      <w:r>
        <w:rPr>
          <w:b/>
        </w:rPr>
        <w:t xml:space="preserve">Yhteenveto</w:t>
      </w:r>
    </w:p>
    <w:p>
      <w:r>
        <w:t xml:space="preserve">Skotlannin Bordersin kylässä sijaitsevan talon autotallista on löydetty metrin mittainen parrakas lohikäärme.</w:t>
      </w:r>
    </w:p>
    <w:p>
      <w:r>
        <w:rPr>
          <w:b/>
          <w:u w:val="single"/>
        </w:rPr>
        <w:t xml:space="preserve">Asiakirjan numero 43706</w:t>
      </w:r>
    </w:p>
    <w:p>
      <w:r>
        <w:t xml:space="preserve">Daphne Caruana Galizia: Tuhannet vaativat oikeutta Maltalla</w:t>
      </w:r>
    </w:p>
    <w:p>
      <w:r>
        <w:t xml:space="preserve">Caruana Galizia kuoli autopommin räjähdyksessä maanantaina. Hänet tunnettiin blogistaan, jossa hän syytti huippupoliitikkoja korruptiosta. Jotkut poliitikot jäivät pois mielenosoituksesta, kuten pääministeri, joka sanoi, että hänen perheensä ei halunnut hänen tulevan paikalle, ja oppositiojohtaja. Muut olivat kuitenkin mielenosoittajien joukossa. "Tiedän, missä minun pitäisi olla ja missä minun ei pitäisi olla", pääministeri Joseph Muscat sanoi radiohaastattelijalle muutama tunti ennen tapahtumaa. "En ole tekopyhä." Myös oppositiojohtaja Adrian Delia pysyi poissa sanomalla, ettei hän halua "herättää kiistaa". Molemmat miehet olivat olleet Caruana Galizian raportoinnin kohteena, kun tämä tutki väitettyä taloudellista korruptiota Panama-papereiden vuodon jälkeen. Hallitus on tarjonnut 1 miljoonan euron (890 000 puntaa; 1,2 miljoonaa dollaria) palkkion tiedoista, jotka koskevat hänen murhaansa. Presidentti Marie-Louise Coleiro Preca oli läsnä mielenosoituksessa, jossa ihmiset pitelivät Maltan lippuja ja plakaatteja, joissa luki muun muassa iskulauseet "Roistoja on kaikkialla" ja "Toimittajia ei hiljennetä". Yksi paikalla olleista naisista, Francesca Aquilina, sanoi uutistoimisto AFP:lle, että viranomaisilla oli "verta käsissään", kun taas Carmelo Pace sanoi, että poliitikot itkivät vain "krokotiilin kyyneleitä".</w:t>
      </w:r>
    </w:p>
    <w:p>
      <w:r>
        <w:rPr>
          <w:b/>
        </w:rPr>
        <w:t xml:space="preserve">Yhteenveto</w:t>
      </w:r>
    </w:p>
    <w:p>
      <w:r>
        <w:t xml:space="preserve">Tuhannet ihmiset ovat kokoontuneet Maltalla vaatimaan oikeutta tutkivan toimittajan Daphne Caruana Galizian kuoleman jälkeen.</w:t>
      </w:r>
    </w:p>
    <w:p>
      <w:r>
        <w:rPr>
          <w:b/>
          <w:u w:val="single"/>
        </w:rPr>
        <w:t xml:space="preserve">Asiakirjan numero 43707</w:t>
      </w:r>
    </w:p>
    <w:p>
      <w:r>
        <w:t xml:space="preserve">Vuoden 2012 olympialaisten kaistat "lisäävät liikennettä".</w:t>
      </w:r>
    </w:p>
    <w:p>
      <w:r>
        <w:t xml:space="preserve">Transport for London (TfL) myönsi, että "Games Lanes" -kaistat lisäisivät liikennettä tietyillä verkon osilla olympialaisten aikana. Pomot varoittivat myös pitkistä myöhästymisistä metrossa, ellei työmatkalaisten määrä vähene. TfL sanoi käyttäneensä yli 6 miljardia puntaa verkon parantamiseen olympialaisia varten, ja varajärjestelyjä työstetään parhaillaan. Kaistat ovat kolmasosassa 109 mailin pituisesta Olympic Route Network [ORN] -verkostosta, joka ei sisällä tietyömaita ja joka kattaa yhden prosentin pääkaupungin teistä. ORN-verkkoa käyttää 18 000 urheilijaa ja virkailijaa olympialaisten aikana ja 6 000 paralympialaisten aikana. Kaistoja luodaan The Highwaylle Itä-Lontoossa, Wembley-stadionin ympärille kaupungin luoteisosaan, Lontoon keskustan läpi Greenwichiin ja Stratfordissa sijaitsevalle olympialaisten pääpaikalle. Mark Evers TfL:stä sanoi: "Olemme tietoisia siitä, että kisat luovat osan liikenneverkosta, johon kohdistuu suurempia liikennevaatimuksia, ja olemme ottaneet käyttöön erilaisia toimenpiteitä, joilla yritämme hallita tätä. "Tällä hetkellä istumme alas paikallisviranomaisten, yritysten ja asukkaiden kanssa selvittääksemme, miten saamme tasapainon aikaan." Ensi kesänä odotetaan, että julkisilla liikennevälineillä tehdään kolme miljoonaa ylimääräistä matkaa päivässä. TfL:n laatimat mallit osoittavat, että metroliikennettä on vähennettävä 30 prosenttia, jotta olympiavieraille saadaan tilaa, tai muuten on odotettavissa valtavia myöhästymisiä.</w:t>
      </w:r>
    </w:p>
    <w:p>
      <w:r>
        <w:rPr>
          <w:b/>
        </w:rPr>
        <w:t xml:space="preserve">Yhteenveto</w:t>
      </w:r>
    </w:p>
    <w:p>
      <w:r>
        <w:t xml:space="preserve">Lontoon 2012 olympiaurheilijoille ja VIP-henkilöille varatut kaistat lisäävät liikennettä osassa kaupunkia, ovat liikennepäälliköt sanoneet.</w:t>
      </w:r>
    </w:p>
    <w:p>
      <w:r>
        <w:rPr>
          <w:b/>
          <w:u w:val="single"/>
        </w:rPr>
        <w:t xml:space="preserve">Asiakirjan numero 43708</w:t>
      </w:r>
    </w:p>
    <w:p>
      <w:r>
        <w:t xml:space="preserve">Cannock Chasen koira taistelee hengestään käärmeen pureman jälkeen</w:t>
      </w:r>
    </w:p>
    <w:p>
      <w:r>
        <w:t xml:space="preserve">Eläinlääkäreiden mukaan Cookie, kahdeksan, olisi voinut kuolla saatuaan tiistaina kyykäärmeen pureman kasvoihin. Hän sai myrkkyä vastaan, ja häntä seurataan edelleen siltä varalta, että hän on saanut pysyvän munuaisvaurion. "Haluan kertoa muille koiranomistajille vaarasta, jotta he voivat toivottavasti välttää tämän kauhean kokemuksen", sanoi omistaja Lynn Pallatina Hednesfordista. "En aluksi tiennyt, mitä Cookielle oli tapahtunut... se vain makasi maassa, avasi ja sulki suunsa, ja kolmessa minuutissa sen kasvot olivat alkaneet turvota pahasti", Pallatina lisäsi. Kay Brough Wolverhamptonin eläinlääkäriasemalta PDSA:sta sanoi: "Ilman hoitoa on hyvin mahdollista, että se olisi kuollut, sillä kyykäärmeen myrkky on myrkyllistä ja voi aiheuttaa elinten vajaatoiminnan." Hyväntekeväisyysjärjestö varoittaa koiranulkoiluttajia siitä, että vaikkakin harvinaisia myrkkyjä esiintyy kuivilla nummilla ja nummilla aurinkoisella säällä, ja ne voivat hyökätä itsepuolustukseksi, jos utelias lemmikki häiritsee niitä. Adderit ovat ainoa Britanniassa kotoisin oleva myrkkykäärme.</w:t>
      </w:r>
    </w:p>
    <w:p>
      <w:r>
        <w:rPr>
          <w:b/>
        </w:rPr>
        <w:t xml:space="preserve">Yhteenveto</w:t>
      </w:r>
    </w:p>
    <w:p>
      <w:r>
        <w:t xml:space="preserve">Vinttikoira joutui taistelemaan hengestään sen jälkeen, kun myrkkykäärme puri sitä Cannock Chasessa.</w:t>
      </w:r>
    </w:p>
    <w:p>
      <w:r>
        <w:rPr>
          <w:b/>
          <w:u w:val="single"/>
        </w:rPr>
        <w:t xml:space="preserve">Asiakirjan numero 43709</w:t>
      </w:r>
    </w:p>
    <w:p>
      <w:r>
        <w:t xml:space="preserve">Kashmirin toimittaja Shujaat Bukhari ammuttiin kuoliaaksi Srinagarissa</w:t>
      </w:r>
    </w:p>
    <w:p>
      <w:r>
        <w:t xml:space="preserve">Bukhari, joka on usein avustanut BBC:n uutissivustoa, joutui hyökkäyksen kohteeksi autossaan lähellä hänen toimittamansa Rising Kashmir -sanomalehden toimistoa. Hänet vietiin sairaalaan, mutta hänet julistettiin myöhemmin kuolleeksi. Yksi hänen vartijoistaan sai myös surmansa hyökkäyksessä ja toinen on loukkaantunut vakavasti, poliisi kertoi BBC:lle. Mikään ryhmä ei ole ilmoittautunut murhien tekijäksi, mutta poliisin mukaan militanttien epäillään tehneen iskun. Bukhari kuvaili kašmirilaistoimittajiin kohdistuvaa uhkaa vuonna 2016 BBC Newsille kirjoittamassaan artikkelissa. "Hengenvaaralliset uhkaukset, pelottelu, pahoinpitelyt, pidätykset ja sensuuri ovat olleet osa tyypillisen paikallisen toimittajan elämää", hän kirjoitti. Hän oli tunnettu Kashmirissa ja toimi aiemmin intialaisen The Hindu -sanomalehden kirjeenvaihtajana. Hän oli viisikymppinen, ja hänen jälkeensä jäävät vaimo, poika, tytär ja vanhemmat. Lue Shujaat Bukharin artikkeleita BBC Newsille: Intian sisäministeri Rajnath Singh kuvaili häntä rohkeaksi ja pelottomaksi toimittajaksi. BBC:n kollegat Intiassa osoittivat kunnioitusta. Himalajan Kashmirin alue on ollut Intian ja Pakistanin välinen kiistakapula vuosikymmeniä. Se on yksi maailman sotilaallisimmista alueista. Surma tapahtui tunteja sen jälkeen, kun YK:n ihmisoikeustoimisto oli vaatinut riippumatonta tutkimusta ihmisoikeusloukkauksista Kashmirin molemmissa osissa, joita Intian ja Pakistanin hallinnoimat alueet hallitsevat.</w:t>
      </w:r>
    </w:p>
    <w:p>
      <w:r>
        <w:rPr>
          <w:b/>
        </w:rPr>
        <w:t xml:space="preserve">Yhteenveto</w:t>
      </w:r>
    </w:p>
    <w:p>
      <w:r>
        <w:t xml:space="preserve">Intian hallinnoiman Kashmirin johtava toimittaja ja päätoimittaja Shujaat Bukhari on saanut surmansa Srinagarissa tuntemattomien ampujien toimesta.</w:t>
      </w:r>
    </w:p>
    <w:p>
      <w:r>
        <w:rPr>
          <w:b/>
          <w:u w:val="single"/>
        </w:rPr>
        <w:t xml:space="preserve">Asiakirjan numero 43710</w:t>
      </w:r>
    </w:p>
    <w:p>
      <w:r>
        <w:t xml:space="preserve">Tekninen teltta: Voiko tekoäly nousta ykköseksi?</w:t>
      </w:r>
    </w:p>
    <w:p>
      <w:r>
        <w:t xml:space="preserve">Rory Cellan-JonesTeknologian kirjeenvaihtaja@BBCRoryCJon Twitter Taryn Southern on työskennellyt tekoälytyökalujen parissa jo muutaman vuoden ajan. Hänen singlensä Break Free on sävelletty tekoälytyökalujen avulla. Muusikot ovat toki ottaneet kaikenlaista teknologiaa käyttöön jo vuosia, eikä tietokoneiden käyttäminen uuden musiikin tuottamiseen tai parantamiseen ole uutta. Taryn sanoo kuitenkin, että hänen työnsä tekoälyn kanssa on erilaista, koska palautesilmukan ansiosta tietokone ja artisti voivat oppia toisiltaan. "Kun tekoäly vie kappaleen ja artisti tekee siihen muutoksia, neuroverkko voi oppia heidän ehdotuksistaan ja alkaa oppia artistin mieltymyksiä", hän selittää. Vaikka Taryn on pop-artisti, hänen käyttämänsä tekoäly on koulutettu tuhansilla tunneilla pianokappaleita 1700-luvulta ja etsii niistä kuvioita. Se tarkoittaa, että sillä on erilaisia vaikutteita kuin hänellä itsellään. "Jos kasvoin kuunnellen Beatlesia, Britney Spearsia ja N-Synciä, on todennäköistä, että minua houkuttaa tehdä musiikkia enemmän tuon tyylin mukaisesti", hän selittää. "Kun työskentelen tekoälyn kanssa, joka on koulutettu löytämään kuvioita, joita omat aivoni eivät löydä, se pakottaa minut taiteilijana ajattelemaan laatikon ulkopuolelta." Tässä tapauksessa tekoäly pikemminkin täydentää ihmisen työtä kuin korvaa sitä. Taryn Southern kuvailee työtään elokuvaohjaajan kaltaiseksi, joka saa tekoälystä parhaan mahdollisen hyödyn irti yhteistyöprosessissa. Hän ei ole ainoa tällä alalla. Jukedeck ja monet vastaavat teknologiayritykset käyttävät tekoälyä tuottamaan musiikkia, joka voi toimia videoiden soundtrackina. Teknologia kehittyy edelleen - mutta onko se vienyt musiikkia mielenkiintoisiin uusiin suuntiin? Voit kuulla sen itse tämän viikon podcastissa. Podcastissa myös tällä viikolla:</w:t>
      </w:r>
    </w:p>
    <w:p>
      <w:r>
        <w:rPr>
          <w:b/>
        </w:rPr>
        <w:t xml:space="preserve">Yhteenveto</w:t>
      </w:r>
    </w:p>
    <w:p>
      <w:r>
        <w:t xml:space="preserve">Kuinka lähellä olemme sitä, että tietokoneen säveltämä kappale nousee listaykköseksi? Tämän viikon Tech Tent -ohjelmassa tapaamme muusikon, joka toivoo, että se onnistuu.</w:t>
      </w:r>
    </w:p>
    <w:p>
      <w:r>
        <w:rPr>
          <w:b/>
          <w:u w:val="single"/>
        </w:rPr>
        <w:t xml:space="preserve">Asiakirjan numero 43711</w:t>
      </w:r>
    </w:p>
    <w:p>
      <w:r>
        <w:t xml:space="preserve">Caterpillar luo 200 työpaikkaa Länsi-Belfastiin</w:t>
      </w:r>
    </w:p>
    <w:p>
      <w:r>
        <w:t xml:space="preserve">Työpaikat palvelevat sen toimintaa Pohjois-Irlannissa ja ulkomailla. Työpaikat ovat seurausta viime vuonna ilmoitetuista leikkauksista yrityksen tuotantopuolella. Yhdysvaltalainen Caterpillar osti vuonna 1999 pohjoisirlantilaisen insinööriyrityksen FG Wilsonin, joka valmistaa dieselgeneraattoreita. Viime vuoden syyskuussa se ilmoitti irtisanovansa 760 työntekijää kolmesta toimipisteestään Länsi-Belfastissa, Newtownabbeyssä ja Larnen kaupungissa. Tiistaina se kuitenkin ilmoitti, että se luo 200 "yhteisten palvelujen työpaikkaa" hallinnolliselle puolelle. Uudet työpaikat sijoitetaan Springvalen toimipisteeseen Länsi-Belfastissa. Caterpillarin Pohjois-Irlannin toimintojen johtaja Robert Kennedy sanoi, että yhtiö on tyytyväinen voidessaan ilmoittaa Pohjois-Irlannin olevan valittu sijaintipaikka tälle palvelujen laajentamiselle. Uusiin työpaikkoihin saadaan 1,7 miljoonaa puntaa avustuksia InvestNI:ltä ja työllisyys- ja oppimisministeriöltä.</w:t>
      </w:r>
    </w:p>
    <w:p>
      <w:r>
        <w:rPr>
          <w:b/>
        </w:rPr>
        <w:t xml:space="preserve">Yhteenveto</w:t>
      </w:r>
    </w:p>
    <w:p>
      <w:r>
        <w:t xml:space="preserve">Maailmanlaajuinen teollisuusyritys Caterpillar aikoo luoda 200 hallinnollista työpaikkaa Länsi-Belfastiin.</w:t>
      </w:r>
    </w:p>
    <w:p>
      <w:r>
        <w:rPr>
          <w:b/>
          <w:u w:val="single"/>
        </w:rPr>
        <w:t xml:space="preserve">Asiakirjan numero 43712</w:t>
      </w:r>
    </w:p>
    <w:p>
      <w:r>
        <w:t xml:space="preserve">Valtuutetut törmäävät, kun Hussey saa poliisitehtävän.</w:t>
      </w:r>
    </w:p>
    <w:p>
      <w:r>
        <w:t xml:space="preserve">UUP:n apulaispormestari Derek Hussey sai viiden vuoden ajokiellon ja 800 punnan sakon vuonna 2016 tunnustettuaan syyllisyytensä. Hänet oli aiemmin tuomittu rattijuopumuksesta vuosina 2004 ja 2011. Hussey sanoi katuvansa tekojaan. Alderman Hussey nimitettiin puheenjohtajaksi Derry Cityn ja Strabanen piirineuvoston terveys- ja yhteisökomitean torstain kokouksessa. Sinn Féinin valtuutettu Eric McGinley sanoi kuitenkin, että hänen puolueensa ei voi tukea ehdokkuutta. "Hänellä on korkean profiilin ajorikkomuksia, ja liikenneturvallisuus on tärkeä asia tässä tehtävässä", hän lisäsi. "Emme voi tukea hänen asemaansa puheenjohtajana, eikä se vaikuta hänen ansioihinsa valiokunnan jäsenenä." Neuvoston virkamiehet kertoivat valiokunnalle: "Koska Ulster Unionist Party on valtuuston neljänneksi suurin puolue ja koska vanhempi Hussey on ainoa UUP:n edustaja PCSP:ssä, suositellaan, että vanhempi Hussey nimitetään puheenjohtajaksi. "Alderman Hussey toimii PCSP:n puheenjohtajana siihen asti, kunnes PCSP muodostetaan uudelleen seuraavien kunnallisvaalien jälkeen." Vaikka Sinn Féin sanoi, ettei se voi tukea nimitystä, jäsenet eivät vastustaneet nimitystä. Nimitys menee ratifioitavaksi valtuuston täysistunnossa kuun lopussa. Apulaiskaupunginjohtaja sanoi: "En ole vielä valmis: "Olen täysin pahoillani toimistani, jotka käsiteltiin tuomioistuimessa. "Teen kaikkeni palvellakseni kaikkia valiokunnan jäseniä ja yleisöä poliisi- ja yhteisöturvallisuuskumppanuuden puheenjohtajana. "Tämä ei vaikuta arvostelukykyyni puheenjohtajana."</w:t>
      </w:r>
    </w:p>
    <w:p>
      <w:r>
        <w:rPr>
          <w:b/>
        </w:rPr>
        <w:t xml:space="preserve">Yhteenveto</w:t>
      </w:r>
    </w:p>
    <w:p>
      <w:r>
        <w:t xml:space="preserve">Sinn Féinin valtuutetut ovat vastustaneet Derryn ja Strabanen apulaispormestarin nimittämistä paikallisen poliisi- ja yhteisöturvallisuuskumppanuuden (PCSP) puheenjohtajaksi rattijuopumustuomioiden vuoksi.</w:t>
      </w:r>
    </w:p>
    <w:p>
      <w:r>
        <w:rPr>
          <w:b/>
          <w:u w:val="single"/>
        </w:rPr>
        <w:t xml:space="preserve">Asiakirjan numero 43713</w:t>
      </w:r>
    </w:p>
    <w:p>
      <w:r>
        <w:t xml:space="preserve">Patrick Quinn: Ice Bucket Challenge -aktivisti kuoli 37-vuotiaana</w:t>
      </w:r>
    </w:p>
    <w:p>
      <w:r>
        <w:t xml:space="preserve">Newyorkilaisella Quinnillä diagnosoitiin vuonna 2013 parantumaton neurologinen sairaus, amyotrofinen lateraaliskleroosi. Hän kuoli sunnuntaiaamuna, hänen tukijansa kirjoittivat hänen virallisella Facebook-sivullaan. "Hän oli siunaus meille kaikille niin monella tavalla", he sanoivat. Viruskampanja on kerännyt ALS-tutkimukseen 220 miljoonaa dollaria (163 miljoonaa puntaa). Ice Bucket Challenge ei saanut alkunsa Quinnistä, mutta hän ja hänen perheensä ja ystävänsä auttoivat sitä nousemaan maailmanlaajuiseksi sosiaalisen median ilmiöksi kesällä 2014. Haasteen suorittamiseksi ihmiset kaatoivat ämpärillisen jäävettä päänsä päälle ja julkaisivat videon sosiaalisessa mediassa haastamalla muut tekemään samoin tai tekemään lahjoituksen ALS-tutkimukseen. Usein ihmiset tekivät molemmat. Haasteeseen osallistui nimekkäitä henkilöitä, kuten entinen presidentti George W. Bush, Oprah Winfrey, Lady Gaga ja presidentti Donald Trump. Viime vuonna Pete Frates - entinen yliopistobaseball-tähti, joka oli toinen kampanjan avainhenkilö - kuoli 34-vuotiaana. Amyotrofinen lateraaliskleroosi (ALS)</w:t>
      </w:r>
    </w:p>
    <w:p>
      <w:r>
        <w:rPr>
          <w:b/>
        </w:rPr>
        <w:t xml:space="preserve">Yhteenveto</w:t>
      </w:r>
    </w:p>
    <w:p>
      <w:r>
        <w:t xml:space="preserve">Patrick Quinn, yksi niistä miehistä, jotka auttoivat villisti suositun Ice Bucket Challenge -varainkeruukampanjan toteuttamisessa, on kuollut 37-vuotiaana.</w:t>
      </w:r>
    </w:p>
    <w:p>
      <w:r>
        <w:rPr>
          <w:b/>
          <w:u w:val="single"/>
        </w:rPr>
        <w:t xml:space="preserve">Asiakirjan numero 43714</w:t>
      </w:r>
    </w:p>
    <w:p>
      <w:r>
        <w:t xml:space="preserve">Chris May: May: Geokätköilijöitä pyydetään auttamaan kadonneen miehen löytämisessä</w:t>
      </w:r>
    </w:p>
    <w:p>
      <w:r>
        <w:t xml:space="preserve">Chris May, 28, on ollut kateissa kotoaan Kelevdonista, Essexistä, yli kahden viikon ajan. Essexin poliisin mukaan Mayn auto löytyi Fairsteadista, läheltä suosittua geokätköilyaluetta, jossa osallistujat etsivät GPS-laitteiden avulla piilotettuja laatikoita. Poliisi haluaa puhua geokätköilijöille, jotka olivat alueella 25. toukokuuta. "Heillä voi olla tietoja, jotka voivat auttaa tutkintaa", poliisin tiedottaja sanoi. Komisario Marina Ericson sanoi, että hänellä on "pelkoja siitä, että hänelle on saattanut tapahtua jotakin rikollista tai muuta". "Hän on saattanut sairastua, mutta olemme tehneet laajoja etsintöjä alueella, josta hänen autonsa löydettiin. Olen hyvin luottavainen, ettei hän ole siellä", hän sanoi. Mayn perhe on laittanut satoja julisteita ja käyttänyt sosiaalista mediaa löytääkseen hänet. Hänen äitinsä Lorraine May sanoi haluavansa vain tietää, että mies on turvassa. "Vaikka hän ei voisikaan tulla kotiin tai hän ei haluaisi tulla kotiin - meidän on vain tiedettävä, että hän on kunnossa."</w:t>
      </w:r>
    </w:p>
    <w:p>
      <w:r>
        <w:rPr>
          <w:b/>
        </w:rPr>
        <w:t xml:space="preserve">Yhteenveto</w:t>
      </w:r>
    </w:p>
    <w:p>
      <w:r>
        <w:t xml:space="preserve">Kadonnutta miestä etsivä poliisi on kääntynyt internetissä toimivien aarteenmetsästäjien puoleen.</w:t>
      </w:r>
    </w:p>
    <w:p>
      <w:r>
        <w:rPr>
          <w:b/>
          <w:u w:val="single"/>
        </w:rPr>
        <w:t xml:space="preserve">Asiakirjan numero 43715</w:t>
      </w:r>
    </w:p>
    <w:p>
      <w:r>
        <w:t xml:space="preserve">Coronavirus: Dudleyn sairaalassa kuoli kaksi potilasta</w:t>
      </w:r>
    </w:p>
    <w:p>
      <w:r>
        <w:t xml:space="preserve">Dudley Group NHS Foundation Trustin mukaan yhtä 80-vuotiasta ja toista 90-vuotiasta potilasta hoidettiin taustalla olevien terveystilojen vuoksi. Diane Wake trustista sanoi, että perheille oli ilmoitettu ja että hänen ajatuksensa olivat heidän kanssaan. Näiden kahden kuolemantapauksen myötä Dudleyn kuolemantapausten määrä on noussut kuuteen, kun taas koko maassa kuolemantapausten määrä on 71. NHS England ilmoitti aiemmin, että kaikkia muita kuin kiireellisiä leikkauksia lykätään 15. huhtikuuta alkaen, jotta 30 000 vuodepaikkaa vapautuisi. Seuraa BBC West Midlandsia Facebookissa ja Twitterissä ja tilaa paikalliset uutispäivitykset suoraan puhelimeesi.</w:t>
      </w:r>
    </w:p>
    <w:p>
      <w:r>
        <w:rPr>
          <w:b/>
        </w:rPr>
        <w:t xml:space="preserve">Yhteenveto</w:t>
      </w:r>
    </w:p>
    <w:p>
      <w:r>
        <w:t xml:space="preserve">Kaksi potilasta on kuollut sairaalassa sen jälkeen, kun heidän testinsä oli positiivinen koronavirukselle.</w:t>
      </w:r>
    </w:p>
    <w:p>
      <w:r>
        <w:rPr>
          <w:b/>
          <w:u w:val="single"/>
        </w:rPr>
        <w:t xml:space="preserve">Asiakirjan numero 43716</w:t>
      </w:r>
    </w:p>
    <w:p>
      <w:r>
        <w:t xml:space="preserve">Douglasin kävelykadun rakentaminen viivästyy "monimutkaisten" kaasuputkitöiden vuoksi.</w:t>
      </w:r>
    </w:p>
    <w:p>
      <w:r>
        <w:t xml:space="preserve">Broadwayn risteys on ollut suljettuna 25. toukokuuta lähtien osana Manxin pääkaupungin merenrannan kunnostusta. Sen oli määrä avautua syyskuussa, mutta sitä lykättiin seitsemän viikkoa, kun kaksisuuntainen liikenne palautettiin alueelle. Infrastruktuuriministeri Tim Baker sanoi, että työllä varmistetaan turvallisuus. Työt 1,2 mailin (2 kilometrin) mittaisen polyeteenijohdon asentamiseksi oli saatu päätökseen, mutta alkuperäinen valurautajohto on nyt poistettava käytöstä. Vanha "herkkä" putki oli pidettävä toiminnassa töiden aikana, jotta yli 9 000 kiinteistön palvelut säilyisivät, mikä oli "osoittautunut ajoittain erittäin ongelmalliseksi", hallituksen tiedottaja sanoi. Douglas Promenaden kunnostaminen alkoi vuonna 2018, ja sen on määrä valmistua vuonna 2021. Heinäkuussa päivitetyssä talousarviossa osoitettiin myös 750 000 punnan lisämääräraha 25 miljoonan punnan järjestelmään. Seuraa BBC Isle of Mania Facebookissa ja Twitterissä. Voit myös lähettää juttuideoita osoitteeseen northwest.newsonline@bbc.co.uk</w:t>
      </w:r>
    </w:p>
    <w:p>
      <w:r>
        <w:rPr>
          <w:b/>
        </w:rPr>
        <w:t xml:space="preserve">Yhteenveto</w:t>
      </w:r>
    </w:p>
    <w:p>
      <w:r>
        <w:t xml:space="preserve">Douglas Promenaden pääväylän avaaminen uudelleen on viivästynyt vielä kahdella kuukaudella vanhan kaasuputken käytöstä poistamiseen liittyvän "monimutkaisen" hankkeen vuoksi, hallitus on ilmoittanut.</w:t>
      </w:r>
    </w:p>
    <w:p>
      <w:r>
        <w:rPr>
          <w:b/>
          <w:u w:val="single"/>
        </w:rPr>
        <w:t xml:space="preserve">Asiakirjan numero 43717</w:t>
      </w:r>
    </w:p>
    <w:p>
      <w:r>
        <w:t xml:space="preserve">Archie-vauva ja prinssi Harry halailevat uudessa kuvassa</w:t>
      </w:r>
    </w:p>
    <w:p>
      <w:r>
        <w:t xml:space="preserve">Kuva heidän seitsemän kuukauden ikäisestä pojastaan Archie Mountbatten-Windsorista oli pariskunnan vuoden yhteenvedon Instagram-kokoelman lopussa. Videolla räpsitään valokuvia heidän vuoden 2019 suosikkihetkistään Coldplayn Clocks-hitin säestämänä. Kuninkaalliset toivottavat videon kuvatekstissä "terveyttä ja jatkuvaa onnea". Siinä lukee: "Toivotan teille kaikille oikein hyvää uutta vuotta ja kiitän teitä jatkuvasta tuestanne! "Olemme rakastaneet tavata niin monia teistä eri puolilta maailmaa, emmekä malta odottaa, että saamme tavata vielä paljon enemmän teitä ensi vuonna. "Toivomme, että vuosi 2020 tuo teille kaikille terveyttä ja jatkuvaa onnea." Toukokuussa 2018 avioituneelle kuninkaalliselle parille on ollut tapahtumarikas vuosi. Heidän poikansa syntyi 6. toukokuuta ja esiteltiin maailmalle kaksi päivää myöhemmin Windsorin linnan St George's Hallissa järjestetyssä valokuvaustilaisuudessa, jossa Meghan julisti: "Se on taikaa, se on aika uskomatonta. Minulla on kaksi maailman parasta kaveria, joten olen todella onnellinen." Vuosi on ollut myös vuosi, jolloin pariskunta aloitti oikeustoimet Mail on Sunday -lehteä vastaan, koska se oli julkaissut Sussexin herttuattaren isälleen lähettämän yksityisen kirjeen. Myöhemmin samassa kuussa pariskunta puhui kuninkaallisen elämän haasteista ITV:n dokumentissa.</w:t>
      </w:r>
    </w:p>
    <w:p>
      <w:r>
        <w:rPr>
          <w:b/>
        </w:rPr>
        <w:t xml:space="preserve">Yhteenveto</w:t>
      </w:r>
    </w:p>
    <w:p>
      <w:r>
        <w:t xml:space="preserve">Sussexin herttuan ja herttuattaren uuden vuoden kunniaksi julkaisemassa uudessa valokuvassa Archie-vauva on hohtavan isänsä sylissä rauhallisten sinisten vesien äärellä.</w:t>
      </w:r>
    </w:p>
    <w:p>
      <w:r>
        <w:rPr>
          <w:b/>
          <w:u w:val="single"/>
        </w:rPr>
        <w:t xml:space="preserve">Asiakirjan numero 43718</w:t>
      </w:r>
    </w:p>
    <w:p>
      <w:r>
        <w:t xml:space="preserve">Maltbyn häkkikoirat "nääntyivät nälkään", kun ruokaa oli näkyvissä</w:t>
      </w:r>
    </w:p>
    <w:p>
      <w:r>
        <w:t xml:space="preserve">Brunoksi ja Rubyksi kutsuttujen nyrkkeilijöiden ruumiit löydettiin Stephen Newin kotoa Maltbysta Etelä-Yorkshiressä. RSPCA:n mukaan koirien herkkuja täynnä olevat purkit ja avoimet ruokapussit olivat "vain metrien päässä". Sheffieldin käräjäoikeudessa New, 34, Seymour Roadilta, myönsi aiheuttaneensa koirille tarpeetonta kärsimystä. Tutkinnassa selvisi, että New oli kamppaillut selviytyäkseen tyttöystävänsä kuoleman jälkeen, ja hän otti vastuun koirien kuolemasta. Keskiviikkona pidetyssä istunnossa New sai 12 viikon ehdollisen vankeusrangaistuksen ja hänet määrättiin maksamaan 400 puntaa oikeudenkäyntikuluja. Eläinlääkärit uskoivat, että koirat oli jätetty jopa viideksi päiväksi pelkän vesi- ja ruoka-astian varaan, RSPCA kertoi. RSPCA:n tarkastaja Vanessa Reid kutsuttiin kotiin 14. heinäkuuta, kun poliisi oli havainnut ikkunoihin kerääntyneitä kärpäsiä. "Nämä koiraparat jätettiin nääntymään nälkään häkkiin - ja vain muutaman metrin päässä oli purkkeja täynnä koiran herkkuja ja avoimia ruokapusseja", hän sanoi. "New oli yksin vastuussa näistä koirista ja antoi niiden kuolla hitaasti edessään." Seuraa BBC Yorkshirea Facebookissa, Twitterissä ja Instagramissa. Lähetä juttuideoita osoitteeseen yorkslincs.news@bbc.co.uk.</w:t>
      </w:r>
    </w:p>
    <w:p>
      <w:r>
        <w:rPr>
          <w:b/>
        </w:rPr>
        <w:t xml:space="preserve">Yhteenveto</w:t>
      </w:r>
    </w:p>
    <w:p>
      <w:r>
        <w:t xml:space="preserve">Mies, joka jätti koiransa "kuolemaan nälkään" keittiössään olevaan häkkiin, on menettänyt oikeuden pitää eläimiä loppuiäkseen.</w:t>
      </w:r>
    </w:p>
    <w:p>
      <w:r>
        <w:rPr>
          <w:b/>
          <w:u w:val="single"/>
        </w:rPr>
        <w:t xml:space="preserve">Asiakirjan numero 43719</w:t>
      </w:r>
    </w:p>
    <w:p>
      <w:r>
        <w:t xml:space="preserve">Rolls-Royce kieltäytyy vahvistamasta tai kiistämästä 4000 työpaikan vähennysraporttia</w:t>
      </w:r>
    </w:p>
    <w:p>
      <w:r>
        <w:t xml:space="preserve">Sunday Times on kertonut, että keskijohtoa ja toimistohenkilöstöä aiotaan "karsia", mikä on "tuhoisa isku Derbyn tukikohdalle". Rolls-Royce on aiemmin sanonut, että se tekee rakenneuudistuksia kustannusten vähentämiseksi, ja se kertoo yksityiskohdat perjantaina. Se sanoi kuitenkin, ettei se kommentoi "tämänhetkisiä mediaspekulaatioita". Rolls-Royce sanoi lausunnossaan: "Vähemmän kerroksia": "Tammikuussa ilmoitimme liiketoimintamme yksinkertaistamisesta ja aloitimme tuki- ja hallintotoimintojemme uudelleenjärjestelyt. "Ehdotamme, että siirrymme huomattavasti yksinkertaisempaan henkilöstörakenteeseen, jossa on vähemmän kerroksia ja suurempi valvonta-alue koko konsernissa." Rakenneuudistuksiin erikoistunut Alvarez &amp; Marsal tukee Rolls-Roycea ohjelmassa. Rolls-Roycen mukaan ohjelma vähentää kustannuksia merkittävästi ja parantaa suorituskykyä. Yksityiskohtaiset tiedot annetaan perjantaina "rahoitusanalyytikoille ja sijoittajille" järjestettävässä tilaisuudessa. "Emme kommentoi nykyisiä mediaspekulaatioita mahdollisista vaikutuksista", se sanoi. Helmikuussa 2017 suihkumoottorivalmistaja ilmoitti ennätystappiosta, joka oli 4,6 miljardia puntaa. Kesäkuussa 2017 se kuitenkin sanoi, että 7 000 työpaikkaa on turvattu East Midlandsissa viideksi vuodeksi Derbyn tukikohtaan tehtyjen merkittävien investointien ansiosta.</w:t>
      </w:r>
    </w:p>
    <w:p>
      <w:r>
        <w:rPr>
          <w:b/>
        </w:rPr>
        <w:t xml:space="preserve">Yhteenveto</w:t>
      </w:r>
    </w:p>
    <w:p>
      <w:r>
        <w:t xml:space="preserve">Rolls-Royce on kieltäytynyt vahvistamasta tai kiistämästä väitteitä, joiden mukaan se aikoo vähentää yli 4 000 työpaikkaa osana pyrkimyksiä vähentää kustannuksia ja lisätä voittoja.</w:t>
      </w:r>
    </w:p>
    <w:p>
      <w:r>
        <w:rPr>
          <w:b/>
          <w:u w:val="single"/>
        </w:rPr>
        <w:t xml:space="preserve">Asiakirjan numero 43720</w:t>
      </w:r>
    </w:p>
    <w:p>
      <w:r>
        <w:t xml:space="preserve">Mies, 90, kriittisessä tilassa jäätyään auton alle Hamiltonissa</w:t>
      </w:r>
    </w:p>
    <w:p>
      <w:r>
        <w:t xml:space="preserve">Poliisin mukaan kolmipyöräistä kävelytelinettä käyttänyt mies jäi punaisen Ford Kugan alle Leechlee Roadilla Hamiltonissa noin kello 09:25 perjantaina. Hänet vietiin Glasgow'n Queen Elizabeth University Hospitaliin, ja hänen tilansa on kriittinen. Autoa kuljettanut 32-vuotias nainen ei loukkaantunut. Poliisit ovat pyytäneet silminnäkijöitä ottamaan yhteyttä. PC Gemma Blackadder Motherwellin tiepoliisiyksiköstä sanoi: "Vaikka poliisi on puhunut useiden ihmisten kanssa, jotka avustivat eilen tapahtumapaikalla, haluaisimme edelleen kuulla kaikilta, jotka näkivät tapahtumat tai joilla saattaa olla kojelautakameran kuvamateriaalia kadulta tuolloin."</w:t>
      </w:r>
    </w:p>
    <w:p>
      <w:r>
        <w:rPr>
          <w:b/>
        </w:rPr>
        <w:t xml:space="preserve">Yhteenveto</w:t>
      </w:r>
    </w:p>
    <w:p>
      <w:r>
        <w:t xml:space="preserve">90-vuotias mies on loukkaantunut vakavasti jäätyään auton alle ylitettyään tietä South Lanarkshiressä.</w:t>
      </w:r>
    </w:p>
    <w:p>
      <w:r>
        <w:rPr>
          <w:b/>
          <w:u w:val="single"/>
        </w:rPr>
        <w:t xml:space="preserve">Asiakirjan numero 43721</w:t>
      </w:r>
    </w:p>
    <w:p>
      <w:r>
        <w:t xml:space="preserve">Muovisaasteet: Oksentava luuranko esillä Aberystwythissä</w:t>
      </w:r>
    </w:p>
    <w:p>
      <w:r>
        <w:t xml:space="preserve">Walker Wright, 37, loi ajopuusta tehdyn taideteoksen "kiinnittääkseen huomiota muovijätteeseen, ei vain omassa yhteisössäni vaan koko maailmassa". Borthin taiteilija esitteli teosta muutaman tunnin ajan lauantaina ja etsii sille nyt pysyvää kotia. Hän antoi teokselle nimen Our Illness, sillä hän pitää "muoviongelmaa" sairautena. "Kyse ei ole vain fyysisestä sairaudesta, joka voi tehdä meidät sairaiksi sen vuoksi, mitä muovi voi tehdä kehollemme, vaan myös mielen sairaudesta, joka johtuu ahneudesta ja liikakulutuksesta", hän sanoi. Muovia rannoilta löytänyt taiteilija sanoi, että ohikulkijat reagoivat hänen teokseensa "järkyttyneinä ja hämmästyneinä". Häneltä kesti kuusi kuukautta ideoida teos ja neljä viikkoa tehdä se. Wright sanoi toivovansa, että teos päätyisi "paikkaan, jossa se voi edelleen edistää sanomaansa".</w:t>
      </w:r>
    </w:p>
    <w:p>
      <w:r>
        <w:rPr>
          <w:b/>
        </w:rPr>
        <w:t xml:space="preserve">Yhteenveto</w:t>
      </w:r>
    </w:p>
    <w:p>
      <w:r>
        <w:t xml:space="preserve">Luuranko, joka oksensi huuhtoutunutta muovia, "järkytti ja hämmästytti" ihmisiä Aberystwythin rantakadulla.</w:t>
      </w:r>
    </w:p>
    <w:p>
      <w:r>
        <w:rPr>
          <w:b/>
          <w:u w:val="single"/>
        </w:rPr>
        <w:t xml:space="preserve">Asiakirjan numero 43722</w:t>
      </w:r>
    </w:p>
    <w:p>
      <w:r>
        <w:t xml:space="preserve">Glastonburyn luostarin 14. vuosisadan keittiö avataan uudelleen.</w:t>
      </w:r>
    </w:p>
    <w:p>
      <w:r>
        <w:t xml:space="preserve">Apotin keittiö rakennettiin alun perin 1300-luvulla, ja siinä oli neljä takkaa, joiden avulla voitiin valmistaa ylenpalttisia juhlaillallisia sadoille vieraille. Luostarin johtaja Janet Bell sanoi: "Olemme yrittäneet näyttää realistisesti, millaista ruokaa näillä alueilla olisi valmistettu." Hanke on osa laajempaa suunnitelmaa Glastonburyn luostarin raunioiden kunnostamiseksi. Kukin keittiön sisällä olevista tulisijoista on asetettu näytteille, jotta voidaan näyttää, millä eri tavoin niitä käytettiin: sylissä paistamiseen, leivontaan, keittämiseen ja tiskaamiseen. Konservointitöihin on kuulunut myös 1900-luvun alun sementtilaastin poistaminen rakennuksen ulkopuolelta. "Olemme käyttäneet perinteistä kalkkilaastia ja korjanneet osan vaurioituneista kivijaloista, ja sisäpuolella olemme tehneet korjauksia ja kalkkipesun koko sisätiloissa", rouva Bell sanoi. "Olemme asentaneet lämmityksen ja valaistuksen, joten se tuntuu paljon viihtyisämmältä, ja olemme uusineet näyttelyt täysin autenttisempaan keskiaikaiseen tyyliin".</w:t>
      </w:r>
    </w:p>
    <w:p>
      <w:r>
        <w:rPr>
          <w:b/>
        </w:rPr>
        <w:t xml:space="preserve">Yhteenveto</w:t>
      </w:r>
    </w:p>
    <w:p>
      <w:r>
        <w:t xml:space="preserve">Glastonburyn luostarin alueella sijaitseva keskiaikainen keittiö on avattu uudelleen vuoden kestäneiden konservointitöiden jälkeen.</w:t>
      </w:r>
    </w:p>
    <w:p>
      <w:r>
        <w:rPr>
          <w:b/>
          <w:u w:val="single"/>
        </w:rPr>
        <w:t xml:space="preserve">Asiakirjan numero 43723</w:t>
      </w:r>
    </w:p>
    <w:p>
      <w:r>
        <w:t xml:space="preserve">Herefordin karjamarkkinoiden uudistaminen hyväksytään kokonaisuudessaan</w:t>
      </w:r>
    </w:p>
    <w:p>
      <w:r>
        <w:t xml:space="preserve">Rakennukseen tulee 600 pysäköintipaikkaa, kaksi katua kauppoja, ravintoloita ja kuuden elokuvateatterin elokuvateatteri. Herefordshiren kaupunginvaltuuston johtaja John Jarvis sanoi, että purkutöiden on määrä alkaa lähiviikkoina. Karjamarkkinat siirrettiin viime heinäkuussa, jotta Edgar Streetin alue voitiin kunnostaa. Se oli sijainnut paikalla yli 150 vuotta, ja nyt se on Stretton Sugwassissa sijaitsevassa uudessa mittatilaustyönä rakennetussa torissa. Valtuusto kertoi, että osa alkuperäisiin suunnitelmiin tehdyistä muutoksista hyväksyttiin maanantaina pidetyssä kokouksessa. Suunnitelman vastustajat olivat suuttuneet siitä, että osa aiemmin tässä kuussa pidetystä kokouksesta pidettiin suljetuin ovin, mutta herra Jarvis on sanonut, että tietyt kaupalliset yksityiskohdat oli pidettävä luottamuksellisina. Valtuusto sanoi, että valmistuttuaan alueelle syntyisi 1 100 työpaikkaa vähittäiskaupassa, ravintola- ja catering-alalla sekä vieraanvaraisuudessa. Rakentaminen luo myös oppisopimuskoulutusta, koulutusohjelmia ja korkeakoulututkinnon suorittaneiden työpaikkoja, neuvosto sanoi.</w:t>
      </w:r>
    </w:p>
    <w:p>
      <w:r>
        <w:rPr>
          <w:b/>
        </w:rPr>
        <w:t xml:space="preserve">Yhteenveto</w:t>
      </w:r>
    </w:p>
    <w:p>
      <w:r>
        <w:t xml:space="preserve">Herefordin entisen torin 90 miljoonan punnan uudistamissuunnitelmat on hyväksytty kokonaisuudessaan, mikä tarkoittaa, että kaupunkiin luodaan yli 1 000 työpaikkaa.</w:t>
      </w:r>
    </w:p>
    <w:p>
      <w:r>
        <w:rPr>
          <w:b/>
          <w:u w:val="single"/>
        </w:rPr>
        <w:t xml:space="preserve">Asiakirjan numero 43724</w:t>
      </w:r>
    </w:p>
    <w:p>
      <w:r>
        <w:t xml:space="preserve">Boston Stump syttyi jälleen kahden vuoden jälkeen</w:t>
      </w:r>
    </w:p>
    <w:p>
      <w:r>
        <w:t xml:space="preserve">St Botolphin kirkko, joka tunnetaan nimellä Boston Stump, vaurioitui pahoin Lincolnshiren Bostonin kaupunkia vuonna 2013 koetelleen hyökyaallon seurauksena. Valonheittimet korvattiin, mutta niiden käyttöönotto joutui epävarmaksi, kun kaksi valaisinta varastettiin. Pastori Alyson Buxton sanoi, että oli "fantastista" nähdä kirkko valaistuna. "Olemme kaikki odottaneet tätä hetkeä innolla", hän sanoi. "On ihanaa nähdä täällä niin paljon ihmisiä, jotka ovat viettäneet ihanaa jumalanpalvelusta sisällä. Täällä on ainakin 400 ihmistä, joten se on aivan fantastista." Valot sytyttivät BBC Radio Lincolnshiren juontajat Carla George ja Scott Dalton. Peter Sherlock, joka lahjoitti kirkolle 2000 puntaa varastettujen valojen asentamiseksi uudelleen, oli läsnäolijoiden joukossa ja sanoi, että jumalanpalvelus oli "hyvin liikuttava". Hän tarjoaa edelleen 2 000 punnan palkkiota tiedoista, jotka koskevat valojen varastajaa. Myös Bostonin ja Skegnessin kansanedustaja Matt Warman oli paikalla. "Suuri osa Bostonin kulttuuriperinnöstä liittyy tähän rakennukseen, ja se on erittäin merkittävä kaikille", hän sanoi. "On kulunut pitkä aika tulvista, jotka sammuttivat nämä valot, ja uskon, että ihmiset alkavat nyt vihdoin nähdä, että pystymme pääsemään sen yli ja näyttämään ihmisille, että Boston on sammumaton."</w:t>
      </w:r>
    </w:p>
    <w:p>
      <w:r>
        <w:rPr>
          <w:b/>
        </w:rPr>
        <w:t xml:space="preserve">Yhteenveto</w:t>
      </w:r>
    </w:p>
    <w:p>
      <w:r>
        <w:t xml:space="preserve">Korkeasta tornistaan tunnetun kirkon ulkokuori on valaistu ensimmäistä kertaa kahteen vuoteen tulvan jälkeen.</w:t>
      </w:r>
    </w:p>
    <w:p>
      <w:r>
        <w:rPr>
          <w:b/>
          <w:u w:val="single"/>
        </w:rPr>
        <w:t xml:space="preserve">Asiakirjan numero 43725</w:t>
      </w:r>
    </w:p>
    <w:p>
      <w:r>
        <w:t xml:space="preserve">Slough'ssa ja Tilehurstissa hyökättiin sairaankuljetusajoneuvojen kimppuun</w:t>
      </w:r>
    </w:p>
    <w:p>
      <w:r>
        <w:t xml:space="preserve">South Central Ambulance Service NHS Trustin (SCAS) ambulanssi vandalisoitiin Cippenhamissa, Sloughissa, kun se osallistui 999-hätäpuheluun. Sen ikkuna rikottiin, kun sen miehistö hoiti potilasta kotonaan tiistaina. Tiiliä heitettiin myös nopean toiminnan ajoneuvoon (RRV) samana päivänä Tilehurstissa. "Järkyttynyt ja pettynyt" Trustin mukaan ambulanssiin kohdistunut vandalismi oli tehnyt siitä "käyttökelvottoman". Onneksi potilas ei tarvinnut sairaalahoitoa. Ilkivallan kohteeksi joutunut ambulanssi on poistettu tieltä korjausta varten. Tilehurstissa ambulanssia kuljettanut henkilö ei loukkaantunut, eikä ajoneuvo vahingoittunut. Trustin johtaja sanoi, että tiilien heittely "vaaransi henkilökuntamme hengen". Trustin toimialajohtaja Mark Ainsworth sanoi olevansa "järkyttynyt ja pettynyt" tiistaina tapahtuneista teoista. "Olemme helpottuneita siitä, ettei kukaan loukkaantunut, mutta kaikkiin tekoihin, jotka uhkaavat potilaidemme tai henkilökuntamme henkeä, suhtaudumme hyvin vakavasti."</w:t>
      </w:r>
    </w:p>
    <w:p>
      <w:r>
        <w:rPr>
          <w:b/>
        </w:rPr>
        <w:t xml:space="preserve">Yhteenveto</w:t>
      </w:r>
    </w:p>
    <w:p>
      <w:r>
        <w:t xml:space="preserve">Ambulanssin kimppuun hyökättiin ja sitä vandalisoitiin, ja Berkshiressä heitettiin tiiliä nopean toiminnan ajoneuvoa kohti.</w:t>
      </w:r>
    </w:p>
    <w:p>
      <w:r>
        <w:rPr>
          <w:b/>
          <w:u w:val="single"/>
        </w:rPr>
        <w:t xml:space="preserve">Asiakirjan numero 43726</w:t>
      </w:r>
    </w:p>
    <w:p>
      <w:r>
        <w:t xml:space="preserve">Euroalueen työttömyysaste "vakaa", mutta edelleen ennätyksellinen</w:t>
      </w:r>
    </w:p>
    <w:p>
      <w:r>
        <w:t xml:space="preserve">Työttömien kokonaismäärä 17 maan alueella kuitenkin laski hieman, 15 000:lla 19,23 miljoonaan. Tämä oli toinen peräkkäinen lasku kesäkuun 35 000:n laskun jälkeen, mikä lisää toiveita euroalueen talouden yleisestä paranemisesta. Myös laajemmassa Euroopan unionissa työttömyysaste pysyi ennallaan, 11 prosentissa. Euroalueen kokonaiskasvu oli 0,3 prosenttia vuoden toisella neljänneksellä, mikä päätti 18 kuukautta kestäneen taantuman. Työttömyys ja merkit talouden laajemmasta elpymisestä ovat keskeisiä poliittisia kysymyksiä, ja ne muodostavat taustan ensi kuussa pidettäville Saksan vaaleille, joissa liittokansleri Angela Merkel tavoittelee kolmatta virkakautta. Saksan työttömyysaste on 5,3 prosenttia, mikä on euroalueen toiseksi alhaisin työttömyysaste naapurimaan Itävallan jälkeen, jossa työttömyysaste on 4,5 prosenttia. Kahdesti pelastetun Kreikan työttömyysaste on 27,6 prosenttia ja vaikeuksissa olevan Espanjan 26,3 prosenttia.</w:t>
      </w:r>
    </w:p>
    <w:p>
      <w:r>
        <w:rPr>
          <w:b/>
        </w:rPr>
        <w:t xml:space="preserve">Yhteenveto</w:t>
      </w:r>
    </w:p>
    <w:p>
      <w:r>
        <w:t xml:space="preserve">Euroalueen työttömyysaste pysyi heinäkuussa ennätyksellisessä 12,1 prosentissa, osoittavat viralliset luvut.</w:t>
      </w:r>
    </w:p>
    <w:p>
      <w:r>
        <w:rPr>
          <w:b/>
          <w:u w:val="single"/>
        </w:rPr>
        <w:t xml:space="preserve">Asiakirjan numero 43727</w:t>
      </w:r>
    </w:p>
    <w:p>
      <w:r>
        <w:t xml:space="preserve">Filippiinit kiittää maailmaa hirmumyrsky Haiyanin avusta</w:t>
      </w:r>
    </w:p>
    <w:p>
      <w:r>
        <w:t xml:space="preserve">Perjantaina kello 2040 GMT, tasan kolme kuukautta taifuunin iskun jälkeen, kyltit pystytettiin New Yorkin Times Squarella, Lontoon Piccadilly Circuksella ja kuudessa muussa paikassa. Haiyan-taifuunissa kuoli yli 6 000 ihmistä, ja 1 800 on edelleen kateissa. Kodittomiksi jäi enemmän ihmisiä kuin Intian valtameren tsunamissa vuonna 2004. Tuho vaikutti 14 miljoonaan ihmiseen, kuusi miljoonaa työntekijää menetti tulonlähteensä, 30 000 venettä tuhoutui ja miljoonat kookospähkinäpuut vaurioituivat tai kaatuivat. "Filippiinit haluaa sanoa suuret kiitokset kaikille, jotka auttavat meitä jälleenrakentamisessa taifuuni Haiyanin jälkeen", matkailuministeriö sanoi lausunnossaan #PHthankyou-kampanjan yhteydessä. "Maailma on ollut yhtä Filippiinien kanssa auttaessaan maan jälleenrakentamisessa." Yhdistyneet kansakunnat käynnisti joulukuussa kansainvälisen avunpyynnön, jossa pyydettiin 788 miljoonaa dollaria (480 miljoonaa puntaa) humanitaarisen avun rahoittamiseksi vuonna 2014. Filippiinien presidentti Benigno Aquino on kuitenkin sanonut, että jälleenrakennukseen tarvitaan yli 8 miljardia dollaria.</w:t>
      </w:r>
    </w:p>
    <w:p>
      <w:r>
        <w:rPr>
          <w:b/>
        </w:rPr>
        <w:t xml:space="preserve">Yhteenveto</w:t>
      </w:r>
    </w:p>
    <w:p>
      <w:r>
        <w:t xml:space="preserve">Filippiinit on teettänyt mainostauluja joihinkin maailman tärkeimpiin mainospaikkoihin kiittääkseen ihmisiä heidän avustaan Haiyan-taifuunin jälkeen.</w:t>
      </w:r>
    </w:p>
    <w:p>
      <w:r>
        <w:rPr>
          <w:b/>
          <w:u w:val="single"/>
        </w:rPr>
        <w:t xml:space="preserve">Asiakirjan numero 43728</w:t>
      </w:r>
    </w:p>
    <w:p>
      <w:r>
        <w:t xml:space="preserve">Skyen vuorovesivoimalaite on "maailman ensimmäinen".</w:t>
      </w:r>
    </w:p>
    <w:p>
      <w:r>
        <w:t xml:space="preserve">Sheffieldissä sijaitsevan Pulse Tidal -yrityksen mukaan järjestelmä on ensimmäinen laatuaan, ja se voi toimia matalassa vedessä. Kapeikon paikka valittiin voimakkaan vuoroveden ja suojaisan sijainnin vuoksi. Pulsen järjestelmässä vaakasuorat lavat liikkuvat vuoroveden vaikutuksesta ylös ja alas generaattorin käyttämiseksi. Laite sijaitsee merenpohjassa täysin veden alla, eikä se näkyisi meren pinnalla. Pulse on aloittanut vuoden kestävän ympäristötutkimuksen ennen kuin se hakee Skotlannin hallitukseen kuuluvalta Marine Scotlandilta lupaa aloittaa kaupallinen sähköntuotanto vuonna 2012. Kylerhea Narrows on lyhin etäisyys Skyeltä mantereelle, noin 550 metrin päässä. Yhteisön omistama lautta kulkee mantereella sijaitsevasta Glenelgistä Skyen Kylerheaan. Aikaisemmin karjakuskit uivat kapeikon yli mustien Highland-karjojensa kanssa matkalla Skotlannin alankoalueen karjamessuille.</w:t>
      </w:r>
    </w:p>
    <w:p>
      <w:r>
        <w:rPr>
          <w:b/>
        </w:rPr>
        <w:t xml:space="preserve">Yhteenveto</w:t>
      </w:r>
    </w:p>
    <w:p>
      <w:r>
        <w:t xml:space="preserve">Skyen edustalla sijaitsevaan nopeasti virtaavaan Kylerhea Narrows -jokeen on tarkoitus asentaa vuorovesienergialaite, jota valmistaja kutsuu maailman ensimmäiseksi.</w:t>
      </w:r>
    </w:p>
    <w:p>
      <w:r>
        <w:rPr>
          <w:b/>
          <w:u w:val="single"/>
        </w:rPr>
        <w:t xml:space="preserve">Asiakirjan numero 43729</w:t>
      </w:r>
    </w:p>
    <w:p>
      <w:r>
        <w:t xml:space="preserve">Itä-Oxfordin yhteisökeskusehdotus sai kannatusta</w:t>
      </w:r>
    </w:p>
    <w:p>
      <w:r>
        <w:t xml:space="preserve">Oxfordin kaupunginvaltuusto laati vaihtoehtoja Cowley Roadilla sijaitsevan East Oxford Community Centren kunnostamiseksi. Vaihtoehdot vaihtelivat tekemättä mitään ja nykyisen East Oxford Games Hallin ja Film Oxfordin tilojen myymiseen. Se vahvisti, että se "keskustelee nyt seuraavista vaiheista" ja valmistelee raporttia johtokunnalleen. Jos se etenee, keskuksen ränsistynyt pohjoisosa voitaisiin myydä asuntotuotantoon. Uudistettuun rakennukseen sijoitettaisiin uusia elokuva- ja musiikkistudioita. "Rakentavia kommentteja" Kaupungin vihreät sanoivat, että uudistusta ei pitäisi toteuttaa muiden palvelujen kustannuksella. Palautteen antaneista 115 henkilöstä 69 oli kuitenkin samaa mieltä tai täysin samaa mieltä ehdotuksesta. Valtuusto kutsui tätä "keskimääräistä korkeammaksi vastausprosentiksi" kuulemisissaan ja totesi kommenttien olleen "rakentavia ja arvokkaita". Christine Simm, kulttuurista ja yhteisöistä vastaava hallituksen jäsen, sanoi: "East Oxford Community Centre on tärkeä yhteisöllinen laitos, ja haluamme, että koko yhteisö osallistuu tähän hankkeeseen. "Kun hanke etenee, käyttäjille ja asukkaille tiedotetaan jatkossakin kaikissa vaiheissa." Raportti toimitetaan lautakunnalle uuden vuoden aikana, ja se tekee sitten päätöksen.</w:t>
      </w:r>
    </w:p>
    <w:p>
      <w:r>
        <w:rPr>
          <w:b/>
        </w:rPr>
        <w:t xml:space="preserve">Yhteenveto</w:t>
      </w:r>
    </w:p>
    <w:p>
      <w:r>
        <w:t xml:space="preserve">Enemmistö kuulluista ihmisistä on kannattanut ehdotusta kunnallistekniikan uudistamisesta käyttämällä 2 miljoonaa puntaa, jotka on saatu myymällä muita tiloja.</w:t>
      </w:r>
    </w:p>
    <w:p>
      <w:r>
        <w:rPr>
          <w:b/>
          <w:u w:val="single"/>
        </w:rPr>
        <w:t xml:space="preserve">Asiakirjan numero 43730</w:t>
      </w:r>
    </w:p>
    <w:p>
      <w:r>
        <w:t xml:space="preserve">Rodinin veistos varastettiin Israelin museosta</w:t>
      </w:r>
    </w:p>
    <w:p>
      <w:r>
        <w:t xml:space="preserve">Ranskalaisen kirjailijan Honore de Balzacin alaston pronssi oli yksi neljästä sarjasta, jotka oli tarkoitettu Pariisissa sijaitsevaa Balzacin muistomerkkiä varten. Sen lahjoitti museolle juutalainen amerikkalainen lauluntekijä Billy Rose vuonna 1966. Riippumattomien arvioiden mukaan sen arvo on noin 350 000 dollaria (220 000 puntaa). Rodin tunnetaan mestariteoksista, kuten Ajattelija ja Suudelma. Varastettu patsas on 127 senttimetriä pitkä ja painaa 65 kiloa. Rodin muovasi sen vuonna 1892 ja valoi sen joskus Rodinin kuolemaa vuonna 1917 seuranneella vuosikymmenellä. Keskiviikkona antamassaan lyhyessä lausunnossa museo kertoi, että varkaus havaittiin kolme kuukautta sitten ja siitä ilmoitettiin välittömästi poliisille. Museo kieltäytyi kommentoimasta turvallisuusjärjestelyjä.</w:t>
      </w:r>
    </w:p>
    <w:p>
      <w:r>
        <w:rPr>
          <w:b/>
        </w:rPr>
        <w:t xml:space="preserve">Yhteenveto</w:t>
      </w:r>
    </w:p>
    <w:p>
      <w:r>
        <w:t xml:space="preserve">Ranskalaisen kuvanveistäjän Auguste Rodinin patsas varastettiin Israel-museon hiljattain päättyneen remontin aikana, museo on kertonut.</w:t>
      </w:r>
    </w:p>
    <w:p>
      <w:r>
        <w:rPr>
          <w:b/>
          <w:u w:val="single"/>
        </w:rPr>
        <w:t xml:space="preserve">Asiakirjan numero 43731</w:t>
      </w:r>
    </w:p>
    <w:p>
      <w:r>
        <w:t xml:space="preserve">Flintshiren valtuusto hyväksyy Deesiden aurinkopuiston</w:t>
      </w:r>
    </w:p>
    <w:p>
      <w:r>
        <w:t xml:space="preserve">Alueen pinta-ala on 270 hehtaaria (109 hehtaaria), ja se on varattu maatalousmaaksi Deesiden teollisuusalueen vieressä. Maanviljelijä Stuart Banks, joka tällä hetkellä vuokraa maata, on yksi vastustajista, joiden mukaan olisi käytettävä ruskettunutta aluetta. Luvan edellytyksenä on, että tuotettu sähkö myydään UPM Shottonin paperitehtaalle. Suunnitelman tukijoiden - Swanseassa sijaitsevan Compton Groupin - mukaan aurinkopuisto voisi tuottaa 25 vuoden aikana energiaa 11 000 kotitaloutta varten. Läheinen paperitehdas on keskustellut rakennuttajien kanssa sen pitkän aikavälin energiatarpeen tyydyttämisestä.</w:t>
      </w:r>
    </w:p>
    <w:p>
      <w:r>
        <w:rPr>
          <w:b/>
        </w:rPr>
        <w:t xml:space="preserve">Yhteenveto</w:t>
      </w:r>
    </w:p>
    <w:p>
      <w:r>
        <w:t xml:space="preserve">Flintshiren kunnanvaltuutetut ovat hyväksyneet suunnitelmat 180 000 sähköä tuottavasta paneelista koostuvasta jättimäisestä aurinkopuistosta.</w:t>
      </w:r>
    </w:p>
    <w:p>
      <w:r>
        <w:rPr>
          <w:b/>
          <w:u w:val="single"/>
        </w:rPr>
        <w:t xml:space="preserve">Asiakirjan numero 43732</w:t>
      </w:r>
    </w:p>
    <w:p>
      <w:r>
        <w:t xml:space="preserve">Jättimäinen Saltire varastettiin Trumpin Menien golfkentältä</w:t>
      </w:r>
    </w:p>
    <w:p>
      <w:r>
        <w:t xml:space="preserve">Lippu otettiin maanantai-iltapäivän ja tiistaiaamun välisenä aikana Trump International Golf Linksin 24-metrisestä pylväästä Menie Estate -alueella. Poliisi etsii valkoista pakettiautoa, joka nähtiin alueella hieman ennen kello 22:00 maanantaina. Lippu ja sen pylväs joutuivat suunnittelukiistan kohteeksi, koska ne oli pystytetty ilman neuvoston lupaa. Trump International vei asian Aberdeenshiren neuvostoa vastaan Skotlannin hallitukseen, joka antoi myöhemmin päätöksen sen hyväksi.</w:t>
      </w:r>
    </w:p>
    <w:p>
      <w:r>
        <w:rPr>
          <w:b/>
        </w:rPr>
        <w:t xml:space="preserve">Yhteenveto</w:t>
      </w:r>
    </w:p>
    <w:p>
      <w:r>
        <w:t xml:space="preserve">Jättimäinen Saltire-lippu on varastettu Trumpin golfkentältä Aberdeenshiressä.</w:t>
      </w:r>
    </w:p>
    <w:p>
      <w:r>
        <w:rPr>
          <w:b/>
          <w:u w:val="single"/>
        </w:rPr>
        <w:t xml:space="preserve">Asiakirjan numero 43733</w:t>
      </w:r>
    </w:p>
    <w:p>
      <w:r>
        <w:t xml:space="preserve">Uusi hanke yhdistää norjalaisia juttusivustoja</w:t>
      </w:r>
    </w:p>
    <w:p>
      <w:r>
        <w:t xml:space="preserve">EU:n rahoittama Thing Sites GeoTour -ohjelmaan osallistuvat Skotlanti, Norja, Islanti, Färsaaret ja Mansaari. Sitä on kuvattu aarteenetsinnäksi, jossa kävijät käyttävät GPS- ja matkapuhelinsovelluksia löytääkseen yksityiskohtia paikoista. Thing-kohteita löytyy Shetlandilta, Orkneysaarilta sekä Ylämaalta ja saarilta. Tänä vuonna arkeologit ovat tutkineet Ross-shiren Dingwallissa sijaitsevan parkkipaikan alle haudattua Thingiä. Shetland Amenity Trustin paikannimiassistentti Lauren Doughton sanoi: "Norjalaisille esivanhemmillemme thing-paikat olisivat olleet keskeinen paikka heidän maisemassaan. "Nykyään ainoa osoitus siitä, että monet niistä ovat olleet olemassa, ovat niiden paikannimet". "GeoTour on loistava tapa herättää nämä paikat henkiin ja tehdä ne jälleen ihmisten ulottuville." "GeoTour on hyvä tapa herättää nämä paikat henkiin ja tehdä ne jälleen ihmisten ulottuville."</w:t>
      </w:r>
    </w:p>
    <w:p>
      <w:r>
        <w:rPr>
          <w:b/>
        </w:rPr>
        <w:t xml:space="preserve">Yhteenveto</w:t>
      </w:r>
    </w:p>
    <w:p>
      <w:r>
        <w:t xml:space="preserve">On käynnistetty uusi matkailukampanja, joka rohkaisee historian harrastajia kiertämään muinaisia norjalaisia kohtaamispaikkoja.</w:t>
      </w:r>
    </w:p>
    <w:p>
      <w:r>
        <w:rPr>
          <w:b/>
          <w:u w:val="single"/>
        </w:rPr>
        <w:t xml:space="preserve">Asiakirjan numero 43734</w:t>
      </w:r>
    </w:p>
    <w:p>
      <w:r>
        <w:t xml:space="preserve">Mies oikeudessa Long Eatonin kaatuneesta autokolarista</w:t>
      </w:r>
    </w:p>
    <w:p>
      <w:r>
        <w:t xml:space="preserve">Palomiehet pelastivat naisen ja 18 kuukauden ikäisen lapsen sen jälkeen, kun Vauxhall Corsa syttyi tuleen kolarissa Tamworth Roadilla Long Eatonissa lauantaina iltapäivällä. Liam Swinfield, 24, Marriott Avenuelta, Chilwellistä, ei tunnustanut tekoaan Southern Derbyshire Magistrates' Courtissa. Hänet määrättiin tutkintavankeuteen, jotta hän voi saapua Derby Crown Courtiin 11. helmikuuta. Autosta pelastettua naista ja pikkulasta hoidettiin sairaalassa lievien vammojen vuoksi. Tuomareille kerrottiin, että poliisi pidätti Swinfieldin läheisellä kanavalla. Häntä syytetään myös pysähtymättä jättämisestä onnettomuuden jälkeen ja ajamisesta ilman ajokorttia, vakuutusta tai voimassa olevaa katsastustodistusta. Seuraa BBC East Midlandsia Facebookissa, Twitterissä tai Instagramissa. Lähetä juttuideoita osoitteeseen eastmidsnews@bbc.co.uk.</w:t>
      </w:r>
    </w:p>
    <w:p>
      <w:r>
        <w:rPr>
          <w:b/>
        </w:rPr>
        <w:t xml:space="preserve">Yhteenveto</w:t>
      </w:r>
    </w:p>
    <w:p>
      <w:r>
        <w:t xml:space="preserve">Mies on saapunut oikeuteen syytettynä vaarallisesta ajamisesta sen jälkeen, kun auto päätyi katolleen kolarissa.</w:t>
      </w:r>
    </w:p>
    <w:p>
      <w:r>
        <w:rPr>
          <w:b/>
          <w:u w:val="single"/>
        </w:rPr>
        <w:t xml:space="preserve">Asiakirjan numero 43735</w:t>
      </w:r>
    </w:p>
    <w:p>
      <w:r>
        <w:t xml:space="preserve">Swansean suurimman viikonlopun liput myytiin loppuun 35 minuutissa</w:t>
      </w:r>
    </w:p>
    <w:p>
      <w:r>
        <w:t xml:space="preserve">BBC:n suurin viikonloppu järjestetään Singleton Parkissa 26. ja 27. toukokuuta. Saatavilla oli 52 000 lippua, joista 60 prosenttia jaettiin Swansean alueella asuville. Noin 13 000 lippua oli saatavilla myös Cardiffin, Newportin ja Llandrindod Wellsin postinumeroalueilla asuville faneille. BBC Music twiittasi ja kertoi, että kaikkiin lippuihin painetaan päävaraajan nimi ja henkilöllisyys tarkistetaan. Tämä ei estänyt sitä, että osa lipuista ilmestyi maanantaiaamuna jälleenmyyntisivustoille jopa 10 000 punnan hintaan. Fanit tarttuivat sosiaaliseen mediaan kuultuaan, että molempien päivien liput oli myyty loppuun, ja jotkut ilmaisivat pettymyksensä, etteivät he onnistuneet. Ne, jotka onnistuivat hankkimaan liput, jakoivat kuitenkin ilonsa:</w:t>
      </w:r>
    </w:p>
    <w:p>
      <w:r>
        <w:rPr>
          <w:b/>
        </w:rPr>
        <w:t xml:space="preserve">Yhteenveto</w:t>
      </w:r>
    </w:p>
    <w:p>
      <w:r>
        <w:t xml:space="preserve">Ed Sheeranin ja Taylor Swiftin Swansean-musiikkifestivaalin liput myytiin loppuun 35 minuutissa.</w:t>
      </w:r>
    </w:p>
    <w:p>
      <w:r>
        <w:rPr>
          <w:b/>
          <w:u w:val="single"/>
        </w:rPr>
        <w:t xml:space="preserve">Asiakirjan numero 43736</w:t>
      </w:r>
    </w:p>
    <w:p>
      <w:r>
        <w:t xml:space="preserve">Toinen murhasyyte kuolemaan johtaneesta Stechfordin ampumisesta</w:t>
      </w:r>
    </w:p>
    <w:p>
      <w:r>
        <w:t xml:space="preserve">Murtaza Nazir, 26, kuoli Bagshaw Roadilla, Stechfordissa, Birminghamissa hieman ennen kello 20:00 BST 28. elokuuta. Tahir Zaman pidätettiin Sheffieldissä sijaitsevasta osoitteesta perjantaina, ja häntä vastaan nostettiin myöhemmin syyte, West Midlandsin poliisi kertoi. Birminghamin Yardley Green Roadilta kotoisin olevan 28-vuotiaan oli määrä saapua Birminghamin tuomaristuomioistuimeen lauantaina. Toinen mies, 22-vuotias Shamraz Khan, Poppy Grovesta, Saltleystä, on aiemmin saanut syytteen murhasta, ja hänet vangittiin. Seuraa BBC West Midlandsia Facebookissa, Twitterissä ja Instagramissa. Lähetä juttuideasi osoitteeseen: newsonline.westmidlands@bbc.co.uk</w:t>
      </w:r>
    </w:p>
    <w:p>
      <w:r>
        <w:rPr>
          <w:b/>
        </w:rPr>
        <w:t xml:space="preserve">Yhteenveto</w:t>
      </w:r>
    </w:p>
    <w:p>
      <w:r>
        <w:t xml:space="preserve">Toista miestä on syytetty murhasta kuolemaan johtaneen ammuskelun jälkeen.</w:t>
      </w:r>
    </w:p>
    <w:p>
      <w:r>
        <w:rPr>
          <w:b/>
          <w:u w:val="single"/>
        </w:rPr>
        <w:t xml:space="preserve">Asiakirjan numero 43737</w:t>
      </w:r>
    </w:p>
    <w:p>
      <w:r>
        <w:t xml:space="preserve">Malesian ex-pääministeri Najib syytettynä rahanpesusta</w:t>
      </w:r>
    </w:p>
    <w:p>
      <w:r>
        <w:t xml:space="preserve">Häntä syytetään siitä, että hän on saanut 42 miljoonaa ringgitiä (10 miljoonaa dollaria; 8 miljoonaa puntaa) valtion rahastosta 1MDB henkilökohtaiselle pankkitililleen. Najib pidätettiin heinäkuussa, ja häntä on jo syytetty luottamuksen rikkomisesta ja asemansa väärinkäytöstä. Uusi 1MDB:tä koskeva tutkinta alkoi hänen toukokuussa kärsittyään järkyttävän vaalitappion. Hän on aina kiistänyt syyllisyytensä, ja Malesian viranomaiset olivat vapauttaneet hänet syytteistä ollessaan vallassa. Najibia, hänen perheenjäseniään ja useita liittolaisiaan syytetään valtavien summien kavaltamisesta, joita on väitetysti käytetty ostamaan kaikkea taideteoksista kalliisiin kiinteistöihin eri puolilla maailmaa. Syytökset olivat keskeisessä asemassa, kun hän hävisi 93-vuotiaan poliittisen veteraanin Mahathir Mohamadin johtamalle uudistusliitolle. Viime viikkoina on tehty ratsioita Najibin ja hänen vaimonsa kiinteistöihin. Poliisin mukaan arvoesineiden - muun muassa designkäsilaukkujen, korujen ja käteisen rahan - takavarikointi oli Malesian historian suurin. Najibin vuonna 2009 perustaman 1MDB:n oli tarkoitus tehdä pääkaupungista Kuala Lumpurista rahoituskeskus ja vauhdittaa taloutta strategisilla investoinneilla. Se alkoi herättää negatiivista huomiota vuoden 2015 alussa, kun se jätti maksamatta osan 11 miljardin dollarin veloistaan pankeille ja joukkovelkakirjojen haltijoille. Wall Street Journal -lehti kertoi silloin nähneensä paperijälkiä, joiden mukaan rahastosta oli päätynyt lähes 700 miljoonaa dollaria Najibin henkilökohtaisille pankkitileille. Miljardeja dollareita on edelleen selvittämättä.</w:t>
      </w:r>
    </w:p>
    <w:p>
      <w:r>
        <w:rPr>
          <w:b/>
        </w:rPr>
        <w:t xml:space="preserve">Yhteenveto</w:t>
      </w:r>
    </w:p>
    <w:p>
      <w:r>
        <w:t xml:space="preserve">Malesian entistä pääministeriä Najib Razakia syytetään kolmesta rahanpesusta, jotka liittyvät miljoonien dollarien korruptioskandaaliin.</w:t>
      </w:r>
    </w:p>
    <w:p>
      <w:r>
        <w:rPr>
          <w:b/>
          <w:u w:val="single"/>
        </w:rPr>
        <w:t xml:space="preserve">Asiakirjan numero 43738</w:t>
      </w:r>
    </w:p>
    <w:p>
      <w:r>
        <w:t xml:space="preserve">Banksyn teos hylättiin Royal Academyn kesänäyttelyyn</w:t>
      </w:r>
    </w:p>
    <w:p>
      <w:r>
        <w:t xml:space="preserve">Instagram-tilillään taiteilija kertoi, että hän oli kirjoittanut teoksen nimellä Bryan S Gaakman, "anagrammi Banksyn anagrammista". Vote to Love sai inspiraationsa Vote Leave -julisteesta, jota käytettiin kesäkuussa 2016 järjestetyssä EU-äänestyksessä. Royal Academyltä on pyydetty kommenttia, mutta se ei ole vielä vastannut. Vote to Love on Banksyn kuva, joka on ruiskumaalattu plakaatin päälle, jossa alun perin luki Vote to Leave. Banksy kertoi, että kuukausi sen jälkeen, kun hänen työnsä hylättiin kesänäyttelyyn, Royal Academy otti häneen yhteyttä. Taiteilija kirjoitti, että häntä pyydettiin "lähettämään jotain", joten hän lähetti sen uudelleen. "Se roikkuu nyt galleria kolmosessa", hän lisäsi. Grayson Perry on ollut mukana kuratoimassa kesänäyttelyä. Turner-palkittu keramiikkataiteilija sanoi haluavansa juhlistaa maailman suurimman avoimen näyttelyn "demokraattista karkeutta". Näyttely on avoinna 12. kesäkuuta-19. elokuuta.</w:t>
      </w:r>
    </w:p>
    <w:p>
      <w:r>
        <w:rPr>
          <w:b/>
        </w:rPr>
        <w:t xml:space="preserve">Yhteenveto</w:t>
      </w:r>
    </w:p>
    <w:p>
      <w:r>
        <w:t xml:space="preserve">Royal Academy hylkäsi väärällä nimellä lähetetyn Banksyn taideteoksen - ja näytti sen sitten, kun Banksy lähetti sen uudelleen oikealla henkilöllisyydellään.</w:t>
      </w:r>
    </w:p>
    <w:p>
      <w:r>
        <w:rPr>
          <w:b/>
          <w:u w:val="single"/>
        </w:rPr>
        <w:t xml:space="preserve">Asiakirjan numero 43739</w:t>
      </w:r>
    </w:p>
    <w:p>
      <w:r>
        <w:t xml:space="preserve">Christopher Parry joutuu oikeuteen vaimonsa Carolinen murhasta</w:t>
      </w:r>
    </w:p>
    <w:p>
      <w:r>
        <w:t xml:space="preserve">Christopher Parrya, 49, syytetään Carolinen, 46, tappamisesta Seabreeze Avenuella 8. elokuuta. Parry, joka sai tapahtumassa ampumahaavoja päähänsä, on hoidettavana Llanarth Courtin sairaalassa Abergavennyssä, Monmouthshiren osavaltiossa. Hän on myöntänyt kantaneensa ampuma-asetta tai ampuma-asejäljitelmää rikollisessa tarkoituksessa. Parryn äiti, joka oli eroamassa miehestään, kuoli ammuttuaan häntä keskellä kirkasta päivää kotinsa lähellä. Vakavasti haavoittunut Parry vietiin kaupungin Royal Gwentin sairaalaan vakavien päävammojen vuoksi, ja häntä hoidettiin poliisin vartioimana. Kului yli kuukausi ennen kuin Gwentin poliisin virkamiehet pääsivät haastattelemaan häntä. Kaksikko löydettiin tieltä autojensa vierestä, joiden molempien saappaat olivat auki. Tutkinta, joka on aloitettu ja jota on lykätty, kuuli, että neiti Parrya oli ammuttu selkään.</w:t>
      </w:r>
    </w:p>
    <w:p>
      <w:r>
        <w:rPr>
          <w:b/>
        </w:rPr>
        <w:t xml:space="preserve">Yhteenveto</w:t>
      </w:r>
    </w:p>
    <w:p>
      <w:r>
        <w:t xml:space="preserve">Aviomies joutuu oikeuteen, koska häntä syytetään vieraantuneen vaimonsa murhasta, kun hänen väitetään ampuneen tämän Newportin kadulla.</w:t>
      </w:r>
    </w:p>
    <w:p>
      <w:r>
        <w:rPr>
          <w:b/>
          <w:u w:val="single"/>
        </w:rPr>
        <w:t xml:space="preserve">Asiakirjan numero 43740</w:t>
      </w:r>
    </w:p>
    <w:p>
      <w:r>
        <w:t xml:space="preserve">Jerseyn lakeja muutetaan merkitsemään parisuhteita</w:t>
      </w:r>
    </w:p>
    <w:p>
      <w:r>
        <w:t xml:space="preserve">Samaa sukupuolta olevat pariskunnat voivat pian solmia siviilisuhteita, kun lainsäädäntö sai kuninkaallisen hyväksynnän. Mutta jotta avopuolisoilla olisi samat oikeudet kuin aviopareilla, lakikirjoihin on lisättävä satoja sanoja, pääministeri sanoi. Näihin kuuluvat sosiaaliturva-, eläke- ja asuntolainsäädäntö. Jerseyn hallitus hyväksyi uuden avoliittolain 12. heinäkuuta 2011, mikä tarkoitti sitä, että kunhan osavaltiot asettavat päivämäärän, jolloin laki tulee voimaan, samaa sukupuolta olevat parit voivat solmia avioliittoa vastaavan suhteen. Lakien muuttaminen Tuolloin yli 30 erillistä lakia, joista vanhin oli vuodelta 1862, oli muutettava, jotta ne olisivat uuden parisuhdelain mukaisia. Niihin kuului muun muassa lainsäädäntö, jonka mukaan samaa sukupuolta olevat parit voisivat adoptoida lapsia. Osavaltioiden virkamiesten mukaan poliitikkojen on nyt hyväksyttävä muutokset noin 50 muuhun lakiin, joihin kuuluu lähinnä sanojen "siviilikumppani" lisääminen vaimon tai puolison jälkeen. Pääministerin osaston mukaan tämä mahdollistaa sen, että avopuolisot saavat samat edut, oikeudet ja velvollisuudet kuin avioparit.</w:t>
      </w:r>
    </w:p>
    <w:p>
      <w:r>
        <w:rPr>
          <w:b/>
        </w:rPr>
        <w:t xml:space="preserve">Yhteenveto</w:t>
      </w:r>
    </w:p>
    <w:p>
      <w:r>
        <w:t xml:space="preserve">Hallituksen virkamiesten mukaan yli 50 säädöstä on tarkoitus muuttaa ennen parisuhteen käyttöönottoa.</w:t>
      </w:r>
    </w:p>
    <w:p>
      <w:r>
        <w:rPr>
          <w:b/>
          <w:u w:val="single"/>
        </w:rPr>
        <w:t xml:space="preserve">Asiakirjan numero 43741</w:t>
      </w:r>
    </w:p>
    <w:p>
      <w:r>
        <w:t xml:space="preserve">Uponneita veneitä poistetaan Hull-joesta tulvariskin vähentämiseksi</w:t>
      </w:r>
    </w:p>
    <w:p>
      <w:r>
        <w:t xml:space="preserve">River Hull Boardin mukaan noin 20 uponnutta alusta rajoittaa joen virtausta. Poistot ovat osa 45 miljoonan punnan työpakettia, jolla pyritään hallitsemaan tulvariskiä Hull-joen laaksossa seuraavien viiden vuoden aikana. Joki kulkee yli 32 kilometrin matkalla Yorkshiren Woldsista Humberin suistoon. Lisää tästä ja muista Hullin ja East Yorkshiren jutuista Hull-joen hallintoneuvoston puheenjohtaja, konservatiivinen kansanedustaja Graham Stuart sanoi, että poistot "auttavat vähentämään katastrofaalisen tulvan riskiä paikallisille kodeille ja yrityksille". Hän sanoi: "Joen uoman puhdistaminen uponneista veneistä on osa monen miljoonan punnan suunnitelmaa, jolla pyritään nopeuttamaan veden virtausta jokea pitkin, mikä voi olla ratkaisevaa seuraavan kerran, kun sateet ovat erittäin rankkoja." Vuonna 2007 rankkasateet aiheuttivat tulvan Hullissa ja sen ympäristössä, ja tuhannet kiinteistöt kärsivät vahinkoa.</w:t>
      </w:r>
    </w:p>
    <w:p>
      <w:r>
        <w:rPr>
          <w:b/>
        </w:rPr>
        <w:t xml:space="preserve">Yhteenveto</w:t>
      </w:r>
    </w:p>
    <w:p>
      <w:r>
        <w:t xml:space="preserve">Uponneita veneitä poistetaan Hull-joesta tulvariskin vähentämiseksi.</w:t>
      </w:r>
    </w:p>
    <w:p>
      <w:r>
        <w:rPr>
          <w:b/>
          <w:u w:val="single"/>
        </w:rPr>
        <w:t xml:space="preserve">Asiakirjan numero 43742</w:t>
      </w:r>
    </w:p>
    <w:p>
      <w:r>
        <w:t xml:space="preserve">Humber Gatewayn merituulipuiston huoltotukikohta avataan</w:t>
      </w:r>
    </w:p>
    <w:p>
      <w:r>
        <w:t xml:space="preserve">E.ON:n Humber Gateway -tuulipuistoon, joka sijaitsee kahdeksan kilometrin päässä Spurn Pointista, tulee 73 turbiinia. Yhteisöministeri Eric Pickles avasi Grimsbyssä sijaitsevan laitoksen. Pickles vieraili myös North Killingholmessa sijaitsevassa Able Marine Energy Parkissa, jossa hän ilmoitti 15 miljoonan punnan investoinnista hankkeeseen. Huoltokeskuksessa on toimistotiloja, laitevarastoja ja alusten kiinnityspaikkoja, joita tuulipuistoa operoiva ja huoltava henkilöstö käyttää. Pickles kuvaili Humberin aluetta "Britannian talouden voimanpesäksi". Hän sanoi: "Se tuo uusia työpaikkoja, tuloja ja asiantuntemusta maan suurimmalle yritysalueelle", sanoi Pickles. Tuulipuiston rakentamisen odotetaan valmistuvan vuonna 2015. Able Marine Energy Park -alueeseen tehdystä investoinnista ilmoittaessaan hän sanoi, että rahoilla varmistetaan, että merienergiapuiston alueesta tulee "vahva ja kilpailukykyinen osa tätä kasvavaa uusiutuvan energian keskusaluetta". Able on sanonut, että hanke luo yli 4 100 työpaikkaa.</w:t>
      </w:r>
    </w:p>
    <w:p>
      <w:r>
        <w:rPr>
          <w:b/>
        </w:rPr>
        <w:t xml:space="preserve">Yhteenveto</w:t>
      </w:r>
    </w:p>
    <w:p>
      <w:r>
        <w:t xml:space="preserve">Uusi huoltokeskus, joka on rakennettu tukemaan Humber Gatewayn merituulipuistoa, on avattu virallisesti.</w:t>
      </w:r>
    </w:p>
    <w:p>
      <w:r>
        <w:rPr>
          <w:b/>
          <w:u w:val="single"/>
        </w:rPr>
        <w:t xml:space="preserve">Asiakirjan numero 43743</w:t>
      </w:r>
    </w:p>
    <w:p>
      <w:r>
        <w:t xml:space="preserve">Pidätyksiä huumeiden toimituksista Kentin ja Lontoon maakuntarajoilla</w:t>
      </w:r>
    </w:p>
    <w:p>
      <w:r>
        <w:t xml:space="preserve">Kiinteistöjä tutkittiin Chathamissa Kentissä ja Brixtonissa, Charltonissa, Lambethissä, Elthamissa ja Enfieldissä Lontoossa. Yksi nainen ja 18 miestä on pidätetty epäiltynä salaliitosta A-luokan huumausaineiden myymiseksi, poliisi kertoi. "Maakuntalinjoilla" tarkoitetaan kaupunkikeskusten rikollisia, jotka laajentavat toimintaansa pienempiin kaupunkeihin ja maaseudulle. Kentin poliisi takavarikoi tiistain ja torstain välisenä aikana tehdyissä ratsioissa veitsiä, käteistä rahaa ja paketteja, joiden epäillään sisältävän crack-kokaiinia ja heroiinia, kertoi tiedottaja. Ylikomisario Tracey Quiller sanoi: "Tällä viikolla toteutetut täytäntöönpanotoimet osoittavat, että emme epäröi ylittää läänin rajoja kohdistaaksemme toimet niihin, joiden epäillään tuovan rikollisuutta Kentiin. "Olemme sitoutuneet poistamaan piirikuntarajaverkostot, jotta voimme estää haavoittuvassa asemassa olevien ihmisten hyväksikäytön ja merkittävän haitan, jota nämä rikokset aiheuttavat yhteisöillemme."</w:t>
      </w:r>
    </w:p>
    <w:p>
      <w:r>
        <w:rPr>
          <w:b/>
        </w:rPr>
        <w:t xml:space="preserve">Yhteenveto</w:t>
      </w:r>
    </w:p>
    <w:p>
      <w:r>
        <w:t xml:space="preserve">Yhdeksäntoista ihmistä, joiden epäillään toimittaneen huumeita, on pidätetty osana poliisin piirikuntarajoja koskevaa tutkintaa.</w:t>
      </w:r>
    </w:p>
    <w:p>
      <w:r>
        <w:rPr>
          <w:b/>
          <w:u w:val="single"/>
        </w:rPr>
        <w:t xml:space="preserve">Asiakirjan numero 43744</w:t>
      </w:r>
    </w:p>
    <w:p>
      <w:r>
        <w:t xml:space="preserve">Taiwanilainen HTC hävisi Applen patenttirikkomusjutun Yhdysvalloissa</w:t>
      </w:r>
    </w:p>
    <w:p>
      <w:r>
        <w:t xml:space="preserve">Yhdysvaltain kansainvälinen kauppakomissio (ITC) on päättänyt, että Apple ei ole rikkonut patentteja, kuten HTC väitti viime vuonna tekemässään valituksessa. HTC oli pyytänyt tuomioistuinta kieltämään useiden Applen tuotteiden tuonnin Yhdysvaltoihin patenttirikkomuksiin vedoten. HTC:n osakkeet laskivat jopa 6 % päätöksen jälkeen. Tapauksessa oli kyse neljästä HTC:n patentista, jotka liittyvät tietojen suojaamiseen, yhteystietojen tallentamiseen ja puhelimen virransyötön hallintaan. Tuomio on jälleen uusi takaisku HTC:lle, joka käy pitkää ja katkeraa taistelua Applen kanssa. Tämän vuoden heinäkuussa taiwanilaisen puhelinvalmistajan todettiin loukanneen kahta iPhone-patenttia Applen ITC:ssä nostamassa asiassa. HTC sanoi kuitenkin, että tuomiosta huolimatta se pitää kiinni vaatimuksistaan. "Tämä on vain yksi vaihe monista näissä oikeudenkäynneissä. Luotamme siihen, että meillä on vahvat perusteet ITC:n valitusprosessissa ja olemme täysin valmistautuneita suojelemaan immateriaalioikeuksiamme", sanoi HTC:n päälakimies Grace Lei. "Odotamme innolla tämän tapauksen ratkaisua, jotta voimme jatkaa innovatiivisimpien mobiilikokemusten luomista kuluttajille." ITC:n koko komission odotetaan päättävän helmikuussa, pidetäänkö vai hylätäänkö tuomarin päätös.</w:t>
      </w:r>
    </w:p>
    <w:p>
      <w:r>
        <w:rPr>
          <w:b/>
        </w:rPr>
        <w:t xml:space="preserve">Yhteenveto</w:t>
      </w:r>
    </w:p>
    <w:p>
      <w:r>
        <w:t xml:space="preserve">Taiwanilainen älypuhelinvalmistaja HTC on kärsinyt ison kolauksen oikeustaistelussaan Applen kanssa patenttirikkomusvaatimuksista.</w:t>
      </w:r>
    </w:p>
    <w:p>
      <w:r>
        <w:rPr>
          <w:b/>
          <w:u w:val="single"/>
        </w:rPr>
        <w:t xml:space="preserve">Asiakirjan numero 43745</w:t>
      </w:r>
    </w:p>
    <w:p>
      <w:r>
        <w:t xml:space="preserve">Cherwell District Council perustaa arpajaiset</w:t>
      </w:r>
    </w:p>
    <w:p>
      <w:r>
        <w:t xml:space="preserve">Se maksaa 3000 puntaa perustaa ja 1000 puntaa pyörittää, mukaan raportti neuvoston toimeenpaneva, ja ensimmäinen arvonta on suunniteltu maaliskuussa. Kuusi paikallisviranomaista järjestää yhteisöarpajaisia, ja Cherwellin piirineuvoston mukaan niiden määrä on kasvussa. Portsmouth perusti sellaisen syyskuussa 2016, ja Aylesbury Vale District Councilin lotto keräsi 65 000 puntaa vuonna 2015. "Matalan riskin" liput maksavat 1 puntaa kappale, ja lotossa on taattu 20 000 punnan jättipotti. Neuvoston raportissa sanottiin: "Arpajaiset ovat yleisin rahapelitoiminnan muoto kaikkialla maailmassa, ja niitä pidetään 'matalan riskin' rahapelinä." Se lisäsi, että arpajaiset antavat rahaa vapaaehtois- ja yhteisöryhmille, jotka hyödyttävät Cherwellin alueen ihmisiä. Voittonumerot saadaan Australian Super 66 -loton tuloksista. Noin 50 prosenttia tuotosta menee nimetyille järjestöille, ja 10 prosenttia lähetetään keskusrahastoon, jonka neuvosto jakaisi. Cherwellin lottoa hoitamaan palkattaisiin ulkopuolinen lottopäällikkö, joka jakaisi lottoon liittyvät riskit.</w:t>
      </w:r>
    </w:p>
    <w:p>
      <w:r>
        <w:rPr>
          <w:b/>
        </w:rPr>
        <w:t xml:space="preserve">Yhteenveto</w:t>
      </w:r>
    </w:p>
    <w:p>
      <w:r>
        <w:t xml:space="preserve">Cherwellin piirineuvosto perustaa oman online-arpajaisjärjestönsä kerätäkseen rahaa hyväntekeväisyysjärjestöille ja yhteisöryhmille.</w:t>
      </w:r>
    </w:p>
    <w:p>
      <w:r>
        <w:rPr>
          <w:b/>
          <w:u w:val="single"/>
        </w:rPr>
        <w:t xml:space="preserve">Asiakirjan numero 43746</w:t>
      </w:r>
    </w:p>
    <w:p>
      <w:r>
        <w:t xml:space="preserve">Traktoria vihaava kotka lähtee kaksipäiväiselle "mielikuvituslennolle".</w:t>
      </w:r>
    </w:p>
    <w:p>
      <w:r>
        <w:t xml:space="preserve">Archie lensi pois maanantaina Paradise Parkissa Haylessa järjestetyn näytöksen aikana, kun ajoneuvojen tarkastusta suorittava henkilökunta "unohti yhden". He sanoivat, että se palaa aina takaisin, kun se on valmis, mutta sääennusteiden vuoksi se haettiin takaisin keskiviikkona. Puiston mukaan 32-vuotias kotka oli "nyt palannut turvallisesti ja terveenä". David Woolcock, luonnonpuiston intendentti, sanoi, että henkilökunta ei tiennyt, miksi Archie vihasi traktoreita, mutta se oli "aina inhonnut niitä" vuonna 1998 saapumisestaan lähtien, eikä se "missään nimessä laskeudu takaisin areenalle, ennen kuin se on lopullisesti kadonnut". Hän sanoi: "Lentoareenaa ympäröivillä pelloilla ei ole traktoreita. Maanantaina meiltä jäi yksi huomaamatta." Henkilökunta seurasi Archieta siihen kiinnitetyn GPS-lähettimen avulla ja huomasi, että se "ei ollut niinkään eksyksissä, vaan pikemminkin nukkumassa" poissaolonsa aikana. Se lepäsi maanantai-iltana läheisen St Michael's Hospitalin puuhun. Archie lensi tiistaina noin 1 kilometrin (0,6 mailin) päässä Lelant Saltingsin rautatieaseman lähellä sijaitsevaan suistoon, ennen kuin he tekivät "harkitun" päätöksen hakea se, koska torstaiksi ennustettiin "kauheaa säätä", Woolcock sanoi. Aiemmat lentoseurannat ovat osoittaneet, että Archie lensi muutaman kilometrin päähän alueesta.</w:t>
      </w:r>
    </w:p>
    <w:p>
      <w:r>
        <w:rPr>
          <w:b/>
        </w:rPr>
        <w:t xml:space="preserve">Yhteenveto</w:t>
      </w:r>
    </w:p>
    <w:p>
      <w:r>
        <w:t xml:space="preserve">Traktoreita inhoava kalju kotka lähti kahden päivän "mielikuvituslennolle" välttääkseen kotinsa lähellä sijaitsevaa kotkaa Cornwallissa sijaitsevassa villieläinten suojelualueessa, kertoo henkilökunta.</w:t>
      </w:r>
    </w:p>
    <w:p>
      <w:r>
        <w:rPr>
          <w:b/>
          <w:u w:val="single"/>
        </w:rPr>
        <w:t xml:space="preserve">Asiakirjan numero 43747</w:t>
      </w:r>
    </w:p>
    <w:p>
      <w:r>
        <w:t xml:space="preserve">Naiset "pelkäävät hammaslääkäreitä</w:t>
      </w:r>
    </w:p>
    <w:p>
      <w:r>
        <w:t xml:space="preserve">Tutkimuksessa todettiin, että 19 prosenttia naisista kärsi äärimmäisestä ahdistuksesta odotushuoneessa verrattuna 10 prosenttiin miehistä Englannissa, Walesissa ja Pohjois-Irlannissa. Kansallisen tilastokeskuksen tekemässä tutkimuksessa tarkasteltiin myös hammasterveyttä. Pahimmat ongelmat olivat Walesissa asuvilla. Kaiken kaikkiaan hampaiden terveys oli parantunut kaikissa kolmessa maassa. Tutkimus osoitti kuitenkin, että suuremmalla osalla walesilaisista ei ole luonnollisia hampaita ja että hampaiden reikiintyminen on yleisempää. Joka kymmenennellä walesilaisella aikuisella ei ole omia hampaita. Englannissa vastaava luku on joka 17. ja Pohjois-Irlannissa joka 14. Kaiken kaikkiaan suurimmalla osalla aikuisista - 71 prosentilla - ei kuitenkaan ollut reikiintyneitä hampaiden kruunuja. Kyseessä oli kaikkien aikojen laajin aikuisten hampaiden terveyttä koskeva tutkimus kolmessa maassa. Yli 11 300 henkilöä haastateltiin ja 6 469 aikuista tutkittiin.</w:t>
      </w:r>
    </w:p>
    <w:p>
      <w:r>
        <w:rPr>
          <w:b/>
        </w:rPr>
        <w:t xml:space="preserve">Yhteenveto</w:t>
      </w:r>
    </w:p>
    <w:p>
      <w:r>
        <w:t xml:space="preserve">Valtion hammaslääkäritutkimuksen mukaan naiset kärsivät kaksi kertaa todennäköisemmin äärimmäisestä ahdistuksesta hammaslääkärissä käydessään kuin miehet.</w:t>
      </w:r>
    </w:p>
    <w:p>
      <w:r>
        <w:rPr>
          <w:b/>
          <w:u w:val="single"/>
        </w:rPr>
        <w:t xml:space="preserve">Asiakirjan numero 43748</w:t>
      </w:r>
    </w:p>
    <w:p>
      <w:r>
        <w:t xml:space="preserve">Ulster Bank: IBOA:n liitto pelkää työpaikkoja ja palkkaa</w:t>
      </w:r>
    </w:p>
    <w:p>
      <w:r>
        <w:t xml:space="preserve">Irlannin pankkivirkailijoiden yhdistys (IBOA) kirjoitti perjantaina jäsenilleen varoituksen, jonka mukaan pankin toiminnan tarkistamisella voi olla merkittäviä vaikutuksia työntekijöihin. Järjestö pelkää, että se voi tarkoittaa pakollisia työpaikkojen vähentämisiä, palkkojen alennuksia ja lisää konttorien sulkemisia. Pankin suunnitelmien yksityiskohdat selviävät vasta ensi kuussa. Ulster Bankin on määrä julkistaa vuosituloksensa helmikuussa. Marraskuussa Ulster Bankin emoyhtiö RBS ilmoitti, että se on sitoutunut toimimaan koko Irlannin saarella. Pankki ilmoitti kuitenkin käynnistävänsä uudelleentarkastelun, jonka tarkoituksena on sen mukaan löytää "elinkelpoinen ja kestävä liiketoimintamalli" vuosien raskaiden tappioiden jälkeen. Tämä merkitsi ikäviä uutisia henkilöstölle, ja heidän ammattiliittonsa näyttää nyt valmistautuvan pahimpaan. Ulster on viime vuosina ollut heikoin osa RBS:ää, jonka enemmistön omistaa Yhdistyneen kuningaskunnan veronmaksajat sen jälkeen, kun se oli pelastettava vuonna 2008.</w:t>
      </w:r>
    </w:p>
    <w:p>
      <w:r>
        <w:rPr>
          <w:b/>
        </w:rPr>
        <w:t xml:space="preserve">Yhteenveto</w:t>
      </w:r>
    </w:p>
    <w:p>
      <w:r>
        <w:t xml:space="preserve">Pankkityöntekijöitä edustava ammattiliitto on sanonut pelkäävänsä, että Ulster Bank valmistautuu ilmoittamaan työpaikkojen vähentämisestä.</w:t>
      </w:r>
    </w:p>
    <w:p>
      <w:r>
        <w:rPr>
          <w:b/>
          <w:u w:val="single"/>
        </w:rPr>
        <w:t xml:space="preserve">Asiakirjan numero 43749</w:t>
      </w:r>
    </w:p>
    <w:p>
      <w:r>
        <w:t xml:space="preserve">Yhdysvaltain kongressi "kieltää jäsenten Yahoo Mail</w:t>
      </w:r>
    </w:p>
    <w:p>
      <w:r>
        <w:t xml:space="preserve">Sekä Yahoo Mail että Gmail mainitaan 30. huhtikuuta Gizmodon torstaina julkaisemassa sähköpostiviestissä, jossa sanotaan, että hyökkäykset ovat lisääntyneet "viimeisten 48 tunnin aikana". Yahoo Mail on estetty "toistaiseksi". Ransomware salaa uhrien tiedostot ja vaatii lunnaiden maksamista lukituksen avaamisesta. Samaan aikaan eräs nimeltä mainitsematon edustajainhuoneen työntekijä on kertonut Reutersille, että laitteet, jotka on liitetty internetiin wlan- tai ethernet-kaapeleiden kautta, on estetty pääsemästä osoitteeseen appspot.com, jossa Google isännöi räätälöityjä sovelluksia. "Aloitimme appspot.comin estämisen 3. toukokuuta 3. toukokuuta vastauksena indikaattoreihin, joiden mukaan appspot.com isännöi mahdollisesti edelleen BLT-nimistä etäkäyttötroijalaista, joka on ollut siellä kesäkuusta 2015 lähtien", uutistoimistolle kerrottiin. Reutersin lähteiden mukaan FBI oli alun perin varoittanut kongressia mahdollisista haavoittuvuuksista. Edustajainhuoneen entinen työntekijä Ted Henderson kertoi Reutersille, että kielto oli kohdistunut kahteen Googlen isännöimään sovellukseen, jotka hän oli luonut, jotta kongressin jäsenet voisivat keskustella politiikasta ja jakaa ilmoituksia äänestyksistä. Sekä Yahoo että Google ilmoittivat työskentelevänsä kongressin kanssa ongelman ratkaisemiseksi.</w:t>
      </w:r>
    </w:p>
    <w:p>
      <w:r>
        <w:rPr>
          <w:b/>
        </w:rPr>
        <w:t xml:space="preserve">Yhteenveto</w:t>
      </w:r>
    </w:p>
    <w:p>
      <w:r>
        <w:t xml:space="preserve">Vuodetun sähköpostiviestin mukaan edustajainhuoneeseen kohdistuneiden lunnasohjelmahyökkäysten sarja on saanut Yhdysvaltain kongressin kieltämään jäseniltään Yahoo Mailin käytön.</w:t>
      </w:r>
    </w:p>
    <w:p>
      <w:r>
        <w:rPr>
          <w:b/>
          <w:u w:val="single"/>
        </w:rPr>
        <w:t xml:space="preserve">Asiakirjan numero 43750</w:t>
      </w:r>
    </w:p>
    <w:p>
      <w:r>
        <w:t xml:space="preserve">Kiina luo harvinaisten maametallien monopolin Sisä-Mongoliaan</w:t>
      </w:r>
    </w:p>
    <w:p>
      <w:r>
        <w:t xml:space="preserve">35 harvinaisten maametallien tuottajaa suljetaan, sanoi teollisuus- ja tietotekniikkaministeriö lausunnossaan. Batou Steel Rare Earth huolehtii nyt kaikesta kaivostoiminnasta, jalostuksesta ja kaupasta. Kiina hallitsee suurinta osaa maailman harvinaisten maametallien tarjonnasta. Niitä käytetään huipputekniikan tuotteissa, kuten matkapuhelimissa ja taulutelevisioissa. Hallitus on yrittänyt uudistaa alaa ja valvoa sitä tiukemmin. Se on myös rajoittanut mineraalien vientiä ulkomaille. Maailman valmistajat ovat näiden mineraalien osalta hyvin riippuvaisia Kiinasta. Sisä-Mongolia on Kiinan suurin harvinaisten maametallien tuotantopaikka.</w:t>
      </w:r>
    </w:p>
    <w:p>
      <w:r>
        <w:rPr>
          <w:b/>
        </w:rPr>
        <w:t xml:space="preserve">Yhteenveto</w:t>
      </w:r>
    </w:p>
    <w:p>
      <w:r>
        <w:t xml:space="preserve">Kiina on uudistanut harvinaisten maametallien teollisuuttaan Sisä-Mongolian alueella ja sallinut vain yhden yrityksen jatkaa siellä toimintaansa.</w:t>
      </w:r>
    </w:p>
    <w:p>
      <w:r>
        <w:rPr>
          <w:b/>
          <w:u w:val="single"/>
        </w:rPr>
        <w:t xml:space="preserve">Asiakirjan numero 43751</w:t>
      </w:r>
    </w:p>
    <w:p>
      <w:r>
        <w:t xml:space="preserve">1D:n Louis Tomlinson 'pahoillaan' faneille Twitter-hakkerista</w:t>
      </w:r>
    </w:p>
    <w:p>
      <w:r>
        <w:t xml:space="preserve">Emma BrantNewsbeat-toimittaja 21-vuotias mies nukkui, kun joku hakkeroitui hänen twiitteihinsä ja lähetti solvauksen 14 miljoonalle seuraajalleen. Monet hänen faninsa ja ystävänsä myös poistettiin seuraajista ja poistettiin hänen listoiltaan. Laulaja twiittasi keskiviikkona: "Heräsin siihen, että minut hakkeroitiin. "Työskentelen ihmisten uudelleen seuraamisen parissa nyt sorryyyyy Big loveeee!!!"." One Directionin viikko on ollut täynnä hakkerointeja, sillä heidän albuminsa vuoti verkkoon maanantaina, viikkoa ennen aikataulua. Bändi oli lentänyt tiistai-iltana Britanniasta Los Angelesiin, jossa bändin jäsen Niall Horan, 20, joutui LAX-lentoasemalla paparazzikuvaajien kaatamaksi. Niall twiittasi: "Vihaan pappeja!!! Juuri joku idiootti kameran kanssa raahasi minut lattialle ! olisi voinut nähdä myös fanit, mutta he sotkivat kaiken!". Yhtye oli Yhdysvalloissa nauhoittamassa esitystä X Factor USA -ohjelmassa. Seuraa @BBCNewsbeat Twitterissä</w:t>
      </w:r>
    </w:p>
    <w:p>
      <w:r>
        <w:rPr>
          <w:b/>
        </w:rPr>
        <w:t xml:space="preserve">Yhteenveto</w:t>
      </w:r>
    </w:p>
    <w:p>
      <w:r>
        <w:t xml:space="preserve">One Direction -tähti Louis Tomlinson on pyytänyt "anteeksi" faneiltaan sen jälkeen, kun hänen Twitter-tililleen ilmestyi mystinen viesti.</w:t>
      </w:r>
    </w:p>
    <w:p>
      <w:r>
        <w:rPr>
          <w:b/>
          <w:u w:val="single"/>
        </w:rPr>
        <w:t xml:space="preserve">Asiakirjan numero 43752</w:t>
      </w:r>
    </w:p>
    <w:p>
      <w:r>
        <w:t xml:space="preserve">Kolme miestä kiistää pitäneensä autopesuloita "orjien" kanssa</w:t>
      </w:r>
    </w:p>
    <w:p>
      <w:r>
        <w:t xml:space="preserve">Rikosten väitetään tapahtuneen vuosina 2016-2017 kahdessa autopesulassa Carlislessa ja Penrithissä. Defrim Paci, 39, Sutton-in-Ashfieldistä, Nottinghamshirestä, Jetmir Paci, 35, Minimum Terracesta, Chesterfieldistä, ja Sitar Ali, 30, Adelaide Streetiltä, Carlislesta, kiistävät syytteet nykyaikaisesta orjuudesta. Carlislen kruununoikeuteen saapuneet kolme tuomaria vapautettiin takuita vastaan, ja he joutuvat oikeuteen 28. lokakuuta. Kumpikin heistä joutuu vastaamaan syytteeseen salaliitosta, jonka tarkoituksena on pakottaa ihmisiä pakkotyöhön. Alia syytetään myös rikollisen omaisuuden eli käteisen hallussapidosta 10. toukokuuta 2017, minkä hän myös kiistää.</w:t>
      </w:r>
    </w:p>
    <w:p>
      <w:r>
        <w:rPr>
          <w:b/>
        </w:rPr>
        <w:t xml:space="preserve">Yhteenveto</w:t>
      </w:r>
    </w:p>
    <w:p>
      <w:r>
        <w:t xml:space="preserve">Kolme miestä on kiistänyt käyttäneensä "nykyaikaisia orjia" autopesuloissa.</w:t>
      </w:r>
    </w:p>
    <w:p>
      <w:r>
        <w:rPr>
          <w:b/>
          <w:u w:val="single"/>
        </w:rPr>
        <w:t xml:space="preserve">Asiakirjan numero 43753</w:t>
      </w:r>
    </w:p>
    <w:p>
      <w:r>
        <w:t xml:space="preserve">Cardiffin joutsenkuolemat johtuvat "taudista".</w:t>
      </w:r>
    </w:p>
    <w:p>
      <w:r>
        <w:t xml:space="preserve">Kuolleita on nyt 37, pääasiassa Roath Parkin ja Cardiff Bayn alueilta. Cardiffin kaupunginhallituksen mukaan joutsenet kuolivat "vesilintujen luonnolliseen tautiin", jota esiintyy satunnaisesti Yhdistyneessä kuningaskunnassa. Kaikkia kuolleisiin lintuihin törmääviä pyydetään ottamaan yhteyttä neuvostoon. Eläintautiviranomaiset ovat tutkineet kuolemantapauksia, jotka ovat tapahtuneet kolmen viikon aikana kaupungin 200 joutsenen joukossa. Ympäristöasioista vastaava kabinettijäsen Ashley Govier sanoi: "Näiden erityisten lintujen kuolema on hyvin surullinen tapahtuma. "Eläinten terveys- ja eläinlääkintälaboratorioiden viraston luonnonvaraisten eläinten tautia koskeva ohjelma tutkii parhaillaan Cardiffista löydettyjä 37 kuollutta joutsenta. Ihmisten terveys "Tähän mennessä tehtyjen testien tulokset ovat negatiivisia ihmisten terveydelle aiheutuvan uhan osalta, ja on vahva epäilys, että joutsenet kuolivat vesilintujen luonnolliseen tautiin, jota valitettavasti esiintyy satunnaisesti eri puolilla Yhdistynyttä kuningaskuntaa. "Toivottavasti nämä epäilyt saavat vahvistusta lähipäivinä." Lintuinfluenssaa ei ole diagnosoitu. Yleisöä on kehotettu olemaan koskematta kuolleeseen lintuun paljain käsin. Kertakäyttöisiä suojakäsineitä tulisi mahdollisuuksien mukaan käyttää, kun niitä poimitaan ja käsitellään.</w:t>
      </w:r>
    </w:p>
    <w:p>
      <w:r>
        <w:rPr>
          <w:b/>
        </w:rPr>
        <w:t xml:space="preserve">Yhteenveto</w:t>
      </w:r>
    </w:p>
    <w:p>
      <w:r>
        <w:t xml:space="preserve">Lähes joka viidennen Cardiffin joutsenen kuoleman viime viikkoina epäillään johtuneen luonnossa esiintyvästä lintutaudista.</w:t>
      </w:r>
    </w:p>
    <w:p>
      <w:r>
        <w:rPr>
          <w:b/>
          <w:u w:val="single"/>
        </w:rPr>
        <w:t xml:space="preserve">Asiakirjan numero 43754</w:t>
      </w:r>
    </w:p>
    <w:p>
      <w:r>
        <w:t xml:space="preserve">Tupakoiva oranki siirretty saaren vieroitushoitoon</w:t>
      </w:r>
    </w:p>
    <w:p>
      <w:r>
        <w:t xml:space="preserve">Keski-Jaavalla Solossa sijaitsevan eläintarhan oranki Tori on polttanut häkkiinsä heitettyjä savukkeita jo vuosikymmenen ajan. Se siirrettiin yhdessä urosystävänsä Didikin kanssa. Molemmat ovat nyt saarella eläintarhan sisällä, hoitajat kertoivat. Heidän mukaansa se aloitti tupakoinnin matkimalla ihmisiä. Tori poimi kuulemma vielä palavia tupakantumppeja, piti niitä sormiensa välissä ja alkoi vetää tupakkaa. Didik puolestaan polkaisi tupakantumppeja sammuttaakseen ne, paikalliset tiedotusvälineet kertoivat. "Indonesian eläintarhojen yleinen ongelma ovat tuhmat vierailijat", eläintarhan johtaja Lilik Kristianto sanoi Jakarta Globe -sanomalehdessä. "Vaikka kyltit kieltävät heitä antamasta ruokaa tai savukkeita eläimille, he jatkavat sitä." Tori on yksi Taru Jurugin eläintarhan neljästä uhanalaisesta orangista.</w:t>
      </w:r>
    </w:p>
    <w:p>
      <w:r>
        <w:rPr>
          <w:b/>
        </w:rPr>
        <w:t xml:space="preserve">Yhteenveto</w:t>
      </w:r>
    </w:p>
    <w:p>
      <w:r>
        <w:t xml:space="preserve">Indonesiassa eläintarhanhoitajat ovat siirtäneet tupakoivan orankiangervon pois vierailijoiden luota pienelle saarelle auttaakseen sitä lopettamaan tupakoinnin.</w:t>
      </w:r>
    </w:p>
    <w:p>
      <w:r>
        <w:rPr>
          <w:b/>
          <w:u w:val="single"/>
        </w:rPr>
        <w:t xml:space="preserve">Asiakirjan numero 43755</w:t>
      </w:r>
    </w:p>
    <w:p>
      <w:r>
        <w:t xml:space="preserve">Neuvostojen walesilaisen koulutusstrategian "heikkoudet</w:t>
      </w:r>
    </w:p>
    <w:p>
      <w:r>
        <w:t xml:space="preserve">Arwyn JonesBBC Walesin koulutuskirjeenvaihtaja Viime vuodesta lähtien walesilaisten neuvostojen on pitänyt toimittaa ministereille ehdotuksia siitä, miten ne aikovat vastata walesinkielisen koulutuksen kysyntään. Hallitus voi sitten hyväksyä, muuttaa tai hylätä ehdotukset. Meri Huws kuitenkin ilmaisi huolensa siitä, että hallitus ei voi pakottaa neuvostoja toteuttamaan suunnitelmiaan. Meri Huws kertoi edustajainhuoneen koulutusvaliokunnan jäsenille: Liberaalidemokraattien kansanedustaja Aled Roberts käytti esimerkkinä erästä Pohjois-Walesin äänestäjäänsä, joka puhui walesin kieltä lastensa kanssa ja joka ei päässyt walesinkieliseen peruskouluun, sanoakseen, että järjestelmä oli epäonnistunut. Vastauksena väitteisiin Wrexhamin valtuusto sanoi haluavansa huomauttaa, että kreivikunnassa on riittävästi walesinkielisiä ala-asteen oppilaitoksia. "Jotkut vanhemmat eivät kuitenkaan ole voineet saada lapsiaan haluamaansa kouluun, ja heille on tarjottu paikkaa vaihtoehtoisesta walesinkielisestä keskikoulusta", sanoi tiedottaja. "Ylimerkintää koskevat kriteerit ovat täsmälleen samat kuin englanninkielisissä kouluissa." Opetusministeri Huw Lewis myönsi, että nykyisissä ehdotuksissa oli joitakin ongelmia, ja hän oli "lähettänyt 17 ehdotusta 22:sta takaisin neuvostoille". Hän sanoi kuitenkin valiokunnalle, että on vielä liian aikaista arvioida, miten tehokas uusi järjestelmä on ollut.</w:t>
      </w:r>
    </w:p>
    <w:p>
      <w:r>
        <w:rPr>
          <w:b/>
        </w:rPr>
        <w:t xml:space="preserve">Yhteenveto</w:t>
      </w:r>
    </w:p>
    <w:p>
      <w:r>
        <w:t xml:space="preserve">Walesin kielen komissaari on kertonut parlamentin jäsenille, että neuvostojen walesinkielisen koulutuksen strategioissa on "vakavia puutteita".</w:t>
      </w:r>
    </w:p>
    <w:p>
      <w:r>
        <w:rPr>
          <w:b/>
          <w:u w:val="single"/>
        </w:rPr>
        <w:t xml:space="preserve">Asiakirjan numero 43756</w:t>
      </w:r>
    </w:p>
    <w:p>
      <w:r>
        <w:t xml:space="preserve">Wiltshiren valtuusto havaitsee lentävien jätteiden määrän lisääntyneen.</w:t>
      </w:r>
    </w:p>
    <w:p>
      <w:r>
        <w:t xml:space="preserve">Lokakuuhun mennessä kuuden kuukauden aikana kirjattiin 435 kotitalousjätteen lentoon heittämistä, mikä on 29 prosenttia enemmän kuin viime vuonna samaan aikaan. Wiltshiren neuvosto uskoo kuitenkin edelleen, että kärpäsjätteen kaatopaikalle heittämisen vastaisessa taistelussa on edistytty merkittävästi. Samana ajanjaksona jätteiden roskaajia vastaan nostettiin 13 syytettä. Tämä puolivuotisluku oli korkeampi kuin koko vuoden 2011/12 aikana nostetut syytteet. Viranomainen on myös antanut kahdeksan kiinteämääräistä rangaistusmääräystä, 90 lakisääteistä huomautusta ja yhden virallisen varoituksen.</w:t>
      </w:r>
    </w:p>
    <w:p>
      <w:r>
        <w:rPr>
          <w:b/>
        </w:rPr>
        <w:t xml:space="preserve">Yhteenveto</w:t>
      </w:r>
    </w:p>
    <w:p>
      <w:r>
        <w:t xml:space="preserve">Uusimpien lukujen mukaan Wiltshiressä jätetään yhä enemmän jätteitä laittomasti.</w:t>
      </w:r>
    </w:p>
    <w:p>
      <w:r>
        <w:rPr>
          <w:b/>
          <w:u w:val="single"/>
        </w:rPr>
        <w:t xml:space="preserve">Asiakirjan numero 43757</w:t>
      </w:r>
    </w:p>
    <w:p>
      <w:r>
        <w:t xml:space="preserve">Lokki voileivän sieppaus Bristolissa herättää 999-soiton poliisille</w:t>
      </w:r>
    </w:p>
    <w:p>
      <w:r>
        <w:t xml:space="preserve">Hän kertoi operaattorille, että lintu oli yrittänyt ryöstää lounasruokaa Bristolin keskustassa, ja kehotti poliiseja tarkistamaan läheiset valvontakamerat todisteiden varalta. Toisessa puhelussa nainen teki ilmoituksen majatalon omistajalle, jossa hän asui, koska tämä kieltäytyi valmistamasta aamiaista. Poliisi korostaa päivässä saamiensa puheluiden määrää, sillä keskiviikkona 25 puhelua 1 000:sta oli "sopimatonta". Toinen 999-soitto Portisheadin päämajaan tuli naiselta, joka oli lukinnut itsensä ulos kodistaan. "Ei mitään sellaista, josta pitäisi ilmoittaa 999:n kautta - saatat estää hätäpuhelun", poliisi twiittasi. Virkaatekevä apulaispoliisipäällikkö Gareth Morgan sanoi toivovansa, että keskiviikkona järjestetty 24 tunnin "twiittausmatka" antaisi tietoa kulissien takana tapahtuvista töistä. Aiheeseen liittyvät Internet-linkit Avon and Somerset Constabulary (Avon ja Somersetin poliisilaitos)</w:t>
      </w:r>
    </w:p>
    <w:p>
      <w:r>
        <w:rPr>
          <w:b/>
        </w:rPr>
        <w:t xml:space="preserve">Yhteenveto</w:t>
      </w:r>
    </w:p>
    <w:p>
      <w:r>
        <w:t xml:space="preserve">Mies soitti hätänumeroon ilmoittaakseen, että lokki oli repinyt voileivän hänen kädestään, mikä oli numeron väärinkäyttöä.</w:t>
      </w:r>
    </w:p>
    <w:p>
      <w:r>
        <w:rPr>
          <w:b/>
          <w:u w:val="single"/>
        </w:rPr>
        <w:t xml:space="preserve">Asiakirjan numero 43758</w:t>
      </w:r>
    </w:p>
    <w:p>
      <w:r>
        <w:t xml:space="preserve">Truron hiippakunnan mukaan kaikkia cornwallilaisia uskontoja pitäisi juhlia kouluissa.</w:t>
      </w:r>
    </w:p>
    <w:p>
      <w:r>
        <w:t xml:space="preserve">Koulutusjohtaja Sue Green sanoi, että Cornwallin kulttuuriperintö on "aivan ainutlaatuinen" ja sitä on juhlittava. Johtajan mukaan opetussuunnitelmassa ehdotetaan, että jos uskomuksissa, kuten pakanuudessa, on tärkeä uskonnollinen näkökulma, opettajien tulisi "tutkia sitä". "Meidän on juhlistettava lasten hengellistä ja uskonnollista perintöä." Green sanoi: "Monissa kouluissamme on lapsia, jotka tulevat pakanaperheistä, emmekä halua, että nämä lapset tuntevat itsensä syrjäytyneiksi." Hän kuitenkin lisäsi, että "yhtäkään koulua ei käsketä opettamaan pakanuudesta". Cornwallissa uskonnonopetuksen pysyvä neuvoa-antava lautakunta (Standing Advisory Council on Religious Education, SACRE) tarkastelee, mitä kouluissa tulisi opettaa uskontoon ja vakaumukseen liittyvissä asioissa. Se koostuu uskonnon edustajista, paikallisviranomaisista ja opettajien järjestöistä, ja joissakin Yhdistyneen kuningaskunnan osissa SACRE:ssä on edustajia nykyaikaisesta pakanauskonnosta, johon kuuluvat wiccat, druidit, shamaanit, pyhät ekologit, odinistit ja pakanat. Cornwallin kaupunginvaltuutettu Loveday Jenkin, joka on mukana paneelissa paikallisviranomaisten edustajana, sanoi, että on oikein, että lapset oppivat kaikista uskon ja uskonnon näkökohdista. "Pakanuus tunnustetaan uskoksi, ja kaikkia uskontoja pitäisi kunnioittaa", hän sanoi BBC Newsille.</w:t>
      </w:r>
    </w:p>
    <w:p>
      <w:r>
        <w:rPr>
          <w:b/>
        </w:rPr>
        <w:t xml:space="preserve">Yhteenveto</w:t>
      </w:r>
    </w:p>
    <w:p>
      <w:r>
        <w:t xml:space="preserve">Englannin kirkon Truron hiippakunnan johtajan mukaan Cornwallin kouluissa pitäisi juhlia Cornwallin perintöä ja uskonnollisia vakaumuksia.</w:t>
      </w:r>
    </w:p>
    <w:p>
      <w:r>
        <w:rPr>
          <w:b/>
          <w:u w:val="single"/>
        </w:rPr>
        <w:t xml:space="preserve">Asiakirjan numero 43759</w:t>
      </w:r>
    </w:p>
    <w:p>
      <w:r>
        <w:t xml:space="preserve">Walesin uusi pääministeri Mark Drakeford vannoo virkavalansa</w:t>
      </w:r>
    </w:p>
    <w:p>
      <w:r>
        <w:t xml:space="preserve">Hän vannoi valan vanhemman tuomarin edessä sen jälkeen, kun kuningatar oli vahvistanut hänen nimityksensä Carwyn Jonesin tilalle. Parlamentin jäsenet nimittivät Drakefordin pääministeriksi keskiviikkona hänen voitettuaan Walesin työväenpuolueen johtajakilpailun viime viikolla. Kun hän myöhemmin julkisti ministeriryhmänsä, hän nimitti Rebecca Evansin ja Eluned Morganin ja erotti Alun Daviesin. Seremonian jälkeen Drakeford twiittasi: "Virallinen vala, jonka suoritti The Honourable Mr Justice Lewis, merkitsee toimikauteni alkua Walesin pääministerinä. "Kiitos kaikille, jotka ovat antaneet tukensa - on valtava etuoikeus olla täällä tänään, johtaa Walesin kansaa ja kutsua itseäni teidän pääministeriksenne." Carwyn Jones erosi tiistaina yhdeksän vuoden jälkeen Walesin politiikan ylimmässä virassa.</w:t>
      </w:r>
    </w:p>
    <w:p>
      <w:r>
        <w:rPr>
          <w:b/>
        </w:rPr>
        <w:t xml:space="preserve">Yhteenveto</w:t>
      </w:r>
    </w:p>
    <w:p>
      <w:r>
        <w:t xml:space="preserve">Walesin uusi pääministeri Mark Drakeford on virallisesti astunut virkaansa Cardiff Bayssä järjestetyssä seremoniassa.</w:t>
      </w:r>
    </w:p>
    <w:p>
      <w:r>
        <w:rPr>
          <w:b/>
          <w:u w:val="single"/>
        </w:rPr>
        <w:t xml:space="preserve">Asiakirjan numero 43760</w:t>
      </w:r>
    </w:p>
    <w:p>
      <w:r>
        <w:t xml:space="preserve">Ghanassa oleva argentiinalaisalus takavarikoitu lainojen laiminlyönnin vuoksi</w:t>
      </w:r>
    </w:p>
    <w:p>
      <w:r>
        <w:t xml:space="preserve">Afrikan-matkalla oleva koulutusalus Libertad ei saanut keskiviikkona tuomioistuimen määräyksellä lähteä Ghanasta. Argentiinan ulkoministeriö tuomitsi toimenpiteen "haaskalinturahastojen" tempaukseksi, joka on Geneven yleissopimuksen vastainen. Se ilmoitti ottaneensa yhteyttä Ghanan viranomaisiin aluksen vapauttamiseksi. "Haaskalinturahastot ovat ylittäneet uuden rajan hyökkäyksissään Argentiinaa vastaan", ulkoministeriön lausunnossa sanottiin. "Ulkoministeriö on jo lähestynyt afrikkalaista valtiota selvittääkseen häikäilemättömien rahoittajien tempauksen." Ghanalainen tuomioistuin pidätti aluksen Argentiinan entisiin velkojiin kuuluvan yhdysvaltalaisen hedge-rahasto Elliot Capital Managementin tytäryhtiön NML Capitalin pyynnöstä. NML, jonka kotipaikka on Yhdistyneessä kuningaskunnassa, ei kommentoinut tapausta, kun BBC otti siihen yhteyttä. Argentiina laiminlöi yli 100 miljardin dollarin (62 miljardin punnan) velkansa vuosina 2001 ja 2002, mikä on historian suurin maksuhäiriö. Suurin osa näistä lainoista järjesteltiin uudelleen vuosina 2005 ja 2010, jolloin velkojat saivat noin 30 prosenttia rahoistaan takaisin. Jotkin velkojat, kuten Elliot, päättivät pitää kiinni tästä ja vaativat Argentiinan hallitusta oikeusteitse saamaan takaisin koko summan.</w:t>
      </w:r>
    </w:p>
    <w:p>
      <w:r>
        <w:rPr>
          <w:b/>
        </w:rPr>
        <w:t xml:space="preserve">Yhteenveto</w:t>
      </w:r>
    </w:p>
    <w:p>
      <w:r>
        <w:t xml:space="preserve">Argentiinan laivaston alus on takavarikoitu Ghanassa niiden sijoittajien pyynnöstä, jotka menettivät tappionsa, kun Argentiina laiminlöi lainojensa takaisinmaksun vuonna 2001.</w:t>
      </w:r>
    </w:p>
    <w:p>
      <w:r>
        <w:rPr>
          <w:b/>
          <w:u w:val="single"/>
        </w:rPr>
        <w:t xml:space="preserve">Asiakirjan numero 43761</w:t>
      </w:r>
    </w:p>
    <w:p>
      <w:r>
        <w:t xml:space="preserve">Ministerit keskeyttävät kokouksen mielenosoituksen vuoksi</w:t>
      </w:r>
    </w:p>
    <w:p>
      <w:r>
        <w:t xml:space="preserve">Erikoiskokous kutsuttiin koolle keskustelemaan United Peoples' Freedom Alliancen (UPFA) hallituksen suunnitelmista kahden valtion palvelulaitoksen uudelleenjärjestelystä. Ministerit päättivät lykätä kokousta kahdella viikolla ja aloittaa neuvottelut ammattiliittojen kanssa, energia- ja energiaministeri Susil Premjayanth sanoi BBC Sandeshayalle. Janatha Vimukthi Peramuna (JVP) -järjestön johtajat keskustelivat sillä välin valtiovarainministeri Sarath Amunugaman ja ministeriön sihteerin kanssa asiasta, hän sanoi. Ceylon Electricity Boardin (CEB) ja Ceylon Petrolium Corporationin (CPC) työntekijät uhkasivat sähkökatkolla, jos hallitus olisi jatkanut rakenneuudistussuunnitelmia. Julkisten yritysten uudistuskomissio (PERC) ilmoitti helmikuussa monien valtionyritysten rakenneuudistuksesta. Ammattiliitot ovat huomauttaneet, että "rakenneuudistus" on termi, jota hallitukset käyttävät myydäkseen valtion omaisuutta monikansallisille yhtiöille. PERC on julistanut Independent Television Network Ltd:n, Sri Lanka Rupavahini Corporationin, Associated Newspapers of Ceylon Ltd:n ja Government Information Departmentin "uudelleenjärjestelyä" varten. Ministeri Premjayanth sanoi, että CEB tarvitsee rakenneuudistusta. Hän kuitenkin vakuutti, että rakenneuudistusohjelma ei johda yksityistämiseen. Ammattiliitot ovat puolestaan huolissaan siitä, onko rakenneuudistuksen tavoitteena yksityistää nämä kaksi palvelua, mikä johtaisi monien työpaikkojen menetykseen.</w:t>
      </w:r>
    </w:p>
    <w:p>
      <w:r>
        <w:rPr>
          <w:b/>
        </w:rPr>
        <w:t xml:space="preserve">Yhteenveto</w:t>
      </w:r>
    </w:p>
    <w:p>
      <w:r>
        <w:t xml:space="preserve">Sri Lankan ministerikabinetti joutui maanantaina keskeyttämään hallituksen kokouksen, kun tuhannet työntekijät protestoivat hallituksen yksityistämissuunnitelmia vastaan.</w:t>
      </w:r>
    </w:p>
    <w:p>
      <w:r>
        <w:rPr>
          <w:b/>
          <w:u w:val="single"/>
        </w:rPr>
        <w:t xml:space="preserve">Asiakirjan numero 43762</w:t>
      </w:r>
    </w:p>
    <w:p>
      <w:r>
        <w:t xml:space="preserve">Jersey Heritage tarjoaa kolikkokierroksen auttaakseen säilyttämisen rahoittamisessa</w:t>
      </w:r>
    </w:p>
    <w:p>
      <w:r>
        <w:t xml:space="preserve">Yksinoikeudella järjestettävillä kierroksilla kerätään varoja, joilla voidaan rahoittaa kohteiden konservointia. Metallinetsijät Reg Mead ja Richard Miles löysivät kesäkuussa 2012 Grouvillen pellolta yli 70 000 kelttiläisen kolikon kätkön. Ne ovat osa Jersey Museumin Edge of Empire -näyttelyä vuonna 2014. Jersey Heritage Trustin konservaattori Neil Mahrer on käyttänyt kuluneen vuoden luodakseen mallin tonnin painoisesta hopea- ja kuparikolikoiden, kultakappaleiden ja mudan kasasta. '10 miljoonan punnan arvosta' Hän sanoi: Tämä on maailman suurin kelttiläinen kolikkokokoelma, ja se oli merkittävä osa heimon varallisuutta." Mahrer sanoi: "Tämä on maailman suurin kelttiläinen kolikkokokoelma. "Se on myös yksi maailman suurimmista kolikkokoruista ja varmasti suurin Britanniasta löydetty kolikkokokoelma." Kolikkokimpaleen arvoksi arvioitiin jopa 10 miljoonaa puntaa, kun se nostettiin maasta. Nyt valmistellaan jo löydettyjä kolikoita ja Mahrerin tekemää kopiota Jersey Museumin ensi vuoden näyttelyä varten. Viimeksi kun se oli esillä vuonna 2012, museon kävijämäärä kolminkertaistui.</w:t>
      </w:r>
    </w:p>
    <w:p>
      <w:r>
        <w:rPr>
          <w:b/>
        </w:rPr>
        <w:t xml:space="preserve">Yhteenveto</w:t>
      </w:r>
    </w:p>
    <w:p>
      <w:r>
        <w:t xml:space="preserve">Noin 80 ihmistä pääsee tutustumaan maailman suurimpaan kelttiläiseen kolikkokokoelmaan, vahvistaa Jersey Heritage.</w:t>
      </w:r>
    </w:p>
    <w:p>
      <w:r>
        <w:rPr>
          <w:b/>
          <w:u w:val="single"/>
        </w:rPr>
        <w:t xml:space="preserve">Asiakirjan numero 43763</w:t>
      </w:r>
    </w:p>
    <w:p>
      <w:r>
        <w:t xml:space="preserve">Lounais-Englannin joukkojen Afganistan-operaatio</w:t>
      </w:r>
    </w:p>
    <w:p>
      <w:r>
        <w:t xml:space="preserve">Puolustusministeri Liam Fox sanoi, että 3 Commando Brigade johtaa brittiläisten joukkojen seuraavaa komennusta Helmandin maakunnassa. Kyseessä on suurin joukkojen liikekannallepano lounaasta sitten vuoden 2008. Taisteluryhmään kuuluu henkilöstöä kuninkaallisesta merijalkaväestä, armeijasta, kuninkaallisesta laivastosta ja alueellisesta armeijasta (TA). Kuninkaallisten merijalkaväenjoukkojen joukkoihin kuuluvat Plymouthin uusin kommandoyksikkö, 30 Commando Information Exploitation Group, 42 Commando Bickleigh'sta ja Commando Logistic Regiment Chivenorista, Pohjois-Devonista. Maavoimien henkilöstöön kuuluvat 29 Commando Regiment Royal Artillery, joka sijaitsee Plymouthissa, 24 Commando Engineer Regiment Chivenorista ja 1 Rifles, joka yhdisti vanhan Devonin ja Dorsetin rykmentin ja rekrytoi sotilaita eri puolilta Lounaismaata. Mukana on myös teknisen avun sotilaita Exeterissä sijaitsevasta 6 Rifles -joukosta. Kuninkaallinen laivasto on edustettuna Cornwallin Culdrosessa sijaitsevien 854. ja 857. laivaston lentolaivueiden henkilökunnalla.</w:t>
      </w:r>
    </w:p>
    <w:p>
      <w:r>
        <w:rPr>
          <w:b/>
        </w:rPr>
        <w:t xml:space="preserve">Yhteenveto</w:t>
      </w:r>
    </w:p>
    <w:p>
      <w:r>
        <w:t xml:space="preserve">Devonista ja Cornwallista kotoisin olevat sadat sotilaat tulevat keväällä aktiivipalvelukseen Afganistaniin, puolustusministeriö on ilmoittanut.</w:t>
      </w:r>
    </w:p>
    <w:p>
      <w:r>
        <w:rPr>
          <w:b/>
          <w:u w:val="single"/>
        </w:rPr>
        <w:t xml:space="preserve">Asiakirjan numero 43764</w:t>
      </w:r>
    </w:p>
    <w:p>
      <w:r>
        <w:t xml:space="preserve">Plan B lisätty Ibizan ja Mallorcan Rocks-festivaaleille</w:t>
      </w:r>
    </w:p>
    <w:p>
      <w:r>
        <w:t xml:space="preserve">Baleaarien saaren esitykset alkavat 5. kesäkuuta ja jatkuvat 19. syyskuuta asti, ja Plan B -esitykset ovat 3. ja 25. heinäkuuta ja The Maccabees 20. kesäkuuta. Muita jo julkistettuja nimiä ovat Ed Sheeran, Labrinth, Kasabian, Tinie Tempah, Professor Green ja Example. 32 keikkaa järjestetään 16 peräkkäisellä viikolla tiistaisin Mallorcalla ja keskiviikkoisin Ibizalla. Mukana ovat myös Spector, Fenech-Soler, The Milk ja Theme Park. Radio 1:n DJ Rob da Bank, joka on Ibiza Rocksissa 4. heinäkuuta Ben Howardin kanssa, sanoi: "Olen soittanut Ibiza Rocksissa sen alusta lähtien ja tuonut Ibizan bile-elämään kaivattua erilaista tunnelmaa. "Olen rakastanut soittamista monta kertaa sen jälkeen, enkä malta odottaa, että pääsen takaisin hulluun Ibiza Rocks -hotelliin ja lämmittelemään sitä loistavalle Ben Howardille." The Maccabees lisäsi lausunnossaan: "Tämä on ensimmäinen kertamme Ibiza Rocksissa. "On ilo olla mukana näin vahvassa keikkakalustossa tänä vuonna. Kiitos, että saamme olla mukana."</w:t>
      </w:r>
    </w:p>
    <w:p>
      <w:r>
        <w:rPr>
          <w:b/>
        </w:rPr>
        <w:t xml:space="preserve">Yhteenveto</w:t>
      </w:r>
    </w:p>
    <w:p>
      <w:r>
        <w:t xml:space="preserve">Plan B, The Maccabees, Rob da Bank ja Axwell on lisätty tämän kesän Ibizan ja Mallorca Rocksin keikoille.</w:t>
      </w:r>
    </w:p>
    <w:p>
      <w:r>
        <w:rPr>
          <w:b/>
          <w:u w:val="single"/>
        </w:rPr>
        <w:t xml:space="preserve">Asiakirjan numero 43765</w:t>
      </w:r>
    </w:p>
    <w:p>
      <w:r>
        <w:t xml:space="preserve">Timbaland ja Dr Dre esiintyvät lukiossa</w:t>
      </w:r>
    </w:p>
    <w:p>
      <w:r>
        <w:t xml:space="preserve">Dr. Dre astui lavalle Culver City High Schoolin liikuntasalissa esitelläkseen Timbalandin, joka esitti muun muassa hittejä The Way I Are ja Promiscuous Girl. Esityksensä aikana Timbaland kysyi oppilailta: "Onko teillä ulkonaliikkumiskieltoa?" Esitys oli osa yhteistyötä PC-valmistajan kanssa, joka myös lahjoitti koululle 10 0000 dollarin (6700 punnan) edestä laitteita. Dr. Dre, jonka kauan odotettu Detox-albumi ilmestyy tiettävästi syksyllä, ei esiintynyt Interscope Records -levy-yhtiönsä kanssa. Interscopen puheenjohtaja Jimmy Iovine oli myös koululla. Kysyttäessä, onko räppäreiden välinen yhteistyö suunnitteilla, Iovine sanoi: "Meidän pitäisi olla niin onnekkaita - minä saan heidät vain niin lähelle, loppu on heistä kiinni."</w:t>
      </w:r>
    </w:p>
    <w:p>
      <w:r>
        <w:rPr>
          <w:b/>
        </w:rPr>
        <w:t xml:space="preserve">Yhteenveto</w:t>
      </w:r>
    </w:p>
    <w:p>
      <w:r>
        <w:t xml:space="preserve">Räppärit Dr. Dre ja Timbaland ovat järkyttäneet oppilaita lukion valmistujaisjuhlissa Kaliforniassa yllätysesiintymisellä.</w:t>
      </w:r>
    </w:p>
    <w:p>
      <w:r>
        <w:rPr>
          <w:b/>
          <w:u w:val="single"/>
        </w:rPr>
        <w:t xml:space="preserve">Asiakirjan numero 43766</w:t>
      </w:r>
    </w:p>
    <w:p>
      <w:r>
        <w:t xml:space="preserve">Chelmsfordin Lee Evansin murhatutkimus: Pidätetty teini-ikäinen takuita vastaan</w:t>
      </w:r>
    </w:p>
    <w:p>
      <w:r>
        <w:t xml:space="preserve">Lee Evansia, 47, puukotettiin Cromar Waylla, Chelmsfordissa, hieman ennen kello 01.00 BST 22. kesäkuuta, ja hän kuoli vähän myöhemmin sairaalassa. Tiistaina pidätetty poika on vapautettu takuita vastaan 26. heinäkuuta asti. Chelmsfordista kotoisin oleva 19-vuotias mies, joka pidätettiin Evansin kuolemaan liittyen, pidätettiin perjantaina ja vapautettiin takuita vastaan maanantaina. Hänet oli pidätetty epäiltynä murhasta, osallisuudesta valvottujen huumausaineiden toimittamiseen ja kannabiksen hallussapidosta. Rikostutkijat vetoavat edelleen silminnäkijöihin. Neljä 22. kesäkuuta murhasta epäiltynä pidätettyä henkilöä vapautettiin pidätyksestä seuraavana päivänä. Kolmea 40-, 53- ja 59-vuotiasta miestä sekä 53-vuotiasta naista ei poliisin mukaan tällä hetkellä käytettävissä olevien todisteiden perusteella odoteta jatkotoimia.</w:t>
      </w:r>
    </w:p>
    <w:p>
      <w:r>
        <w:rPr>
          <w:b/>
        </w:rPr>
        <w:t xml:space="preserve">Yhteenveto</w:t>
      </w:r>
    </w:p>
    <w:p>
      <w:r>
        <w:t xml:space="preserve">15-vuotias poika, joka pidätettiin epäiltynä miehen murhasta, on vapautettu takuita vastaan.</w:t>
      </w:r>
    </w:p>
    <w:p>
      <w:r>
        <w:rPr>
          <w:b/>
          <w:u w:val="single"/>
        </w:rPr>
        <w:t xml:space="preserve">Asiakirjan numero 43767</w:t>
      </w:r>
    </w:p>
    <w:p>
      <w:r>
        <w:t xml:space="preserve">Miehen kuoleman jälkeen Wellingtonissa pidätykset murhasta</w:t>
      </w:r>
    </w:p>
    <w:p>
      <w:r>
        <w:t xml:space="preserve">West Mercian poliisi kutsuttiin Charlton Streetille Wellingtoniin lauantaina kello 07:45 BST. He löysivät sydänpysähdyksen saaneen miehen, joka kuoli tapahtumapaikalla. Telfordista kotoisin olevat 29-vuotias mies ja 27-vuotias nainen pidätettiin lauantai-iltana, ja he ovat edelleen pidätettyinä. Tutkinnanjohtaja Mark Bellamy sanoi, että kyseessä oli "luultavasti yksittäinen tapaus". Seuraa BBC West Midlandsia Facebookissa, Twitterissä ja Instagramissa. Lähetä juttuideasi osoitteeseen: newsonline.westmidlands@bbc.co.uk</w:t>
      </w:r>
    </w:p>
    <w:p>
      <w:r>
        <w:rPr>
          <w:b/>
        </w:rPr>
        <w:t xml:space="preserve">Yhteenveto</w:t>
      </w:r>
    </w:p>
    <w:p>
      <w:r>
        <w:t xml:space="preserve">Kaksi ihmistä on pidätetty murhasta epäiltynä miehen kuoleman jälkeen.</w:t>
      </w:r>
    </w:p>
    <w:p>
      <w:r>
        <w:rPr>
          <w:b/>
          <w:u w:val="single"/>
        </w:rPr>
        <w:t xml:space="preserve">Asiakirjan numero 43768</w:t>
      </w:r>
    </w:p>
    <w:p>
      <w:r>
        <w:t xml:space="preserve">Monmouthshiren ja Breconin kanavan akveduktin korjaukset ilkivallan jälkeen</w:t>
      </w:r>
    </w:p>
    <w:p>
      <w:r>
        <w:t xml:space="preserve">Osa vesijohdon 200 vuotta vanhasta kivimuurauksesta heitettiin joen rannalle Pontymoilen lähellä Pontypoolissa, Torfaenissa. Glandŵr Cymru, Walesin kanava- ja jokisäätiö (Canal and River Trust), on suorittanut 45 000 punnan korjaustyöt. Se on myös kunnostanut 1800-luvun kaiteet akveduktin molemmin puolin. Insinöörit ovat myös korjanneet kasvavan murattipuun ja puiden juurien aiheuttamia pitkäaikaisia vaurioita. Työt kestivät yli neljä viikkoa ja alkoivat juuri ennen joulua. "Erikoistyötä" Glandŵr Cymru -järjestön kulttuuriperintöneuvos David Viner sanoi: "Epäilemme, että jotkut larrikiinit heittivät osia muurista alapuolisille rannoille, ja melkoinen osa niistä kulkeutui jokea pitkin. "Akveduktin iän ja sen II-luokan luettelossa olevan aseman vuoksi kyseessä oli erikoistyö", totesi hän. "Sijainti käytännössä joen yläpuolella tarkoitti myös sitä, että insinöörien oli tehtävä paljon työtä saadakseen turvallisen paikan työn suorittamista varten. "Akvedukti on erittäin tärkeä osa Walesin vesiväylien perintöä, joten on hienoa nähdä se jälleen huippukunnossa." "Akvedukti on tärkeä osa Walesin vesiväylien perintöä, joten on hienoa nähdä se jälleen huippukunnossa." Monmouthshiren ja Breconin kanava on 35 mailin (56 km) pitkä kanava, joka kulkee Brecon Beaconsin läpi ja on yli 200 vuotta vanha. Se rakennettiin vuosina 1797-1812 yhdistämään Breconin ja Newportin sekä Severn-joen suiston.</w:t>
      </w:r>
    </w:p>
    <w:p>
      <w:r>
        <w:rPr>
          <w:b/>
        </w:rPr>
        <w:t xml:space="preserve">Yhteenveto</w:t>
      </w:r>
    </w:p>
    <w:p>
      <w:r>
        <w:t xml:space="preserve">Monmouthshiren ja Breconin kanavan II-luokan akvedukti on korjattu sen jälkeen, kun vandaalit olivat aiheuttaneet kymmenien tuhansien punnan vahingot.</w:t>
      </w:r>
    </w:p>
    <w:p>
      <w:r>
        <w:rPr>
          <w:b/>
          <w:u w:val="single"/>
        </w:rPr>
        <w:t xml:space="preserve">Asiakirjan numero 43769</w:t>
      </w:r>
    </w:p>
    <w:p>
      <w:r>
        <w:t xml:space="preserve">Commerzbank maksaa 1,45 miljardia dollaria Yhdysvaltain pankkirikkomuksista</w:t>
      </w:r>
    </w:p>
    <w:p>
      <w:r>
        <w:t xml:space="preserve">Joe MillerLiiketoimittaja, New York Rangaistukseen sisältyy myös syytteitä rahanpesusta, joka on tehty japanilaisen Olympus-yhtiön puolesta. Valvontaviranomaisten mukaan Commerzbank oli "ummistanut silmänsä" laittomilta käytännöiltä. Pankin toimitusjohtaja Martin Blessing sanoi, että hänen yrityksensä suhtautui rikkomuksiin "hyvin vakavasti". Hän lisäsi, että Commerzbank aikoo tehdä muutoksia järjestelmiin, koulutukseen ja henkilöstöön Yhdysvaltojen ja New Yorkin viranomaisten havaitsemien puutteiden korjaamiseksi. "Laajempi ongelma" New Yorkin rahoituspalveluviraston (DFS) ylitarkastaja Benjamin M. Lawsky korosti rangaistuksesta antamassaan lausunnossa, että Commerzbankin työntekijät olivat "pyrkineet muuttamaan pankin transaktioiden seurantajärjestelmää siten, että se antaisi vähemmän hälytyksiä mahdollisista väärinkäytöksistä". Lawskyn mukaan tämä "korostaa mahdollista laajempaa ongelmaa pankkialalla". DFS määräsi myös Commerzbankin erottamaan neljä rikkomuksiin osallistunutta työntekijää. Toisessa rangaistuksiin liittyvässä, New Yorkin eteläisen piirikunnan syyttäjän ja FBI:n julkaisemassa tiedotteessa kerrotaan yksityiskohtaisesti toimenpiteistä, joihin Commerzbankin työntekijät ovat ryhtyneet välttääkseen kollegoidensa paljastumisen. Eräs back-office-toimiston työntekijä lähetti sähköpostia: "Jos CB [Commerzbank] New York jostain syystä tiedustelee, miksi liikevaihtomme on kasvanut niin dramaattisesti, kukaan ei saa missään tapauksessa mainita, että sillä on yhteys iranilaisten pankkien selvitystoimintaan!!!!!!!!!!!!!." Commerzbank on viimeisin pitkässä luettelossa pankkeja, joita on syytetty Yhdysvaltain pakotteiden rikkomisesta. Vuonna 2014 ranskalainen pankki BNP Paribas suostui 8,9 miljardin dollarin (5,99 miljardin punnan) sakkoon, ja Standard Charteredia on syytetty kahdesti kolmen vuoden aikana. Myös HSBC, ING ja Credit Suisse ovat rikkojia.</w:t>
      </w:r>
    </w:p>
    <w:p>
      <w:r>
        <w:rPr>
          <w:b/>
        </w:rPr>
        <w:t xml:space="preserve">Yhteenveto</w:t>
      </w:r>
    </w:p>
    <w:p>
      <w:r>
        <w:t xml:space="preserve">Saksan toiseksi suurin pankki Commerzbank on suostunut maksamaan Yhdysvaltain viranomaisille yhteensä 1,45 miljardia dollaria (980 miljoonaa puntaa) Iranissa ja Sudanissa toimivia yrityksiä koskevien talouspakotteiden rikkomisesta.</w:t>
      </w:r>
    </w:p>
    <w:p>
      <w:r>
        <w:rPr>
          <w:b/>
          <w:u w:val="single"/>
        </w:rPr>
        <w:t xml:space="preserve">Asiakirjan numero 43770</w:t>
      </w:r>
    </w:p>
    <w:p>
      <w:r>
        <w:t xml:space="preserve">Pohjois-Irlannin sairaankuljetuspalvelun henkilöstöpula viikonloppuna</w:t>
      </w:r>
    </w:p>
    <w:p>
      <w:r>
        <w:t xml:space="preserve">BBC News NI:n näkemän sisäisen kirjeenvaihdon mukaan NIAS on ilmoittanut terveydenhuoltoyksiköille, että "vähemmän kiireellisissä" tapauksissa vastausajat todennäköisesti pitenevät. NIAS ryhtyy lisätoimenpiteisiin, joihin kuuluu avun pyytäminen Irlannin tasavallalta. Lähteet ovat kertoneet BBC:lle, että palvelusta puuttuu ainakin 19 työntekijää. Lähteiden mukaan NIAS on "kriisipisteessä", ja se vaikuttaa erityisesti Southern Health Trustin alueeseen. BBC News NI on ottanut yhteyttä NIAS:iin kommenttia varten. Sisäisessä muistiossa todettiin, että palvelu ei ole pystynyt "täyttämään henkilöstövuorolistoja kokonaan eri syistä". Sen mukaan tämä vaikuttaisi ambulanssien tarjontaan erityisesti perjantain, lauantain ja sunnuntain yövuorojen aikana. NIAS:n johto on ilmoittanut helikopterihätäpalvelulle (HEMS), että se "saattaa joutua käyttämään resurssejaan tiukoissa olosuhteissa", ja se on kutsunut operatiivisia johtajia antamaan lisätukea. Muistion mukaan NIAS on myös "pyytänyt apua" Irlannin tasavallan kansalliselta ambulanssipalvelulta (NAS) Southern Trustin ja Western Trustin alueilla. BBC:n käsityksen mukaan tämä on erittäin epätavallinen toimenpide. Lisäksi NIAS:n mukaan se tarjoaa ruokaa ja virvokkeita ambulanssihenkilökunnalle ja valvontahenkilökunnalle koko viikonlopun ajan.</w:t>
      </w:r>
    </w:p>
    <w:p>
      <w:r>
        <w:rPr>
          <w:b/>
        </w:rPr>
        <w:t xml:space="preserve">Yhteenveto</w:t>
      </w:r>
    </w:p>
    <w:p>
      <w:r>
        <w:t xml:space="preserve">Pohjois-Irlannin ambulanssipalvelu (NIAS) on vedonnut henkilöstöönsä, jotta he tulisivat töihin viikonloppuna, koska se ei pysty täyttämään työvuoroja.</w:t>
      </w:r>
    </w:p>
    <w:p>
      <w:r>
        <w:rPr>
          <w:b/>
          <w:u w:val="single"/>
        </w:rPr>
        <w:t xml:space="preserve">Asiakirjan numero 43771</w:t>
      </w:r>
    </w:p>
    <w:p>
      <w:r>
        <w:t xml:space="preserve">Syövyttävää ainetta heitettiin mopoilijaan Birminghamissa</w:t>
      </w:r>
    </w:p>
    <w:p>
      <w:r>
        <w:t xml:space="preserve">Kolmikymppinen uhri oli tiistaina noin kello 15.40 BST ajamassa Stratford Roadia pitkin, kun neljän miehen ryhmä huusi hänelle ennen nesteen heittämistä. Hänet vietiin sairaalaan kasvovammojen vuoksi, ja hänet kotiutettiin myöhemmin. West Midlandsin poliisin mukaan hyökkäyksen motiivi oli tuntematon, eikä sen uskottu liittyvän vastaavaan hyökkäykseen Ladywoodissa. Poliisi lisäsi, että tutkinta on "alkuvaiheessa". Poliisit tutkivat valvontakameroiden kuvia ja yrittävät selvittää, mikä aine oli kyseessä.</w:t>
      </w:r>
    </w:p>
    <w:p>
      <w:r>
        <w:rPr>
          <w:b/>
        </w:rPr>
        <w:t xml:space="preserve">Yhteenveto</w:t>
      </w:r>
    </w:p>
    <w:p>
      <w:r>
        <w:t xml:space="preserve">Mopoilijaa on heitelty syövyttävällä aineella Birminghamissa.</w:t>
      </w:r>
    </w:p>
    <w:p>
      <w:r>
        <w:rPr>
          <w:b/>
          <w:u w:val="single"/>
        </w:rPr>
        <w:t xml:space="preserve">Asiakirjan numero 43772</w:t>
      </w:r>
    </w:p>
    <w:p>
      <w:r>
        <w:t xml:space="preserve">Martin McGuinnessin on kuultava IRA:n toimintaa koskevaa perintötutkimusta</w:t>
      </w:r>
    </w:p>
    <w:p>
      <w:r>
        <w:t xml:space="preserve">Vincent KearneyBBC News NI:n sisäasioiden kirjeenvaihtaja Seamus Bradleyn perhe pyysi Sinn Féinin poliitikkoa antamaan lausunnon tutkinnassa. IRA-mies Bradley ammuttiin kuoliaaksi sotilaan toimesta armeijan Motorman-operaation aikana. Tutkinta kuuli, että McGuinness aikoo tehdä täyttä yhteistyötä. Kaksi viikkoa kestävässä tutkimuksessa tarkastellaan joitakin kiistanalaisimpia murhia levottomuuksien aikana. Lordituomari Weir tutkii 56 tapausta, joihin liittyy 97 kuolemantapausta. Tapauksiin kuuluu poliisien ja sotilaiden tekemiä murhia ja muita tapauksia, joissa on väitetty valtion salaliittoa. Bradleyn perheen mukaan armeija tiesi, että IRA ei ollut aktiivinen sinä päivänä, jona hänet ammuttiin, eikä tappavan voiman käyttö ollut perusteltua. Operaatio Motorman oli nimitys armeijan sotilasoperaatiolle, jonka tarkoituksena oli vallata takaisin "kieltoalueet", jotka tasavaltalaiset puolisotilaalliset joukot olivat perustaneet Pohjois-Irlannin kaupunkeihin. Bradley tapettiin 31. heinäkuuta 1972 Derryn Cregganin alueella. Vuonna 2012 historian tutkintaryhmä päätti, että Bradleyn tappanut sotilas oli toiminut laillisesti. Samaan aikaan on käynyt ilmi, että Sinn Féinin Gerry Kellyä saatetaan pyytää todistamaan toisinajattelija Gareth O'Connorin murhan tutkinnassa. O'Connor katosi ajettuaan Newtownhamiltonin läpi Etelä-Armaghissa vuonna 2003. Kesäkuussa 2005 hänen pahoin hajonnut ruumiinsa löydettiin hänen autostaan Newryn kanavalta. Perheen mukaan Kelly kertoi puhuneensa väliaikaisen IRA:n kanssa, eikä se ollut vastuussa murhasta.</w:t>
      </w:r>
    </w:p>
    <w:p>
      <w:r>
        <w:rPr>
          <w:b/>
        </w:rPr>
        <w:t xml:space="preserve">Yhteenveto</w:t>
      </w:r>
    </w:p>
    <w:p>
      <w:r>
        <w:t xml:space="preserve">Apulaispääministeri Martin McGuinness on suostunut saapumaan perintötutkinnan eteen todistamaan IRA:n toiminnasta Londonderryssä vuonna 1972.</w:t>
      </w:r>
    </w:p>
    <w:p>
      <w:r>
        <w:rPr>
          <w:b/>
          <w:u w:val="single"/>
        </w:rPr>
        <w:t xml:space="preserve">Asiakirjan numero 43773</w:t>
      </w:r>
    </w:p>
    <w:p>
      <w:r>
        <w:t xml:space="preserve">Vastasyntyneiden hygieniapuutteet otetaan esille - Sue Ramsey</w:t>
      </w:r>
    </w:p>
    <w:p>
      <w:r>
        <w:t xml:space="preserve">Kolme vauvaa kuoli tartuntaan Royal Jubilee -äitiyslaitoksessa tammikuussa. BBC:n tarkastuskertomusten mukaan Belfastissa sijaitsevan synnytyslaitoksen pesualtaat, hoitovälineet ja käsiannostelulaitteet eivät läpäisseet tarkastuksia viime elokuussa. Sue Ramseyn on määrä tavata terveysministeriö keskiviikkona. Parlamentin terveysvaliokunnan puheenjohtajana toimiva Ramsey sanoi: "Olen huolissani siitä, että jos joku ottaa asian esille jonain kuukautena, oletan ja odottaisin, että asia käsiteltäisiin seuraavassa kuussa, kun tehdään uusi tarkastus. "Mutta näitä raportteja lukiessa - ja asiakirjoja on huomattava määrä - minusta ei vaikuta siltä, että asiat olisi korjattu ja korjattu mahdollisimman nopeasti." Belfast Health Trust sanoi lausunnossaan, että koska pseudomonas-epidemian puhkeamista tutkitaan parhaillaan, se ei voi keskustella asioista ennen tutkimuksen tulosta. Regulation and Quality Improvement Authorityn (RQIA) arviointilautakunta tutkii parhaillaan neljän pseudomonas-infektion saaneen vauvan kuolemaa. Royalissa kuolleiden kolmen vauvan lisäksi toinen vastasyntynyt kuoli Londonderryn Altnagelvinin sairaalassa joulukuussa. Kaikki Pohjois-Irlannin vastasyntyneiden yksiköiden 175 hanaa vaihdetaan, ja etusijalle asetetaan hanat, joissa on havaittu saastumista. Vastasyntyneiden osastoilla tehtiin myös syväpuhdistuksia ja intensiivisiä tarkastuksia vesihuoltoyksiköissä esiintyvien bakteerien varalta. Potilaiden välittömään hoitoon käytetään vain steriiliä vettä.</w:t>
      </w:r>
    </w:p>
    <w:p>
      <w:r>
        <w:rPr>
          <w:b/>
        </w:rPr>
        <w:t xml:space="preserve">Yhteenveto</w:t>
      </w:r>
    </w:p>
    <w:p>
      <w:r>
        <w:t xml:space="preserve">Sinn Fein MLA on sanonut kysyvänsä terveysviranomaisilta, miksi Royalin vastasyntyneiden yksikössä kuukausia ennen pseudomonas-epidemiaa havaittuihin hygieniapuutteisiin ei puututtu aiemmin.</w:t>
      </w:r>
    </w:p>
    <w:p>
      <w:r>
        <w:rPr>
          <w:b/>
          <w:u w:val="single"/>
        </w:rPr>
        <w:t xml:space="preserve">Asiakirjan numero 43774</w:t>
      </w:r>
    </w:p>
    <w:p>
      <w:r>
        <w:t xml:space="preserve">Italian poliisi pidätti Camorra-mafian huippupomon</w:t>
      </w:r>
    </w:p>
    <w:p>
      <w:r>
        <w:t xml:space="preserve">Viranomaisten mukaan Antonio Iovine, Napolissa toimivan Camorra-rikollisjärjestön johtohahmo, oli yksi Italian etsityimmistä miehistä. 46-vuotias pidätettiin pienestä huvilasta Casal di Principessä, jengin ydinalueella Napolin pohjoispuolella. Hänen kerrotaan löytyneen piilossa seinän kolossa ja yrittäneen hypätä parvekkeelta pakoon pidätystä. "Se on suuri menestys. Iso isku [Camorralle]", Napolin poliisipäällikkö Santi Giuffre sanoi. Hän sanoi, että hänen yksikkönsä oli jo jonkin aikaa valmistellut Casalesi-klaanin johtajana pidetyn Iovinen pidätystä. Iovine tuomittiin aiemmin tänä vuonna elinkautiseen vankeuteen poissaolevana yhdessä 15 muun Camorra-pomon kanssa, joista yksi on edelleen karkuteillä. Heidät todettiin syyllisiksi useisiin syytekohtiin, muun muassa murhaan ja kiristykseen. Italian sisäministeri Roberto Maroni kutsui tapausta "suureksi päiväksi mafian vastaisessa taistelussa".</w:t>
      </w:r>
    </w:p>
    <w:p>
      <w:r>
        <w:rPr>
          <w:b/>
        </w:rPr>
        <w:t xml:space="preserve">Yhteenveto</w:t>
      </w:r>
    </w:p>
    <w:p>
      <w:r>
        <w:t xml:space="preserve">Italian poliisi on pidättänyt karkuteillä olevan mafiapomon, joka oli ollut karkuteillä 14 vuotta.</w:t>
      </w:r>
    </w:p>
    <w:p>
      <w:r>
        <w:rPr>
          <w:b/>
          <w:u w:val="single"/>
        </w:rPr>
        <w:t xml:space="preserve">Asiakirjan numero 43775</w:t>
      </w:r>
    </w:p>
    <w:p>
      <w:r>
        <w:t xml:space="preserve">Japanin pääministeri Noda määrää ydinreaktorit takaisin toimintaan</w:t>
      </w:r>
    </w:p>
    <w:p>
      <w:r>
        <w:t xml:space="preserve">Viranomaisten mukaan Fukuin prefektuurin keskiosassa sijaitsevan Ohin laitoksen reaktorit käynnistetään kolmen viikon kuluttua. Pääministeri Yoshihiko Noda on kehottanut tukemaan siirtoa, koska Japania uhkaa kesällä energiapula. Yleisö kuitenkin vastustaa edelleen laajalti ydinvoimaa. Japanin 50 reaktoria suljettiin rutiinihuoltoa varten Fukushiman voimalan sulamisen jälkeen, jonka laukaisivat valtava maanjäristys ja tsunami. Pääministeri Noda ilmoitti asiasta tavattuaan Fukuin prefektuurin kuvernöörin Kazumasa Nishikawan, joka antoi päätökselle hyväksyntänsä. Sen jälkeen pääministeri keskusteli talousministerin, ydinvoimalaonnettomuudesta vastaavan ministerin ja hallituksen pääsihteerin kanssa ennen ilmoituksen antamista. "Nyt kun meillä on reaktoreiden uudelleensijoituspaikan autonomisen elimen hyväksyntä, neljä asianomaista ministeriä tekivät päätöksen reaktoreiden uudelleen käynnistämisestä", Noda sanoi uutistoimisto AFP:n mukaan paikallisiin tiedotusvälineisiin viitaten. Nishikawa kertoi toimittajille, että sopimukseen päästiin "elinkeinojen ja teollisuuden vakauttamiseksi". Hän sanoi antaneensa hyväksyntänsä, koska hän oli "vakuuttunut hallituksen turvallisuustoimista". BBC:n Mariko Oi Osakasta kertoo, että lainsäätäjät ja kansalaiset vastustavat Nodaa edelleen jyrkästi. Hänen mukaansa Jiji-uutistoimiston viimeisimmän mielipidekyselyn mukaan 46 prosenttia kansalaisista vastustaa edelleen Fukuin reaktoreiden käynnistämistä uudelleen. Ydinvoima tuotti aiemmin kolmanneksen Japanin sähköstä. Hallitus on pyytänyt kotitalouksia ja yrityksiä osassa maata vähentämään sähkönkäyttöä 15 prosentilla mahdollisten sähkökatkojen välttämiseksi.</w:t>
      </w:r>
    </w:p>
    <w:p>
      <w:r>
        <w:rPr>
          <w:b/>
        </w:rPr>
        <w:t xml:space="preserve">Yhteenveto</w:t>
      </w:r>
    </w:p>
    <w:p>
      <w:r>
        <w:t xml:space="preserve">Japani on ilmoittanut käynnistävänsä uudelleen kaksi ydinreaktoria - ensimmäiset, jotka otetaan uudelleen käyttöön sen jälkeen, kun kaikki maan ydinvoimalat suljettiin viime vuoden Fukushiman kriisin jälkeen.</w:t>
      </w:r>
    </w:p>
    <w:p>
      <w:r>
        <w:rPr>
          <w:b/>
          <w:u w:val="single"/>
        </w:rPr>
        <w:t xml:space="preserve">Asiakirjan numero 43776</w:t>
      </w:r>
    </w:p>
    <w:p>
      <w:r>
        <w:t xml:space="preserve">Diageo esittää suunnitelmat kahden tislaamon "muuttamiseksi".</w:t>
      </w:r>
    </w:p>
    <w:p>
      <w:r>
        <w:t xml:space="preserve">Väkevien alkoholijuomien jättiläinen kertoi, että julkisten kuulemisten jälkeen on jätetty suunnitteluhakemukset Speysidessä sijaitsevan Cardhun ja Sutherlandissa sijaitsevan Clynelishin osalta. Muutos on osa Diageon 150 miljoonan punnan investointeja skotlantilaiseen viskimatkailuun. Cardhu ja Clynelish ovat yksi neljästä tislaamosta, jotka liitetään temaattisesti uuteen Johnnie Walker -vierailukohteeseen Edinburghissa. Investointeja tehdään myös muihin tislaamoihin, kuten Lagavuliniin, Taliskeriin, Glen Ordiin, Obaniin, Dalwhinnieen, Blair Atholiin, Cragganmoreen ja Royal Lochnagariin. Diageo toivoo, että siirto rohkaisee kävijöitä matkustamaan Skotlannin "poikkeuksellisiin" maaseutuyhteisöihin. Sekä Cardhulla että Clynelishillä on vahvat siteet Johnnie Walkeriin, sillä Cardhu oli ensimmäinen tislaamo, jonka John Walker &amp; Sons osti vuonna 1893. Clynelishin tislaamo sijaitsee samalla paikalla kuin ikoninen Brora-tislaamo, joka suljettiin vuonna 1983. Diageo kertoi, että Brora-tislaamon palauttaminen takaisin tuotantoon on jo aloitettu osana erillistä 35 miljoonan punnan investointiohjelmaa, jolla elvytetään tislausta myös Port Ellenin tislaamossa Islayllä.</w:t>
      </w:r>
    </w:p>
    <w:p>
      <w:r>
        <w:rPr>
          <w:b/>
        </w:rPr>
        <w:t xml:space="preserve">Yhteenveto</w:t>
      </w:r>
    </w:p>
    <w:p>
      <w:r>
        <w:t xml:space="preserve">Diageo on esittänyt virallisesti suunnitelmat, joiden tarkoituksena on "muuttaa" kahden Pohjois-Skotlannissa sijaitsevan tislaamon vierailutilat.</w:t>
      </w:r>
    </w:p>
    <w:p>
      <w:r>
        <w:rPr>
          <w:b/>
          <w:u w:val="single"/>
        </w:rPr>
        <w:t xml:space="preserve">Asiakirjan numero 43777</w:t>
      </w:r>
    </w:p>
    <w:p>
      <w:r>
        <w:t xml:space="preserve">Breconin museon ja taidegallerian uudistussuunnitelmat paljastettiin</w:t>
      </w:r>
    </w:p>
    <w:p>
      <w:r>
        <w:t xml:space="preserve">Valtuuston omistaman, II-luokan museon kehittäminen on osa laajempia suunnitelmia kulttuuri- ja yhteisöllisen keskuksen rakentamiseksi kaupungin keskustaan. Siihen kuuluu myös yhteisöllinen tila, kahvila ja kauppa. Viranomaisen tavoitteena on jättää suunnitteluhakemus Brecon Beaconsin kansallispuiston viranomaiselle myöhemmin tänä vuonna. Kirjaston suunnitelman mukaan pääsisäänkäynti tulee Captain's Walkin puolelle, Theatr Brycheiniogiin päin. Powysin valtuuston kabinetti hyväksyi viime vuonna suunnitelmat yli viiden miljoonan punnan varaamisesta Breconin maamerkin kunnostamiseen ja kirjaston rakentamiseen. Oppimistila Tämä tapahtui sen jälkeen, kun Heritage Lottery Fund (HLF) päätti heinäkuussa 2013 myöntää 2,5 miljoonaa puntaa hankkeeseen. HLF pitää museota yhtenä Walesin hienoimmista esimerkeistä varhaisviktoriaanisesta kreikkalaisesta herätysarkkitehtuurista. Museossa on yksi Powysin suurimmista taidekokoelmista, mutta entinen hovi- ja shire-sali kaipaa korjauksia kivityksiin ja kattoon. Ehdotuksiin sisältyy myös erityinen oppimistila, koulutus- ja tiedotuspalvelun laajentaminen ja uudet digitaaliset laitteet esitysten helpottamiseksi. Suunnitelmat ovat nähtävillä Breconin kirjastossa 28. maaliskuuta asti.</w:t>
      </w:r>
    </w:p>
    <w:p>
      <w:r>
        <w:rPr>
          <w:b/>
        </w:rPr>
        <w:t xml:space="preserve">Yhteenveto</w:t>
      </w:r>
    </w:p>
    <w:p>
      <w:r>
        <w:t xml:space="preserve">Powysin Breconissa sijaitsevan viktoriaanisen museon ja taidegallerian sekä uuden kirjaston 8,8 miljoonan punnan suuruista uudistusta koskevat suunnitelmat on julkistettu.</w:t>
      </w:r>
    </w:p>
    <w:p>
      <w:r>
        <w:rPr>
          <w:b/>
          <w:u w:val="single"/>
        </w:rPr>
        <w:t xml:space="preserve">Asiakirjan numero 43778</w:t>
      </w:r>
    </w:p>
    <w:p>
      <w:r>
        <w:t xml:space="preserve">Kadonnut Hull-äiti Renata Antczak: Mahdollinen murhatutkinta</w:t>
      </w:r>
    </w:p>
    <w:p>
      <w:r>
        <w:t xml:space="preserve">Renata Antczak nähtiin viimeksi 11-vuotiaan lapsensa kanssa Broadcare Primary Schoolissa Hullissa 25. huhtikuuta kello 08:45 BST. Poliisi sanoo olevansa "erittäin huolestunut" ja uskovansa, että hänelle on saattanut aiheutua vahinkoa. Hänen hammaslääkärinä työskentelevää aviomiestään Majid Mustafaa, 47, on syytetty salaliitosta haitallisen aineen antamiseksi hänelle. Lisää tarinoita East Yorkshiresta ja Pohjois-Lincolnshiresta 49-vuotias Puolan kansalainen vei tyttärensä kouluun perheen mustalla Mercedes e220 -autolla ennen kuin hän palasi kotiin Beamsley Waylle, mutta poliisi ei ole varma, missä autolla ajettiin sillä välin. Humbersiden poliisin rikoskomisario Gráinne Casey sanoi aiemmin lehdistötilaisuudessa: "Renatan katoamisesta on nyt kulunut 52 päivää, emmekä ole saaneet vahvistettua havaintoa tänä aikana. "Tutkimme tapausta mahdollisena murhana." Ylikomisario Casey lisäsi kuitenkin, että poliisi toivoo "löytävänsä Renatan elossa ja terveenä". "Tutkintaa johtavat suurrikosryhmän etsivät, ja vanhempi tutkinnanjohtaja on nimitetty. Erikoisvirkailijat jatkavat perheen tukemista." Hän sanoi, että poliisi "ei voi kertoa enempää yksityiskohtia operatiivisista syistä", mutta vetosi jälleen kerran tietojen saamiseen. Humbersiden poliisi sanoi, että se jatkaa etsintöjä perheen kodin ympärillä ja "useissa paikoissa". Antczakin aviomies sai syytteen osana laajempaa poliisitutkintaa. Aiheeseen liittyvät Internet-linkit Humbersiden poliisi</w:t>
      </w:r>
    </w:p>
    <w:p>
      <w:r>
        <w:rPr>
          <w:b/>
        </w:rPr>
        <w:t xml:space="preserve">Yhteenveto</w:t>
      </w:r>
    </w:p>
    <w:p>
      <w:r>
        <w:t xml:space="preserve">Poliisi on ilmoittanut, että äidin katoamista tyttärensä kouluun viemisen jälkeen käsitellään "mahdollisena murhatutkintana".</w:t>
      </w:r>
    </w:p>
    <w:p>
      <w:r>
        <w:rPr>
          <w:b/>
          <w:u w:val="single"/>
        </w:rPr>
        <w:t xml:space="preserve">Asiakirjan numero 43779</w:t>
      </w:r>
    </w:p>
    <w:p>
      <w:r>
        <w:t xml:space="preserve">Hakkerit hyökkäävät Norjan parlamenttiin</w:t>
      </w:r>
    </w:p>
    <w:p>
      <w:r>
        <w:t xml:space="preserve">Johtaja Marianne Andreassen sanoi, että useiden Norjan pääoppositiopuolueen työväenpuolueen jäsenten ja henkilökunnan sähköpostitilit oli hakkeroitu. "Suhtaudumme asiaan hyvin vakavasti", hän sanoi. "Ja olemme kiinnittäneet täyden huomion tilanteen analysointiin, jotta saamme kokonaiskuvan tapauksesta ja vahingon mahdollisesta laajuudesta." Norjan kansallinen turvallisuusviranomainen sanoi, että se on "avustanut parlamenttia analyysien ja teknisen avun avulla" useiden päivien ajan. Tammikuussa varastettiin ja julkaistiin verkossa satojen saksalaisten poliitikkojen, muun muassa liittokansleri Angela Merkelin, henkilötiedot. Viime vuonna Australian verkkotiedusteluvirasto syytti Kiinaa, kun hakkerit yrittivät murtautua Australian parlamenttiin, minkä Kiinan viranomaiset kiistivät.</w:t>
      </w:r>
    </w:p>
    <w:p>
      <w:r>
        <w:rPr>
          <w:b/>
        </w:rPr>
        <w:t xml:space="preserve">Yhteenveto</w:t>
      </w:r>
    </w:p>
    <w:p>
      <w:r>
        <w:t xml:space="preserve">Norjan parlamentti on ilmoittanut, että se on nyt pysäyttänyt sitä vastaan tehdyn "merkittävän verkkohyökkäyksen".</w:t>
      </w:r>
    </w:p>
    <w:p>
      <w:r>
        <w:rPr>
          <w:b/>
          <w:u w:val="single"/>
        </w:rPr>
        <w:t xml:space="preserve">Asiakirjan numero 43780</w:t>
      </w:r>
    </w:p>
    <w:p>
      <w:r>
        <w:t xml:space="preserve">Olympus ja entiset johtajat tunnustavat syyllisyytensä</w:t>
      </w:r>
    </w:p>
    <w:p>
      <w:r>
        <w:t xml:space="preserve">Kaksi muuta entistä johtajaa sekä itse kamerayhtiö esittivät syyllisyystodistuksen Tokion piirituomioistuimessa. Heitä uhkaa jopa 10 vuoden vankeusrangaistus. Nämä kolme myönsivät salanneensa 1990-luvulta peräisin olevat tappiot, jotka entinen toimitusjohtaja Michael Woodford toi julki. "Täysi vastuu" Kikukawa sanoi katuvansa sitä, ettei hän paljastanut kirjanpidollisia väärinkäytöksiä aiemmin. "Ei ole mitään erehdystä. Koko vastuu on minun", Kikukawa sanoi oikeudessa tiistaina. Hän pyysi myös anteeksi sijoittajille, asiakkaille, työntekijöille ja suurelle yleisölle aiheutunutta vaivaa. Skandaali paljastui, kun brittiläinen toimitusjohtaja Woodford erotettiin tehtävästään sen jälkeen, kun hän haastoi Kikukawan ja hallituksen epäilyttävän suurista yritysostoihin liittyvistä maksuista. Asiasta käynnistettiin tutkimus, joka paljasti tappioiden peittelyn. Kikukawa, entinen varatoimitusjohtaja Hisashi Mori ja entinen tilintarkastusjohtaja Hideo Yamada pidätettiin helmikuussa, ja heitä vastaan nostettiin myöhemmin syytteet epäiltynä rahoitusvälineitä ja pörssilakia koskevasta rikkomuksesta.</w:t>
      </w:r>
    </w:p>
    <w:p>
      <w:r>
        <w:rPr>
          <w:b/>
        </w:rPr>
        <w:t xml:space="preserve">Yhteenveto</w:t>
      </w:r>
    </w:p>
    <w:p>
      <w:r>
        <w:t xml:space="preserve">Olympuksen entinen puheenjohtaja Tsuyoshi Kikukawa on oikeudenkäynnin avajaisissa tunnustanut syyllisyytensä syytteisiin, jotka koskevat 1,7 miljardin dollarin (1,1 miljardin punnan) tappioiden peittämistä kirjanpidon väärentämisellä.</w:t>
      </w:r>
    </w:p>
    <w:p>
      <w:r>
        <w:rPr>
          <w:b/>
          <w:u w:val="single"/>
        </w:rPr>
        <w:t xml:space="preserve">Asiakirjan numero 43781</w:t>
      </w:r>
    </w:p>
    <w:p>
      <w:r>
        <w:t xml:space="preserve">Walesin sää: Wales: Tuuli- ja säävaroitukset</w:t>
      </w:r>
    </w:p>
    <w:p>
      <w:r>
        <w:t xml:space="preserve">Tuulivaroitus, joka koskee 11 maakuntaa maan länsiosassa, on voimassa keskiviikkona kello 14.00 GMT ja torstaina kello 03.00 GMT välisenä aikana. Samaan aikaan sadevaroitus koskee suurta osaa Kaakkois-Walesista, ja se on voimassa keskiviikkona kello 16:00-23:59. Met Office varoitti, että liikenne voi viivästyä säässä. Sumuvaroitus on annettu myös tiistaina kello 19:00 alkaen keskiviikkona kello 13:00 asti, ja se koskee Powysin, Wrexhamin, Denbighshiren, Flintshiren ja Monmouthshiren itäosia. Ennustajan mukaan tuulessa voi esiintyä lyhytaikaisia sähkökatkoja, ja sateisilla alueilla on todennäköistä, että muutamat kodit ja yritykset tulvivat. Sen mukaan tuuli vaikuttaa 11 kreivikuntaan: Bridgend, Carmarthenshire, Ceredigion, Conwy, Gwynedd, Angleseyn saari, Neath Port Talbot, Pembrokeshire, Powys, Swansea ja Vale of Glamorgan. Blaenau Gwent, Bridgend, Caerphilly, Cardiff, Merthyr Tydfil, Monmouthshire, Neath Port Talbot, Newport, Rhondda Cynon Taff ja Torfaen kärsivät sateista.</w:t>
      </w:r>
    </w:p>
    <w:p>
      <w:r>
        <w:rPr>
          <w:b/>
        </w:rPr>
        <w:t xml:space="preserve">Yhteenveto</w:t>
      </w:r>
    </w:p>
    <w:p>
      <w:r>
        <w:t xml:space="preserve">Ilmatieteen laitos on antanut kaksi keltaista varoitusta tuulesta ja sateesta Länsi-Walesissa ja Etelä-Walesin laaksoissa.</w:t>
      </w:r>
    </w:p>
    <w:p>
      <w:r>
        <w:rPr>
          <w:b/>
          <w:u w:val="single"/>
        </w:rPr>
        <w:t xml:space="preserve">Asiakirjan numero 43782</w:t>
      </w:r>
    </w:p>
    <w:p>
      <w:r>
        <w:t xml:space="preserve">Pohjois-Yorkshiren poliisi ottaa kohteekseen lomapyöräilijät</w:t>
      </w:r>
    </w:p>
    <w:p>
      <w:r>
        <w:t xml:space="preserve">Pohjois-Yorkshiren poliisi ilmoitti, että vuoden alusta lähtien kuusi pyöräilijää on kuollut kreivikunnan teillä, mikä on enemmän kuin koko vuoden 2012 aikana. Hiljattain toukokuun ensimmäisen päivän lomalla kaksi moottoripyöräilijää kuoli erillisissä onnettomuuksissa North York Moorsissa. Poliisi kertoi, että se oli ensimmäistä kertaa lähettänyt kolme liikkuvaa turvakamera-autoa onnettomuuspaikoille. Pohjois-Yorkshiren poliisin turvakamerapäällikkö Dave Brown sanoi, että pakettiautot kohdistuvat nummilla ja rannikkoreiteillä sijaitseville teille. "Kun tietä on 6 000 mailia ja vain kolme ajoneuvoa, olemme saaneet työmme valmiiksi, jotta voimme yrittää puuttua asiaan", hän sanoi. Tämä tapahtuu vain päivä sen jälkeen, kun 42-vuotias nainen kuoli, kun hänen pyöränsä joutui törmäykseen Yorkshire Dalesissa.</w:t>
      </w:r>
    </w:p>
    <w:p>
      <w:r>
        <w:rPr>
          <w:b/>
        </w:rPr>
        <w:t xml:space="preserve">Yhteenveto</w:t>
      </w:r>
    </w:p>
    <w:p>
      <w:r>
        <w:t xml:space="preserve">Pohjois-Yorkshiren poliisi on ottanut kohteekseen moottoripyöräilijät sen jälkeen, kun kolarikuolemien määrä on kasvanut.</w:t>
      </w:r>
    </w:p>
    <w:p>
      <w:r>
        <w:rPr>
          <w:b/>
          <w:u w:val="single"/>
        </w:rPr>
        <w:t xml:space="preserve">Asiakirjan numero 43783</w:t>
      </w:r>
    </w:p>
    <w:p>
      <w:r>
        <w:t xml:space="preserve">Leedsin minibussiturma: Jalankulkijan kuoleman vuoksi pidätetty kuljettaja</w:t>
      </w:r>
    </w:p>
    <w:p>
      <w:r>
        <w:t xml:space="preserve">Poliisin mukaan 44-vuotias mies kuoli tapahtumapaikalla Beckett Streetillä noin kello 12.40 BST perjantaiaamuna. Pikkubussin kuljettaja, 49-vuotias mies, pidätettiin epäiltynä kuoleman aiheuttamisesta ajamalla ajokortittomana tai vakuuttamattomana. West Yorkshiren poliisi on vedonnut silminnäkijöihin ja pyytänyt todistajia ja kojelautakameran kuvamateriaalia tapahtumasta. Poliisiauto oli pysähtynyt paikalle juuri ennen törmäystä, poliisi kertoi. Tämän seurauksena poliisien osallisuuden vuoksi on tehty tutkintapyyntö riippumattomalle poliisin käyttäytymisvirastolle (Independent Office for Police Conduct). Seuraa BBC Yorkshirea Facebookissa, Twitterissä ja Instagramissa. Lähetä juttuideoita osoitteeseen yorkslincs.news@bbc.co.uk.</w:t>
      </w:r>
    </w:p>
    <w:p>
      <w:r>
        <w:rPr>
          <w:b/>
        </w:rPr>
        <w:t xml:space="preserve">Yhteenveto</w:t>
      </w:r>
    </w:p>
    <w:p>
      <w:r>
        <w:t xml:space="preserve">Mies on pidätetty sen jälkeen, kun jalankulkija kuoli onnettomuudessa, jossa oli osallisena minibussi Leedsissä.</w:t>
      </w:r>
    </w:p>
    <w:p>
      <w:r>
        <w:rPr>
          <w:b/>
          <w:u w:val="single"/>
        </w:rPr>
        <w:t xml:space="preserve">Asiakirjan numero 43784</w:t>
      </w:r>
    </w:p>
    <w:p>
      <w:r>
        <w:t xml:space="preserve">Sinead O'Connor hylkää maailmankiertueen</w:t>
      </w:r>
    </w:p>
    <w:p>
      <w:r>
        <w:t xml:space="preserve">Virallisella verkkosivustollaan antamassaan lausunnossa hän kertoi peruneensa kaikki tämän vuoden konsertit kaksisuuntaisen mielialahäiriönsä vuoksi. Hänen verkkosivunsa on nyt poistettu samoin kuin hänen Twitter-tilinsä. Hänen tiedottajansa sanoi: "Emme ole saaneet vielä mitään vahvistusta, mutta lähdemme siitä, että hänen verkkosivuillaan oleva lausunto pitää paikkansa." Lausunnossa 45-vuotias sanoi olevansa hyvin "huonovointinen" ja "valtavan pahoillani", että hänen oli tehtävä päätös. Hän kirjoitti: "Kuten te kaikki tiedätte, minulla oli hyvin vakava romahdus joulukuun ja maaliskuun välisenä aikana, ja lääkärini oli neuvonut minua olemaan lähtemättä kiertueelle, mutta en halunnut 'epäonnistua' tai tuottaa kenellekään pettymystä, sillä kiertue oli jo varattu samaan aikaan albumin julkaisun kanssa. "Niinpä hyvin typerästi jätin hänen neuvonsa huomiotta suureksi vahingokseni ja yritin olla vahvempi kuin todellisuudessa olen. Pyydän vilpittömästi anteeksi kaikkia vaikeuksia, joita tämä saattaa aiheuttaa." Laulaja julkaisi uuden, kriitikoiden ylistämän albuminsa How About I Be Me (And You Be You)? helmikuussa. Joulukuussa hän ilmoitti eronneensa terapeuttimiehestään Barry Herridgestä 16 avioliittopäivän jälkeen. Tähti kertoi myös toivovansa yhä esiintyvänsä Curtis Mayfieldin tribuuttikonsertissa New Yorkin Lincoln Centerissä heinäkuussa.</w:t>
      </w:r>
    </w:p>
    <w:p>
      <w:r>
        <w:rPr>
          <w:b/>
        </w:rPr>
        <w:t xml:space="preserve">Yhteenveto</w:t>
      </w:r>
    </w:p>
    <w:p>
      <w:r>
        <w:t xml:space="preserve">Laulaja Sinead O'Connor on perunut maailmankiertueensa jäljellä olevat päivämäärät ja sanoo toipuvansa yhä "hyvin vakavasta romahduksesta".</w:t>
      </w:r>
    </w:p>
    <w:p>
      <w:r>
        <w:rPr>
          <w:b/>
          <w:u w:val="single"/>
        </w:rPr>
        <w:t xml:space="preserve">Asiakirjan numero 43785</w:t>
      </w:r>
    </w:p>
    <w:p>
      <w:r>
        <w:t xml:space="preserve">Jerseyn matkapuhelinverkko JT raportoi ongelmista</w:t>
      </w:r>
    </w:p>
    <w:p>
      <w:r>
        <w:t xml:space="preserve">Yhtiön insinöörien mukaan puhelut, tekstiviestit ja mobiilidata matkapuhelimista koko saarella olivat häiriintyneet. Ongelma alkoi kello 09.10 BST ja kesti noin kolme tuntia, yhtiö kertoi. JT:n tiedottaja sanoi, että kaikkien, joilla on edelleen ongelmia matkapuhelimensa kanssa, pitäisi yrittää kytkeä puhelin pois päältä ja uudelleen päälle tai soittaa JT:lle numeroon 882882. Tim Ringsdore JT:ltä sanoi, että asiakkaat eivät saa korvausta haitasta. Hän sanoi: Se ei olisi vaikuttanut asiakkaisiin luottojen tai minkään muun vastaavan suhteen, joten näissä olosuhteissa pyydämme anteeksi, mutta en usko, että korvauksia vaaditaan." Ringsdore sanoi: "Se ei olisi vaikuttanut asiakkaisiin luottojen tai minkään vastaavan suhteen, joten näissä olosuhteissa pyydämme anteeksi, mutta en usko, että korvauksia vaaditaan."</w:t>
      </w:r>
    </w:p>
    <w:p>
      <w:r>
        <w:rPr>
          <w:b/>
        </w:rPr>
        <w:t xml:space="preserve">Yhteenveto</w:t>
      </w:r>
    </w:p>
    <w:p>
      <w:r>
        <w:t xml:space="preserve">Jerseyn JT-puhelinverkon ongelma on vaikuttanut matkapuhelimiin.</w:t>
      </w:r>
    </w:p>
    <w:p>
      <w:r>
        <w:rPr>
          <w:b/>
          <w:u w:val="single"/>
        </w:rPr>
        <w:t xml:space="preserve">Asiakirjan numero 43786</w:t>
      </w:r>
    </w:p>
    <w:p>
      <w:r>
        <w:t xml:space="preserve">IS-epäillyn "Jihadi Jackin" vanhemmat tutkintavankeudessa terrorismirikosten vuoksi</w:t>
      </w:r>
    </w:p>
    <w:p>
      <w:r>
        <w:t xml:space="preserve">Oxfordista kotoisin olevan 20-vuotiaan Jack Lettsin, jota jotkut sanomalehdet ovat kutsuneet "Jihadi Jackiksi", kerrotaan lähteneen Irakiin 18-vuotiaana. John Letts ja Sally Lane kiistivät Westminsterin käräjäoikeudessa antaneensa rahaa terrorismiepäilyihin. Heidän on määrä saapua Old Bailey -oikeuteen 23. kesäkuuta. Letts, 55, ja Lane, 54, puhuivat vain vahvistaakseen nimensä ja osoitteensa. Molempia syytetään kolmesta asiasta, jotka koskevat omaisuuden tai rahan järjestämistä toiselle henkilölle tietoisena siitä, että omaisuutta tai rahaa voitaisiin käyttää terrorismiin, tai kun heillä oli perusteltu syy epäillä, että sitä voitaisiin käyttää terrorismiin. Pariskunnan, jotka molemmat asuvat Chilswell Roadilla Oxfordissa, väitetään siirtäneen 223 puntaa 2. syyskuuta viime vuonna, 1 000 puntaa 31. joulukuuta 2015 ja 500 puntaa 4. tammikuuta 2016. Lanea syytetään lisäksi kahdesta muusta yrityksestä toimittaa rahaa tai omaisuutta tietäen, että sitä voitaisiin käyttää terrorismiin, tai koska hänellä oli perusteltu syy epäillä, että sitä voitaisiin käyttää terrorismiin. Tuomioistuin kuuli, että hänen väitetään yrittäneen lähettää pojalleen kaksi 500 punnan maksua 4. tammikuuta 2016. Hän myönsi syyttömyytensä syytteisiin. 20-vuotiaan epäiltiin olevan ensimmäinen valkoinen britti, joka liittyi terroristiryhmään sen jälkeen, kun hän lähti Oxfordin kodistaan ja matkusti Syyriaan viime vuonna.</w:t>
      </w:r>
    </w:p>
    <w:p>
      <w:r>
        <w:rPr>
          <w:b/>
        </w:rPr>
        <w:t xml:space="preserve">Yhteenveto</w:t>
      </w:r>
    </w:p>
    <w:p>
      <w:r>
        <w:t xml:space="preserve">Niin sanottuun Islamilainen valtio -ryhmään liittyneeksi väitetyn miehen vanhemmat ovat olleet tutkintavankeudessa, kun heitä syytetään terrorismirikoksista.</w:t>
      </w:r>
    </w:p>
    <w:p>
      <w:r>
        <w:rPr>
          <w:b/>
          <w:u w:val="single"/>
        </w:rPr>
        <w:t xml:space="preserve">Asiakirjan numero 43787</w:t>
      </w:r>
    </w:p>
    <w:p>
      <w:r>
        <w:t xml:space="preserve">Kampasimpukkarivi: NI-kipparin mukaan laivaston on suojeltava Yhdistyneen kuningaskunnan veneitä.</w:t>
      </w:r>
    </w:p>
    <w:p>
      <w:r>
        <w:t xml:space="preserve">Rebekah LoganBBC News Viisi brittiläistä venettä joutui yhteenottoihin ranskalaisten alusten kanssa Normandian rannikolla kampasimpukoista syntyneessä riidassa. Sekä brittiläiset että ranskalaiset alukset saavat kalastaa alueella. Ranskalaisilla miehistöillä on kuitenkin kalastuskielto kesäkauden aikana, minkä vuoksi he syyttävät brittiläisiä kollegoitaan kampasimpukkakantojen ehtymisestä. Annalongin kalastaja Geoffrey Chambers sanoi haluavansa, että kuninkaallinen laivasto seuraa tulevaisuudessa brittiläisiä aluksia alueelle, jos yhteenottoja tulee lisää. Hänen veneensä Golden Shore oli Seinen lahdella varhain tiistaina, kun yhteenotto alkoi. Hän sanoi, että brittiläiset alukset pyysivät apua radiojärjestelmän kautta, kun niitä vastaan hyökättiin "pulloilla, kivillä ja metallikahleilla", ja että taivas "syttyi soihtujen valossa". Miehistöllä kestää noin 62 tuntia purjehtia Kilkeelistä Seinen lahdelle. Paikallisen miehistön on määrä palata ensi viikolla, mutta Geoffrey sanoi haluavansa Yhdistyneen kuningaskunnan hallitukselta vakuutuksen siitä, että alus on turvassa. "Vaadimme, että Britannian laivasto menee tukemaan omia veneitämme, jos tarvitsemme apua, jotta meillä on joku, jonka puoleen kääntyä, jos kimppuumme hyökätään jälleen."</w:t>
      </w:r>
    </w:p>
    <w:p>
      <w:r>
        <w:rPr>
          <w:b/>
        </w:rPr>
        <w:t xml:space="preserve">Yhteenveto</w:t>
      </w:r>
    </w:p>
    <w:p>
      <w:r>
        <w:t xml:space="preserve">Yhdistyneen kuningaskunnan ja Ranskan kalastusalusten välisiin yhteenottoihin joutunut Downin kreivikunnan kippari on vaatinut kuninkaallisen laivaston lähettämistä alueelle.</w:t>
      </w:r>
    </w:p>
    <w:p>
      <w:r>
        <w:rPr>
          <w:b/>
          <w:u w:val="single"/>
        </w:rPr>
        <w:t xml:space="preserve">Asiakirjan numero 43788</w:t>
      </w:r>
    </w:p>
    <w:p>
      <w:r>
        <w:t xml:space="preserve">Clevelandin palokunnan 42 miljoonan punnan tuhopolton lasku paljastui</w:t>
      </w:r>
    </w:p>
    <w:p>
      <w:r>
        <w:t xml:space="preserve">Tuhopolttotapaukset ovat vähentyneet vuodessa lähes kolmanneksella, mutta niiden osuus alueen tulipaloista on edelleen 71 prosenttia. Palokunta julkaisi luvut osana Enough is Enough -kampanjaansa, jossa varoitetaan ihmisiä tuhopoltoista. Kampanja käynnistetään uudelleen maanantaina High Clarence Primary Schoolissa Port Clarencessa, joka kärsi viime vuonna pahoin tulipalon seurauksista. Yhdeksän päivää kestänyt palo puun kierrätyslaitoksessa maksoi veronmaksajille 750 000 puntaa, kertoo palokunta. Koulun oppilaat näyttelevät oikeussalidraamaa, jossa tuodaan esiin tuhopolton seurauksia. Rehtori Jean Orridge sanoi: "Monet lapset pelästyivät, kun he näkivät tulipalon niin lähellä kotejaan ja koulua, ja oli tärkeää, että yhteisö teki yhteistyötä auttaakseen lapsia tuntemaan olonsa jälleen turvalliseksi."</w:t>
      </w:r>
    </w:p>
    <w:p>
      <w:r>
        <w:rPr>
          <w:b/>
        </w:rPr>
        <w:t xml:space="preserve">Yhteenveto</w:t>
      </w:r>
    </w:p>
    <w:p>
      <w:r>
        <w:t xml:space="preserve">Clevelandin palokunnan uusien lukujen mukaan tuhopolttajat ovat maksaneet Teessiden veronmaksajille 42 miljoonaa puntaa kolmen vuoden aikana.</w:t>
      </w:r>
    </w:p>
    <w:p>
      <w:r>
        <w:rPr>
          <w:b/>
          <w:u w:val="single"/>
        </w:rPr>
        <w:t xml:space="preserve">Asiakirjan numero 43789</w:t>
      </w:r>
    </w:p>
    <w:p>
      <w:r>
        <w:t xml:space="preserve">Centrica Energy laajentaa Chestnut-öljykentän tuotantoa</w:t>
      </w:r>
    </w:p>
    <w:p>
      <w:r>
        <w:t xml:space="preserve">Yhtiö kertoi jatkaneensa Hummingbird Spirit -yksikön (Floating Production, Storage and Offloading, FPSO) sopimusta maaliskuuhun 2016 asti. FPSO on toiminut Chestnutissa vuodesta 2008 lähtien, ja se on tuottanut jo yli 13 miljoonaa tynnyriä öljyä. Chestnut tuottaa tällä hetkellä noin 7 000 tynnyriä päivässä. Se sijaitsee 200 kilometriä Aberdeenista koilliseen. Kentän odotettiin alun perin tuottavan noin seitsemän miljoonaa tynnyriä öljyä kolmen vuoden aikana. Centrica Energyn tekemien tutkimusten mukaan Chestnut voisi kuitenkin tuottaa huomattavasti enemmän, ja sen hyödyntämiskelpoiset varannot arvioidaan tällä hetkellä noin 18 miljoonaksi tynnyriksi. Colette Cohen Centrica Energyn edustajasta sanoi: "Tämänpäiväinen ilmoitus Chestnut-kentän tuotannon laajentamisesta osoittaa jälleen kerran, että ponnistelut Pohjanmeren omaisuuserien hyödyntämisen optimoimiseksi tuottavat tulosta. "Centrica Energy edistyy hyvin kohti kansainvälistä tuotantotavoitettaan, ja Yhdistyneen kuningaskunnan toiminnot ovat jatkossakin tärkeä osa menestystarinaamme, kun investoimme uusiin ja olemassa oleviin hankkeisiin." Hummingbird Spirit, joka varastoi yli 200 000 tynnyriä öljyä, oli ensimmäinen Pohjanmerelle asennettu alus. Siinä on useita joustavia nousuputkia, joiden avulla voidaan kuljettaa öljyä kahdesta tuotantokaivosta ja vettä yhteen injektointikaivoon.</w:t>
      </w:r>
    </w:p>
    <w:p>
      <w:r>
        <w:rPr>
          <w:b/>
        </w:rPr>
        <w:t xml:space="preserve">Yhteenveto</w:t>
      </w:r>
    </w:p>
    <w:p>
      <w:r>
        <w:t xml:space="preserve">Centrica Energy aikoo laajentaa Pohjanmeren keskiosassa sijaitsevan Chestnut-öljykentän tuotantoa nostettuaan arviotaan hyödynnettävissä olevista varannoista.</w:t>
      </w:r>
    </w:p>
    <w:p>
      <w:r>
        <w:rPr>
          <w:b/>
          <w:u w:val="single"/>
        </w:rPr>
        <w:t xml:space="preserve">Asiakirjan numero 43790</w:t>
      </w:r>
    </w:p>
    <w:p>
      <w:r>
        <w:t xml:space="preserve">Didcotin voimalaitoksen muuntajan siirron aiheuttamat viivästykset</w:t>
      </w:r>
    </w:p>
    <w:p>
      <w:r>
        <w:t xml:space="preserve">Kuorma-auton ja sen 637 tonnin kuorman pituus oli 294 jalkaa (89 m) eli lähes ammattilaisjalkapallokentän mittainen. Kuorma-auto matkusti poliisisaattueessa Didcotista lauantaina klo 07.00 GMT ja liittyi M4-tielle liittymässä 14 (Hungerford) noin klo 17.00 GMT. Poliisit olivat varoittaneet, että sen hitaan nopeuden vuoksi oli mahdollista syntyä ruuhkia. Sen lopullinen määränpää oli Avonmouth Docks, josta se kuljetetaan meritse Siemensin tehtaalle Saksaan. Generaattorimuuntaja oli ensimmäinen kolmesta Didcotin voimalaitoksesta poistettavasta muuntajasta osana sen käytöstäpoisto-ohjelmaa. Hiilivoimala Didcot irrotettiin kansallisesta sähköverkosta maaliskuussa 2013 43 vuoden käytön jälkeen.</w:t>
      </w:r>
    </w:p>
    <w:p>
      <w:r>
        <w:rPr>
          <w:b/>
        </w:rPr>
        <w:t xml:space="preserve">Yhteenveto</w:t>
      </w:r>
    </w:p>
    <w:p>
      <w:r>
        <w:t xml:space="preserve">Autoilijat kokivat pieniä viivästyksiä, kun suurta muuntajaa siirrettiin Oxfordshiressä sijaitsevasta voimalaitoksesta Bristoliin.</w:t>
      </w:r>
    </w:p>
    <w:p>
      <w:r>
        <w:rPr>
          <w:b/>
          <w:u w:val="single"/>
        </w:rPr>
        <w:t xml:space="preserve">Asiakirjan numero 43791</w:t>
      </w:r>
    </w:p>
    <w:p>
      <w:r>
        <w:t xml:space="preserve">Guernseyn kasvihuonekaasujen väheneminen jatkuu</w:t>
      </w:r>
    </w:p>
    <w:p>
      <w:r>
        <w:t xml:space="preserve">Vuoden 2010 luvut osoittavat, että saaren hiilidioksidipäästöt olivat 379,1 kilotonnia hiilidioksidiekvivalenttia, mikä oli 11,6 prosenttia vähemmän kuin vuonna 2009. Tämä tarkoittaa, että Guernsey on tällä hetkellä edellä Kioton pöytäkirjan tavoitetta, joka on 12,5 prosentin vähennys vuoden 1990 tasosta. Liikenne oli edelleen suurin päästölähde, 27 prosenttia vuonna 2010. Tämä siitäkin huolimatta, että ajoneuvojen pakokaasujen tuottama kaasumäärä on saarella vähentynyt tasaisesti vuodesta 2000 lähtien. Ainoastaan fluorattujen kaasujen päästöt kasvoivat edelleen vuodesta 1990. AEA Technologyn raportissa todetaan, että näiden jäähdytys-, ilmastointi- ja lämpöpumppujärjestelmissä käytettävien kaasujen päästöt olivat "suhteellisen pienet", 3,9 prosenttia kokonaispäästöistä, mutta ne olivat kasvussa. Sen mukaan kaasuilla on "erittäin suuri ilmaston lämpenemispotentiaali verrattuna hiilidioksidiin", sillä noin 1 gramman painoisella määrällä voi olla sama vaikutus kuin 1 tonnin hiilidioksidipäästöllä ilmakehään.</w:t>
      </w:r>
    </w:p>
    <w:p>
      <w:r>
        <w:rPr>
          <w:b/>
        </w:rPr>
        <w:t xml:space="preserve">Yhteenveto</w:t>
      </w:r>
    </w:p>
    <w:p>
      <w:r>
        <w:t xml:space="preserve">Guernseyn kasvihuonekaasupäästöt ovat jatkaneet laskevaa suuntausta, selviää poliittisen neuvoston julkaisemista luvuista.</w:t>
      </w:r>
    </w:p>
    <w:p>
      <w:r>
        <w:rPr>
          <w:b/>
          <w:u w:val="single"/>
        </w:rPr>
        <w:t xml:space="preserve">Asiakirjan numero 43792</w:t>
      </w:r>
    </w:p>
    <w:p>
      <w:r>
        <w:t xml:space="preserve">Netflix rajoittaa proxy-suoratoistoa</w:t>
      </w:r>
    </w:p>
    <w:p>
      <w:r>
        <w:t xml:space="preserve">Lisenssisopimuksista johtuen Netflixin sisältö vaihtelee eri maissa - monet käyttäjät käyttävät virtuaalista yksityisverkkoa (VPN) tai muuta välityspalvelinta tämän kiertämiseksi. Yritys ilmoitti, että se aikoo lisätä ponnistelujaan lähiviikkoina estääkseen tällaisten välityspalvelujen käytön. Netflix laajensi suoratoistopalvelut yli 130 maahan viime viikolla. Joissakin maissa on kuitenkin enemmän sisältöä kuin toisissa - esimerkiksi australialaisen Netflixin valikoimassa on vain noin 10 prosenttia yhdysvaltalaisten tilaajien saatavilla olevasta sisällöstä. Sisällönjakeluarkkitehtuurista vastaava varajohtaja David Fullagar sanoi torstaina blogikirjoituksessaan, että yhdysvaltalainen yritys on parhaillaan lisensoimassa sisältöä ympäri maailmaa. Hänen mukaansa on kuitenkin vielä pitkä matka siihen, että se voi tarjota katsojille samoja elokuvia ja sarjoja kaikkialla. "Jos kaikki sisältömme olisi saatavilla maailmanlaajuisesti, jäsenillä ei olisi syytä käyttää välityspalvelimia tai estojen poistoohjelmia, jotta järjestelmämme luulevat, että he ovat eri maassa kuin todellisuudessa ovat", hän sanoi. "Sillä välin kunnioitamme edelleen sisällön lisensointia maantieteellisen sijainnin mukaan ja valvomme sen noudattamista." Tilaajat, jotka tällä hetkellä käyttävät välityspalvelimia katsellakseen sisältöä oman maansa ulkopuolella, voivat käyttää palvelua vain omassa maassaan ensi viikolla, yhtiö sanoi. VPN:ää käyttämättömät jäsenet eivät joudu kärsimään rajoituksista, yhtiö lisäsi. Netflix kiisti viime viikolla, että se aikoo rajoittaa VPN-yhteyttä sisältöönsä.</w:t>
      </w:r>
    </w:p>
    <w:p>
      <w:r>
        <w:rPr>
          <w:b/>
        </w:rPr>
        <w:t xml:space="preserve">Yhteenveto</w:t>
      </w:r>
    </w:p>
    <w:p>
      <w:r>
        <w:t xml:space="preserve">Videostriimausjätti Netflix on ilmoittanut, että se aikoo estää tilaajiaan käyttämästä internetin välityspalvelimia katsellakseen sisältöä, joka ei ole saatavilla heidän kotimaassaan.</w:t>
      </w:r>
    </w:p>
    <w:p>
      <w:r>
        <w:rPr>
          <w:b/>
          <w:u w:val="single"/>
        </w:rPr>
        <w:t xml:space="preserve">Asiakirjan numero 43793</w:t>
      </w:r>
    </w:p>
    <w:p>
      <w:r>
        <w:t xml:space="preserve">Trincomaleen työryhmä</w:t>
      </w:r>
    </w:p>
    <w:p>
      <w:r>
        <w:t xml:space="preserve">Työryhmän puheenjohtajana toimii Trincomaleen kuvernööri, kontra-amiraali Mohan Wijewickrama. Työryhmän jäsen K.G.Leelananda sanoi Sandeshayan hallituksen edustajalle Trincomaleessa, että Sampurissa ja muilla Trincomaleen alueilla on tehty kaikki mahdollinen, jotta siirtymään joutuneille voitaisiin tarjota apua. "Emme ole vieläkään pystyneet luomaan yhteyttä LTTE:hen, mutta heti kun kapinallisten hallitsemilla alueilla olevat upseerimme antavat meille tietoja, olemme valmiita toimimaan", Leelananda sanoi. 12 000 ihmistä on paennut kodeistaan ilmahyökkäysten pelossa, ja toiset 3000 ihmistä on joutunut siirtymään asuinsijoiltaan Trincomaleen viimeaikaisten väkivaltaisuuksien vuoksi, hallituksen edustaja sanoi. Työryhmälle on myönnetty 100 miljoonaa rupiaa, ja se varmistaa, että siirtymään joutuneet palautetaan nopeasti koteihinsa, sanoo presidentin kanslia. Pelastakaa lapset -järjestö sanoo, että se on ryhtynyt toimiin Trincomaleen siirtymään joutuneiden ihmisten auttamiseksi. Järjestö kertoo tiedotteessaan, että se on nyt ryhtynyt tarjoamaan paketteja 2 000 perheelle. Paketteihin kuuluu muovisia maaverkkoja, huopia, vesiastioita ja vedenpuhdistustabletteja, hyttysverkkoja, ruoanlaittovälineitä ja lasten vaatteita.</w:t>
      </w:r>
    </w:p>
    <w:p>
      <w:r>
        <w:rPr>
          <w:b/>
        </w:rPr>
        <w:t xml:space="preserve">Yhteenveto</w:t>
      </w:r>
    </w:p>
    <w:p>
      <w:r>
        <w:t xml:space="preserve">Presidentti Mahinda Rajapaksha on nimittänyt työryhmän, jonka tehtävänä on varmistaa, että Trincomaleen piirikunnan asukkaat, Sampurin alue mukaan luettuna, saavat välttämättömät palvelut.</w:t>
      </w:r>
    </w:p>
    <w:p>
      <w:r>
        <w:rPr>
          <w:b/>
          <w:u w:val="single"/>
        </w:rPr>
        <w:t xml:space="preserve">Asiakirjan numero 43794</w:t>
      </w:r>
    </w:p>
    <w:p>
      <w:r>
        <w:t xml:space="preserve">Yousef Makin kuolema: Makki Makki: Teini-ikäinen myöntää pitäneensä hallussaan lukkoveitsen</w:t>
      </w:r>
    </w:p>
    <w:p>
      <w:r>
        <w:t xml:space="preserve">Yousef Makki, stipendiaatti, joka toivoi pääsevänsä sydänkirurgiksi, joutui hyökkäyksen kohteeksi 2. maaliskuuta Hale Barnsissa, lähellä Altrinchamia. Vastaaja, jota ei voida nimetä hänen ikänsä vuoksi, tunnusti syyllisyytensä lukkoveitsen hallussapitoon. Hän kuitenkin kiisti Manchesterin kruununoikeudessa oikeuden kulun vääristämisen ja ryöstöön tähtäävän salaliiton. Toinen 17-vuotias nuorukainen on esiintynyt oikeudessa erikseen, jossa hän tunnusti syyttömyytensä Yousefin murhaan. Manchesterin tuomari David Stockdale QC, Recorder of Manchester, asetti vastaajan takuita vastaan 10. kesäkuuta asti jatkokäsittelyä varten. Hänen ja murhasta syytetyn teinin oikeudenkäynnin on määrä alkaa 18. kesäkuuta.</w:t>
      </w:r>
    </w:p>
    <w:p>
      <w:r>
        <w:rPr>
          <w:b/>
        </w:rPr>
        <w:t xml:space="preserve">Yhteenveto</w:t>
      </w:r>
    </w:p>
    <w:p>
      <w:r>
        <w:t xml:space="preserve">17-vuotias poika on myöntänyt, että hänellä oli veitsi hallussaan sinä päivänä, kun lukion oppilasta puukotettiin kuolettavasti.</w:t>
      </w:r>
    </w:p>
    <w:p>
      <w:r>
        <w:rPr>
          <w:b/>
          <w:u w:val="single"/>
        </w:rPr>
        <w:t xml:space="preserve">Asiakirjan numero 43795</w:t>
      </w:r>
    </w:p>
    <w:p>
      <w:r>
        <w:t xml:space="preserve">Lemmikkieläinten krematorio avataan entiseen kappeliin Cardiganin lähistöllä</w:t>
      </w:r>
    </w:p>
    <w:p>
      <w:r>
        <w:t xml:space="preserve">Paikallisen demokratian raportointipalvelun mukaan Llechrydissä sijaitseva, II-luokituksen mukainen 1800-luvun Llwynadda-kappeli on ollut tyhjillään 15 vuotta. Ceredigionin kaupunginvaltuutetut kannattivat suunnitelmaa niukasti, vaikka jotkut asukkaat vastustivat sitä hajujen ja saasteiden pelossa. Ympäristövirkailijat sanoivat olevansa tyytyväisiä siihen, että krematorio olisi asianmukaisesti varustettu, eivätkä he olleet "huolissaan" mahdollisista ongelmista. Richard Kruger, jolla on jo hautakiviliike kylässä, sanoi hakemuksessaan, että tällaiselle palvelulle on paikallisesti markkinoitaukko.</w:t>
      </w:r>
    </w:p>
    <w:p>
      <w:r>
        <w:rPr>
          <w:b/>
        </w:rPr>
        <w:t xml:space="preserve">Yhteenveto</w:t>
      </w:r>
    </w:p>
    <w:p>
      <w:r>
        <w:t xml:space="preserve">Cardiganin lähellä sijaitsevasta entisestä kappelista aiotaan tehdä lemmikkieläinten krematorio.</w:t>
      </w:r>
    </w:p>
    <w:p>
      <w:r>
        <w:rPr>
          <w:b/>
          <w:u w:val="single"/>
        </w:rPr>
        <w:t xml:space="preserve">Asiakirjan numero 43796</w:t>
      </w:r>
    </w:p>
    <w:p>
      <w:r>
        <w:t xml:space="preserve">Kunnianosoitus Liverpool Hopen opiskelijalle, joka kuoli Halloween-juhlien jälkeen</w:t>
      </w:r>
    </w:p>
    <w:p>
      <w:r>
        <w:t xml:space="preserve">Wiganin lähellä sijaitsevasta Appley Bridgestä kotoisin oleva Alisha Bartolini löydettiin lauantaina Liverpool Hopen yliopiston majoituspaikasta Taggart Avenuella, Childwallissa. Hän oli ollut edellisenä iltana halloween-juhlissa. Poliisin mukaan hänen kuolemaansa pidetään selittämättömänä. Hänen perheensä sanoi lausunnossaan olevansa "täysin järkyttyneitä". "Valoisa oppilas" Bartolinin vanhemmat Michaela ja Sean sanoivat: "Meillä on vaikeuksia käsitellä tapahtunutta. Kukaan ei voi koskaan odottaa tai valmistautua lapsen menettämiseen näin nuorena. "Se on jokaisen vanhemman pahin painajainen, ja olemme täysin järkyttyneitä. Olemme ylpeitä siitä, että saimme viettää aikaa hänen kanssaan." Entinen Abraham Guest High Schoolin oppilas ja Saint John Rigby Collegen opiskelija opiskeli yliopistossa markkinointia ja mediaa. Opiskelijadekaani Penny Haughan sanoi: "Alisha oli pidetty ja älykäs opiskelija, joka oli sopeutunut hyvin Liverpool Hopen yhteisöön. Olemme syvästi surullisia kuullessamme hänen kuolemastaan. "Kuolemanjälkeinen tutkimus ei ole tuottanut tulosta. Poliisi pitää neiti Bartolinin kuolemaa selittämättömänä, kunnes kuolinsyy on selvitetty. Hän oli ollut Halloween-juhlissa Nation-yökerhossa Liverpoolissa ennen kuin hänet löydettiin noin kello 17.30 GMT. Klubi sanoi, ettei hänen kuolinsyystään ole "hyödyllistä spekuloida".</w:t>
      </w:r>
    </w:p>
    <w:p>
      <w:r>
        <w:rPr>
          <w:b/>
        </w:rPr>
        <w:t xml:space="preserve">Yhteenveto</w:t>
      </w:r>
    </w:p>
    <w:p>
      <w:r>
        <w:t xml:space="preserve">Liverpoolin yliopiston asuntolasta kuolleena löydetty 18-vuotias opiskelija oli "älykäs, reipas ja suosittu", kertoo hänen perheensä.</w:t>
      </w:r>
    </w:p>
    <w:p>
      <w:r>
        <w:rPr>
          <w:b/>
          <w:u w:val="single"/>
        </w:rPr>
        <w:t xml:space="preserve">Asiakirjan numero 43797</w:t>
      </w:r>
    </w:p>
    <w:p>
      <w:r>
        <w:t xml:space="preserve">Fiona Onasanya: Peterborough'n kansanedustaja valittaa tuomiosta</w:t>
      </w:r>
    </w:p>
    <w:p>
      <w:r>
        <w:t xml:space="preserve">Peterborough'n kansanedustaja Fiona Onasanya sai viime kuussa kolmen kuukauden vankeustuomion, kun hänet todettiin syylliseksi oikeuden kulun vääristämiseen. Alahuoneen puhemies John Bercow kertoi saaneensa kirjeen, jonka mukaan Onasanyan valitusta käsitellään 5. maaliskuuta. 35-vuotias nainen väitti, että joku muu ajoi hänen autoaan, kun se jäi kiinni ylinopeudesta 24. heinäkuuta 2017. Hänen veljensä Festus Onasanya sai 10 kuukautta vankeutta tunnustettuaan syyllisyytensä kolmeen samanlaiseen rikokseen. Onasanya on nyt riippumaton sen jälkeen, kun työväenpuolue oli erottanut hänet. Parlamentin säännöt edellyttävät, että vähintään 12 kuukautta vankilassa istunut kansanedustaja erotetaan.</w:t>
      </w:r>
    </w:p>
    <w:p>
      <w:r>
        <w:rPr>
          <w:b/>
        </w:rPr>
        <w:t xml:space="preserve">Yhteenveto</w:t>
      </w:r>
    </w:p>
    <w:p>
      <w:r>
        <w:t xml:space="preserve">Kansanedustaja, joka joutui vankilaan ylinopeusrikkomuksesta valehtelemisesta, aikoo valittaa tuomiostaan, kuten alahuoneelle on kerrottu.</w:t>
      </w:r>
    </w:p>
    <w:p>
      <w:r>
        <w:rPr>
          <w:b/>
          <w:u w:val="single"/>
        </w:rPr>
        <w:t xml:space="preserve">Asiakirjan numero 43798</w:t>
      </w:r>
    </w:p>
    <w:p>
      <w:r>
        <w:t xml:space="preserve">Mavis Enderbyn kevytlentokoneen onnettomuus: Lentäjä kuolee</w:t>
      </w:r>
    </w:p>
    <w:p>
      <w:r>
        <w:t xml:space="preserve">Yksipaikkainen lentokone putosi Mavis Enderbyssä Spilsbyn lähellä sunnuntaina iltapäivällä hieman kello 13:00 GMT jälkeen, ja mies todettiin kuolleeksi tapahtumapaikalla, Lincolnshiren poliisi kertoi. Kolme lento-onnettomuuksien tutkintaosaston tarkastajaa johtaa tutkintaa poliisin tukemana. Kaikkia, jotka näkivät pienkoneen sunnuntaina kello 10.30 ja 13.00 GMT välisenä aikana, on pyydetty ottamaan yhteyttä poliisiin. Seuraa BBC East Yorkshire ja Lincolnshire Facebookissa, Twitterissä ja Instagramissa. Lähetä juttuideoita osoitteeseen yorkslincs.news@bbc.co.uk.</w:t>
      </w:r>
    </w:p>
    <w:p>
      <w:r>
        <w:rPr>
          <w:b/>
        </w:rPr>
        <w:t xml:space="preserve">Yhteenveto</w:t>
      </w:r>
    </w:p>
    <w:p>
      <w:r>
        <w:t xml:space="preserve">Lentäjä on kuollut sen jälkeen, kun kevyt lentokone syöksyi maahan Lincolnshiressä.</w:t>
      </w:r>
    </w:p>
    <w:p>
      <w:r>
        <w:rPr>
          <w:b/>
          <w:u w:val="single"/>
        </w:rPr>
        <w:t xml:space="preserve">Asiakirjan numero 43799</w:t>
      </w:r>
    </w:p>
    <w:p>
      <w:r>
        <w:t xml:space="preserve">Storm Ciara: Hastingsin etsintöjen jälkeen kadonnut surffaaja löytyi</w:t>
      </w:r>
    </w:p>
    <w:p>
      <w:r>
        <w:t xml:space="preserve">Miehen nähtiin kamppailevan Hastingsin rannikolla, East Sussexissa, noin kello 11:00 GMT, ja etsintöihin osallistui rannikkovartioston helikopteri. Rannikkovartiosto löysi hänet elossa noin kuuden meripeninkulman päästä Rye Baysta hieman ennen kello 13.30. Saffron Peterson, joka soitti hätäkeskukseen, sanoi, että hän oli menettänyt laudan ja "joutunut aallon alle". Sosiaalisessa mediassa jaetulla videolla näytti siltä, että märkäpuku päällä oleva mies meloo aaltojen läpi. HM Coastguard sanoi: "Rannikkovartioston ryhmä, joka oli partioimassa iltapäivällä, näki surffarin menettävän laudan. "Rannikkovartioston helikopteri, Hastings RNLI:n pelastusvene, Bexhillin rannikkovartioston pelastusryhmä ja Ryde Bayn rannikkovartioston pelastusryhmä suorittivat hänen etsintänsä." Aiemmin RNLI oli kehottanut ihmisiä pysyttelemään poissa alttiilta alueilta ja aallonmurrosta myrskyn aikana.</w:t>
      </w:r>
    </w:p>
    <w:p>
      <w:r>
        <w:rPr>
          <w:b/>
        </w:rPr>
        <w:t xml:space="preserve">Yhteenveto</w:t>
      </w:r>
    </w:p>
    <w:p>
      <w:r>
        <w:t xml:space="preserve">Rannikkovartiosto pelasti surffarin yli kaksi tuntia sen jälkeen, kun hän oli joutunut vaikeuksiin Ciara-myrskyn aikana.</w:t>
      </w:r>
    </w:p>
    <w:p>
      <w:r>
        <w:rPr>
          <w:b/>
          <w:u w:val="single"/>
        </w:rPr>
        <w:t xml:space="preserve">Asiakirjan numero 43800</w:t>
      </w:r>
    </w:p>
    <w:p>
      <w:r>
        <w:t xml:space="preserve">Bartonin työpaikat lisääntyvät, kun Wren Kitchens ostaa vaippatehtaan.</w:t>
      </w:r>
    </w:p>
    <w:p>
      <w:r>
        <w:t xml:space="preserve">Kimberly-Clarkin tehdas Barton-upon-Humberissa suljettiin maaliskuussa, jolloin 378 työpaikkaa menetettiin. Wren Kitchens kertoi ostaneensa 180 hehtaarin suuruisen alueen tuntemattomalla hinnalla ja muuttavansa sen uudeksi pääkonttoriksi ja varastoksi. Briggin ja Goolen kansanedustaja Andrew Percy sanoi olevansa "erittäin tyytyväinen" kauppaan. Wren Kitchensin tiedottaja sanoi, että seuraavien viiden vuoden aikana luodaan 500 työpaikkaa, ja ensimmäiset 100 työpaikkaa "odotetaan täytettävän seuraavien kuuden kuukauden aikana". Talousjohtaja Mark Pullan sanoi, että sopimus saatiin aikaan North Lincolnshiren neuvoston johtajan Liz Redfernin ja kansanedustajien Andrew Percyn, Nic Dakinin ja Martin Vickersin avulla. Percy sanoi: "Wren on loistava paikallinen yritys, joka todella haluaa pysyä tällä alueella. "Olen niin iloinen, että he ovat allekirjoittaneet sopimuksen ja että saimme nämä 500 työpaikkaa. He eivät siirrä [työpaikkoja] muista toimipaikoistaan alueelle, vaan nämä ovat uusia työpaikkoja." Hän jatkaa. Pullan sanoi, että yritys on "sitoutunut valmistamaan Yhdistyneessä kuningaskunnassa". "Olemme hiljattain investoineet 5 miljoonaa puntaa Scunthorpen tehtaaseen, mutta Bartonin toimipistettä tarvitaan vastaamaan kasvavan Wren-myymäläverkoston ja laajenevan tuotevalikoiman vaatimuksiin, hän sanoi.</w:t>
      </w:r>
    </w:p>
    <w:p>
      <w:r>
        <w:rPr>
          <w:b/>
        </w:rPr>
        <w:t xml:space="preserve">Yhteenveto</w:t>
      </w:r>
    </w:p>
    <w:p>
      <w:r>
        <w:t xml:space="preserve">Jopa 500 uutta työpaikkaa syntyy sen jälkeen, kun suuri keittiöalan yritys osti entisen vaippatehtaan Pohjois-Lincolnshiressä.</w:t>
      </w:r>
    </w:p>
    <w:p>
      <w:r>
        <w:rPr>
          <w:b/>
          <w:u w:val="single"/>
        </w:rPr>
        <w:t xml:space="preserve">Asiakirjan numero 43801</w:t>
      </w:r>
    </w:p>
    <w:p>
      <w:r>
        <w:t xml:space="preserve">Flintshiren 30 punnan puutarhajätemaksu hyväksyttiin.</w:t>
      </w:r>
    </w:p>
    <w:p>
      <w:r>
        <w:t xml:space="preserve">Paikallisviranomaiset alkavat periä maksua keräyspalvelusta, joka toteutetaan kahden viikon välein maaliskuusta marraskuuhun. Se sanoi, että 1 miljoonan punnan käteisvarat käytettäisiin kierrätyspalvelujen rahoittamiseen muiden walesilaisten kuntien tavoin, joista osa perii yli 40 punnan maksun. Flintshiren valtuuston kabinetti hyväksyi ehdotukset tiistaina. Asukkaille kerrotaan virallisesti maksusta tammikuun aikana, ja muistutus lähetetään ensi maaliskuussa kunnallisverotietojen mukana. Heillä on 1. huhtikuuta asti aikaa ilmoittautua uuteen palveluun, ja kun maksu on vastaanotettu, lähetetään tarrat, joiden avulla työntekijät voivat tunnistaa, mitkä kiinteistöt tarvitsevat palvelua. Maaliskuun aikana palvelu on maksuton kaikille asukkaille. Sitä tarkistetaan ensi kesänä. Valtuuston mukaan se auttaa saavuttamaan Walesin hallituksen tavoitteen, jonka mukaan kierrätysaste on 64 prosenttia vuosina 2019-20 ja 70 prosenttia vuonna 2025.</w:t>
      </w:r>
    </w:p>
    <w:p>
      <w:r>
        <w:rPr>
          <w:b/>
        </w:rPr>
        <w:t xml:space="preserve">Yhteenveto</w:t>
      </w:r>
    </w:p>
    <w:p>
      <w:r>
        <w:t xml:space="preserve">Flintshiren asukkailta peritään 30 puntaa vuodessa, jos he haluavat puutarhajätteensä kerättävän vuodesta 2018 alkaen.</w:t>
      </w:r>
    </w:p>
    <w:p>
      <w:r>
        <w:rPr>
          <w:b/>
          <w:u w:val="single"/>
        </w:rPr>
        <w:t xml:space="preserve">Asiakirjan numero 43802</w:t>
      </w:r>
    </w:p>
    <w:p>
      <w:r>
        <w:t xml:space="preserve">Binghamin talosta kuolleina löydetyt mies ja nainen nimettyinä</w:t>
      </w:r>
    </w:p>
    <w:p>
      <w:r>
        <w:t xml:space="preserve">Kulvinder Singh, 57, ja Mandeep Singh, 39, jotka tunsivat toisensa, löydettiin Binghamin Porchester Roadilta kello 15.40 GMT 13. marraskuuta. Poliisi ilmoitti, ettei se etsi ketään muuta, joka liittyisi kuolemantapauksiin, ja jatkaa tapahtumien selvittämistä. Kuolinsyytä ei ole paljastettu. Det Ch Insp Rob Routledge sanoi: "Emme etsi ketään muuta kuolemantapauksiin liittyvää henkilöä, ja kuolemansyyntutkintaa varten laaditaan parhaillaan asiakirjaa." Seuraa BBC East Midlandsia Facebookissa, Twitterissä tai Instagramissa. Lähetä juttuideoita osoitteeseen eastmidsnews@bbc.co.uk.</w:t>
      </w:r>
    </w:p>
    <w:p>
      <w:r>
        <w:rPr>
          <w:b/>
        </w:rPr>
        <w:t xml:space="preserve">Yhteenveto</w:t>
      </w:r>
    </w:p>
    <w:p>
      <w:r>
        <w:t xml:space="preserve">Nottinghamshireläisestä talosta kuolleena löydetyt kaksi ihmistä on nimetty.</w:t>
      </w:r>
    </w:p>
    <w:p>
      <w:r>
        <w:rPr>
          <w:b/>
          <w:u w:val="single"/>
        </w:rPr>
        <w:t xml:space="preserve">Asiakirjan numero 43803</w:t>
      </w:r>
    </w:p>
    <w:p>
      <w:r>
        <w:t xml:space="preserve">Bordersin valtuusto estää Brunta Hillin tuulipuiston suunnitelmat, joita ei voida hyväksyä.</w:t>
      </w:r>
    </w:p>
    <w:p>
      <w:r>
        <w:t xml:space="preserve">Kehittäjä PNE Wind UK Ltd oli alun perin suunnitellut Berwickshireen 10 turbiinia. Myöhemmin se supisti suunnitelman kahdeksaan turbiiniin, joiden korkeus on pienempi kuin alun perin ehdotettu. Valtuutetut hyväksyivät virkamiesten näkemyksen, jonka mukaan suunnitelma olisi hylättävä sen "merkittävien ja mahdottomien" vaikutusten vuoksi. He olivat huolissaan ympäröivän alueen maisemallisesta luonteesta ja haitallisesta vaikutuksesta Southern Upland Wayn osuudelle. Heidän suosituksissaan esitettiin myös, että rakennushankkeella olisi "ylivoimainen ja hallitseva vaikutus" läheisten talojen viihtyisyyteen.</w:t>
      </w:r>
    </w:p>
    <w:p>
      <w:r>
        <w:rPr>
          <w:b/>
        </w:rPr>
        <w:t xml:space="preserve">Yhteenveto</w:t>
      </w:r>
    </w:p>
    <w:p>
      <w:r>
        <w:t xml:space="preserve">Scottish Bordersin neuvosto on estänyt Westrutherin lähellä sijaitsevalle Brunta Hillille suunnitellun tuulipuiston rakentamisen.</w:t>
      </w:r>
    </w:p>
    <w:p>
      <w:r>
        <w:rPr>
          <w:b/>
          <w:u w:val="single"/>
        </w:rPr>
        <w:t xml:space="preserve">Asiakirjan numero 43804</w:t>
      </w:r>
    </w:p>
    <w:p>
      <w:r>
        <w:t xml:space="preserve">Prinssi William osallistuu Motorcycle Live -tapahtumaan NEC:ssä</w:t>
      </w:r>
    </w:p>
    <w:p>
      <w:r>
        <w:t xml:space="preserve">Hän tapasi näyttelyn järjestäjät, kiersi osastoilla, katseli näytöksiä ja istui erilaisten mallien selässä. Järjestäjien mukaan tapahtumasta on tullut pyöräilijöiden "vuosittainen pyhiinvaellusmatka", kun valmistajat esittelevät vuoden 2014 mallejaan ensimmäistä kertaa. Herttua vieraili perjantaina Birminghamissa useissa kohteissa, muun muassa uudessa miljoonien punnan kirjastossa. Sunnuntaina päättyvässä näyttelyssä nähdään tunnettuja kasvoja ja kilpatähtiä MotoGP:stä, World Superbikesta, British Superbikesta ja Isle of Man TT:stä. Herttua on ollut innokas pyöräilijä nuoresta asti ja omistaa tällä hetkellä 1199cc Ducatin. Pyöränäytöksen jälkeen hän lähti Villa Parkiin katsomaan, kun Aston Villa kohtaa Sunderlandin. Perjantaina tunnettu Villa-fani, herttua ennusti joukkueensa voittavan Sunderlandin 3-0.</w:t>
      </w:r>
    </w:p>
    <w:p>
      <w:r>
        <w:rPr>
          <w:b/>
        </w:rPr>
        <w:t xml:space="preserve">Yhteenveto</w:t>
      </w:r>
    </w:p>
    <w:p>
      <w:r>
        <w:t xml:space="preserve">Cambridgen herttua vieraili Motorcycle Live -tapahtumassa Birminghamin kansallisessa messukeskuksessa.</w:t>
      </w:r>
    </w:p>
    <w:p>
      <w:r>
        <w:rPr>
          <w:b/>
          <w:u w:val="single"/>
        </w:rPr>
        <w:t xml:space="preserve">Asiakirjan numero 43805</w:t>
      </w:r>
    </w:p>
    <w:p>
      <w:r>
        <w:t xml:space="preserve">"Kauhea taistelu": Kalifornian maastopaloja</w:t>
      </w:r>
    </w:p>
    <w:p>
      <w:r>
        <w:t xml:space="preserve">Carr Fire - tappavin käynnissä oleva tulipalo - on nyt osavaltion historian seitsemänneksi tuhoisin. Meteorologien mukaan Carr-palo on niin voimakas, että se on luonut oman paikallisen sääjärjestelmänsä, jossa tuulee harhaanjohtavia tuulia. Yli 11 000 palomiestä ja 950 kuorma-autoa on saapunut taistelemaan paloa vastaan, joka on tähän mennessä vaatinut kuusi kuolonuhria. Seuraavien päivien lämpötilan ennustetaan ylittävän 38 celsiusastetta, mikä vaikeuttaa jo paikalla olevien ensivasteyksiköiden sammutustöitä. "Tämä on hirvittävä taistelu", sanoi Scott McLean Kalifornian metsä- ja palontorjuntavirastosta tiistaina. Carr-palo on polttanut jo lähes 500 taloa, ja kuusi ihmistä on kuollut. Muualla osavaltiossa evakuointimääräykset on kumottu kymmeniltä tuhansilta ihmisiltä, jotka ovat nyt palaamassa kotiinsa. Ovatko Kalifornian maastopalot vaikuttaneet sinuun? Kerro tarinasi lähettämällä sähköpostia osoitteeseen haveyoursay@bbc.co.uk ja lähetä kuvia tai videoita osoitteeseen yourpics@bbc.co.uk. Ilmoita myös yhteystietosi, jos haluat puhua BBC:n toimittajan kanssa. Voit ottaa meihin yhteyttä myös seuraavilla tavoilla:</w:t>
      </w:r>
    </w:p>
    <w:p>
      <w:r>
        <w:rPr>
          <w:b/>
        </w:rPr>
        <w:t xml:space="preserve">Yhteenveto</w:t>
      </w:r>
    </w:p>
    <w:p>
      <w:r>
        <w:t xml:space="preserve">Säätieteilijät ovat varoittaneet, että Kalifornian maastopaloja lietsovat kuivat lämpötilat jatkuvat, eikä sadetta ole näköpiirissä ennen ensi viikkoa.</w:t>
      </w:r>
    </w:p>
    <w:p>
      <w:r>
        <w:rPr>
          <w:b/>
          <w:u w:val="single"/>
        </w:rPr>
        <w:t xml:space="preserve">Asiakirjan numero 43806</w:t>
      </w:r>
    </w:p>
    <w:p>
      <w:r>
        <w:t xml:space="preserve">Ensihoitajaa varoitettiin Berkshire-tytön sydänkuolemasta</w:t>
      </w:r>
    </w:p>
    <w:p>
      <w:r>
        <w:t xml:space="preserve">Lilly-May Page-Bowden, viisi vuotta, sai sydänpysähdyksen Willow Bank Schoolissa Woodleyssä, Berkshiren osavaltiossa toukokuussa 2014. Väärinkäytöksiä koskevassa kuulemisessa kuultiin, että Channon Jacobs ei käyttänyt defibrillaattoria, joka oli "avainasemassa jonkun hengen pelastamisessa". Lautakunta totesi, että kyseessä oli "vakava laiminlyönti odotettavissa olevaan hoitotasoon nähden". Toukokuussa 2014 Lilly-May lyyhistyi koulun leikkikentällä, ja kaksi äitiä, jotka olivat sairaanhoitajia, alkoivat tehdä elvytystä. Lontoossa kokoontunut tuomioistuin kuuli laitteiden tallenteita, joista kävi ilmi, että ambulanssin saapumisen ja koulutytön sydämen tarkkailun välillä oli viiden minuutin viive. Jacobs päätti olla käyttämättä defibrillaattoria. Health and Care Professions Council (HCPC) -lautakunta sanoi, että varoitus jää hänen tietoihinsa ensihoitajarekisteriin viideksi vuodeksi. Jacobsilla ei ollut oikeudellista edustajaa. Sen sijaan oikeusistuin sai lääkäreiltä huomautuksen, jossa sanottiin, että hänen terveydentilansa voisi kärsiä, jos hän saapuisi paikalle henkilökohtaisesti. Lautakunnan puheenjohtaja Vicki Harris sanoi: "Toimenpiteiden toteuttamatta jättäminen ei olisi ollut tarkoituksenmukaista, ja odotettu hoitotaso oli vakavasti laiminlyöty." Hän sanoi, että lautakunta päätti varoittaa Jacobsia, koska "hänen rikkomuksensa ei ollut luonteeltaan vähäinen, vaan yksittäinen tapaus hänen muuten moitteettomalla urallaan". Kuolinsyyntutkija totesi aiemmin, että defibrillaattori olisi voinut pelastaa Lilly-Mayn hengen.</w:t>
      </w:r>
    </w:p>
    <w:p>
      <w:r>
        <w:rPr>
          <w:b/>
        </w:rPr>
        <w:t xml:space="preserve">Yhteenveto</w:t>
      </w:r>
    </w:p>
    <w:p>
      <w:r>
        <w:t xml:space="preserve">Ensihoitaja, joka ei käyttänyt defibrillaattoria tytölle, joka romahti koulussa ja kuoli myöhemmin, on saanut varoituksen tuomioistuimen jälkeen.</w:t>
      </w:r>
    </w:p>
    <w:p>
      <w:r>
        <w:rPr>
          <w:b/>
          <w:u w:val="single"/>
        </w:rPr>
        <w:t xml:space="preserve">Asiakirjan numero 43807</w:t>
      </w:r>
    </w:p>
    <w:p>
      <w:r>
        <w:t xml:space="preserve">Libby Lane: Libby: Ensimmäinen naispuolinen Englannin kirkon piispa</w:t>
      </w:r>
    </w:p>
    <w:p>
      <w:r>
        <w:t xml:space="preserve">Pastori Libby Lane, 48, piti ensimmäisen saarnansa jumalanpalveluksessa, johon osallistui satoja ihmisiä. Hänet vihittiin Stockportin kahdeksanneksi piispaksi York Minsterissä tammikuussa. Marraskuussa Englannin kirkko hyväksyi virallisesti lainsäädännön, joka sallii naispiispojen nimittämisen vuosikymmeniä kestäneen keskustelun jälkeen. Jumalanpalveluksen aikana hänelle esiteltiin pastoraalinen henkilökuntansa, ja Chesterin hiippakunnan kansalais- ja uskonyhteisöt toivottivat hänet tervetulleeksi. Jumalanpalvelus merkitsi hänen virallisen virkansa virallista alkua hiippakunnassaan. Chesterin dekaani, pastori Gordon McPhate kuvaili sitä "uudeksi luvuksi" Englannin kirkolle. Kuka on pastori Libby Lane? Kuka on Englannin kirkon ensimmäinen naispiispa?</w:t>
      </w:r>
    </w:p>
    <w:p>
      <w:r>
        <w:rPr>
          <w:b/>
        </w:rPr>
        <w:t xml:space="preserve">Yhteenveto</w:t>
      </w:r>
    </w:p>
    <w:p>
      <w:r>
        <w:t xml:space="preserve">Chesterin katedraalissa on asetettu virkaan Englannin kirkon ensimmäinen naispiispa.</w:t>
      </w:r>
    </w:p>
    <w:p>
      <w:r>
        <w:rPr>
          <w:b/>
          <w:u w:val="single"/>
        </w:rPr>
        <w:t xml:space="preserve">Asiakirjan numero 43808</w:t>
      </w:r>
    </w:p>
    <w:p>
      <w:r>
        <w:t xml:space="preserve">Kriisin koetteleman Wrightbusin emoyhtiö antoi kirkolle 1,35 miljoonaa puntaa.</w:t>
      </w:r>
    </w:p>
    <w:p>
      <w:r>
        <w:t xml:space="preserve">John CampbellBBC News NI Economics &amp; Business Editor Wrightbus joutui hallintoon syyskuussa 2019, koska se oli velkaa velkojille 58 miljoonaa puntaa. Tammikuussa 2019 sen emoyhtiö Cornerstone teki lahjoituksen Green Pastures Churchille. Jeff Wright oli Cornerstonen enemmistöosakas ja kirkon johtaja. Yhtiöiden hallinnointi- ja ohjausjärjestelmän asiantuntija kertoi Spotlightille, että lahjoituksen tekeminen tuolloin "herättää eturistiriidan, joka olisi hyvin, hyvin vakava". Clive Grace, Walesin tilintarkastuskomission entinen pääjohtaja, sanoi, että lahjoituksena maksetut rahat olisi voitu antaa Wrightbusin käyttöön sen rakenneuudistuksen helpottamiseksi. Jeff Wright sanoi lausunnossaan, että yritys meni konkurssiin, koska se koki "tilausten äkillisen ja odottamattoman vähenemisen". Wrightin perhe sanoi toimineensa koko ajan asianmukaisesti ja lainmukaisesti. Cornerstone teki Green Pasturesille useita suuria lahjoituksia, useimmiten aikana, jolloin laajemmalla Wright-konsernilla meni hyvin. Wrights Groupin vuoden 2018 tilinpäätös osoittaa kuitenkin 13,6 miljoonan punnan tappiota ennen veroja. Spotlight-ohjelmassa tarkastellaan myös muita hallintoa edeltäneitä liiketoimia, jotka herättävät kysymyksiä siitä, miten yritystä johdettiin. Englantilainen teollisuusmies Jo Bamford osti Wrightbus-yhtiön viime vuoden lokakuussa selvitystilasta. Hän on rekrytoinut työntekijöitä sen jälkeen, kun kauppa saatiin päätökseen, ja tehdas työllistää nyt 400 ihmistä. Voit katsoa Spotlightin BBC One Northern Ireland -kanavalla tiistaina klo 22.35 tai katsoa sen BBC iPlayeristä lähetyksen jälkeen.</w:t>
      </w:r>
    </w:p>
    <w:p>
      <w:r>
        <w:rPr>
          <w:b/>
        </w:rPr>
        <w:t xml:space="preserve">Yhteenveto</w:t>
      </w:r>
    </w:p>
    <w:p>
      <w:r>
        <w:t xml:space="preserve">Wrightbusin emoyhtiö teki 1,35 miljoonan punnan lahjoituksen uskonnolliselle hyväntekeväisyysjärjestölle, kun Antrimin kreivikunnan bussirakentaja oli suurissa talousvaikeuksissa, BBC:n Spotlight paljastaa.</w:t>
      </w:r>
    </w:p>
    <w:p>
      <w:r>
        <w:rPr>
          <w:b/>
          <w:u w:val="single"/>
        </w:rPr>
        <w:t xml:space="preserve">Asiakirjan numero 43809</w:t>
      </w:r>
    </w:p>
    <w:p>
      <w:r>
        <w:t xml:space="preserve">Sharpin tulos laskee 86%, kun teknologiayrityksen vaikeudet jatkuvat</w:t>
      </w:r>
    </w:p>
    <w:p>
      <w:r>
        <w:t xml:space="preserve">Sen liikevoitto laski 3,5 miljardiin jeniin (29 miljoonaa dollaria; 19 miljoonaa puntaa) tilikauden toisella neljänneksellä edellisvuoden 24,5 miljardista jenistä. Tulosta heikensivät älypuhelinten näyttöjen myynnin lasku ja viivästykset varastojen vähentämisessä. Pankit ovat pelastaneet vaikeuksissa olevan kulutuselektroniikkavalmistajan kaksi kertaa kolmen viime vuoden aikana. Toukokuussa Sharp ilmoitti maaliskuuhun päättyneen vuoden tappioista ja vähensi lisää työpaikkoja. Lainanantajat ovat painostaneet yhtiötä myymään tappiollisen LCD-liiketoimintansa. Yksikkö ilmoitti 12,7 miljardin jenin tappiosta neljänneksellä. Toimitusjohtaja Kozo Takahashi kertoi Tokiossa pidetyssä lehdistötilaisuudessa, että Sharp neuvottelee useiden yritysten kanssa LCD-yksikön kaupasta. "En voi kertoa nimiä, mutta neuvottelemme parhaillaan useiden yritysten kanssa", hän sanoi ja lisäsi, ettei hän voinut kertoa aikataulua, milloin kauppa saataisiin päätökseen. Syyskuuhun päättyneellä puolivuotiskaudella yrityksen liiketappio oli 25,2 miljardia jeniä, mikä on suurin tappio kolmeen vuoteen. Sharp ilmoitti aiemmin tällä viikolla tekevänsä liiketappiota kuuden kuukauden jaksolla ja alensi vuotuista liikevoittoennustettaan 80 miljardista jenistä 10 miljardiin jeniin.</w:t>
      </w:r>
    </w:p>
    <w:p>
      <w:r>
        <w:rPr>
          <w:b/>
        </w:rPr>
        <w:t xml:space="preserve">Yhteenveto</w:t>
      </w:r>
    </w:p>
    <w:p>
      <w:r>
        <w:t xml:space="preserve">Vaikeuksissa olevan japanilaisen teknologiayrityksen Sharpin liikevoitto romahti 86 prosenttia syyskuuhun päättyneellä kolmen kuukauden jaksolla edellisvuoteen verrattuna.</w:t>
      </w:r>
    </w:p>
    <w:p>
      <w:r>
        <w:rPr>
          <w:b/>
          <w:u w:val="single"/>
        </w:rPr>
        <w:t xml:space="preserve">Asiakirjan numero 43810</w:t>
      </w:r>
    </w:p>
    <w:p>
      <w:r>
        <w:t xml:space="preserve">CIA:n päällikkö Brennan: Salainen Yhdysvaltain raportti 9/11:stä "antaa Saudi-Arabialle synninpäästön".</w:t>
      </w:r>
    </w:p>
    <w:p>
      <w:r>
        <w:t xml:space="preserve">Raportin 28 sivun pitäminen salassa on herättänyt spekulaatioita siitä, että hyökkäys olisi saanut Saudi-Arabian virallista tukea. Salaiset sivut ovat myös keskeisessä asemassa kiistassa siitä, pitäisikö 11. syyskuuta 2001 kuolleiden uhrien perheiden voida haastaa Saudi-Arabian hallitus oikeuteen. Saudi-Arabia kiistää kaiken osallisuuden. Vuonna 2001 tehdyistä 19 kaappaajasta 15 oli Saudi-Arabian kansalaisia. Kuinka kireät ovat Yhdysvaltojen ja Saudi-Arabian suhteet? Entinen senaattori Bob Graham, joka johti senaatin tiedustelukomiteaa, joka laati salaiseksi luokitellun raportin vuonna 2002, on sanonut, että Saudi-Arabian virkamiehet todellakin avustivat 9/11-kaappaajia. Brennanin mukaan näin ei kuitenkaan ollut. "Uskon, että nämä 28 sivua tulevat julki, ja mielestäni on hyvä, että ne tulevat julki. Ihmisten ei pitäisi pitää niitä todisteena saudien osallisuudesta iskuihin", Brennan sanoi saudien omistaman Arabiya TV:n haastattelussa. Brennan kuvaili myös vuoden 2002 raportin 28-sivuista osaa vain "alustavaksi tarkasteluksi". "9/11-komissio tutki hyvin perusteellisesti näitä väitteitä saudien osallisuudesta... Heidän päätelmänsä oli, että ei ollut mitään todisteita siitä, että Saudi-Arabian hallitus instituutiona tai korkeat saudivirkamiehet yksitellen olisivat tukeneet 9/11-iskuja", hän sanoi. Toukokuussa senaatti hyväksyi lakiesityksen, jonka mukaan amerikkalaiset voisivat haastaa Saudi-Arabian oikeuteen iskujen vuoksi, joissa kuoli lähes 3 000 ihmistä, ja se siirtyy nyt edustajainhuoneeseen. Saudi-Arabian ulkoministeri on varoittanut, että siirto voi johtaa siihen, että hänen hallituksensa vetää pois yhdysvaltalaisia investointeja. Graham on sanonut, että Valkoinen talo päättäisi tässä kuussa, julkaistaanko salaiset sivut.</w:t>
      </w:r>
    </w:p>
    <w:p>
      <w:r>
        <w:rPr>
          <w:b/>
        </w:rPr>
        <w:t xml:space="preserve">Yhteenveto</w:t>
      </w:r>
    </w:p>
    <w:p>
      <w:r>
        <w:t xml:space="preserve">CIA:n päällikkö John Brennan on sanonut, että vuoden 2002 kongressin raportin salaiseksi luokiteltujen osien todennäköinen julkaiseminen syyskuun 11. päivän iskuista vapauttaa Saudi-Arabian kaikesta vastuusta.</w:t>
      </w:r>
    </w:p>
    <w:p>
      <w:r>
        <w:rPr>
          <w:b/>
          <w:u w:val="single"/>
        </w:rPr>
        <w:t xml:space="preserve">Asiakirjan numero 43811</w:t>
      </w:r>
    </w:p>
    <w:p>
      <w:r>
        <w:t xml:space="preserve">London Gateway: 100 miljoonan punnan kokaiinikätkö piilotettu banaanimassaan</w:t>
      </w:r>
    </w:p>
    <w:p>
      <w:r>
        <w:t xml:space="preserve">Yli tonnin painoiset huumeet löydettiin 12. marraskuuta Lontoon Gatewayn rutiinitarkastuksissa Thurrockissa Essexissä. Tulliviranomaisten mukaan ne olivat peräisin Kolumbiasta ja matkalla Belgian Antwerpeniin. National Crime Agency (NCA) totesi, että löytö oli "merkittävä isku asiaan liittyville järjestäytyneille rikollisryhmille". Se on seurausta siitä, että Yhdistyneen kuningaskunnan rajavartiolaitoksen virkamiehet löysivät syyskuussa satamasta 1 155 kiloa kokaiinia. NCA:n osastopäällikkö Jacque Beer sanoi: "Vaikka kumpikaan lähetys ei päätynyt Yhdistyneeseen kuningaskuntaan, on todennäköistä, että ainakin osa siitä olisi päätynyt myyntiin kaduillamme. "Takavarikot olivat huomattavia, ja ne ovat merkittävä isku niihin osallistuneille järjestäytyneille rikollisryhmille, mikä tarkoittaa sitä, että ne voivat sijoittaa vähemmän voittoa uudelleen." Etsi BBC News: East of England Facebookissa, Instagramissa ja Twitterissä. Jos sinulla on juttuehdotuksia, lähetä sähköpostia osoitteeseen eastofenglandnews@bbc.co.uk.</w:t>
      </w:r>
    </w:p>
    <w:p>
      <w:r>
        <w:rPr>
          <w:b/>
        </w:rPr>
        <w:t xml:space="preserve">Yhteenveto</w:t>
      </w:r>
    </w:p>
    <w:p>
      <w:r>
        <w:t xml:space="preserve">Sisäministeriön mukaan banaanimassalähetyksestä on löydetty kokaiinia, jonka arvo on arviolta 100 miljoonaa puntaa.</w:t>
      </w:r>
    </w:p>
    <w:p>
      <w:r>
        <w:rPr>
          <w:b/>
          <w:u w:val="single"/>
        </w:rPr>
        <w:t xml:space="preserve">Asiakirjan numero 43812</w:t>
      </w:r>
    </w:p>
    <w:p>
      <w:r>
        <w:t xml:space="preserve">Vapaaehtoiset Mansaaren rantojen puhdistukset jatkuvat jälleen</w:t>
      </w:r>
    </w:p>
    <w:p>
      <w:r>
        <w:t xml:space="preserve">Seuraavaksi on vuorossa Cranstalin ranta saaren pohjoisosassa, jota Beach Buddies -järjestäjä Bill Dale kuvailee "valtavaksi ongelmaksi". Ryhmä aikoo kokoontua kolme tai neljä kertaa kuukaudessa koko vuoden ajan. Dale sanoi: "Ballaugh, Kirk Michael, Gansey ja Castletown ovat kaikki ehdottomasti huomion tarpeessa". Beach Buddies Isle of Man perustettiin vuonna 2006, ja se on työskennellyt yksityisten yritysten ja ympäristöryhmien kanssa Manxin rannikon puhdistamiseksi. Dale sanoi: "Kun yksi on maalattu, on aloitettava toinen, koska Mansaarella on todellinen ongelma. "Haluamme edistää sitä, että yhteisö on ylpeä saaren rantaviivasta. Saarella on Brittein saarten upeimpia maisemia, ja jos me kaikki toimimme yhdessä, voimme tehdä siitä vielä paremman." "Se on myös yksi saaren upeimmista maisemista." Cranstalin rannan siivoustalkoot järjestetään 16. helmikuuta kello 10.30 GMT. Lisätietoja on saatavilla ryhmän Facebook-sivulla.</w:t>
      </w:r>
    </w:p>
    <w:p>
      <w:r>
        <w:rPr>
          <w:b/>
        </w:rPr>
        <w:t xml:space="preserve">Yhteenveto</w:t>
      </w:r>
    </w:p>
    <w:p>
      <w:r>
        <w:t xml:space="preserve">Vapaaehtoisten vetämä rantojen puhdistuskampanja Mansaarella on pääsemässä taas vauhtiin sen jälkeen, kun ankara sää aiheutti kahdeksan viikon tauon.</w:t>
      </w:r>
    </w:p>
    <w:p>
      <w:r>
        <w:rPr>
          <w:b/>
          <w:u w:val="single"/>
        </w:rPr>
        <w:t xml:space="preserve">Asiakirjan numero 43813</w:t>
      </w:r>
    </w:p>
    <w:p>
      <w:r>
        <w:t xml:space="preserve">Perun mutavyöry hätätila julistettiin Chosicassa lähellä Limaa</w:t>
      </w:r>
    </w:p>
    <w:p>
      <w:r>
        <w:t xml:space="preserve">Mutavyöry ja vesivirta syöksi auton kokoisia lohkareita Chosican kaupungin läpi, 47 kilometrin päässä pääkaupungista Limasta. Ainakin seitsemän ihmistä kuoli ja 65 taloa tuhoutui. Maan tärkein itä-länsi-suuntainen valtatie oli tukossa, ja asukkaat pyytävät kalustoa raivaamaan raunioista. Lohkareita irrotti maanantaina kaksi tuntia kestänyt rankkasade. Tulvavedet rikkoivat tiiliseiniä ja veivät autoja, eläimiä ja huonekaluja Chosican kaduille. Hätätila julistettiin 60 päiväksi, jotta paikallisviranomaisille annettaisiin valtuudet palauttaa sähkö- ja vesihuolto ja aloittaa puhdistusoperaatiot. Kaupungin asukkaat ovat pyytäneet viranomaisilta kaivinkoneita ja raskasta kalustoa. Vuonna 1967 Chosicassa sattuneessa mutavyöryssä kuoli 64 ihmistä.</w:t>
      </w:r>
    </w:p>
    <w:p>
      <w:r>
        <w:rPr>
          <w:b/>
        </w:rPr>
        <w:t xml:space="preserve">Yhteenveto</w:t>
      </w:r>
    </w:p>
    <w:p>
      <w:r>
        <w:t xml:space="preserve">Perun viranomaiset ovat julistaneet hätätilan kaupunkiin, johon maanantaina iski muta- ja kivivyöry.</w:t>
      </w:r>
    </w:p>
    <w:p>
      <w:r>
        <w:rPr>
          <w:b/>
          <w:u w:val="single"/>
        </w:rPr>
        <w:t xml:space="preserve">Asiakirjan numero 43814</w:t>
      </w:r>
    </w:p>
    <w:p>
      <w:r>
        <w:t xml:space="preserve">Google "ei täytä EU:n sääntöjä" uudessa tietosuojakäytännössään</w:t>
      </w:r>
    </w:p>
    <w:p>
      <w:r>
        <w:t xml:space="preserve">Hakujätti aikoo yhtenäistää 60 erilaista tietosuojakäytäntöä kaikissa tuotteissaan 1. maaliskuuta alkaen. EU:n sääntelyviranomaiset olivat kuitenkin vaatineet "taukoa", jotta ne voisivat analysoida muutoksia. Ranskan sääntelyviranomainen CNIL totesi, että käytäntö herättää syvää huolta ja että se ei vastaa Euroopan tietosuojadirektiivin vaatimuksia. Euroopan komissio esitteli äskettäin suunnitelmat uusista yleiseurooppalaisista tietosuojasäännöistä. Artiklan 29 mukainen tietosuojatyöryhmä - neuvoa-antava elin, jossa on edustajia kaikista EU:n tietosuojaviranomaisista - oli pyytänyt kansallista tieto- ja vapauskomissiota tutkimaan Googlen uutta politiikkaa sen jälkeen, kun se oli ilmaissut huolensa aiemmin tässä kuussa. "CNIL ja EU:n tietosuojaviranomaiset pahoittelevat sitä, että Google ei suostunut lykkäämään tämän uuden politiikan soveltamista, joka herättää perusteltua huolta Euroopan kansalaisten henkilötietojen suojasta", se totesi. Ranskan sääntelyviranomainen lisäsi olevansa "syvästi huolissaan tietojen yhdistämisestä eri palveluissa ja jatkaa tutkimuksiaan Googlen edustajien kanssa". Google on sanonut parantavansa käyttäjäkokemusta ja tekevänsä käytännöistään yksinkertaisempia ja helpommin ymmärrettäviä.</w:t>
      </w:r>
    </w:p>
    <w:p>
      <w:r>
        <w:rPr>
          <w:b/>
        </w:rPr>
        <w:t xml:space="preserve">Yhteenveto</w:t>
      </w:r>
    </w:p>
    <w:p>
      <w:r>
        <w:t xml:space="preserve">Googlen uusi tietosuojakäytäntö saattaa Ranskan tietosuojaviranomaisen mukaan rikkoa Euroopan unionin tietosuojalakeja.</w:t>
      </w:r>
    </w:p>
    <w:p>
      <w:r>
        <w:rPr>
          <w:b/>
          <w:u w:val="single"/>
        </w:rPr>
        <w:t xml:space="preserve">Asiakirjan numero 43815</w:t>
      </w:r>
    </w:p>
    <w:p>
      <w:r>
        <w:t xml:space="preserve">Sir Jeffrey Donaldson johtaa DUP:tä Westminsterissä</w:t>
      </w:r>
    </w:p>
    <w:p>
      <w:r>
        <w:t xml:space="preserve">Lagan Valleyn kansanedustaja ottaa paikkansa Nigel Doddsilta, joka menetti Westminsterin paikkansa Sinn Féinin John Finucanelle viime viikon vaaleissa. Puolue on myös valinnut Sammy Wilsonin johtavaksi ruorimieheksi, joka ottaa Sir Jeffreyn paikan. Muutoksista ilmoitettiin tiistaina pidetyn eduskuntaryhmän kokouksen jälkeen. Valintansa jälkeen Sir Jeffrey osoitti kunnioitusta Doddsille ja kuvaili häntä henkilöksi, joka "herätti kunnioitusta koko alahuoneessa". "Tämän parlamentin ensimmäinen painopiste on epäilemättä Brexit ja pääministerin erosopimus", hän sanoi. Hän lisäsi, että hänen puolueensa aikoo jatkaa pyrkimyksiä muuttaa sopimusta varmistaakseen, että "Pohjois-Irlannin taloudellinen ja perustuslaillinen koskemattomuus turvataan".</w:t>
      </w:r>
    </w:p>
    <w:p>
      <w:r>
        <w:rPr>
          <w:b/>
        </w:rPr>
        <w:t xml:space="preserve">Yhteenveto</w:t>
      </w:r>
    </w:p>
    <w:p>
      <w:r>
        <w:t xml:space="preserve">Sir Jeffrey Donaldsonista tulee DUP:n uusi alahuoneen johtaja, puolue on ilmoittanut.</w:t>
      </w:r>
    </w:p>
    <w:p>
      <w:r>
        <w:rPr>
          <w:b/>
          <w:u w:val="single"/>
        </w:rPr>
        <w:t xml:space="preserve">Asiakirjan numero 43816</w:t>
      </w:r>
    </w:p>
    <w:p>
      <w:r>
        <w:t xml:space="preserve">Sussexin herttua ja herttuatar osallistuvat Royal Ascotiin</w:t>
      </w:r>
    </w:p>
    <w:p>
      <w:r>
        <w:t xml:space="preserve">Herttuatar oli pukeutunut hääpukunsa valmistajan, Givenchyn, asuun ja saapui kello 14.00 BST vaunukulkueessa miehensä prinssi Harryn kanssa kuningattaren takana. Kuukausi sitten Windsorissa avioitunut pari luovutti Frankie Dettorille pokaalin St James's Palace Stakesin voitosta. Kuninkaallinen seurue osallistui ensimmäiseen viidestä tämän viikon kilparatsastuspäivästä. Vedonvälittäjät ottivat vastaan vetoja kuningattaren hatun väristä, joka osoittautui keltaiseksi sinisellä kukalla. Kukat näyttävät olevan tämän vuoden tapahtuman teema, ja monet kilpaurheilijat heijastavat niitä omissa päähinevalinnoissaan. Saatat olla kiinnostunut: .</w:t>
      </w:r>
    </w:p>
    <w:p>
      <w:r>
        <w:rPr>
          <w:b/>
        </w:rPr>
        <w:t xml:space="preserve">Yhteenveto</w:t>
      </w:r>
    </w:p>
    <w:p>
      <w:r>
        <w:t xml:space="preserve">Sussexin herttuatar on liittynyt kuningattaren seuraan tehdäkseen ensiesiintymisensä Royal Ascotissa.</w:t>
      </w:r>
    </w:p>
    <w:p>
      <w:r>
        <w:rPr>
          <w:b/>
          <w:u w:val="single"/>
        </w:rPr>
        <w:t xml:space="preserve">Asiakirjan numero 43817</w:t>
      </w:r>
    </w:p>
    <w:p>
      <w:r>
        <w:t xml:space="preserve">Dorsetin timanttisen juhlavuoden palapelin maailmanennätysyritys</w:t>
      </w:r>
    </w:p>
    <w:p>
      <w:r>
        <w:t xml:space="preserve">Dave Evans, Weymouthissa sijaitsevasta Guest Book Puzzles -yrityksestä kertoi, että palapelissä on 40 000 palaa ja sen koko on 13,9 neliömetriä (150 neliöjalkaa). Siinä on union jack ja kuvakooste valokuvista kuningattaren timanttisen juhlavuoden juhlallisuuksista Dorsetissa. Evans kertoi aikovansa esittää palapelin, jonka hän leikkaa ensi vuoden helmikuussa, kuningattarelle. Hän aikoo myös yrittää rikkoa suurimman kaupallisesti valmistetun palapelin ennätyksen, joka on tällä hetkellä 32 256 pahvipalaa ja jota saksalainen Ravensburger AG on pitänyt hallussaan vuodesta 2010. Evans, joka sanoi olleensa aina "palapelien ystävä", tarvitsee kaksi viikkoa palapelin leikkaamiseen työpajassaan Brewer's Quayssä Weymouthissa. "Jos saavutan tavoitteeni, tämä palapeli on perintöni", hän sanoi. Evans oli oppisopimuskoulutuksessa Victory Puzzles -yrityksessä Bournemouthissa yli 40 vuotta sitten ennen kuin hänestä tuli ammattinyrkkeilijä. Hän palasi palapelien tekemisen pariin 14 vuotta sitten. Guinness World Recordsin tarkkailija arvioi kaksi ennätysyritystä.</w:t>
      </w:r>
    </w:p>
    <w:p>
      <w:r>
        <w:rPr>
          <w:b/>
        </w:rPr>
        <w:t xml:space="preserve">Yhteenveto</w:t>
      </w:r>
    </w:p>
    <w:p>
      <w:r>
        <w:t xml:space="preserve">Dorsetilainen käsityöläinen yrittää tehdä uuden maailmanennätyksen luomalla suurimman käsin leikatun puisen palapelin.</w:t>
      </w:r>
    </w:p>
    <w:p>
      <w:r>
        <w:rPr>
          <w:b/>
          <w:u w:val="single"/>
        </w:rPr>
        <w:t xml:space="preserve">Asiakirjan numero 43818</w:t>
      </w:r>
    </w:p>
    <w:p>
      <w:r>
        <w:t xml:space="preserve">Kaivoskonserni CDE Global ostaa Caterpillarin tehtaan</w:t>
      </w:r>
    </w:p>
    <w:p>
      <w:r>
        <w:t xml:space="preserve">Julian O'NeillBBC News NI Business Correspondent Siirto voi johtaa uusien työpaikkojen syntymiseen alueella. Cookstownissa sijaitseva CDE Group ottaa Monkstownin tuotantolaitoksen haltuunsa syyskuussa, mutta kaupan yksityiskohtia ei ole julkistettu. CDE sanoi, että se odottaa laitteidensa myynnin kaksinkertaistuvan vuoteen 2020 mennessä, ja tehtaan hankkiminen "parantaa työllisyyttä". Tehdas on kooltaan yli 300 000 neliöjalkaa ja "ihanteellinen monimutkaisten laitteiden valmistukseen". CDE:n mukaan osto varmistaa "maailmanluokan valmistuksen" jatkumisen Monkstownissa. Viime vuonna Caterpillar ilmoitti sulkevansa tehtaan ja keskittävänsä työvoimansa Larneen - siirto, joka vei yli 200 työpaikkaa.</w:t>
      </w:r>
    </w:p>
    <w:p>
      <w:r>
        <w:rPr>
          <w:b/>
        </w:rPr>
        <w:t xml:space="preserve">Yhteenveto</w:t>
      </w:r>
    </w:p>
    <w:p>
      <w:r>
        <w:t xml:space="preserve">Tyroneilainen kaivostuoteyritys aikoo ostaa Caterpillarin Newtownabbeyssa tyhjentämän tehtaan.</w:t>
      </w:r>
    </w:p>
    <w:p>
      <w:r>
        <w:rPr>
          <w:b/>
          <w:u w:val="single"/>
        </w:rPr>
        <w:t xml:space="preserve">Asiakirjan numero 43819</w:t>
      </w:r>
    </w:p>
    <w:p>
      <w:r>
        <w:t xml:space="preserve">Morrisons Castle Bromwich: Bromwich: Miehet kirveen kanssa varastavat auton naiselta tyttärensä kanssa</w:t>
      </w:r>
    </w:p>
    <w:p>
      <w:r>
        <w:t xml:space="preserve">Neljä naamioitunutta miestä, joista yhdellä oli mukanaan kirves, lähestyi 35-vuotiasta naista Morrisonsin parkkipaikalla Castle Bromwichissa juuri sen jälkeen, kun hän oli pysäköinyt autonsa. He nappasivat hänen avaimensa ja työnsivät hänet kumoon, minkä jälkeen kolme heistä nousi hänen autoonsa ja ajoi pois. Neljäs ajoi pois erillisellä autolla. Nainen ja hänen tyttärensä eivät loukkaantuneet perjantai-illan välikohtauksessa. Konstaapeli Kerrie Galloway sanoi: "Tämä oli pelottava ja uhkaava hyökkäys, jonka takana oli neljä miestä, jotka selvästi näkivät, että uhri ja hänen nuori tyttärensä olivat yksin. "Uhrin tytär ei ainoastaan nähnyt, kuinka heidän autonsa varastettiin, vaan hän joutui myös näkemään, kuinka hänen äitinsä työnnettiin lattialle, ja yhdellä rikoksentekijöistä oli mukanaan kirves." "Uhri oli myös nähnyt, kuinka hänen äitinsä työnnettiin lattialle, ja yhdellä rikoksentekijöistä oli kirves." Kaikkia, joilla on tietoja tai kojelautakameran kuvamateriaalia, pyydetään ottamaan yhteyttä poliisiin. Seuraa BBC West Midlandsia Facebookissa, Twitterissä ja Instagramissa. Lähetä juttuideasi osoitteeseen: newsonline.westmidlands@bbc.co.uk</w:t>
      </w:r>
    </w:p>
    <w:p>
      <w:r>
        <w:rPr>
          <w:b/>
        </w:rPr>
        <w:t xml:space="preserve">Yhteenveto</w:t>
      </w:r>
    </w:p>
    <w:p>
      <w:r>
        <w:t xml:space="preserve">Kirveellä aseistautuneet miehet hyökkäsivät 12-vuotiaan tyttärensä kanssa ostoksilla olleen naisen kimppuun.</w:t>
      </w:r>
    </w:p>
    <w:p>
      <w:r>
        <w:rPr>
          <w:b/>
          <w:u w:val="single"/>
        </w:rPr>
        <w:t xml:space="preserve">Asiakirjan numero 43820</w:t>
      </w:r>
    </w:p>
    <w:p>
      <w:r>
        <w:t xml:space="preserve">Paigntonin mies, joka kaivoi kumppaninsa silmät, vangittiin</w:t>
      </w:r>
    </w:p>
    <w:p>
      <w:r>
        <w:t xml:space="preserve">Christopher Cozens, kotoisin Paigntonista, Devonista, löi uhriaan myös kasvoihin, kuultiin Exeterin kruununoikeudessa. Cozens, 37, myönsi syyllistyneensä ruumiinvamman aiheuttamiseen ja taskulampuksi naamioidun tainnutusaseen hallussapitoon, ja hänet tuomittiin kahdeksi vuodeksi ja yhdeksäksi kuukaudeksi vankilaan. Uhri selvisi ilman vakavia silmävammoja, mutta sai mustelmia kasvoihinsa, päähänsä ja selkäänsä. Oikeus kuuli, että naapurit olivat soittaneet poliisille 26. kesäkuuta kuultuaan tunnin kestäneen hyökkäyksen. Lisää tästä jutusta ja muista Devonin ja Cornwallin uutisista Puolustaja Paul Dentith sanoi, että Cozensilla on aivovamma ja mielenterveysongelmia, jotka johtuvat pitkäaikaisesta alkoholin väärinkäytöstä. Hän sanoi, että Cozens oli järkyttynyt ja stressaantunut, koska hänet oli häädettävä. Tuomari David Evans sanoi, että Cozensilla oli huono rekisteri perheväkivallasta aiempia kumppaneitaan kohtaan ja että hänen rikostaan pahensi humalatila. Hän määräsi hänelle lähestymiskiellon, joka kieltää häntä ottamasta yhteyttä uhriin tai menemästä tämän uuteen kotiin.</w:t>
      </w:r>
    </w:p>
    <w:p>
      <w:r>
        <w:rPr>
          <w:b/>
        </w:rPr>
        <w:t xml:space="preserve">Yhteenveto</w:t>
      </w:r>
    </w:p>
    <w:p>
      <w:r>
        <w:t xml:space="preserve">Humalainen mies, joka kaivoi kumppaninsa silmät auki ja löi kuvakehyksen tämän pään päälle, on tuomittu vankilaan.</w:t>
      </w:r>
    </w:p>
    <w:p>
      <w:r>
        <w:rPr>
          <w:b/>
          <w:u w:val="single"/>
        </w:rPr>
        <w:t xml:space="preserve">Asiakirjan numero 43821</w:t>
      </w:r>
    </w:p>
    <w:p>
      <w:r>
        <w:t xml:space="preserve">Buckinghamin palatsin pyörätietä koskeva suunnitelma julkistettiin</w:t>
      </w:r>
    </w:p>
    <w:p>
      <w:r>
        <w:t xml:space="preserve">Spur Roadilla, kuningatar Victorian muistomerkin edustalla, voitaisiin ottaa käyttöön kaksisuuntainen, eroteltu kokeiluraide, jonka pollarit voidaan poistaa suurissa tilaisuuksissa. Julkinen kuuleminen suunnitelmasta alkaa myöhemmin ja päättyy 4. lokakuuta. Jos kokeilu saa vihreää valoa ja onnistuu, rata voitaisiin ottaa käyttöön kesällä 2016. Kokeilua tehtäisiin vuoden ajan, jotta voitaisiin arvioida, kuinka tehokas se on, ja Greater London Authorityn mukaan suunnitelmissa viimeisteltäisiin reitti Lontoon keskustan halki Tower Hilliltä parlamentin aukion kautta Hyde Park Corneriin ja Lancaster Gateen. Lontoon pormestari Boris Johnson sanoi: "Uudesta itä-länsi-superhighwaystä tulee arvokas osa uutta verkostoamme, joka kulkee pääkaupungin sydämen läpi ja ohittaa joidenkin rakastetuimpien maamerkkien, kuten parlamenttitalon ja Buckinghamin palatsin, etuoven." Valtatiesuunnitelman ovat laatineet Johnson, Transport for London ja Royal Parks.</w:t>
      </w:r>
    </w:p>
    <w:p>
      <w:r>
        <w:rPr>
          <w:b/>
        </w:rPr>
        <w:t xml:space="preserve">Yhteenveto</w:t>
      </w:r>
    </w:p>
    <w:p>
      <w:r>
        <w:t xml:space="preserve">Lontoon uutta pyörätietä koskevat suunnitelmat on julkistettu, ja Buckinghamin palatsin kohdalla on erillinen kaista.</w:t>
      </w:r>
    </w:p>
    <w:p>
      <w:r>
        <w:rPr>
          <w:b/>
          <w:u w:val="single"/>
        </w:rPr>
        <w:t xml:space="preserve">Asiakirjan numero 43822</w:t>
      </w:r>
    </w:p>
    <w:p>
      <w:r>
        <w:t xml:space="preserve">Condor Ferriesin "kesäkuun määräaika" herättää kysymyksiä valtioissa</w:t>
      </w:r>
    </w:p>
    <w:p>
      <w:r>
        <w:t xml:space="preserve">Yhtiöllä on tällä hetkellä lupa liikennöidä Kanaalisaarilla vuoteen 2018 asti. Toimitusjohtaja James Fulford sanoi, että näin suuri investointi vaatii lisää varmuutta. Varapuheenjohtaja Sean Power sanoi haluavansa varmistaa, ettei mikään sopimus ole yksinoikeudellinen. "Tarvitsemme varmuuden, jotta saamme riittävän pitkäaikaisen toimiluvan voidaksemme investoida", Fulford sanoi. "Jotta tämä kaikki toimisi, on saatava päätös kesäkuun loppuun mennessä, ja se puolestaan riittää, jotta voimme investoida uuteen lauttaan." Melko epätavallista Jerseyn politiikkaan lauttakampanjoijana tullut varapresidentti Power sanoi, että Condorin pyytämän sopimuksen pituus oli epätavallista. Hän sanoi: "He yrittävät ilmeisesti rinnastaa tämän sopimuksen laivan rahoitukseen, ja ymmärrän sen, mutta Kanaalisaarilla ei saa käydä niin, että toisen ranskalaisen tai brittiläisen sataman kanssa tehdään parempi sopimus.... ja joudumme tilanteeseen, jossa emme voi tarkastella sopimusta." Hän sanoi, että Condor ei voi tehdä sopimusta. Ports of Jerseyn toimitusjohtaja Doug Bannister sanoi, että molemmat osapuolet ovat pääsemässä "lähemmäksi" sopimusta. Uusi suurempi alus mahtuu Kanaalisaarten satamiin, mutta neuvotteluja jatketaan Weymouthin ja Portlandin kaupunginvaltuuston kanssa, koska se on huolissaan siitä, että lautta voisi olla liian suuri Weymouthin satamaan.</w:t>
      </w:r>
    </w:p>
    <w:p>
      <w:r>
        <w:rPr>
          <w:b/>
        </w:rPr>
        <w:t xml:space="preserve">Yhteenveto</w:t>
      </w:r>
    </w:p>
    <w:p>
      <w:r>
        <w:t xml:space="preserve">Valtioille on esitetty virallisia kysymyksiä sen jälkeen, kun Condor Ferries ilmoitti ostavansa uuden 50 miljoonan punnan arvoisen lautan vain, jos sen toimilupaa jatketaan 10 vuodeksi kesäkuun loppuun mennessä.</w:t>
      </w:r>
    </w:p>
    <w:p>
      <w:r>
        <w:rPr>
          <w:b/>
          <w:u w:val="single"/>
        </w:rPr>
        <w:t xml:space="preserve">Asiakirjan numero 43823</w:t>
      </w:r>
    </w:p>
    <w:p>
      <w:r>
        <w:t xml:space="preserve">Copelandin neuvosto turvautuu hyväntekeväisyysjärjestöihin asunnottomuuden torjumiseksi.</w:t>
      </w:r>
    </w:p>
    <w:p>
      <w:r>
        <w:t xml:space="preserve">Tilapäismajoitukseen sijoitettujen Copelandin kotitalouksien määrä on lähes kaksinkertaistunut kahdessa vuodessa. Myös ruokapankkien käyttö on lisääntynyt 20 prosenttia, ja lähes neljännes alueen lapsista elää köyhyydessä. Neuvoston asuntopäällikkö Amanda Starr sanoi, että ilman hyväntekeväisyysjärjestöjen apua "ihmiset joutuisivat kadulle". "Piilotettu koditon" Henkilöstö työskentelee Whitehaven Foyerin, Whitehaven Community Trustin ja Calderwood Housen kaltaisten järjestöjen kanssa, kertoi Local Democracy Reporting Service. Valtuutetuille laaditussa raportissa paljastui, että alueella on paljon "piiloasunnottomia", kuten ihmisiä, jotka asuvat sohvasurffaajina tai asuvat ystävien tai sukulaisten luona. Raportissa todettiin myös, että etuuksien maksamisen viivästyminen on aiheuttanut joillekin alueen asukkaille "huomattavia taloudellisia paineita", mikä on johtanut siihen, että heikoimmassa asemassa olevat ovat velkaantuneet. Viranomaisella oli "kasvavia taloudellisia paineita" tarjota palveluja pienemmillä budjeteilla, se lisäsi. Seuraa BBC North East &amp; Cumbriaa Twitterissä, Facebookissa ja Instagramissa. Lähetä juttuideasi osoitteeseen northeastandcumbria@bbc.co.uk</w:t>
      </w:r>
    </w:p>
    <w:p>
      <w:r>
        <w:rPr>
          <w:b/>
        </w:rPr>
        <w:t xml:space="preserve">Yhteenveto</w:t>
      </w:r>
    </w:p>
    <w:p>
      <w:r>
        <w:t xml:space="preserve">Asunnottomien määrän kasvusta raportoiva maaseutuneuvosto sanoo turvautuvansa hyväntekeväisyysjärjestöjen ja yhteisön elinten apuun.</w:t>
      </w:r>
    </w:p>
    <w:p>
      <w:r>
        <w:rPr>
          <w:b/>
          <w:u w:val="single"/>
        </w:rPr>
        <w:t xml:space="preserve">Asiakirjan numero 43824</w:t>
      </w:r>
    </w:p>
    <w:p>
      <w:r>
        <w:t xml:space="preserve">Uhanalaisia suippovalaita havaittu Mansaaren rannikolta.</w:t>
      </w:r>
    </w:p>
    <w:p>
      <w:r>
        <w:t xml:space="preserve">Manx Whale and Dolphin Watchin (MWDW) mukaan tarkkailijaryhmä näki ne noin klo 15.30 BST lauantaina. MWDW sanoi, että noin 26 metriä pitkät valaat ovat "uskomattoman harvinaisia vierailijoita Manxin vesillä", ja lisäsi, että ne todennäköisesti söivät silliä. Kansainvälinen luonnonsuojeluliitto (IUCN) on luokitellut suippovalaat uhanalaisiksi. Jen Adams MWDW:stä sanoi: "Suomunvalaat ovat uskomattoman harvinaisia vierailijoita Manxin vesillä, mutta tämän havainnon tekee uskomattomaksi se, kuinka matalaa vesi on siellä, missä ne olivat." 'Epätavallinen häiriö' Valaspari havaittiin toisen kerran sunnuntaina noin kello 14.30, kun useammat tarkkailijat huomasivat "epätavallista häiriötä vedessä". MWDW:n jäsenet matkustivat paikalle ja tarkkailivat nisäkkäitä noin kolmen tunnin ajan. "Ne olivat kaukana, mutta meidän avullamme useimmat ihmiset onnistuivat näkemään ne katsomalla niiden pitkää puhallusta", Adams sanoi. Finnvalaat kasvavat noin 26 metrin pituisiksi ja voivat elää noin 90-vuotiaiksi. Ne voivat painaa jopa 74 tonnia, ja niiden ruokavalio koostuu pienistä kaloista, äyriäisistä ja kalmarista.</w:t>
      </w:r>
    </w:p>
    <w:p>
      <w:r>
        <w:rPr>
          <w:b/>
        </w:rPr>
        <w:t xml:space="preserve">Yhteenveto</w:t>
      </w:r>
    </w:p>
    <w:p>
      <w:r>
        <w:t xml:space="preserve">Mansaaren itärannikolla on havaittu pari uhanalaista suippovalaita, kuten on vahvistettu.</w:t>
      </w:r>
    </w:p>
    <w:p>
      <w:r>
        <w:rPr>
          <w:b/>
          <w:u w:val="single"/>
        </w:rPr>
        <w:t xml:space="preserve">Asiakirjan numero 43825</w:t>
      </w:r>
    </w:p>
    <w:p>
      <w:r>
        <w:t xml:space="preserve">Aberdeenin kaupunginvaltuutettu Scott Cassie vangittiin käteishuijauksesta</w:t>
      </w:r>
    </w:p>
    <w:p>
      <w:r>
        <w:t xml:space="preserve">Scott Cassie, 60, joka erosi kaupunginvaltuutetusta viime kuussa, myönsi ottaneensa 13 500 puntaa Kaimhill Outdoor Sports Society -yhdistykseltä. Hän myönsi rikokset, jotka tapahtuivat hänen toimiessaan kaupunginvaltuutettuna. Cassie tuomittiin vuodeksi vankilaan Aberdeenin sheriffituomioistuimessa. Sheriffi Edward Savage sanoi, että kansalaiset odottavat vaaleilla valituilta edustajilta korkeinta mahdollista rehellisyyttä ja rehellisyyttä. Hän sanoi: "Petitte tämän luottamuksen. Se oli vakava luottamuksen rikkominen, ja yleistä etua on suojeltava." Puolustusasianajaja Gregor Kelly sanoi, että hänen päämiestään "vainoaa" se, mitä hän oli tehnyt. Cassie, jonka mukaan on nimetty katu Garthdee-kotinsa lähellä, luopui tehtävästään liberaalidemokraattisen ryhmän varajohtajana sen jälkeen, kun väitteet taloudellisista väärinkäytöksistä tulivat julkisuuteen viime vuonna. Hän jatkoi kuitenkin työtään kaupunginvaltuutettuna, joka edustaa Garthdeen, Airyhallin ja Broomhillin alueita. Hän syyllistyi rikoksiin elokuun 1998 ja toukokuun 2009 välisenä aikana. Hän erosi tehtävästään huhtikuussa ennen oikeudenkäyntiä "henkilökohtaisiin syihin" vedoten. Kruununvirasto luopui Cassien vaimoa Moiraa vastaan nostetuista kavallussyytteistä.</w:t>
      </w:r>
    </w:p>
    <w:p>
      <w:r>
        <w:rPr>
          <w:b/>
        </w:rPr>
        <w:t xml:space="preserve">Yhteenveto</w:t>
      </w:r>
    </w:p>
    <w:p>
      <w:r>
        <w:t xml:space="preserve">Entinen Aberdeenin kaupunginvaltuutettu, joka myönsi syytteet tuhansien punnan kavaltamisesta urheiluseuralta, on tuomittu vankilaan.</w:t>
      </w:r>
    </w:p>
    <w:p>
      <w:r>
        <w:rPr>
          <w:b/>
          <w:u w:val="single"/>
        </w:rPr>
        <w:t xml:space="preserve">Asiakirjan numero 43826</w:t>
      </w:r>
    </w:p>
    <w:p>
      <w:r>
        <w:t xml:space="preserve">Valvontaviranomainen ei tutki Thameslink-päätöstä uudelleen.</w:t>
      </w:r>
    </w:p>
    <w:p>
      <w:r>
        <w:t xml:space="preserve">Derbyläinen junavalmistaja vähentää 1 400 työpaikkaa hävittyään Siemensille, joka oli hallituksen suosima tarjoaja. Bombardierin kannattajat olivat toivoneet, että NAO löytäisi ongelmia liikenneministeriön hankintamenettelyssä. NAO:n mukaan mikään ei kuitenkaan viitannut siihen, että hallitus ei olisi noudattanut oikeita sääntöjä. Oikeudellinen tarkastelu Kesäkuussa saksalainen Siemens nimettiin hallituksen ensisijaiseksi tarjoajaksi rakentamaan uusia junavaunuja Thameslink-reitille. 6 miljardin punnan arvoinen pohjoisen ja etelän välinen Lontoon Thameslink-ohjelma edellyttää 1 200 uutta vaunua. Kansallinen tilintarkastusvirasto antoi kirjeitse päivityksen neljälle Derbyshiren konservatiiviselle kansanedustajalle, jotka olivat liittyneet kampanjaan, jossa hallitusta vaadittiin peruuttamaan päätöksensä. Pauline Lathamille, Heather Wheelerille, Nigel Millsille ja Jessica Leelle kerrottiin, että NAO pysyy tilanteen tasalla eikä sulje pois mahdollisuutta, että asiasta tehdään tulevaisuudessa tutkimus. Päätös tarkoittaa, että kampanjan toiveet lepäävät nyt mahdollisen Uniten johtaman oikeudellisen uudelleentarkastelun varassa, jota Derbyn kaupunginvaltuusto rahoittaa osittain. Bombardier, joka tarkastelee edelleen Derbyssä sijaitsevan Litchurch Lanen tehtaan tulevaisuutta, sanoi, ettei se kommentoi uutista.</w:t>
      </w:r>
    </w:p>
    <w:p>
      <w:r>
        <w:rPr>
          <w:b/>
        </w:rPr>
        <w:t xml:space="preserve">Yhteenveto</w:t>
      </w:r>
    </w:p>
    <w:p>
      <w:r>
        <w:t xml:space="preserve">Kansallinen tilintarkastusvirasto (National Audit Office, NAO) on päättänyt olla tekemättä täydellistä arvoa rahalle -tutkimusta päätöksestä evätä Bombardierilta Thameslink-sopimus.</w:t>
      </w:r>
    </w:p>
    <w:p>
      <w:r>
        <w:rPr>
          <w:b/>
          <w:u w:val="single"/>
        </w:rPr>
        <w:t xml:space="preserve">Asiakirjan numero 43827</w:t>
      </w:r>
    </w:p>
    <w:p>
      <w:r>
        <w:t xml:space="preserve">"Essex Boys" -murhaaja Michael Steele epäonnistui uudelleentarkastelussaan.</w:t>
      </w:r>
    </w:p>
    <w:p>
      <w:r>
        <w:t xml:space="preserve">Michael Steele, 69, vangittiin tammikuussa 1998 yhdessä Jack Whomesin, 51, kanssa niin sanotuista Essexin poikien murhista Rettendonissa, Chelmsfordin lähellä, vuonna 1995. Colchesterin lähellä sijaitsevassa Great Bentleyssä asuva Steele vastusti aiempaa päätöstä, jonka mukaan hän ei saanut hakea muutosta. Korkein oikeus kieltäytyi myöntämästä Steelelle oikeutta tutkia rikosasioiden uudelleentarkastelulautakunnan päätöstä. Steele ja Whomes Brockfordista, Suffolkista, tuomittiin elinkautiseen vankeuteen Old Baileyssä Tony Tuckerin, 38, Pat Taten, 37, ja Craig Rolfen, 26, murhista. Kolme miestä, kaikki huumekauppiaita, löydettiin ammuttuina Range Roverista syrjäisellä maatilalla. Steele ja Whomes ovat aina väittäneet olevansa syyttömiä murhiin, jotka innoittivat Sean Beanin tähdittämän Essex Boys -elokuvan. Kaksikko hävisi valituksen tuomiostaan helmikuussa 2006. Aiheeseen liittyvät Internet-linkit Criminal Cases Review Commission (Rikosoikeudellisten asioiden valvontalautakunta) HM Courts Service (HM Courts Service)</w:t>
      </w:r>
    </w:p>
    <w:p>
      <w:r>
        <w:rPr>
          <w:b/>
        </w:rPr>
        <w:t xml:space="preserve">Yhteenveto</w:t>
      </w:r>
    </w:p>
    <w:p>
      <w:r>
        <w:t xml:space="preserve">Jengin tekemästä kolmoismurhasta elinkautiseen vankeuteen tuomittu mies ei ole saanut tapaustaan tarkistettua toista kertaa.</w:t>
      </w:r>
    </w:p>
    <w:p>
      <w:r>
        <w:rPr>
          <w:b/>
          <w:u w:val="single"/>
        </w:rPr>
        <w:t xml:space="preserve">Asiakirjan numero 43828</w:t>
      </w:r>
    </w:p>
    <w:p>
      <w:r>
        <w:t xml:space="preserve">Lincolnin linna suljetaan Magna Carta -hankkeen vuoksi</w:t>
      </w:r>
    </w:p>
    <w:p>
      <w:r>
        <w:t xml:space="preserve">Nelivuotinen Lincoln Castle Revealed -hanke päättyy 1. huhtikuuta 2015, jolloin linna avataan uudelleen. Hankkeeseen kuuluu maanalainen korkeasti suojattu holvi, jossa Magna Cartan alkuperäinen kopio on esillä metsän peruskirjan ohella. Lincolnshiren kreivikunnanvaltuusto toivoo, että uusi holvi houkuttelee lisää kävijöitä. Lincolnin Magna Cartan kopio - yksi vain neljästä säilyneestä alkuperäiskappaleesta - säilytetään holvissa osana "laajakuvaelokuvakokemusta", jossa kuvataan vuonna 2015 800 vuotta täyttävän asiakirjan tarinaa. "Tämä tekee linnasta kansainvälisesti merkittävän nähtävyyden, joka tuo tänne paljon lisää kävijöitä läheltä ja kaukaa", sanoi lääninvaltuutettu Nick Worth. Sen lisäksi, että vammaisten pääsyä parannetaan, vuonna 1068 rakennetun linnan uusiin ominaisuuksiin kuuluu keskiaikainen muurikävely, jossa on ääniopas, sekä viktoriaanisen vankilan uudelleenluominen.</w:t>
      </w:r>
    </w:p>
    <w:p>
      <w:r>
        <w:rPr>
          <w:b/>
        </w:rPr>
        <w:t xml:space="preserve">Yhteenveto</w:t>
      </w:r>
    </w:p>
    <w:p>
      <w:r>
        <w:t xml:space="preserve">Lincolnin linna sulkee porttinsa yli kolmeksi kuukaudeksi, kun 22 miljoonan punnan hanke Magna Cartan uuden holvin rakentamiseksi valmistuu.</w:t>
      </w:r>
    </w:p>
    <w:p>
      <w:r>
        <w:rPr>
          <w:b/>
          <w:u w:val="single"/>
        </w:rPr>
        <w:t xml:space="preserve">Asiakirjan numero 43829</w:t>
      </w:r>
    </w:p>
    <w:p>
      <w:r>
        <w:t xml:space="preserve">Ikääntymisen aikapommi" tarvitsee uuden rahoitusmallin Somersetin neuvoston mukaan.</w:t>
      </w:r>
    </w:p>
    <w:p>
      <w:r>
        <w:t xml:space="preserve">Panorama-dokumentti osoitti, miten viranomaiset kamppailevat vanhustenhoidon rahoittamisesta väestön ikääntyessä ja palvelujen kysynnän kasvaessa. David Fothergill sanoi: Fothergill sanoi: "Aikapommi tikittää, ja se tikittää yhä kovempaa." Hallitus sanoi haluavansa, että "kaikilla on mahdollisuus saada tarvitsemaansa hoitoa". Terveydenhuolto- ja sosiaalihuoltoministeriö lisäsi, että se oli "myöntänyt paikallisviranomaisille jopa 3,6 miljardia puntaa lisää rahoitusta aikuisten sosiaalihuoltoon tänä vuonna ja jopa 3,9 miljardia puntaa ensi vuonna". Hallitus lisäsi, että se aikoo uudistaa sosiaalihuoltojärjestelmän "mahdollisimman pian". Konservatiivien johtama valtuusto on taistellut välttääkseen konkurssin, jonka ovat aiheuttaneet hallituksen menoleikkaukset ja sosiaalihuollon kasvava kysyntä. Fothergill lisäsi, että yksikään konservatiivipuolueen ehdokas tai puolue ei ollut vastannut hänen huoliinsa. Hän lisäsi, että hiljattain laadittu rahoitusta koskeva raportti oli herättänyt jonkin verran toimintaa, mutta raportin tuloksiin perustuva vihreä kirja "katosi" ja sitä oli lykätty useita kertoja. "Somersetin asukkaista joillakin alueilla 50 prosenttia on yli 65-vuotiaita. Kaikkien näiden ihmisten hoidon taakkaa ei voi sälyttää muiden 50 prosentin harteille", hän lisäsi. BBC Panorama: Crisis in Care esitettiin keskiviikkona 29. toukokuuta klo 21.00 BST BBC One -kanavalla, ja se jatkuu keskiviikkona 5. kesäkuuta klo 21.00 BST.</w:t>
      </w:r>
    </w:p>
    <w:p>
      <w:r>
        <w:rPr>
          <w:b/>
        </w:rPr>
        <w:t xml:space="preserve">Yhteenveto</w:t>
      </w:r>
    </w:p>
    <w:p>
      <w:r>
        <w:t xml:space="preserve">Somersetin neuvoston konservatiivijohtaja vaatii puoluerajat ylittävää ratkaisua sosiaalihuollon rahoituskriisiin sen jälkeen, kun hänen viranomaisensa oli mukana dokumentissa.</w:t>
      </w:r>
    </w:p>
    <w:p>
      <w:r>
        <w:rPr>
          <w:b/>
          <w:u w:val="single"/>
        </w:rPr>
        <w:t xml:space="preserve">Asiakirjan numero 43830</w:t>
      </w:r>
    </w:p>
    <w:p>
      <w:r>
        <w:t xml:space="preserve">Deepcut Barracksin asuntosuunnitelmaa pelätään tiestön osalta</w:t>
      </w:r>
    </w:p>
    <w:p>
      <w:r>
        <w:t xml:space="preserve">Surrey Heath Borough Council on katsonut, että Princess Royalin kiistellyn kasarmin alue soveltuu asumiseen, kun armeija lähtee sieltä vuonna 2013. Deepcut Liaison Group (DLG) sanoi, että asukkaiden suurin huolenaihe oli mahdolliset liikenneongelmat. Neuvosto sanoi haluavansa löytää tasapainon asumisen ja kylän maaseutumaisen luonteen välillä. DLG järjesti viime viikolla julkisen kokouksen, jossa keskusteltiin neuvoston strategisesta suunnitteluasiakirjasta, joka koskee kasarmien uudistamista. Suunnitelmat esillä "Minulla ei ole epäilystäkään siitä, etteikö paikallisten asukkaiden tärkein prioriteetti olisi liikenne, liikenne, liikenne", sanoi DLG:n puheenjohtaja Angela Mitchell. Hänen mukaansa paikalliset asukkaat olivat huolissaan myös Woodendin ja Swordsman's Roadin virkistysalueista ja metsän säilyttämisestä kylän länsipuolella. Mahdollisen supermarketin pitäisi olla riittävän suuri vain Deepcutin kylän tarpeisiin ja sen pitäisi sijaita niin, että liikenne pysyy poissa Deepcut Bridge Roadilta, hän lisäsi. Kuulemisaika kestää 17. tammikuuta asti, ja suunnitelmista järjestetään näyttely 6. tammikuuta Deepcutin kyläkeskuksessa. Neuvoston suunnitteluhenkilöstö vastaa kokouksessa kysymyksiin, ja asukkaat voivat jättää kommentteja. Neuvosto on sanonut, että sen ehdottamat neljä kehitysvaihtoehtoa eivät ole vielä "suinkaan lopullisia". "Niiden tarkoituksena on herättää keskustelua siitä, millainen pohjaratkaisu toimisi parhaiten Deepcutissa", se totesi.</w:t>
      </w:r>
    </w:p>
    <w:p>
      <w:r>
        <w:rPr>
          <w:b/>
        </w:rPr>
        <w:t xml:space="preserve">Yhteenveto</w:t>
      </w:r>
    </w:p>
    <w:p>
      <w:r>
        <w:t xml:space="preserve">Asukkaiden mukaan Deepcutin kasarmialueelle Surreyssä tarvittaisiin merkittäviä tieparannuksia, jotta sinne voitaisiin sijoittaa jopa 1 200 asuntoa.</w:t>
      </w:r>
    </w:p>
    <w:p>
      <w:r>
        <w:rPr>
          <w:b/>
          <w:u w:val="single"/>
        </w:rPr>
        <w:t xml:space="preserve">Asiakirjan numero 43831</w:t>
      </w:r>
    </w:p>
    <w:p>
      <w:r>
        <w:t xml:space="preserve">Tuhannet protestoivat korkeita elintarvikkeiden hintoja vastaan Delhissä</w:t>
      </w:r>
    </w:p>
    <w:p>
      <w:r>
        <w:t xml:space="preserve">Punaisia lippuja kantavat mielenosoittajat ovat marssineet Delhin keskustan kaduilla varhaisesta aamusta lähtien. Mielenosoitus on johtanut massiivisiin liikenneruuhkiin kaupungissa. Mielenosoitukseen kutsuneet ammattiliitot kertovat, että lähes 40 000 ihmistä osallistuu Ramlila-kentällä järjestettävään kokoukseen. Tuhannet marssivat sen jälkeen parlamenttiin, he sanovat. Turvallisuusjärjestelyt ovat tiukat kaikkialla kaupungissa, ja tuhansia poliiseja on sijoitettu kokoontumispaikalle ja marssin reitille. Mielenosoituksen ovat järjestäneet suuret ammattiliitot, kuten Intian ammattiyhdistysten kongressi (AITUC) ja Centre for Industrial Trade Union (CITU). Myös Intian kansallinen ammattiyhdistysten kongressi (INTUC) - jota tukee hallituspuolue kongressi - tukee lakkoa ja sanoo haluavansa muistuttaa hallitusta sen sitoumuksista köyhiä kohtaan. CITU:n lausunnon mukaan marssille osallistuu työntekijöitä 19 osavaltiosta, joiden joukossa on tuhansia naisia. Elintarvikeinflaatio on noussut jatkuvasti Intiassa, mikä on nostanut kotitalouksien budjetteja. Palkokasvien, maidon, vehnän, riisin ja vihannesten hinnat ovat nousseet jyrkästi. Valtiovarainministeri Pranab Mukherjee on sanonut, että elintarvikkeiden hinnat ovat "huolenaihe".</w:t>
      </w:r>
    </w:p>
    <w:p>
      <w:r>
        <w:rPr>
          <w:b/>
        </w:rPr>
        <w:t xml:space="preserve">Yhteenveto</w:t>
      </w:r>
    </w:p>
    <w:p>
      <w:r>
        <w:t xml:space="preserve">Tuhannet ihmiset ovat kokoontuneet Intian pääkaupunkiin Delhiin protestoimaan elintarvikkeiden hintojen nousua ja työttömyyttä vastaan.</w:t>
      </w:r>
    </w:p>
    <w:p>
      <w:r>
        <w:rPr>
          <w:b/>
          <w:u w:val="single"/>
        </w:rPr>
        <w:t xml:space="preserve">Asiakirjan numero 43832</w:t>
      </w:r>
    </w:p>
    <w:p>
      <w:r>
        <w:t xml:space="preserve">Suunnitteilla merkittävä Pohjois-Irlannin investointikonferenssi</w:t>
      </w:r>
    </w:p>
    <w:p>
      <w:r>
        <w:t xml:space="preserve">Pohjois-Irlannin hallitus toivoo, että G8-maiden johtajat, jotka osallistuvat kesäkuussa Fermanaghin kreivikunnassa järjestettävään G8-kokoukseen, suostuvat lähettämään kauppavaltuuskuntia. Talousministeri Arlene Foster sanoi: "Meidän on todellakin käytettävä tilaisuutta, jonka G8-kokous on meille tarjonnut. "Maailman johtajat tulevat Fermanaghin kesäkuussa, ja haluamme jatkaa tätä." Stormontin toimeenpaneva elin toivoo, että pääministeri David Cameron myisi ajatuksen, mikä tasoittaisi tietä G8-kokouksessa annettavalle ilmoitukselle. Pohjois-Irlannin yritysjohtajille on jo kerrottu mahdollisuudesta. Päivämääriä ei ole päätetty, mutta lokakuu on mainittu. Edellinen suuri investointikonferenssi Pohjois-Irlannissa järjestettiin toukokuussa 2008, ja siihen osallistui lähes 100 yritystä Yhdysvalloista. Kolmipäiväinen tapahtuma järjestettiin Cultran kansan- ja liikennemuseossa, ja se osui samaan aikaan, kun oli kulunut yksi vuosi siitä, kun Stormont palautti itsehallinnon.</w:t>
      </w:r>
    </w:p>
    <w:p>
      <w:r>
        <w:rPr>
          <w:b/>
        </w:rPr>
        <w:t xml:space="preserve">Yhteenveto</w:t>
      </w:r>
    </w:p>
    <w:p>
      <w:r>
        <w:t xml:space="preserve">Pohjois-Irlannissa on suunnitteilla suuri kansainvälinen investointikonferenssi syksyllä.</w:t>
      </w:r>
    </w:p>
    <w:p>
      <w:r>
        <w:rPr>
          <w:b/>
          <w:u w:val="single"/>
        </w:rPr>
        <w:t xml:space="preserve">Asiakirjan numero 43833</w:t>
      </w:r>
    </w:p>
    <w:p>
      <w:r>
        <w:t xml:space="preserve">Invernessin ruokajätekeräykset alkavat syyskuussa</w:t>
      </w:r>
    </w:p>
    <w:p>
      <w:r>
        <w:t xml:space="preserve">Noin 28 000 kotitaloutta Invernessissä, Cullodenissa, Smithtonissa, Ballochissa ja Milton of Leysissä on mukana. Syyskuun 9. päivästä alkaen kotitalouksille toimitetaan pieni jäteastia kotiin ja 23 litran jäteastia, joka asetetaan reunakivelle keräystä varten. Paikallisviranomaiset saivat Skotlannin hallitukselta lähes miljoona puntaa uuden jätteenkeräyksen käyttöönottoon. Inverness on ainoa paikka Highlandsissa, jossa ruokajätteet kerätään. Jäte käytetään kompostin valmistukseen. Highland Councilin virkamiehet kertoivat valtuutetuille antamassaan raportissa, että uusi palvelu luo 10 uutta työpaikkaa - viisi kuljettajaa ja viisi kuormaajaa. Keräys yrityksiltä alkaa ensi vuonna.</w:t>
      </w:r>
    </w:p>
    <w:p>
      <w:r>
        <w:rPr>
          <w:b/>
        </w:rPr>
        <w:t xml:space="preserve">Yhteenveto</w:t>
      </w:r>
    </w:p>
    <w:p>
      <w:r>
        <w:t xml:space="preserve">Highland Councilin mukaan ruokajätteen keräyksen odotetaan alkavan Invernessissä 23. syyskuuta alkaen.</w:t>
      </w:r>
    </w:p>
    <w:p>
      <w:r>
        <w:rPr>
          <w:b/>
          <w:u w:val="single"/>
        </w:rPr>
        <w:t xml:space="preserve">Asiakirjan numero 43834</w:t>
      </w:r>
    </w:p>
    <w:p>
      <w:r>
        <w:t xml:space="preserve">Cornbury Music Festival palaa vuonna 2018 "tuen aallon" jälkeen.</w:t>
      </w:r>
    </w:p>
    <w:p>
      <w:r>
        <w:t xml:space="preserve">Cornbury Music Festival alkoi vuonna 2004, ja siellä ovat esiintyneet Amy Winehouse, Blondie ja Elvis Costello. Festivaalin johtaja Hugh Phillimore oli aiemmin sanonut ottavansa joka vuosi "valtavan riskin" ja päättäneensä lopettaa. Hän sanoi kuitenkin, että hänen ilmoitustaan seurannut "tuen aalto" oli muuttanut hänen mielensä. Phillimore lisäsi: "Niin monet ihmiset ovat lähettäneet viestejä heinäkuun jälkeen - yleisömme rakastaa tapahtumaa ja haluaa sen jatkuvan. "Kirjaimellisesti sadat kannattajamme, bändit, agentit, managerit, sponsorit ja mediakumppanit kertoivat minulle, ettei minun pitäisi antaa tämän festivaalikalenterin jalokiven päättyä." Muita aiempia esiintyjiä ovat olleet muun muassa Tom Jones, Robert Plant, Bryan Ferry, Van Morrison, The Pretenders, Crowded House ja Hugh Laurie. 15. festivaali järjestetään Great Tew Parkissa 13.-15. heinäkuuta. Tapahtuma järjestettiin alun perin Cornbury Parkissa ennen kuin se muutti sinne vuonna 2011. Alkuperäisellä paikalla järjestetään nyt Wilderness Festival.</w:t>
      </w:r>
    </w:p>
    <w:p>
      <w:r>
        <w:rPr>
          <w:b/>
        </w:rPr>
        <w:t xml:space="preserve">Yhteenveto</w:t>
      </w:r>
    </w:p>
    <w:p>
      <w:r>
        <w:t xml:space="preserve">Oxfordshiren suuri musiikkifestivaali palaa vuonna 2018, kun sen järjestäjä peruutti päätöksensä tehdä tämänvuotisesta tapahtumasta viimeinen.</w:t>
      </w:r>
    </w:p>
    <w:p>
      <w:r>
        <w:rPr>
          <w:b/>
          <w:u w:val="single"/>
        </w:rPr>
        <w:t xml:space="preserve">Asiakirjan numero 43835</w:t>
      </w:r>
    </w:p>
    <w:p>
      <w:r>
        <w:t xml:space="preserve">Armenian oppositio murtautuu hallituksen rakennukseen</w:t>
      </w:r>
    </w:p>
    <w:p>
      <w:r>
        <w:t xml:space="preserve">Mukana oli useita kymmeniä aktivisteja, kertoi uutistoimisto Interfax. Viime viikolla pääministeri Nikol Pashinyan varoitti sotilasvallankaappausyrityksestä. Opponentit syyttävät häntä Armenian tappiosta Azerbaidžanille kiistanalaisella alueella. Venäjä välitti aselevon Vuoristo-Karabahin taistelujen jälkeen viime vuonna. Eräs oppositioaktivisti Jerevanissa sanoi maanantaisen murron osoittavan, että "voimme päästä mihin tahansa hallituksen rakennukseen". Rakennuksessa on tiettävästi useita ministeriöitä. Viime viikolla armeija sanoi, että pääministerin ja hänen kabinettinsa on erottava sen jälkeen, kun tämä oli erottanut komentajan. Pashinyan, joka on ollut virassa vuodesta 2018, vastasi kehottamalla asevoimia "tottelemaan kansaa ja valittuja viranomaisia". Pääministeri on kohdannut protesteja hävittyään viime vuonna verisen konfliktin Azerbaidžanin kanssa kiistellystä Vuoristo-Karabahin alueesta. Enklaavi on kansainvälisesti tunnustettu osaksi Azerbaidžania, mutta se on ollut armenialaisten hallinnassa vuoden 1994 aselevon jälkeen. Vuoden 2020 lopulla käytyjen kuuden viikon taistelujen aikana Azerbaidžan valloitti takaisin alueita erillisalueen ympärillä ja myös sen sisällä sijaitsevan Shushan kaupungin. Pian sen jälkeen syntyneen Venäjän välityksellä tehdyn sopimuksen mukaan Azerbaidžan piti valloittamansa alueet. Kiistellyllä alueella on satoja venäläisiä rauhanturvaajia.</w:t>
      </w:r>
    </w:p>
    <w:p>
      <w:r>
        <w:rPr>
          <w:b/>
        </w:rPr>
        <w:t xml:space="preserve">Yhteenveto</w:t>
      </w:r>
    </w:p>
    <w:p>
      <w:r>
        <w:t xml:space="preserve">Armenian opposition mielenosoittajat, jotka vaativat pääministerin eroa, ovat tunkeutuneet hallituksen rakennukseen pääkaupungissa Jerevanissa ja pitäneet siellä mielenosoituksen, kertovat venäläiset tiedotusvälineet.</w:t>
      </w:r>
    </w:p>
    <w:p>
      <w:r>
        <w:rPr>
          <w:b/>
          <w:u w:val="single"/>
        </w:rPr>
        <w:t xml:space="preserve">Asiakirjan numero 43836</w:t>
      </w:r>
    </w:p>
    <w:p>
      <w:r>
        <w:t xml:space="preserve">Union Chain Bridge -hankkeen rahoituksen avoimuutta vaaditaan</w:t>
      </w:r>
    </w:p>
    <w:p>
      <w:r>
        <w:t xml:space="preserve">Se vaati kuitenkin suurempaa avoimuutta ja yhteistyötä hankkeen rahoituspaketin osalta. Valiokunta kutsuttiin koolle tarkastelemaan päätöstä lisätä neuvoston sitoumusta 450 000 punnalla. Rahat käytetään Skotlannin ja Englannin yhdistävän sillan 7,8 miljoonan punnan kokonaisuudistukseen. Vuonna 1820 rakennettu Union Chain Bridge ylittää Tweed-joen Berwickshiren Fishwickistä Northumberlandin Horncliffeen. "Parempi yhteistyö" SBC oli suostunut nostamaan tukensa 1 miljoonaan puntaan, mutta Hawickin kaupunginvaltuutettu David Paterson onnistui saamaan asian käsittelyyn rahan vastinetta koskevan huolen vuoksi. Se on nyt päättänyt, että päätöksen on pysyttävä voimassa. Valiokunnan puheenjohtaja Stuart Bell sanoi: "Valtuuston valvontakomitea on tutkinut toimeenpanevan elimen suositukset ja tullut siihen tulokseen, että ehdotettu hakemus Heritage Lottery Fund -rahastolle pitäisi viedä eteenpäin." Hän sanoi, että komiteaan lisätään suositus, jonka mukaan hyväksynnän edellytyksenä on, että kaikki muu rahoitus on kunnossa. Bell sanoi, että myös hallintoa pyritään parantamaan ja että Northumberlandin kreivikunnanvaltuuston kanssa pyritään tekemään "parempaa yhteistyötä ja yhteistoimintaa".</w:t>
      </w:r>
    </w:p>
    <w:p>
      <w:r>
        <w:rPr>
          <w:b/>
        </w:rPr>
        <w:t xml:space="preserve">Yhteenveto</w:t>
      </w:r>
    </w:p>
    <w:p>
      <w:r>
        <w:t xml:space="preserve">Scottish Borders Councilin valvontakomitea on hyväksynyt 1 miljoonan punnan tuen Union Chain Bridge -sillan parantamiseen.</w:t>
      </w:r>
    </w:p>
    <w:p>
      <w:r>
        <w:rPr>
          <w:b/>
          <w:u w:val="single"/>
        </w:rPr>
        <w:t xml:space="preserve">Asiakirjan numero 43837</w:t>
      </w:r>
    </w:p>
    <w:p>
      <w:r>
        <w:t xml:space="preserve">Coronavirus: Englannin vanhin majatalo on suljettu Nottinghamissa.</w:t>
      </w:r>
    </w:p>
    <w:p>
      <w:r>
        <w:t xml:space="preserve">Eräs kanta-asiakas, Tony Bates, sanoi, että Nottinghamissa sijaitsevan Ye Olde Trip to Jerusalem -ravintolan sulkeminen osoitti, että "kaupunki on todella suljettu". Bates lisäsi, että hänen mielestään taulut olivat "ylireagointia". Greene Kingin tiedottaja sanoi, että he olivat sulkeneet kaupungin pubejaan laudoilla suojellakseen niitä lukituksen aikana. Real Ales -kampanjan paikallisen osaston sihteeri Andrew Ludlow sanoi, ettei hän ollut nähnyt laudoituksia 67 vuoden aikana, jonka hän on asunut kaupungissa. Kaupungin keskustassa asuva Tony Bates lisäsi: "Se on kuva, joka ei unohdu. Nottingham on todella suljettu." Hän sanoi, että hänen mielestään laudoitus oli "ylireagointia". "Muita pubeja ei ole laudoitettu", hän sanoi. "Minusta viesti, jonka se antaa, on kauhea." Seuraa BBC East Midlandsia Facebookissa, Twitterissä tai Instagramissa. Lähetä juttuideoita osoitteeseen eastmidsnews@bbc.co.uk.</w:t>
      </w:r>
    </w:p>
    <w:p>
      <w:r>
        <w:rPr>
          <w:b/>
        </w:rPr>
        <w:t xml:space="preserve">Yhteenveto</w:t>
      </w:r>
    </w:p>
    <w:p>
      <w:r>
        <w:t xml:space="preserve">Asukkaat ovat ilmaisseet surunsa siitä, että kaupungin matkailunähtävyys, joka väittää olevansa Englannin vanhin pubi, on suljettu.</w:t>
      </w:r>
    </w:p>
    <w:p>
      <w:r>
        <w:rPr>
          <w:b/>
          <w:u w:val="single"/>
        </w:rPr>
        <w:t xml:space="preserve">Asiakirjan numero 43838</w:t>
      </w:r>
    </w:p>
    <w:p>
      <w:r>
        <w:t xml:space="preserve">Legolintumies Thomas Poulsom luo flamingon Slimbridge-näyttelyyn.</w:t>
      </w:r>
    </w:p>
    <w:p>
      <w:r>
        <w:t xml:space="preserve">Thomas Poulsom, entinen puukirurgi, rakentaa elävän kokoista nosturia ja flamingoa luontokeskuksen näyttelyyn. Ne ovat osa "eläintarhaa" Wildfowl and Wetlands Trustin tiloissa Slimbridgessä, Gloucestershiressä. Kymmenen eläimen kokoelma, johon kuuluu myös 1,2 metriä pitkä saukko, on tarkoitus esitellä ensi kuussa. Hänen työnsä on esillä sertifioitujen Lego-rakentajien tekemien eläinten rinnalla. "Se on hyvin huolellista", Poulsom sanoo. "Flamingon rakentaminen kesti noin kaksi viikkoa - 10 päivää kahdeksan tuntia päivässä". Poulsom on saanut ystävänsä laatikollisen tiiliä takaisin muutama vuosi sitten, ja hän on luonut lähes 100 legolintua Bristolissa sijaitsevassa kahden makuuhuoneen asunnossaan. Mutta hänen ensimmäinen luomuksensa, Bobby-niminen Robin, on jäänyt hänen suosikikseen. "Robin laskeutui jalkaani, kun olin kaivamassa, ja ajattelin kokeilla tehdä sellaisen", hän sanoi. "Kun aloitin rakentamisen, homma lähti käyntiin, enkä halua lopettaa niiden tekemistä." Hän jatkaa. Tammikuussa Lego tilasi kolme hänen yksityiskohtaista luomustaan - sinitiaisen, kolibrin ja robinin -. Nyt hän toivoo, että kolmesta muusta lintulajista - suursirkusta, kardinaalista ja kuningaskalastajasta - tulisi myös virallisia sarjoja. "Voin rakentaa Legosta mitä tahansa, mutta pidän todella paljon linnuista", hän sanoi. "Mutta ei ole helppoa rakentaa tiilistä jotain orgaanisen näköistä. Se on hyvin työlästä, mutta kun pääsen vyöhykkeelle - nautin siitä." Slimbridgen näyttely avautuu 18. heinäkuuta ja kestää 6. syyskuuta saakka.</w:t>
      </w:r>
    </w:p>
    <w:p>
      <w:r>
        <w:rPr>
          <w:b/>
        </w:rPr>
        <w:t xml:space="preserve">Yhteenveto</w:t>
      </w:r>
    </w:p>
    <w:p>
      <w:r>
        <w:t xml:space="preserve">Puutarhuri, jonka Lego-versiot linnuista muuttuivat leluyhtiön virallisiksi sarjoiksi, on kiinnittänyt huomionsa joihinkin niiden isompiin serkkuihin.</w:t>
      </w:r>
    </w:p>
    <w:p>
      <w:r>
        <w:rPr>
          <w:b/>
          <w:u w:val="single"/>
        </w:rPr>
        <w:t xml:space="preserve">Asiakirjan numero 43839</w:t>
      </w:r>
    </w:p>
    <w:p>
      <w:r>
        <w:t xml:space="preserve">Tamilivankien kimppuun hyökkäämistä vastustetaan</w:t>
      </w:r>
    </w:p>
    <w:p>
      <w:r>
        <w:t xml:space="preserve">He osoittivat mieltään Colombossa sijaitsevan Magazinen vankilan edustalla vastalauseena 13. marraskuuta tapahtuneelle hyökkäykselle, jonka vankilan vartijoiden väitettiin kohdistuneen tamilivangeihin, jotka oli pidätetty epäiltynä LTTE:n entisistä jäsenistä. Civil Monitoring Committee -järjestön tiistaina järjestämässä mielenosoituksessa kehotettiin viranomaisia ryhtymään välittömiin toimiin vankilan vartijoita vastaan. Western Peoples Frontin (WPF) maakuntaneuvos Kumara Guruparan sanoi BBC Sandeshayalle, että hyökkäys osoittaa Sri Lankan ihmisoikeustilanteen. Vanki puhuu BBC:n singaleankielisen palvelun kanssa nimettömänä puhunut vanki kuvaili tapahtumia. "Kun kysyimme upseereilta, miksi he hakkasivat meitä, meille sanottiin, että nyt kun pomonne ovat kuolleet ja poissa, ette ole vapaita tekemään, mitä haluatte." Hän sanoi, että kohteeksi otettiin erityisesti tamilivangit, jotka eivät osaa puhua sinhalaa. 22 vankia sai vammoja, joista seitsemän vakavasti, hän lisäsi. Vanki kertoi, että heidän kimppuunsa hyökättiin mailoilla, mailoilla ja polttopuilla. "Syrjintä" Tamilivangit ympäri maata aloittivat maanantaina nälkälakon vastalauseena. Tiistaina Rajalakshmi Ragalasta kertoi toimittaja KS Udayakumarille, että hänen poikansa on ollut viranomaisten vankina yli puolitoista vuotta. Parameshwari Thirunavukarasu, toinen vangin sukulainen, sanoi, että vankilavirkailijat kohtelevat vierailevia singalealaisia ja tamileita eri tavoin. Hänen mukaansa myös tamilit ovat srilankalaisia, ja heidän pitäisi saada samat oikeudet kuin singhalaisten.</w:t>
      </w:r>
    </w:p>
    <w:p>
      <w:r>
        <w:rPr>
          <w:b/>
        </w:rPr>
        <w:t xml:space="preserve">Yhteenveto</w:t>
      </w:r>
    </w:p>
    <w:p>
      <w:r>
        <w:t xml:space="preserve">Sri Lankan tamilipoliittisten vankien ja kansalaisoikeusaktivistien sukulaiset ovat kehottaneet viranomaisia joko tuomaan vangit oikeuden eteen tai vapauttamaan heidät.</w:t>
      </w:r>
    </w:p>
    <w:p>
      <w:r>
        <w:rPr>
          <w:b/>
          <w:u w:val="single"/>
        </w:rPr>
        <w:t xml:space="preserve">Asiakirjan numero 43840</w:t>
      </w:r>
    </w:p>
    <w:p>
      <w:r>
        <w:t xml:space="preserve">Jerseyn regatan kilpailut peruttu huonon sään vuoksi</w:t>
      </w:r>
    </w:p>
    <w:p>
      <w:r>
        <w:t xml:space="preserve">Kanaalisaarten kuninkaallisen purjehdusseuran Connex Spring Regatta -tapahtumaan oli ilmoittautunut noin 60 venettä. Kilpailuvastaava Bill Harris kertoi, että jolli-, katamaraani- ja päiväveneiden luokat oli peruttu märän ja tuulen takia. Hän lisäsi, että loput kilpailuista järjestettiin suunnitelmien mukaan. Vuosittainen tapahtuma järjestetään St Aubin's Bayssä. "Olosuhteet ovat erittäin märät ja tuuli on jopa 27-28 solmua", hän sanoi.</w:t>
      </w:r>
    </w:p>
    <w:p>
      <w:r>
        <w:rPr>
          <w:b/>
        </w:rPr>
        <w:t xml:space="preserve">Yhteenveto</w:t>
      </w:r>
    </w:p>
    <w:p>
      <w:r>
        <w:t xml:space="preserve">Jerseyn veneilyregatan kilpailut on peruttu huonojen sääolosuhteiden vuoksi.</w:t>
      </w:r>
    </w:p>
    <w:p>
      <w:r>
        <w:rPr>
          <w:b/>
          <w:u w:val="single"/>
        </w:rPr>
        <w:t xml:space="preserve">Asiakirjan numero 43841</w:t>
      </w:r>
    </w:p>
    <w:p>
      <w:r>
        <w:t xml:space="preserve">Devonin ja Cornwallin poliisin 101-palvelua tarkistetaan.</w:t>
      </w:r>
    </w:p>
    <w:p>
      <w:r>
        <w:t xml:space="preserve">BBC:n aiemmin saamat luvut paljastivat, että noin 250 soittajaa kuukaudessa katkaisee puhelunsa ennen kuin siihen vastataan. Tony Hogg sanoi, että järjestelmä ei toimi, eikä hän ollut tyytyväinen. Poliisi on aiemmin sanonut, että yli 96 prosenttia soittajista oli tyytyväisiä numeroon. Puhuessaan BBC Devonille Torquayn Riviera Centre -keskuksessa käydyn keskustelun jälkeen Hogg sanoi: "Liian moni ei enää vaivaudu, koska he kokevat, ettei se toimi. "Minusta järjestelmä - ei ihmiset - on pettänyt meidät." Hogg testaa numeroa säännöllisesti, muun muassa kahdesti viime viikolla, ja eräässä puhelussa hän joutui odottamaan kahdeksan minuuttia. Hän sanoi, että tarkistuksen aloittamisen jälkeen se kestäisi "kolme tai neljä kuukautta". BBC:n tiedonvapauslain nojalla saamien lukujen mukaan kesäkuun 2013 ja maaliskuun 2014 välisenä aikana hylättiin keskimäärin 250 puhelua kuukaudessa kiireettömään 101-numeroon. Devonin ja Cornwallin poliisi kertoi aiemmin, että viime vuonna tehdyn tutkimuksen mukaan 96 prosenttia soittajista oli tyytyväisiä ja 94 prosenttiin puheluista vastattiin 30 sekunnissa.</w:t>
      </w:r>
    </w:p>
    <w:p>
      <w:r>
        <w:rPr>
          <w:b/>
        </w:rPr>
        <w:t xml:space="preserve">Yhteenveto</w:t>
      </w:r>
    </w:p>
    <w:p>
      <w:r>
        <w:t xml:space="preserve">Poliisin hätäpuhelinnumeroa 101 tarkistetaan Devonissa ja Cornwallissa sen jälkeen, kun ihmiset ovat valittaneet, että he joutuvat odottamaan liian kauan puheluihin vastaamista, kertoo poliisikomentaja.</w:t>
      </w:r>
    </w:p>
    <w:p>
      <w:r>
        <w:rPr>
          <w:b/>
          <w:u w:val="single"/>
        </w:rPr>
        <w:t xml:space="preserve">Asiakirjan numero 43842</w:t>
      </w:r>
    </w:p>
    <w:p>
      <w:r>
        <w:t xml:space="preserve">Kaltoinkohtelun tai laiminlyönnin riski "on ilmoitettava" vuodesta 2016 alkaen</w:t>
      </w:r>
    </w:p>
    <w:p>
      <w:r>
        <w:t xml:space="preserve">Toukokuussa hyväksytyn lain mukaan ammattilaiset joutuvat syytteeseen, jos he eivät ilmoita asiasta paikallisviranomaisille. Heille annetaan oikeus päästä tiloihin tarkistamaan, tekeekö haavoittuvassa asemassa oleva aikuinen omat päätöksensä. Sosiaalipalveluministeri Mark Drakeford sanoi, että toimenpiteillä suojellaan niitä, jotka ovat suurimmassa vaarassa. Uusi laki koskee muun muassa ehdonalaisvalvontapalvelujen tarjoajia, paikallisia terveyslautakuntia, NHS-järjestöjä, nuorisorikollisryhmiä ja poliiseja. Henkilöt, jotka eivät uuden lainsäädännön nojalla ilmoita hyväksikäyttötapauksista, voivat joutua kurinpitomenettelyn kohteeksi tai joutua syytteeseen ammatillisten käytännesääntöjensä rikkomisesta. Tällä hetkellä virastoilla ei ole lakisääteistä velvollisuutta ilmoittaa epäillystä lasten hyväksikäytöstä sosiaaliviranomaisille. "Emme ehdota uuden rikosnimikkeen luomista, mutta ihmiset joutuisivat seuraamusten kohteeksi omien ammatillisten ja kurinpitomenettelyjensä kautta", Drakeford totesi. "Annamme varmasti ohjeita siitä, miten uusia velvollisuuksia olisi sovellettava."</w:t>
      </w:r>
    </w:p>
    <w:p>
      <w:r>
        <w:rPr>
          <w:b/>
        </w:rPr>
        <w:t xml:space="preserve">Yhteenveto</w:t>
      </w:r>
    </w:p>
    <w:p>
      <w:r>
        <w:t xml:space="preserve">Epäillyistä lasten tai aikuisten hyväksikäytön tai laiminlyönnin riskeistä on ilmoitettava poliisille, terveydenhuoltohenkilöstölle ja muille työntekijöille vuodesta 2016 alkaen, on vahvistettu.</w:t>
      </w:r>
    </w:p>
    <w:p>
      <w:r>
        <w:rPr>
          <w:b/>
          <w:u w:val="single"/>
        </w:rPr>
        <w:t xml:space="preserve">Asiakirjan numero 43843</w:t>
      </w:r>
    </w:p>
    <w:p>
      <w:r>
        <w:t xml:space="preserve">Jersey Care Inquiry: Lenny Harper: Lenny Harper kertoo vuodon pelosta</w:t>
      </w:r>
    </w:p>
    <w:p>
      <w:r>
        <w:t xml:space="preserve">Entinen jerseyläinen poliisipäällikkö Lenny Harper tutki raportteja lasten hyväksikäytöstä saarella vuosina 2007 ja 2008. Viranomaiset lähettivät hänelle 200-sivuisen luottamuksellisen lausunnon allekirjoitettavaksi, mutta hänen mukaansa se näytti avatulta eikä sitä lähetetty kirjattuna lähetyksenä. Tutkinta ilmoitti tutkivansa asiaa. Harper on antanut todistajanlausuntoja tutkinnassa ja sanonut, että asiakirja sisälsi "erittäin arkaluonteisia tietoja". Hän sanoi, että Yhdistyneen kuningaskunnan posti oli sulkenut paketin uudelleen muovipussiin, koska se oli vahingoittunut, ja laittanut siihen anteeksipyyntökirjeen. Harper sanoi: Harper sanoi: "Siinä on tietoja väitetyistä hyväksikäyttäjistä, tietoja monista uhreista ja siitä, mitä uhrien mukaan heille on tapahtunut. "Jerseyn virkamiesten korruptiosyytöksistä ja monista muista arkaluontoisista yksityiskohdista on yksityiskohtaisia tietoja". "Se voi aiheuttaa paljon ahdistusta monille ihmisille. "Suurin huolenaiheeni ovat tietenkin uhrit, jotka kertoivat luottamuksellisesti, mitä heille oli tuolloin tapahtunut." Tutkinta ilmoitti, ettei se voi tässä vaiheessa kommentoida asiaa enempää.</w:t>
      </w:r>
    </w:p>
    <w:p>
      <w:r>
        <w:rPr>
          <w:b/>
        </w:rPr>
        <w:t xml:space="preserve">Yhteenveto</w:t>
      </w:r>
    </w:p>
    <w:p>
      <w:r>
        <w:t xml:space="preserve">Lasten hyväksikäytön uhrien tiedot ovat saattaneet vuotaa julkisuuteen, kun Jersey Care Inquiry - tutkintaelin ei ollut postittanut arkaluonteisia asiakirjoja turvallisesti, entinen vanhempi tutkija pelkää.</w:t>
      </w:r>
    </w:p>
    <w:p>
      <w:r>
        <w:rPr>
          <w:b/>
          <w:u w:val="single"/>
        </w:rPr>
        <w:t xml:space="preserve">Asiakirjan numero 43844</w:t>
      </w:r>
    </w:p>
    <w:p>
      <w:r>
        <w:t xml:space="preserve">Ranskalaista televisiokanavaa pilkataan "seksistisestä" mainoskampanjasta</w:t>
      </w:r>
    </w:p>
    <w:p>
      <w:r>
        <w:t xml:space="preserve">Mainoksessa näytetään perheen koti epäjärjestyksessä - epäsiistit makuuhuoneet, savuava uuni, miehen paita liekeissä silityslaudalla - ja kysytään: "Missä naiset ovat?" Vastaus on tietenkin "France 3:lla". "Suurin osa isännistämme on emäntiä", lukee mainoksen loppulauseessa. Klippi herätti tyrmistystä ja pilkkaa julkaisunsa jälkeen Twitterissä. Mainoksen taustalla oleva ajatus - että ammattilaisnaiset laiminlyövät kotitöitä - "ei vaikuta hyvältä tavalta edistää ammatillista tasa-arvoa", twiittasi Ranskan naisministeri Pascale Boistard. Boistard mainitsi nimeltä France 3:n uuden johtajan Delphine Ernotten. Ernotte, yhtiön ensimmäinen naispäällikkö, pyysi anteeksi mainosta ja sanoi, ettei ollut nähnyt sitä ennen sen julkaisua, ja määräsi sen poistettavaksi. Kampanjan oli tarkoitus kestää kolme viikkoa, mutta nyt mainos ei pääse televisioruudulle Ranskassa. Ernotte on tunnettu siitä, että hän suhtautuu tiukasti seksismiin. Edellisessä tehtävässään puhelinyhtiö Orangen johtajana hän määräsi 10 euron (7,30 punnan; 11,20 dollarin) sakot johtokunnan kokouksissa tehdyistä seksistisistä huomautuksista, Le Monde kertoi. Boistard kiitti Ernottea Twitterissä tämän nopeasta reagoinnista ja mainoksen poistamisesta.</w:t>
      </w:r>
    </w:p>
    <w:p>
      <w:r>
        <w:rPr>
          <w:b/>
        </w:rPr>
        <w:t xml:space="preserve">Yhteenveto</w:t>
      </w:r>
    </w:p>
    <w:p>
      <w:r>
        <w:t xml:space="preserve">Ranskalainen televisioasema on vetänyt pois mainoksen, jossa kehuttiin naisten määrää juontajien joukossa sen jälkeen, kun mainosta arvosteltiin laajalti seksistiseksi.</w:t>
      </w:r>
    </w:p>
    <w:p>
      <w:r>
        <w:rPr>
          <w:b/>
          <w:u w:val="single"/>
        </w:rPr>
        <w:t xml:space="preserve">Asiakirjan numero 43845</w:t>
      </w:r>
    </w:p>
    <w:p>
      <w:r>
        <w:t xml:space="preserve">Worksopin kirjasto avataan</w:t>
      </w:r>
    </w:p>
    <w:p>
      <w:r>
        <w:t xml:space="preserve">Worksopin kirjaston on tarkoitus olla kaupungin keskipiste, ja se tarjoaa myös lääninhallituksen palveluja ja maistraatin. Viranomaiset kertoivat toivovansa, että noin 1 000 ihmistä käyttäisi rakennusta päivittäin, ja kirjaston käyttö lisääntyisi 20 prosenttia. Hanke tunnettiin aiemmin nimellä Chub, mutta sen nimi muuttui, kun konservatiivit ottivat valtuuston hallintaansa. Kirjastossa, joka aiemmin sijaitsi naapurissa sijaitsevassa, suojellussa rakennuksessa, on ilmainen wi-fi ja tietokoneita, kahvila, vuokrattavia kokoustiloja, lastenkirjasto leikkivälineineen ja nuorten kirjasto pelikonsoleineen. Worksopin kirjasto on myös ensimmäinen kokeilu maakunnassa, jossa kokeillaan sunnuntaiaukioloa. Se avataan maanantaina, ja virallinen tilaisuus järjestetään keväällä.</w:t>
      </w:r>
    </w:p>
    <w:p>
      <w:r>
        <w:rPr>
          <w:b/>
        </w:rPr>
        <w:t xml:space="preserve">Yhteenveto</w:t>
      </w:r>
    </w:p>
    <w:p>
      <w:r>
        <w:t xml:space="preserve">Nottinghamshiressä avataan 8,4 miljoonaa puntaa maksava kirjasto, jossa on huippuluokan yhteisölliset tilat.</w:t>
      </w:r>
    </w:p>
    <w:p>
      <w:r>
        <w:rPr>
          <w:b/>
          <w:u w:val="single"/>
        </w:rPr>
        <w:t xml:space="preserve">Asiakirjan numero 43846</w:t>
      </w:r>
    </w:p>
    <w:p>
      <w:r>
        <w:t xml:space="preserve">Coventryn kehätien länsisilta puretaan</w:t>
      </w:r>
    </w:p>
    <w:p>
      <w:r>
        <w:t xml:space="preserve">Länsisilta poistettiin sunnuntaina. Kehätien oli määrä olla suljettuna lauantai-illasta maanantaihin kello 05:00 asti liittymien viisi ja seitsemän välillä. Friargate-nimellä kulkevaan saneeraukseen kuuluu uusi silta, joka yhdistää kaupungin keskustan ja rautatieaseman. Liittymä kuusi pysyy suljettuna useimmiten kesäkuuhun 2015 asti, kun rakennustöitä jatketaan. Eräs lähistöllä sijaitseva yritys ilmoitti kuitenkin pelkäävänsä, että se voi lopettaa toimintansa ennen töiden valmistumista, koska se väitti häiriöiden vaikuttaneen ohikulkevaan kauppaan. Gordon Richardson Warwick Roadilla sijaitsevasta PrintWorks Coventry -yrityksestä sanoi, että hänen kauppansa oli kärsinyt. Hän sanoi: "Koko kaupunki tarvitsee tätä uudistusta. Olen huolissani siitä, ettemme ehkä ole täällä kolmen tai neljän vuoden kuluttua, jotta voisimme hyötyä siitä." Julkisista palveluista vastaava kabinettijäsen Rachel Lancaster sanoi, että investoinnit kaupunkiin synnyttäisivät tulevaisuudessa uusia työpaikkoja. Valtuusto toivoi, että liikennehäiriöt työn aikana olisivat mahdollisimman vähäiset.</w:t>
      </w:r>
    </w:p>
    <w:p>
      <w:r>
        <w:rPr>
          <w:b/>
        </w:rPr>
        <w:t xml:space="preserve">Yhteenveto</w:t>
      </w:r>
    </w:p>
    <w:p>
      <w:r>
        <w:t xml:space="preserve">Coventryn kehätien ylittävä silta on purettu viimeisimpänä virstanpylväänä 59 miljoonan punnan saneerauksessa.</w:t>
      </w:r>
    </w:p>
    <w:p>
      <w:r>
        <w:rPr>
          <w:b/>
          <w:u w:val="single"/>
        </w:rPr>
        <w:t xml:space="preserve">Asiakirjan numero 43847</w:t>
      </w:r>
    </w:p>
    <w:p>
      <w:r>
        <w:t xml:space="preserve">Kolumbian eläinlääkärit aloittavat Escobarin virtahepojen steriloinnit.</w:t>
      </w:r>
    </w:p>
    <w:p>
      <w:r>
        <w:t xml:space="preserve">Virtahevoset asuivat Escobarin tilalla pohjoisessa Antioquian maakunnassa, mutta osa niistä pääsi karkuun. Luonnossa elävän populaation arvioidaan kasvaneen noin 60 eläimeen. Vuosikausia on keskusteltu siitä, mitä niille pitäisi tehdä. Virtahevoset ovat viihtyneet Kolumbian trooppisessa ilmastossa, sen vesistöissä ja runsaassa kasvillisuudessa. Niistä on tehty havaintoja kaukana Escobarin tilalta, joka on rappeutunut. Eläimet syövät kuitenkin tonneittain kasvillisuutta ja viljelijöiden satoa. Vuosikausia on keskusteltu siitä, mitä niille pitäisi tehdä, ja pohdittu, pitäisikö ne teurastaa. Monet kolumbialaiset kuitenkin pitävät niistä, ja on ollut jopa tapauksia, joissa vasikoita on otettu kotiin lemmikeiksi. Viisi vuotta sitten viranomaiset ampuivat ja tappoivat yhden Escobarin tilalla olleista virtahevoista, ja tapaus aiheutti tyrmistystä. Muiden eläinten metsästys lopetettiin. Hallitus kuitenkin sanoo, että virtahevoset ovat riski yleiselle turvallisuudelle, ja se rahoittaa sterilointeja huumekauppiailta takavarikoidulla rahalla.</w:t>
      </w:r>
    </w:p>
    <w:p>
      <w:r>
        <w:rPr>
          <w:b/>
        </w:rPr>
        <w:t xml:space="preserve">Yhteenveto</w:t>
      </w:r>
    </w:p>
    <w:p>
      <w:r>
        <w:t xml:space="preserve">Kolumbiassa eläinlääkärit ovat alkaneet steriloida virtahepoja, jotka ovat peräisin huumeparoni Pablo Escobarin perustamaan yksityiseen eläintarhaan toimitetuista eläimistä.</w:t>
      </w:r>
    </w:p>
    <w:p>
      <w:r>
        <w:rPr>
          <w:b/>
          <w:u w:val="single"/>
        </w:rPr>
        <w:t xml:space="preserve">Asiakirjan numero 43848</w:t>
      </w:r>
    </w:p>
    <w:p>
      <w:r>
        <w:t xml:space="preserve">The Specials: Neville Staple julkaisee veitsirikosbiisin</w:t>
      </w:r>
    </w:p>
    <w:p>
      <w:r>
        <w:t xml:space="preserve">Fidel Glasgow, herra Staplen tyttären Melanien poika, kuoli saatuaan puukosta Coventryssa 1. syyskuuta. Staple sanoi, että kappale on omistettu hänen pojanpojalleen "ja kaikille muille, joihin väkivaltarikokset ovat vaikuttaneet". Kappale on uusintaversio A Message To You Rudy -kappaleesta, ja siinä korostetaan perheille aiheutettua "tuskaa ja vihaa". Staple sanoi: "Meidän on aika ottaa kontrolli takaisin ja opettaa nuorisolle oikean ja väärän erottaminen ja tekojen seuraukset." Yksi mies on vangittu väkivaltaisesta järjestyshäiriöstä ja ryöstöstä 21-vuotiaan Glasgow'n kuolemaan liittyen. Ketään ei ole syytetty hänen murhastaan. Ska-laulaja ja hänen vaimonsa Christine "Sugary" Staple tekivät yhteistyötä Dandy Livingstonen kanssa uudella kappaleella. Rouva Staple sanoi: Staple sanoi: "Elämästä ei enää välitetä, siitä on tullut normi. "Se on sanoituksissa, joissa sanotaan, että laita ne pois, mieti mitä teet. Lapset saattavat olla suunnitelmissasi, ketä he aikovat katsoa ylöspäin? "Kävelet ympäriinsä terä kädessäsi tai olet viiltänyt jotakuta. Mieti, mihin olet menossa." Joulukuussa Glasgow'n äiti pyysi silminnäkijöitä ilmoittautumaan, kun kuvamateriaalissa näkyi valtava väkijoukko, jossa hänen poikansa loukkaantui kuolettavasti. West Midlandsin poliisi ilmoitti, että tutkimukset jatkuvat hyökkäyksen jälkeen, joka tapahtui Club M:n ulkopuolella Junction Streetillä noin klo 05:20 BST. Seuraa BBC West Midlandsia Facebookissa ja Twitterissä ja tilaa paikalliset uutispäivitykset suoraan puhelimeesi.</w:t>
      </w:r>
    </w:p>
    <w:p>
      <w:r>
        <w:rPr>
          <w:b/>
        </w:rPr>
        <w:t xml:space="preserve">Yhteenveto</w:t>
      </w:r>
    </w:p>
    <w:p>
      <w:r>
        <w:t xml:space="preserve">The Specialsin perustajajäsen Neville Staple on julkaissut Put Away Your Knives -nimisen singlen kunnianosoituksena puukotetun pojanpoikansa muistolle.</w:t>
      </w:r>
    </w:p>
    <w:p>
      <w:r>
        <w:rPr>
          <w:b/>
          <w:u w:val="single"/>
        </w:rPr>
        <w:t xml:space="preserve">Asiakirjan numero 43849</w:t>
      </w:r>
    </w:p>
    <w:p>
      <w:r>
        <w:t xml:space="preserve">Larry-kissa välttyy Downing Streetin häätöltä</w:t>
      </w:r>
    </w:p>
    <w:p>
      <w:r>
        <w:t xml:space="preserve">Karvainen kissa on ollut tuttu kasvo numero 10:n mustan oven portailla siitä lähtien, kun se muutti sinne vuonna 2011. Ja "päähiirikoira" jää, kun Theresa May korvaa Cameronin Britannian pääministerinä. "Se on virkamieskissa, eikä se kuulu Cameroneille - se jää", hallituksen tiedottaja sanoi. Lontoossa sijaitsevasta Battersea Cats and Dogs Home -kissakodista kotoisin oleva tabby-kissa tuotiin Downing Streetille vuonna 2011, ja sen tehtävänä oli torjua rottaongelmaa sen jälkeen, kun suorassa televisiolähetyksessä oli nähty suuri musta rotta, joka kuljeskeli No 10:n ulko-oven ohi. Larryn sanottiin omaavan "vahvan saalistamisen halun" ja nauttivan hiirileluilla leikkimisestä, ja sen katsottiin sopivan hyvin tehtävään. Downing Streetin kissat: Larry seurasi useiden Downing Streetin kissojen tassunjälkiä, ja hänet tunnettiin epävirallisesti kabinettitoimiston hiiripäällikkönä. Hän oli ensimmäinen kissa, joka hoiti tätä tehtävää sen jälkeen, kun Humphrey, joka adoptoitiin vuonna 1989 sen jälkeen, kun hän oli kulkuri Margaret Thatcherin pääministerikaudella, jäi eläkkeelle vuonna 1997. Cameron sanoi olevansa "iloinen voidessaan toivottaa Larryn tervetulleeksi uuteen kotiinsa" ja luottavansa siihen, että hänestä tulee "hieno lisä Downing Streetille ja että se tulee hurmaamaan monet vierailijamme". Larryn nimellä perustettu epävirallinen Twitter-tili twiittasi maanantaina: "Tietääkö kukaan hyvää kissanhoitolääkäriä, joka on vapaana huomenna? Minun on tehtävä hyvä vaikutus keskiviikkona...". - viitaten rouva Mayn saapumiseen.</w:t>
      </w:r>
    </w:p>
    <w:p>
      <w:r>
        <w:rPr>
          <w:b/>
        </w:rPr>
        <w:t xml:space="preserve">Yhteenveto</w:t>
      </w:r>
    </w:p>
    <w:p>
      <w:r>
        <w:t xml:space="preserve">Larry-kissa saa pitää työpaikkansa - ja kotinsa - Downing Streetillä, kun vahvistettiin, että se säästyy häätöltä, kun David Cameron lähtee keskiviikkona.</w:t>
      </w:r>
    </w:p>
    <w:p>
      <w:r>
        <w:rPr>
          <w:b/>
          <w:u w:val="single"/>
        </w:rPr>
        <w:t xml:space="preserve">Asiakirjan numero 43850</w:t>
      </w:r>
    </w:p>
    <w:p>
      <w:r>
        <w:t xml:space="preserve">Meksikon huumekartellin tulitaistelussa Yhdysvaltain rajalla kuoli 13 ihmistä</w:t>
      </w:r>
    </w:p>
    <w:p>
      <w:r>
        <w:t xml:space="preserve">Myös yksi sotilas sai surmansa sunnuntaina käydyssä tulitaistelussa. Leiri oli saarella Falcon-järvessä, Rio Granden padotussa osassa Tamaulipasin osavaltiossa Koillis-Tamaulipasissa. Viranomaiset uskovat, että jengi käytti tukikohtaa marihuanan salakuljetukseen pikaveneillä Yhdysvaltoihin. Turvasota Meksikon laivaston mukaan asemiehet avasivat tulen ensin, kun meripartio löysi heidän leirinsä. Viranomaiset takavarikoivat ammuskelun jälkeen yli 20 asetta, mukaan lukien useita rynnäkkökivääreitä. Falcon Lake on paikka, jossa Yhdysvaltain kansalaisen David Hartleyn uskotaan jahdatun ja ammutun viime syyskuussa. Hänen ruumistaan ei ole löydetty, eivätkä meksikolaiset tutkijat ole ilmoittaneet edistymisestä asiassa. Zetas-joukot ovat ajautuneet kovaan alueelliseen sotaan Gulf-kartellin kanssa, joka on tehnyt suuresta osasta Tamaulipasin osavaltiota käytännössä sotatantereeksi. Viime kuussa turvallisuusjoukot löysivät yli 40 hautaa, joissa oli 183 ruumista. Monet uhreista olivat ilmeisesti joutuneet Zetasin aseistautuneiden värväämien matkustajabussien kyydistä.</w:t>
      </w:r>
    </w:p>
    <w:p>
      <w:r>
        <w:rPr>
          <w:b/>
        </w:rPr>
        <w:t xml:space="preserve">Yhteenveto</w:t>
      </w:r>
    </w:p>
    <w:p>
      <w:r>
        <w:t xml:space="preserve">Meksikolaiset merijalkaväen sotilaat ovat tappaneet ainakin 12 epäiltyä Zeta-huumekartellin jäsentä törmättyään leiriin Meksikon ja Yhdysvaltojen rajalla sijaitsevalla järvellä.</w:t>
      </w:r>
    </w:p>
    <w:p>
      <w:r>
        <w:rPr>
          <w:b/>
          <w:u w:val="single"/>
        </w:rPr>
        <w:t xml:space="preserve">Asiakirjan numero 43851</w:t>
      </w:r>
    </w:p>
    <w:p>
      <w:r>
        <w:t xml:space="preserve">Silmälasipäinen miehesi kirjeeni tavoittaa Buncranan miehen Barry Hendersonin</w:t>
      </w:r>
    </w:p>
    <w:p>
      <w:r>
        <w:t xml:space="preserve">Kirje on osoitettu: "Henderson, tuo silmälasipäinen poika, joka tekee väitöskirjaa täällä Queen'sissa Belfastissa. Buncrana, Donegalin kreivikunta, Irlanti", saavutti viime viikolla onnistuneesti aiotun vastaanottajansa - opiskelija Barry Hendersonin. Barryn ystävä lähetti kirjeen osoittaakseen, miten pieni Buncrana on. Kirje kulki yli 80 mailia Belfastista, ennen kuin se toimitettiin Hendersonin vaimon Roisinin toimistoon noin 7 000 asukkaan kaupungissa. Kirjeen sisällä oli viesti, jossa luki: "Jos tämä on saapunut, asutte kylässä". Royal Mail oli leimannut kirjeen: "Muistakaa kirjoittaa postinumero selvästi." Roisin Henderson kertoi BBC Radio Foylelle, että hänen mielestään paikalliset postinkantajat olivat "ihania". "He tekevät kaikkensa", hän sanoi. "Itse asiassa sain aamulla toimistoon tulleen postimiehen nurkkaan, mutta hän väitti, ettei se ollut hän. "En ole varma, oliko hän ujo vai oliko se oikeasti hän, mutta aion löytää postimiehen." Hän sanoi, että se oli hän. Kirje saapui samalla viikolla, kun Irlannin tasavallassa otettiin ensimmäistä kertaa käyttöön postinumerot, ja jokainen talo sai ainutlaatuisen seitsennumeroisen tunnuskoodin, joka tunnetaan nimellä Eircode. "Minusta se todistaa, ettei Eircodea tarvita", Roisin sanoi.</w:t>
      </w:r>
    </w:p>
    <w:p>
      <w:r>
        <w:rPr>
          <w:b/>
        </w:rPr>
        <w:t xml:space="preserve">Yhteenveto</w:t>
      </w:r>
    </w:p>
    <w:p>
      <w:r>
        <w:t xml:space="preserve">Vaikka postinumeroiden ja osoitteiden kaltaisia asioita pidetään yleensä melko välttämättöminä kirjeiden jakelulle, näyttää siltä, että Donegalin postimiehille ja -naisille ne eivät ole niin tärkeitä.</w:t>
      </w:r>
    </w:p>
    <w:p>
      <w:r>
        <w:rPr>
          <w:b/>
          <w:u w:val="single"/>
        </w:rPr>
        <w:t xml:space="preserve">Asiakirjan numero 43852</w:t>
      </w:r>
    </w:p>
    <w:p>
      <w:r>
        <w:t xml:space="preserve">Leicesterin kaupunginvaltuusto esittää uudet markkinasuunnitelmat</w:t>
      </w:r>
    </w:p>
    <w:p>
      <w:r>
        <w:t xml:space="preserve">Kaupungin keskustan markkinoita koskeviin ehdotuksiin kuuluu katon katososan poistaminen ulkoilmakaupan vuoksi ja jätteiden kierrätyksen parantaminen. Työväenpuolueen johtaman kaupunginvaltuuston valtuutettu Paul Westley sanoi, että kauppiaiden huoli siitä, että heille tarjotaan vastaavia uusia paikkoja, on otettu huomioon. Suunnitteluhakemus jätetään nyt, ja työt on tarkoitus aloittaa vuonna 2011. Rauhoittaminen Neuvosto haluaa myös ottaa käyttöön 20 uutta pop-up-kioskia ja istuinalueen. Westley sanoi: "Markkinakauppiaat, joista monet työskentelevät tällä hetkellä kyseisellä alueella, ovat ottaneet esille useita kysymyksiä. "Voin vakuuttaa kaikille kauppiaille, joita muutokset koskevat, että heille tarjotaan vastaavia kojuja, jotka ovat tällä hetkellä vapaina. Olemme myös ottaneet huomioon huolen siitä, että uusien pop-up-kojujen on oltava hyvin suunniteltuja, jotta ne kestävät kaikenlaista säätä." Jos rakennuslupa myönnetään, työt voidaan aloittaa tammikuussa 2011 ja saattaa päätökseen maaliskuussa 2011.</w:t>
      </w:r>
    </w:p>
    <w:p>
      <w:r>
        <w:rPr>
          <w:b/>
        </w:rPr>
        <w:t xml:space="preserve">Yhteenveto</w:t>
      </w:r>
    </w:p>
    <w:p>
      <w:r>
        <w:t xml:space="preserve">Leicesterin kaupunginvaltuusto on saattanut päätökseen kauppiaiden kuulemisen 600 000 punnan suuruisesta markkinoiden uudistuksesta.</w:t>
      </w:r>
    </w:p>
    <w:p>
      <w:r>
        <w:rPr>
          <w:b/>
          <w:u w:val="single"/>
        </w:rPr>
        <w:t xml:space="preserve">Asiakirjan numero 43853</w:t>
      </w:r>
    </w:p>
    <w:p>
      <w:r>
        <w:t xml:space="preserve">Harvinainen Star Wars Jawa -hahmo huutokaupassa 21 000 puntaa.</w:t>
      </w:r>
    </w:p>
    <w:p>
      <w:r>
        <w:t xml:space="preserve">Star Wars Vintage Vinyl Cape Jawa -hahmon uskotaan olevan yksi vain muutamasta olemassa olevasta. Se meni vasaran alle 21 600 punnan hintaan Vectis Auctionsin huutokaupassa Thornabyssa osana Star Wars 40th Anniversary -myyntiä. "Se tuli joltain Palitoylla työskennelleeltä henkilöltä, jolla se oli kaapissa monta vuotta", kertoo arvioija Kathy Taylor. "Tiedetään, että niitä on olemassa vain viisi tai kuusi." Alun perin noin 1 punnan hintaan myydyn lelun mukana tuli rajoitettu vinyyliviitta, ja sen arvoksi arvioitiin 8 000-10 000 puntaa. Vuonna 2013 samanlainen lelu myytiin 10 200 punnalla.</w:t>
      </w:r>
    </w:p>
    <w:p>
      <w:r>
        <w:rPr>
          <w:b/>
        </w:rPr>
        <w:t xml:space="preserve">Yhteenveto</w:t>
      </w:r>
    </w:p>
    <w:p>
      <w:r>
        <w:t xml:space="preserve">Harvinainen Star Wars -lelu, jota säilytettiin kaapissa, on saanut huutokaupassa yli 20 000 puntaa.</w:t>
      </w:r>
    </w:p>
    <w:p>
      <w:r>
        <w:rPr>
          <w:b/>
          <w:u w:val="single"/>
        </w:rPr>
        <w:t xml:space="preserve">Asiakirjan numero 43854</w:t>
      </w:r>
    </w:p>
    <w:p>
      <w:r>
        <w:t xml:space="preserve">Glenavy River: Lähes 400 taimenta kuollut "erittäin vakavan" pilaantumisen vuoksi.</w:t>
      </w:r>
    </w:p>
    <w:p>
      <w:r>
        <w:t xml:space="preserve">Glenavy-joella sattuneesta välikohtauksesta ilmoitettiin perjantai-iltana noin klo 17.00 BST. NIEA:n mukaan kyseessä oli "erittäin vakava" veden pilaantuminen. Se on käynnistänyt tutkimuksen saastumisesta. Ympäristöministeri Mark H Durkan sanoi: "Olen huolissani tästä. Seuraan tilannetta tiiviisti yhdessä NIEA:n virkamiesten kanssa." NIEA:n tiedottaja sanoi: "Viranomaiset havaitsivat aluksi useita kuolleita taimenia noin 500 metrin matkalla Glenavy-joessa. "NIEA:n tutkimusten jälkeen saastuttava päästö vahvistettiin maataloudesta peräisin olevaksi lähteeksi". "Pilaantumislähde tunnistettiin, ja näytteitä on otettu syytetoimien aloittamiseksi." Glenavy Conservation and District Angeling Clubin jäsenet ilmoittivat tapauksesta ensimmäisen kerran perjantaina. Kerhon jäsen Barbara McGeown sanoi, että tapaus oli "hyvin pettynyt".</w:t>
      </w:r>
    </w:p>
    <w:p>
      <w:r>
        <w:rPr>
          <w:b/>
        </w:rPr>
        <w:t xml:space="preserve">Yhteenveto</w:t>
      </w:r>
    </w:p>
    <w:p>
      <w:r>
        <w:t xml:space="preserve">Pohjois-Irlannin ympäristövirasto (NIEA) on vahvistanut, että lähes 400 taimenta on kuollut Antrimin kreivikunnan joessa tapahtuneessa "suuressa kalakuolemassa".</w:t>
      </w:r>
    </w:p>
    <w:p>
      <w:r>
        <w:rPr>
          <w:b/>
          <w:u w:val="single"/>
        </w:rPr>
        <w:t xml:space="preserve">Asiakirjan numero 43855</w:t>
      </w:r>
    </w:p>
    <w:p>
      <w:r>
        <w:t xml:space="preserve">Orkney-saarilla on Skotlannin korkein polttoaineköyhyysaste.</w:t>
      </w:r>
    </w:p>
    <w:p>
      <w:r>
        <w:t xml:space="preserve">Skotlannin talojen kuntotutkimus, joka kattoi vuodet 2012-2014, osoitti, että 63 prosenttia saarten kotitalouksista käytti vähintään 10 prosenttia kotitaloutensa tuloista polttoainetoimituksiin. Aiempi luku oli 58 prosenttia. Western Isles oli aiemmin ollut polttoaineköyhyyttä koskevien lukujen kärjessä. Koko Skotlannissa keskimäärin 35 prosenttia kotitalouksista oli polttoaineköyhiä. Luku perustuu siihen, että kotitaloudet käyttävät yli 10 prosenttia tuloistaan polttoainekustannuksiin.</w:t>
      </w:r>
    </w:p>
    <w:p>
      <w:r>
        <w:rPr>
          <w:b/>
        </w:rPr>
        <w:t xml:space="preserve">Yhteenveto</w:t>
      </w:r>
    </w:p>
    <w:p>
      <w:r>
        <w:t xml:space="preserve">Uusien lukujen mukaan Orkneysaarilla on Skotlannin korkein polttoaineköyhyysaste.</w:t>
      </w:r>
    </w:p>
    <w:p>
      <w:r>
        <w:rPr>
          <w:b/>
          <w:u w:val="single"/>
        </w:rPr>
        <w:t xml:space="preserve">Asiakirjan numero 43856</w:t>
      </w:r>
    </w:p>
    <w:p>
      <w:r>
        <w:t xml:space="preserve">Hampshiren poliisin palkkausjärjestelmä "ei sovellu tarkoitukseen".</w:t>
      </w:r>
    </w:p>
    <w:p>
      <w:r>
        <w:t xml:space="preserve">Maaliskuussa laskettiin virheellisesti 3 003 virkamiehelle maksettava korvaus. Hampshire Constabulary pyysi anteeksi ja ilmoitti maksavansa kaikille poliiseille kiinteämääräisen korvauksen. Helmikuussa 1 300 konstaapelia sai väärän palkan, ja puolet heistä oli ali- ja puolet ylipalkattuja. Marraskuusta 2014 lähtien palkoista on vastannut H3, joka on kreivikunnan neuvoston, palolaitoksen ja poliisin välinen kumppanuus, joka tarjoaa taustapalveluja, kuten talous- ja palkanlaskentaa. Hampshiren poliisiliiton mukaan sen käyttöönotosta lähtien on tapahtunut "lukuisia virheitä". "Voittajat ja häviäjät" Puheenjohtaja John Apter sanoi: "Olemme ajautuneet kriisistä toiseen. Olemme nyt siinä pisteessä, että kun poliisi katsoo palkkakuittiansa, hän joutuu arvaamaan, onko se oikea vai ei. "H3 ei täytä antamiaan lupauksia. Se ei sovellu tarkoitukseensa, ja näiden palvelujen tulevaa tarjontaa on nyt harkittava uudelleen." Viimeisin virhe liittyy "Bear Scotland" -maksuihin, joissa ylityötä tekeville virkamiehille korvataan menetetty lomapalkka. Hampshiren poliisilaitoksen mukaan vuoden laskelma perustui kolmen kuukauden jaksoon, mikä aiheutti "voittajia ja häviäjiä". Se sanoi korjaavansa virheen maksamalla kaikille poliiseille 60 puntaa. Enemmän maksaneiden ei tarvitsisi maksaa sitä takaisin. Apulaispoliisipäällikön sijainen David Pryde sanoi: "Haluan vielä kerran pyytää anteeksi kaikilta, joita virhe on koskenut. Olemme toimineet nopeasti korjatakseen asian." Lääninhallituksen pääjohtaja John Coughlan sanoi: "Olemme tehneet tiivistä yhteistyötä poliisin kanssa selvittääksemme tarkalleen, mikä on ongelmien perimmäinen syy, ja edistystä on tapahtunut. Haluamme pyytää anteeksi kaikilta, joihin asia on vaikuttanut."</w:t>
      </w:r>
    </w:p>
    <w:p>
      <w:r>
        <w:rPr>
          <w:b/>
        </w:rPr>
        <w:t xml:space="preserve">Yhteenveto</w:t>
      </w:r>
    </w:p>
    <w:p>
      <w:r>
        <w:t xml:space="preserve">Hampshiren ja Isle of Wightin poliiseja edustava Hampshiren poliisiliitto sanoo, että poliisivoimien palkkausjärjestelmä ei ole "tarkoituksenmukainen" uusien virheiden jälkeen.</w:t>
      </w:r>
    </w:p>
    <w:p>
      <w:r>
        <w:rPr>
          <w:b/>
          <w:u w:val="single"/>
        </w:rPr>
        <w:t xml:space="preserve">Asiakirjan numero 43857</w:t>
      </w:r>
    </w:p>
    <w:p>
      <w:r>
        <w:t xml:space="preserve">Ensimmäinen öljyvirta Golden Eagle -kentältä Pohjanmerellä</w:t>
      </w:r>
    </w:p>
    <w:p>
      <w:r>
        <w:t xml:space="preserve">Kehitysalueella on tällä hetkellä kaksi porausreikää, jotka voivat tuottaa noin 18 000 tynnyriä öljyä päivässä. Lopulta porataan 15 tuotantokaivoa ja kuusi veden injektiokaivoa. Golden Eagle Area Developmentin (GEAD) odotetaan saavuttavan huipputuotannon, joka on noin 70 000 barrelia päivässä, vuonna 2015. Hanke, johon kuuluvat Golden Eagle-, Peregrine- ja Solitaire-kentät, sijaitsee noin 70 kilometriä Aberdeenista koilliseen. Nexen, joka on kiinalaisen offshore-öljyntuottajan CNOOC:n kokonaan omistama tytäryhtiö, omistaa 36,54 prosenttia hankkeesta. Loput omistusosuudet ovat Maersk Oil North Sea UK:lla (31,56 %), Suncor Energy UK:lla (26,69 %) ja Edinburgh Oil and Gasilla (5,21 %). CNOOC:n toimitusjohtaja Li Fanrong sanoi: "Suuri saavutus": "GEAD toimitettiin aikataulussa, budjetissa ja maailmanluokan turvallisuusstandardien mukaisesti. "GEAD tuki yli 2 500 työpaikkaa Yhdistyneessä kuningaskunnassa, ja se tuo merkittävän panoksen yhtiön tuotantoon lähitulevaisuudessa." Maersk Oil UK:n toimitusjohtaja Martin Rune Pedersen sanoi: "Tämänpäiväinen ilmoitus on Golden Eagle -projektiryhmien suuri saavutus. "Tämän mittakaavan hanke on tärkeä Ison-Britannian Pohjanmerelle ja Maersk Oilille - sen toteuttaminen turvallisesti, aikataulussa ja budjetissa on erinomainen suoritus."</w:t>
      </w:r>
    </w:p>
    <w:p>
      <w:r>
        <w:rPr>
          <w:b/>
        </w:rPr>
        <w:t xml:space="preserve">Yhteenveto</w:t>
      </w:r>
    </w:p>
    <w:p>
      <w:r>
        <w:t xml:space="preserve">Öljyntuotanto on käynnistynyt Ison-Britannian Pohjanmerellä sijaitsevalla Golden Eagle -hankkeella, kertoo toimija Nexen Petroleum UK.</w:t>
      </w:r>
    </w:p>
    <w:p>
      <w:r>
        <w:rPr>
          <w:b/>
          <w:u w:val="single"/>
        </w:rPr>
        <w:t xml:space="preserve">Asiakirjan numero 43858</w:t>
      </w:r>
    </w:p>
    <w:p>
      <w:r>
        <w:t xml:space="preserve">Navy Seal -elokuva Act of Valour Yhdysvaltain lipputulotilastojen kärjessä</w:t>
      </w:r>
    </w:p>
    <w:p>
      <w:r>
        <w:t xml:space="preserve">Elokuvassa seurataan yhdysvaltalaisia sotilaita, jotka lähtevät fiktiiviselle salaiselle tehtävälle, jonka tarkoituksena on palauttaa siepattu CIA-agentti. Toiseksi sijoittui Tyler Perryn Good Deeds, joka keräsi 15,6 miljoonaa dollaria (9,8 miljoonaa puntaa). Kolmannella sijalla oli Journey 2: The Mysterious Island ja seuraavina Safe House ja The Vow. Act of Valour tehtiin sen jälkeen, kun tuotantoyhtiö Bandito Brothers oli kuvannut lyhyen dokumenttielokuvan Yhdysvaltain laivaston erikoisjoukkojen miehistöstä (SWCC). Laivastoveteraani, kapteeni Duncan Smith, joka auttoi elokuvan kehittämisessä, kertoi, että hän halusi löytää tarinan, joka selittäisi "aidolla" tavalla, miten Sealit toimivat. Nicolas Cagen uusin elokuva Ghost Rider: Spirit of Vengeance oli tämän viikon lipputulotilastossa sijalla kuusi. Toimintakomedia This Means War on sijalla seitsemän, ja sen jälkeen tulee Jennifer Anistonin ja Paul Ruddin tähdittämä Wanderlust. Yhdeksänneksi tuli toinen uutuus, jännitystrilleri Gone, ja kymmenenneksi sijoittui The Secret World of Arrietty. Japanilainen animaatioelokuva - joka julkaistiin Isossa-Britanniassa nimellä Arrietty - perustuu lastenkirjaan The Borrowers, ja se tuotti viime viikonloppuna 4,4 miljoonaa dollaria (2,7 miljoonaa puntaa). Act of Valour ilmestyy Britanniassa 23. maaliskuuta.</w:t>
      </w:r>
    </w:p>
    <w:p>
      <w:r>
        <w:rPr>
          <w:b/>
        </w:rPr>
        <w:t xml:space="preserve">Yhteenveto</w:t>
      </w:r>
    </w:p>
    <w:p>
      <w:r>
        <w:t xml:space="preserve">Act of Valour -toimintaelokuva, jonka pääosissa ovat tosielämän merijalkaväen merijalkaväen merijalkaväen sotilaat, on debyyttiviikonloppunaan ollut Yhdysvaltain lipputulotilastojen kärjessä 24,5 miljoonan dollarin (15,4 miljoonan punnan) tuloillaan.</w:t>
      </w:r>
    </w:p>
    <w:p>
      <w:r>
        <w:rPr>
          <w:b/>
          <w:u w:val="single"/>
        </w:rPr>
        <w:t xml:space="preserve">Asiakirjan numero 43859</w:t>
      </w:r>
    </w:p>
    <w:p>
      <w:r>
        <w:t xml:space="preserve">Käteismaksut ohittavat käteisen FirstGroupin busseissa käteismaksut</w:t>
      </w:r>
    </w:p>
    <w:p>
      <w:r>
        <w:t xml:space="preserve">Aberdeenissä sijaitsevan yrityksen mukaan 43 prosenttia maksuista suoritettiin käteisellä, mutta 45 prosenttia käteisrahan ulkopuolisilla menetelmillä. Loppuosa tuli lippujen myynnistä kolmansien osapuolten kautta. Ilmoitus tuli samaan aikaan, kun kuljetusjätti raportoi 187 miljoonan punnan tappiollisesta puolivuotistuloksesta. FirstGroupin osakkeet laskivat tuloksen jälkeen. Ilmoittaessaan tappioista syyskuun loppuun päättyneeltä kuuden kuukauden jaksolta yhtiö kertoi, että se joutui alentamaan Yhdysvaltain linja-autoliiketoimintansa Greyhoundin arvoa, jota se on parhaillaan myymässä. "Parhaat ihmiset" Toimitusjohtaja Matthew Gregory sanoi, että useita kiinnostuneita osapuolia oli ilmoittautunut. "Olemme saaneet valtavasti kiinnostusta prosessia kohtaan. Kaikki tuntevat liiketoiminnan erittäin hyvin", hän sanoi. "Odotimme, että monet ihmiset katsoisivat sitä, ja parhaat ihmiset pääsevät eturiviin. Kuten aina, nämä asiat eivät ole koskaan valmiita, ennen kuin ne on tehty." FirstGroup ottaa West Coast Main Line -linjan haltuunsa Virgin Trainsilta ensi kuussa osana yhteisyritystä italialaisomisteisen Trenitalian kanssa.</w:t>
      </w:r>
    </w:p>
    <w:p>
      <w:r>
        <w:rPr>
          <w:b/>
        </w:rPr>
        <w:t xml:space="preserve">Yhteenveto</w:t>
      </w:r>
    </w:p>
    <w:p>
      <w:r>
        <w:t xml:space="preserve">Yhtiö on kertonut, että ensimmäistä kertaa FirstGroupin historiassa useammat matkustajat maksoivat paikallisbussilinjoilla käteisen sijasta kontaktittomilla ja mobiilisovelluksilla.</w:t>
      </w:r>
    </w:p>
    <w:p>
      <w:r>
        <w:rPr>
          <w:b/>
          <w:u w:val="single"/>
        </w:rPr>
        <w:t xml:space="preserve">Asiakirjan numero 43860</w:t>
      </w:r>
    </w:p>
    <w:p>
      <w:r>
        <w:t xml:space="preserve">Kanadan virkamies myönsi miljoona dollaria First Nations -lasten huijauksen</w:t>
      </w:r>
    </w:p>
    <w:p>
      <w:r>
        <w:t xml:space="preserve">Hallitus nimitti Giuseppe Crupin hallinnoimaan yhdessä Pohjois-Ontarion cree-lapsille suunnattua ohjelmaa. Vuosina 2007-12 hän otti poliisin mukaan 1,2 miljoonaa dollaria (930 000 dollaria, 700 000 puntaa) ohjelmasta ja kavalsi lähes 700 000 dollaria henkilökohtaiseen käyttöön. Hän joutuu tammikuussa oikeuteen, jossa hänet tuomitaan kahdesta petoksesta. Suurpäällikkö Alvin Fiddler sanoi olevansa "ällöttynyt" rikoksesta ja kehotti hallitusta miettimään uudelleen, miten se hallinnoi alkuperäiskansojen ohjelmia reservaatissa. "Tämä oli vastuuton teko, ja toivomme, että mahdollisimman ankara tuomio toimii pelotteena kaikille, jotka uskaltavat tavoitella henkilökohtaista hyötyä yhteisöjemme kustannuksella", sanoi Fiddler, joka on Pohjois-Ontariossa sijaitsevan Nishnawbe Aski Nationin suurpäällikkö, kirjallisessa lausunnossaan. Fiddler haluaa, että liittovaltion hallitus, jolla on toimivalta reservaattien alueella, tarkastelee uudelleen sitä, miten se määrää alkuperäiskansoille suunnattujen palveluiden ja ohjelmien hallinnoinnista kolmansia osapuolia sen sijaan, että yhteisöt johtaisivat ohjelmia itse. "On aika ottaa tämä vakavasti", Fiddler sanoi.</w:t>
      </w:r>
    </w:p>
    <w:p>
      <w:r>
        <w:rPr>
          <w:b/>
        </w:rPr>
        <w:t xml:space="preserve">Yhteenveto</w:t>
      </w:r>
    </w:p>
    <w:p>
      <w:r>
        <w:t xml:space="preserve">Kanadan hallituksen konsultti on tunnustanut syyllisyytensä varastamiseen Kashechewan First Nationin lapsille suunnatusta aamiaisohjelmasta.</w:t>
      </w:r>
    </w:p>
    <w:p>
      <w:r>
        <w:rPr>
          <w:b/>
          <w:u w:val="single"/>
        </w:rPr>
        <w:t xml:space="preserve">Asiakirjan numero 43861</w:t>
      </w:r>
    </w:p>
    <w:p>
      <w:r>
        <w:t xml:space="preserve">Meksikolainen huumepomo El Chapo Guzman "pyytää Yhdysvaltojen luovuttamista".</w:t>
      </w:r>
    </w:p>
    <w:p>
      <w:r>
        <w:t xml:space="preserve">Guzmanin asianajaja sanoi, että Guzman oli pyytänyt häntä lopettamaan luovutusta vastaan taistelemisen, koska vankilan vartijat eivät anna hänen nukkua. "El Chapo Guzman otettiin kiinni tammikuussa, kuusi kuukautta vankilasta karkaamisensa jälkeen. Vankilaviranomaisten mukaan hänet herätetään ja tarkastetaan neljän tunnin välein. Kaksi yhdysvaltalaista tuomioistuinta on pyytänyt Guzmanin luovuttamista Kaliforniassa huumeiden salakuljetuksesta ja Texasissa murhasta. Guzmanin puolustusryhmät ovat kuitenkin tehneet arviolta yhdeksän valitusta hänen luovuttamistaan vastaan. Guzmanin asianajaja Jose Refugio Rodriguez sanoi, että hänen päämiehensä oli käskenyt hänen neuvotella Yhdysvaltain viranomaisten kanssa lievemmästä tuomiosta ja keskiraskaaseen vankilaan sijoittamisesta. Meksikolaiselle Radio Formula -radiokanavalle hän sanoi: "Hän on saavuttanut rajansa, se on epätoivon teko." Guzman pakeni 1,5 kilometrin pituista tunnelia pitkin Altiplanon korkeimman turvallisuusluokan vankilasta Mexico Cityn ulkopuolella ja oli pakomatkalla kuusi kuukautta. Hänet palautettiin vankilaan tammikuussa, mutta paljon ankarampaan vankilajärjestelmään. Rodriguezin mukaan hänen päämiestään pidetään nyt eristyksissä ja erillään, ja hän valittaa, että hänen sellinsä on pieni ja kylmä eikä hän näe aurinkoa. Aiemmin Guzman sanoi, että hänelle oli annettu päivittäin puolitoista tuntia aikaa puhua asianajajansa kanssa ja tunti vankilan sisäpihalla. Yhdeksän päivän välein hänellä oli ollut mahdollisuus neljän tunnin aviovierailuun ja neljän tunnin perhevierailuun. Rodriguez sanoi, että hänen luovuttamisensa Yhdysvaltoihin järjestäminen kestäisi kaksi kuukautta.</w:t>
      </w:r>
    </w:p>
    <w:p>
      <w:r>
        <w:rPr>
          <w:b/>
        </w:rPr>
        <w:t xml:space="preserve">Yhteenveto</w:t>
      </w:r>
    </w:p>
    <w:p>
      <w:r>
        <w:t xml:space="preserve">Vangittu meksikolainen huumepomo Joaquin Guzman on pyytänyt, että hänet luovutettaisiin nopeasti Yhdysvaltoihin, jotta hän saisi parempaa kohtelua vankilassa.</w:t>
      </w:r>
    </w:p>
    <w:p>
      <w:r>
        <w:rPr>
          <w:b/>
          <w:u w:val="single"/>
        </w:rPr>
        <w:t xml:space="preserve">Asiakirjan numero 43862</w:t>
      </w:r>
    </w:p>
    <w:p>
      <w:r>
        <w:t xml:space="preserve">Suunnitelmat uudesta 900 oppilaan lukiosta Readingiin</w:t>
      </w:r>
    </w:p>
    <w:p>
      <w:r>
        <w:t xml:space="preserve">Readingin kaupunginvaltuusto on varannut Richfield Avenuen tontin 900-paikkaisen ilmaiskoulun rakentamista varten, joka avattaisiin syyskuussa 2021. Valtuusto totesi, että sillä on "velvollisuus" vastata "koulupaikkojen kysyntään", jonka odotetaan kasvavan. BBC kertoi, että joka kahdeksannelle oppilaalle ei maaliskuussa tarjottu mitään haluamaansa kouluvaihtoehtoa Readingissä. Koulu rakennettaisiin entiselle golfkentälle, joka oli varattu uudelle ulkoilukeskukselle. Valtuusto totesi, että "uuden toisen asteen koulun tarve" merkitsee sitä, että mustalaisten ja kiertolaisten aluetta koskevia suunnitelmia ei toteuteta. Neuvoston johtaja Jo Lovelock sanoi, että "sopivan paikan" löytäminen oli ollut "erittäin haastavaa". Hän lisäsi: "Richfield Avenuen ensisijainen sijaintipaikka erottui kaikkien vaihtoehtojen joukosta". Luvut osoittavat, että tänä vuonna 230 oppilasta osoitettiin kouluihin, joita ei ollut mainittu vaihtoehdoissa, kun vuonna 2017 vastaava luku oli 67. Ashley Pearce, neuvoston koulutusasioiden päällikkö, sanoi, että Oxfordshiressä sijaitsevan Chiltern Edge -koulun "viimeaikainen epävarmuus" johti siihen, että Readingissä sijaitsevasta Highdown-koulusta tuli "voimakkaasti ylipaikkainen".</w:t>
      </w:r>
    </w:p>
    <w:p>
      <w:r>
        <w:rPr>
          <w:b/>
        </w:rPr>
        <w:t xml:space="preserve">Yhteenveto</w:t>
      </w:r>
    </w:p>
    <w:p>
      <w:r>
        <w:t xml:space="preserve">Readingiin on esitetty suunnitelmia uuden lukion rakentamiseksi, jotta käytettävissä olevista koulupaikoista tulisi riittävästi.</w:t>
      </w:r>
    </w:p>
    <w:p>
      <w:r>
        <w:rPr>
          <w:b/>
          <w:u w:val="single"/>
        </w:rPr>
        <w:t xml:space="preserve">Asiakirjan numero 43863</w:t>
      </w:r>
    </w:p>
    <w:p>
      <w:r>
        <w:t xml:space="preserve">Leicesterin hyökkäys: Teiniraiskaaja etsi "kieroutuneita" videoita netistä</w:t>
      </w:r>
    </w:p>
    <w:p>
      <w:r>
        <w:t xml:space="preserve">17-vuotias, joka kiistää syytteen, on myöntänyt kaksi raiskausta ja tytön lyömisen kiveyslaatalla Victoria Parkissa Leicesterissä 3. heinäkuuta. Hänen puolustusasianajajansa sanoi Leicester Crown Courtissa, että "raa'an" pahoinpitelyn tarkoituksena ei ollut tappaa. Valamiehistö jatkaa asian käsittelyä torstaina. Lisää tarinoita East Midlandsin alueelta Teini, joka tunnusti syyllisyytensä vakavan ruumiinvamman aiheuttamiseen, kieltäytyi todistamasta oikeudessa. Valamiehistö kuuli, että poika, jonka nimeä ei voida mainita, oli tehnyt puhelimellaan Internet-hakuja, joissa hän oli etsinyt "kieroutuneita" videoita, joissa kuvattiin "avuttomien" naisten ja tyttöjen raiskauksia ja nöyryytyksiä. Syyttäjä Gordon Aspden sanoi loppupuheenvuoroissaan, että hyökkäys oli yritys "vaientaa" uhri, joka "oli hiuksenhienosti lähellä kuolla hänen käsiinsä". Hän sanoi: "Ruma totuus on se, että tämä vaarallinen nuori mies päätti omista itsekkäistä syistään hyökätä täysin tuntemattoman ihmisen kimppuun ja että hänen tarkoituksenaan oli raiskata ja tappaa hänet." Hän sanoi: "Tämä on ruma totuus." Phil Bradley, QC, puolustaja, sanoi: "Se oli selvästi raakaa ja tarpeetonta, ja hän myöntää sen, ja siksi hän on tunnustanut syyllisyytensä. "Ainoa turvallinen johtopäätös on, että pahoinpitelyn tarkoituksena ei ollut tappaa." Yhteenvetona tuomari Haddon-Cave sanoi, että valamiehistön oli päätettävä vain siitä, olivatko he varmoja siitä, että vastaajalla oli hyökkäyshetkellä tarkoitus tappaa.</w:t>
      </w:r>
    </w:p>
    <w:p>
      <w:r>
        <w:rPr>
          <w:b/>
        </w:rPr>
        <w:t xml:space="preserve">Yhteenveto</w:t>
      </w:r>
    </w:p>
    <w:p>
      <w:r>
        <w:t xml:space="preserve">Murhayrityksestä syytetty teini-ikäinen raiskaaja etsi netistä "kieroutuneita" videoita viikkoja ennen kuin hän hyökkäsi naisen kimppuun puistossa, on kuultu oikeudessa.</w:t>
      </w:r>
    </w:p>
    <w:p>
      <w:r>
        <w:rPr>
          <w:b/>
          <w:u w:val="single"/>
        </w:rPr>
        <w:t xml:space="preserve">Asiakirjan numero 43864</w:t>
      </w:r>
    </w:p>
    <w:p>
      <w:r>
        <w:t xml:space="preserve">Kansallinen elinkustannuspalkka "voi rohkaista mustan pörssin maksuja".</w:t>
      </w:r>
    </w:p>
    <w:p>
      <w:r>
        <w:t xml:space="preserve">Monet työnantajat joutuvat korottamaan palkkoja, kun uusi 7,20 punnan tuntitaksa tulee voimaan ensi huhtikuussa. Colin Neill Hospitality Ulster -järjestöstä sanoi, että sillä olisi suuria vaikutuksia hotelleihin ja ravintoloihin. Hän kertoi BBC:n Inside Business -ohjelmassa, että on olemassa vaara, että yhä useammalle työntekijälle maksetaan "käteisellä käteen". Neill sanoi, että vaikka hotelli- ja ravintola-ala on "paljon vaikeammassa tilanteessa kuin muut", eri alat pohtivat, "miten selviämme tästä ja miten voimme siirtää kustannukset eteenpäin". Liittokansleri George Osborne ilmoitti talousarviossa, että kansallista elinkustannuspalkkaa maksetaan 25-vuotiaille ja sitä vanhemmille koko- ja osa-aikaisille työntekijöille. Aluksi se on 7,20 puntaa tunnilta, ja tavoitteena on, että se nousee yli 9 puntaan tunnilta vuoteen 2020 mennessä. Inside Business -ohjelma kuullaan BBC Radio Ulsterissa ja Radio Foylessa sunnuntaina klo 13.30 BST, ja se on kuunneltavissa sen jälkeen BBC iPlayerissä.</w:t>
      </w:r>
    </w:p>
    <w:p>
      <w:r>
        <w:rPr>
          <w:b/>
        </w:rPr>
        <w:t xml:space="preserve">Yhteenveto</w:t>
      </w:r>
    </w:p>
    <w:p>
      <w:r>
        <w:t xml:space="preserve">Kansallisen elinkoron käyttöönotto voi merkitä työntekijöille maksettavien mustan pörssin maksujen lisääntymistä, on sanonut majoitusalan edustaja.</w:t>
      </w:r>
    </w:p>
    <w:p>
      <w:r>
        <w:rPr>
          <w:b/>
          <w:u w:val="single"/>
        </w:rPr>
        <w:t xml:space="preserve">Asiakirjan numero 43865</w:t>
      </w:r>
    </w:p>
    <w:p>
      <w:r>
        <w:t xml:space="preserve">Coronavirus: Oulton Broadin purjehtija pelastettiin lukituksen purkamisen jälkeen.</w:t>
      </w:r>
    </w:p>
    <w:p>
      <w:r>
        <w:t xml:space="preserve">Mies putosi Oulton Broadiin Suffolkissa noin kello 11:00 BST purjehtiessaan yksin, kun tuuli oli tarttunut hänen alukseensa. Paikalle saapui ambulanssi, viisi paloautoa ja rannikkovartiosto, ja yleisö veti miehen turvaan. Paikallisen veneilyyhdistyksen puheenjohtaja sanoi, että mies "vetää puoleensa koko pätevien purjehtijoiden yhteisön". Itä-Englannin ambulanssipalvelun mukaan ensihoitajat arvioivat miehen paikan päällä, mutta häntä ei tarvinnut viedä sairaalaan. Broads Authority sanoi, että ympäristö-, elintarvike- ja maaseutuasioiden ministeriö on vahvistanut, että yksityinen moottoriveneily, purjehdus ja melonta oli sallittua, jos sosiaalista etäisyyttä noudatetaan. Norfolkin ja Suffolkin veneilyyhdistyksen puheenjohtaja Ben Falat, joka soitti 999-puhelun, kuvaili merimiehen toimia "typeriksi missä tahansa olosuhteissa, saati sitten Covidin aikana". Hän sanoi: Hän sanoi: "Hänen veneensä oli tuskin merikelpoinen, saati että se olisi voinut mennä Broadille puuskaisissa olosuhteissa". "Kun hän kaatui, hän menetti veneestä tärkeimmät varusteet, koska se ei ollut sidottu kiinni. "Hän ei tehnyt tarpeeksi hyvää riskinarviointia purjehtimiseksi missään vaiheessa, saati sitten näinä aikoina." "Hän ei ollut tehnyt tarpeeksi hyvää riskinarviointia purjehtimiseksi missään vaiheessa, saati sitten näinä aikoina." Falat sanoi, että purjehdusta harrastavia olisi tuettava sen henkisen ja fyysisen terveyden vuoksi, mutta se on tehtävä "järkevällä tavalla". Etsi BBC News: East of England Facebookissa, Instagramissa ja Twitterissä. Jos sinulla on juttuehdotus, lähetä sähköpostia osoitteeseen eastofenglandnews@bbc.co.uk.</w:t>
      </w:r>
    </w:p>
    <w:p>
      <w:r>
        <w:rPr>
          <w:b/>
        </w:rPr>
        <w:t xml:space="preserve">Yhteenveto</w:t>
      </w:r>
    </w:p>
    <w:p>
      <w:r>
        <w:t xml:space="preserve">"Hölmö" purjehtija pelastettiin vedestä päivänä, jona koronaviruksen aiheuttamia lukitusrajoituksia lievennettiin, kun hänen "tuskin merikelpoinen" veneensä kaatui.</w:t>
      </w:r>
    </w:p>
    <w:p>
      <w:r>
        <w:rPr>
          <w:b/>
          <w:u w:val="single"/>
        </w:rPr>
        <w:t xml:space="preserve">Asiakirjan numero 43866</w:t>
      </w:r>
    </w:p>
    <w:p>
      <w:r>
        <w:t xml:space="preserve">Stromeferryn ohitustie: Maanvyörymä sulkee A890:n West Highlandsissa</w:t>
      </w:r>
    </w:p>
    <w:p>
      <w:r>
        <w:t xml:space="preserve">A890-tien sulkeminen Stromeferryn kohdalla on aiheuttanut autoilijoille lähes 150 mailin mittaisen kiertotien. Skotlannin ympäristöministeri Paul Wheelhouse sanoi, että työntekijät raivaavat aluetta kiireellisesti. Viime vuoden joulukuussa Lochcarronin ja Kylen välinen tie suljettiin, kun 100 tonnia kalliota irtosi. Wheelhouse kehotti ihmisiä pysymään turvassa ja suunnittelemaan matkansa huolellisesti. Hän sanoi: "Se on puhdistustöihin osallistuvien työntekijöiden kovien ponnistelujen ansiota. "Vierailin tällä viikolla Stonehavenissa ja Brechinissä kiittäen niitä, jotka uhrasivat aikaansa viimeaikaisen huonon sään vaikutusten hoitamiseen, ja olin hyvin rohkaisevasti otettuani huomioon, miten toipumisessa on edistytty. "Oli todella rohkaisevaa nähdä Stonehavenin asukkaiden suuri yhteishenki ja sitkeys, ja ymmärtääkseni he jatkavat paikallisia Hogmanay-juhlia koskevia suunnitelmia viimeaikaisista takaiskuista huolimatta."</w:t>
      </w:r>
    </w:p>
    <w:p>
      <w:r>
        <w:rPr>
          <w:b/>
        </w:rPr>
        <w:t xml:space="preserve">Yhteenveto</w:t>
      </w:r>
    </w:p>
    <w:p>
      <w:r>
        <w:t xml:space="preserve">West Highlandin tie, joka oli suljettuna useita kuukausia viime joulukuussa, on jälleen suljettu joulupäivänä tapahtuneen maanvyöryn jälkeen.</w:t>
      </w:r>
    </w:p>
    <w:p>
      <w:r>
        <w:rPr>
          <w:b/>
          <w:u w:val="single"/>
        </w:rPr>
        <w:t xml:space="preserve">Asiakirjan numero 43867</w:t>
      </w:r>
    </w:p>
    <w:p>
      <w:r>
        <w:t xml:space="preserve">Camber Sandsin ranta vaati seitsemännen hengen, kuolinsyyntutkija paljastaa</w:t>
      </w:r>
    </w:p>
    <w:p>
      <w:r>
        <w:t xml:space="preserve">Viisi lontoolaismiestä kuoli mereen Camber Sandsin lomakohteessa East Sussexissa elokuussa. East Sussexin kuolinsyyntutkijan mukaan Mohit Dupar kuoli heinäkuussa joutuessaan vaikeuksiin samana päivänä kuin 19-vuotias Gustavo Silva Da Cruz kuoli. Dupar kuoli sairaalassa neljä päivää myöhemmin, mutta yksityiskohdat hänen kuolemastaan on julkistettu vasta nyt. Lisää uutisia Sussexista Viiden kuolleen ystävän joukossa olivat Kenugen Saththiyanathan, 18, joka tunnetaan nimellä Ken, ja hänen veljensä Kobikanthan Saththiyanathan, 22, joka tunnetaan nimellä Kobi, jotka molemmat asuvat Normandy Waylla, Erithissä, Kaakkois-Lontoossa. Ryhmään kuuluivat myös Nitharsan Ravi, 22, Admaston Roadilta, Plumsteadista, Kaakkois-Lontoosta, Inthushan Sriskantharasa, 23, Chadwell Roadilta, Graysista, Essexistä, ja Gurushanth Srithavarajah, 27, Elsa Roadilta, Wellingista, Kaakkois-Lontoosta. Hastingsissa järjestetään tiistaina heidän kuolemaansa koskeva esitutkinta sen jälkeen, kun Brasilian kansalainen Silva Da Cruz ja länsilontoolaisen Hayesin Cranmer Roadilta kotoisin oleva Dupar, jonka uskotaan olleen kolmekymppinen, ovat saaneet surmansa.</w:t>
      </w:r>
    </w:p>
    <w:p>
      <w:r>
        <w:rPr>
          <w:b/>
        </w:rPr>
        <w:t xml:space="preserve">Yhteenveto</w:t>
      </w:r>
    </w:p>
    <w:p>
      <w:r>
        <w:t xml:space="preserve">Ranta, jossa viisi ystävää kuoli päiväretkellä, vaati kesällä seitsemännen ihmisen hengen, kuolinsyyntutkija on paljastanut.</w:t>
      </w:r>
    </w:p>
    <w:p>
      <w:r>
        <w:rPr>
          <w:b/>
          <w:u w:val="single"/>
        </w:rPr>
        <w:t xml:space="preserve">Asiakirjan numero 43868</w:t>
      </w:r>
    </w:p>
    <w:p>
      <w:r>
        <w:t xml:space="preserve">Northamptonshiren poliisi on "purrut korvan irti" hyökkäyksessä</w:t>
      </w:r>
    </w:p>
    <w:p>
      <w:r>
        <w:t xml:space="preserve">Northamptonshiren poliisin pahoinpitely tapahtui sen jälkeen, kun poliisi oli kutsuttu maanantaina klo 18.30 BST osoitteeseen Bridge Streetillä Northamptonissa. 36-vuotiasta miestä, jolla ei ole kiinteää osoitetta, syytetään tahallisesta vahingoittamisesta ja poliisin pahoinpitelystä. Poliisipäällikkö Nick Adderley twiittasi, että vaikutus uhrin perheeseen ja kollegoihin "oli selvästi nähtävissä". Saatat olla myös kiinnostunut: Adderley sanoi, että uhrin leikkaus oli "onnistunut", ja lisäsi, että "konstaapeli on hyvällä tuulella ja hänellä on Fedin [Poliisiliiton] täysi tuki". Piirikunnan poliisivoimien johtaja, joka aloitti poliisipäällikkönä maanantaina edeltäjänsä Simon Edensin siirryttyä eläkkeelle, kutsui hyökkäystä "kauhistuttavaksi ja täysin mahdottomaksi hyväksyä".</w:t>
      </w:r>
    </w:p>
    <w:p>
      <w:r>
        <w:rPr>
          <w:b/>
        </w:rPr>
        <w:t xml:space="preserve">Yhteenveto</w:t>
      </w:r>
    </w:p>
    <w:p>
      <w:r>
        <w:t xml:space="preserve">Hyökkäystä, jossa poliisimiehen korva "purtiin irti", on kuvailtu "vastenmieliseksi ja täysin mahdottomaksi hyväksyä".</w:t>
      </w:r>
    </w:p>
    <w:p>
      <w:r>
        <w:rPr>
          <w:b/>
          <w:u w:val="single"/>
        </w:rPr>
        <w:t xml:space="preserve">Asiakirjan numero 43869</w:t>
      </w:r>
    </w:p>
    <w:p>
      <w:r>
        <w:t xml:space="preserve">Invernessiin suunnitellaan polttoaineeksi tarkoitetun jätteen käsittelylaitosta</w:t>
      </w:r>
    </w:p>
    <w:p>
      <w:r>
        <w:t xml:space="preserve">Paikallisviranomaisen mukaan Highlandsin kotitaloudet ja yritykset tuottavat vuosittain noin 140 000 tonnia jätettä. Sen mukaan noin 43 prosenttia materiaalista kierrätetään ja loput toimitetaan kaatopaikoille, mistä aiheutuu 11 miljoonan punnan vuotuiset kustannukset. Valtuusto toivoo voivansa vähentää kaatopaikkajätteen määrää ja kustannuksia entisestään. Materiaalien hyödyntämislaitosta on ehdotettu Stadium Roadille. Highland Councilin mukaan laitos voisi käsitellä jopa 83 000 tonnia jätettä vuodessa. Kierrätykseen kelpaavat esineet, kuten tölkit, pullot ja muoviset ruukut ja ammeet, lajiteltaisiin muualla Yhdistyneessä kuningaskunnassa sijaitsevissa jätteenpolttolaitoksissa poltettavaksi soveltuvasta jätteestä. Ympäristö-, kehitys- ja infrastruktuurivaliokunnan puheenjohtaja Allan Henderson sanoi: "Tammikuun 1. päivänä 2021 voimaan tulevat kansalliset lainsäädäntömuutokset tarkoittavat, että me emme saa kaikkien muiden neuvostojen tavoin kaatopaikalle kaataa biohajoavaa yhdyskuntajätettä. "Kiellon tavoitteena on edistää jätteen pitämistä hyödykkeenä tai resurssina, maksimoida uudelleenkäyttö ja kierrätys sekä edistää kiertotaloutta. "Kaatopaikkakielto vähentää myös kaatopaikoilla syntyvän metaanin määrää." Tällä hetkellä lähes kaikki valtuuston jäännösjäte sijoitetaan kaatopaikalle, ja noin 32 000 tonnia kerätään ja kuljetetaan Ylämaalta Aberdeenshireen kaatopaikalle tämän vuoden syyskuuhun asti voimassa olevan sopimuksen mukaisesti. Loppuosa kaatopaikoista sijoitetaan neuvoston kaatopaikoille Seateriin Caithnessissä, Granishiin Aviemoressa tai Duiskyn kaatopaikalle Lochaberissa.</w:t>
      </w:r>
    </w:p>
    <w:p>
      <w:r>
        <w:rPr>
          <w:b/>
        </w:rPr>
        <w:t xml:space="preserve">Yhteenveto</w:t>
      </w:r>
    </w:p>
    <w:p>
      <w:r>
        <w:t xml:space="preserve">Highland Council on ehdottanut, että Invernessiin rakennetaan laitos, jossa jätteet lajitellaan voimalaitosten polttoaineen valmistukseen soveltuvaksi jätteeksi.</w:t>
      </w:r>
    </w:p>
    <w:p>
      <w:r>
        <w:rPr>
          <w:b/>
          <w:u w:val="single"/>
        </w:rPr>
        <w:t xml:space="preserve">Asiakirjan numero 43870</w:t>
      </w:r>
    </w:p>
    <w:p>
      <w:r>
        <w:t xml:space="preserve">Rekisteröityminen äänestämään: Noin 70 % NI-hakemuksista tehdään verkossa</w:t>
      </w:r>
    </w:p>
    <w:p>
      <w:r>
        <w:t xml:space="preserve">Kyseessä ovat ensimmäiset vaalit Pohjois-Irlannissa, joihin voi rekisteröityä verkossa. Noin 70 prosenttia Pohjois-Irlannin äänestyshakemuksista on tehty verkossa sen jälkeen, kun järjestelmä otettiin käyttöön viime vuonna. Niitä, jotka eivät ole rekisteröityneet, kannustetaan rekisteröitymään ennen 12. huhtikuuta päättyvää määräaikaa. Vaalilautakunnan johtaja Ann Watt sanoi, että uusi järjestelmä on nopea ja helppo. "Haluamme, että ihmiset käyttävät aikaa, joka muuten saattaisi mennä hukkaan, kuten kattilan kiehumisen odottamiseen, siirtyäkseen verkkoon ja täyttääkseen lomakkeen alle viidessä minuutissa", hän sanoi. "Pohjois-Irlannissa ei ole koskaan ollut helpompaa rekisteröityä äänestäjäksi, joten jos haluat varmistaa, että äänesi tulee kuulluksi, käy rekisteröitymässä verkossa nyt." Toukokuun 2. päivänä äänestäjät valitsevat 460 valtuutettua Pohjois-Irlannin 11 valtuustoalueella. Komissio muistuttaa niitä, jotka eivät pääse äänestyspaikalle, että he voivat äänestää postitse tai valtakirjalla. Täytetyt hakemuslomakkeet on palautettava 10. huhtikuuta mennessä.</w:t>
      </w:r>
    </w:p>
    <w:p>
      <w:r>
        <w:rPr>
          <w:b/>
        </w:rPr>
        <w:t xml:space="preserve">Yhteenveto</w:t>
      </w:r>
    </w:p>
    <w:p>
      <w:r>
        <w:t xml:space="preserve">Vaalilautakunta on käynnistänyt kampanjan muistuttaakseen ihmisiä siitä, että he voivat rekisteröityä verkossa äänestämään toukokuun kunnallisvaaleissa.</w:t>
      </w:r>
    </w:p>
    <w:p>
      <w:r>
        <w:rPr>
          <w:b/>
          <w:u w:val="single"/>
        </w:rPr>
        <w:t xml:space="preserve">Asiakirjan numero 43871</w:t>
      </w:r>
    </w:p>
    <w:p>
      <w:r>
        <w:t xml:space="preserve">Kemikaalivuoto sulki Mansaaren tien yhdeksäksi tunniksi</w:t>
      </w:r>
    </w:p>
    <w:p>
      <w:r>
        <w:t xml:space="preserve">Kolme laatikkoa, jotka sisälsivät kaliumboraattia, vetyperoksidia ja natriumhydroksidia (kaustista soodaa), vaurioitui. Tapaus sattui noin kello 13:11 BST Ballafletcher Roadilla Tromodessa, kertoi palokunta. Miehistöt työskentelivät kello 22.30 asti, jotta kemikaalit saatiin purettua ehjiin astioihin ja siirrettyä turvallisesti pois. Palokunnan tiedottaja sanoi, että vaurioituneiden laatikoiden siirtämisen riski oli "liian suuri", koska ne olivat liian vaurioituneita ja yksi niistä vuoti. Naapureita kehotettiin pysymään sisätiloissa ja sulkemaan kaikki ovet ja ikkunat kemikaalien poistamisen ajaksi. Mansaaren palo- ja pelastuspalvelun miehistö käytti palovarusteita, hengityslaitteita ja kaasutiiviitä pukuja operaation aikana, jossa käytettiin erikoispumppua nesteen siirtämiseen säiliöiden välillä. Aurinkoisista olosuhteista johtuen "miehistöä oli kierrätettävä säännöllisesti ja jäähdytettävä ennen kuin se siirrettiin uudelleen", palokunnan tiedottaja sanoi. Seuraa BBC Isle of Mania Facebookissa ja Twitterissä. Voit myös lähettää juttuideoita osoitteeseen northwest.newsonline@bbc.co.uk</w:t>
      </w:r>
    </w:p>
    <w:p>
      <w:r>
        <w:rPr>
          <w:b/>
        </w:rPr>
        <w:t xml:space="preserve">Yhteenveto</w:t>
      </w:r>
    </w:p>
    <w:p>
      <w:r>
        <w:t xml:space="preserve">Tie Mansaarella oli suljettuna yli yhdeksän tuntia sen jälkeen, kun 3 000 litraa kemikaaleja sisältäneet laatikot putosivat raskaasta tavarankuljetusajoneuvosta.</w:t>
      </w:r>
    </w:p>
    <w:p>
      <w:r>
        <w:rPr>
          <w:b/>
          <w:u w:val="single"/>
        </w:rPr>
        <w:t xml:space="preserve">Asiakirjan numero 43872</w:t>
      </w:r>
    </w:p>
    <w:p>
      <w:r>
        <w:t xml:space="preserve">Leicesterin puukotus: Mies ja nainen syytettynä murhasta</w:t>
      </w:r>
    </w:p>
    <w:p>
      <w:r>
        <w:t xml:space="preserve">Patrick McDonagh, 20, ja Daniella Hill, 23, molemmat kaupungista, pidätettiin Braunstone Gatella sunnuntaina tapahtuneen hyökkäyksen vuoksi. Uhri vietiin Coventryn ja Warwickshiren yliopistolliseen sairaalaan, mutta hän kuoli tiistaina. Red House Gardensista kotoisin oleva McDonagh ja Kinley Roadilta kotoisin oleva Hill saapuivat aiemmin Leicester Magistrates' Courtiin. Heidät vangittiin, ja heidän on määrä saapua Leicester Crown Courtiin perjantaina. Seuraa BBC East Midlandsia Facebookissa, Twitterissä tai Instagramissa. Lähetä juttuideoita osoitteeseen eastmidsnews@bbc.co.uk.</w:t>
      </w:r>
    </w:p>
    <w:p>
      <w:r>
        <w:rPr>
          <w:b/>
        </w:rPr>
        <w:t xml:space="preserve">Yhteenveto</w:t>
      </w:r>
    </w:p>
    <w:p>
      <w:r>
        <w:t xml:space="preserve">Miestä ja naista syytetään Leicesterissä puukotetun 22-vuotiaan miehen murhasta.</w:t>
      </w:r>
    </w:p>
    <w:p>
      <w:r>
        <w:rPr>
          <w:b/>
          <w:u w:val="single"/>
        </w:rPr>
        <w:t xml:space="preserve">Asiakirjan numero 43873</w:t>
      </w:r>
    </w:p>
    <w:p>
      <w:r>
        <w:t xml:space="preserve">Guernseyn vuoden 2011 talousarviossa ehdotetaan veronkorotuksia.</w:t>
      </w:r>
    </w:p>
    <w:p>
      <w:r>
        <w:t xml:space="preserve">Valtiovarain- ja resurssiosaston mukaan välillisen verotuksen korotukset tuottaisivat noin 3,5 miljoonaa puntaa. Ministeri Charles Parkinson sanoi, että sitä voidaan pitää "konservatiivisena", mutta tavoitteena oli tasapainoinen talousarvio. Hän sanoi, että viime vuonna arvioitu budjettivaje oli pienentynyt 7 miljoonalla punnalla 35 miljoonaan puntaan käyttämättä jääneiden varojen ansiosta. Apulaisministeri Parkinson sanoi, että korotukset yhdistettynä valtioiden menojen jäädyttämiseen reaalisesti poistaisivat toivottavasti alijäämän tulevaisuudessa. Hän sanoi: "Kaikki osastot ovat alkaneet hyväksyä tarpeen hillitä valtion menoja. "Rajoittamista on jatkettava huolimatta väistämättömistä... nykyisiin palveluihin kohdistuvista vaatimuksista ja uusien palveluiden käyttöönotosta." Apulaisministeri Parkinson sanoi, että Guernseyn talous on osoittautunut kestäväksi maailmanlaajuisen kriisin aikana ja että taloudelliset olosuhteet näyttävät olevan paranemassa, mutta myönsi, että "talous on edelleen melko hauras". Hänen mukaansa Guernseyyn kohdistuvia riskejä ovat muun muassa Yhdistyneessä kuningaskunnassa tai Yhdysvalloissa mahdollisesti syntyvä kaksinkertainen taantuma ja maailmanlaajuinen velkataakka, joka tukahduttaa investointien kasvun. Tupakka-, bensiini- ja alkoholiveron korotukset tulevat voimaan välittömästi, ja kiinteistövero nousee 1. tammikuuta alkaen. Valtioiden on määrä keskustella ehdotuksista 8. joulukuuta.</w:t>
      </w:r>
    </w:p>
    <w:p>
      <w:r>
        <w:rPr>
          <w:b/>
        </w:rPr>
        <w:t xml:space="preserve">Yhteenveto</w:t>
      </w:r>
    </w:p>
    <w:p>
      <w:r>
        <w:t xml:space="preserve">Tupakka-, bensiini-, alkoholi- ja kiinteistöverot nousevat, jos Guernseyn osavaltiot hyväksyvät vuoden 2011 talousarvioesityksen.</w:t>
      </w:r>
    </w:p>
    <w:p>
      <w:r>
        <w:rPr>
          <w:b/>
          <w:u w:val="single"/>
        </w:rPr>
        <w:t xml:space="preserve">Asiakirjan numero 43874</w:t>
      </w:r>
    </w:p>
    <w:p>
      <w:r>
        <w:t xml:space="preserve">Tutkijat näkevät Cardigan Bayn delfiinien "vauvabuumin".</w:t>
      </w:r>
    </w:p>
    <w:p>
      <w:r>
        <w:t xml:space="preserve">Sea Watch -säätiön tutkijat Cardiganinlahdella ovat havainneet alueella neljä vastasyntynyttä viime viikon aikana. Ensimmäinen vasikka kuvattiin 7. elokuuta, ja neljäs havaittiin keskiviikkona. Cardigan Bayn seurantavastaava Katrin Lohrengel sanoi: "Käytämme valokuvatunnistustekniikkaa yksittäisten delfiinien tunnistamiseen." Menetelmässä valokuvataan eläinten selkäevien lovia ja lovia ja verrataan niitä muihin. Kun tutkijat pystyvät tunnistamaan emon, he voivat olla varmoja, että sen vierellä oleva vasikka kuuluu sille. Ryhmä vertailee parhaillaan valokuvia nähdäkseen, onko Aberystwythin sataman lähellä havaittu toinen vasikka nostamassa vasikoiden lukumäärää viiteen. "Olemme nähneet viime aikoina neljä selvästi erilaista emoa vastasyntyneiden poikasten kanssa, joten tämä tuntuu todelliselta vauvabuumilta", Lohrengel sanoo. Kaikki eläimet on nähty Ceredigionin rannikolla.</w:t>
      </w:r>
    </w:p>
    <w:p>
      <w:r>
        <w:rPr>
          <w:b/>
        </w:rPr>
        <w:t xml:space="preserve">Yhteenveto</w:t>
      </w:r>
    </w:p>
    <w:p>
      <w:r>
        <w:t xml:space="preserve">Tutkijat, jotka seuraavat pullonokkadelfiinejä Walesin keskiosassa, ovat havainneet vedessä vauvabuumia.</w:t>
      </w:r>
    </w:p>
    <w:p>
      <w:r>
        <w:rPr>
          <w:b/>
          <w:u w:val="single"/>
        </w:rPr>
        <w:t xml:space="preserve">Asiakirjan numero 43875</w:t>
      </w:r>
    </w:p>
    <w:p>
      <w:r>
        <w:t xml:space="preserve">Historialliset kohteet ovat jälleen valmiita vastaanottamaan kävijöitä</w:t>
      </w:r>
    </w:p>
    <w:p>
      <w:r>
        <w:t xml:space="preserve">Historic Environment Scotland (HES) sanoi toivovansa, että syyskuussa voisi seurata vielä 10 muuta lipputunnuksin varustettua kohdetta. Muutos seuraa Edinburghin linnan, Stirlingin linnan ja Urquhartin linnan avaamista uudelleen. Kaikissa kohteissa on otettu käyttöön uusia turvatoimia, ja käteismaksuja ei enää hyväksytä, ja joissakin kohteissa on yksisuuntaiset järjestelmät. Uudelleen avautumisen aikataulu on seuraava: 17. elokuuta - Blacknessin linna 19. elokuuta - Inchcolm Abbey, Huntlyn linna ja Melrose Abbey 21. elokuuta - Elginin katedraali ja Caerlaverockin linna 26. elokuuta - Dounen linna, Dunstaffnagen linna ja Linlithgow'n palatsi 28. elokuuta - Skara Brae, Tantallon Castle ja Glasgow'n katedraali. Toimitusjohtaja Alex Paterson sanoi: "Toivomme, että näiden ikonisten kohteiden avaaminen uudelleen auttaa osoittamaan, että Skotlannin matkailuala on avoinna liiketoiminnalle. "Kiitämme kaikkia, jotka ovat jo auttaneet matkailuteollisuuden käynnistämisessä käymällä Edinburghin, Stirlingin ja Urquhartin linnoissa sen jälkeen, kun ne avattiin uudelleen tämän kuun alussa." Kaikki kuvat ovat tekijänoikeuden alaisia.</w:t>
      </w:r>
    </w:p>
    <w:p>
      <w:r>
        <w:rPr>
          <w:b/>
        </w:rPr>
        <w:t xml:space="preserve">Yhteenveto</w:t>
      </w:r>
    </w:p>
    <w:p>
      <w:r>
        <w:t xml:space="preserve">Kymmenkunta nähtävyyttä eri puolilla Skotlantia avataan uudelleen tässä kuussa sen jälkeen, kun ne oli suljettu koronaviruksen vuoksi.</w:t>
      </w:r>
    </w:p>
    <w:p>
      <w:r>
        <w:rPr>
          <w:b/>
          <w:u w:val="single"/>
        </w:rPr>
        <w:t xml:space="preserve">Asiakirjan numero 43876</w:t>
      </w:r>
    </w:p>
    <w:p>
      <w:r>
        <w:t xml:space="preserve">Guernseyn konstaapeli vaatii jätteiden keräysmaksua</w:t>
      </w:r>
    </w:p>
    <w:p>
      <w:r>
        <w:t xml:space="preserve">Barry Cash sanoi, että Guernseyn asukkailta pitäisi periä maksu heidän tuottamansa jätteen määrästä. Hän sanoi myös, että jotta kierrätys olisi mahdollisimman helppoa, kaikki kierrätettävä materiaali olisi kerättävä kodeista yhteen pussiin, joka sitten erotellaan muualla. Kerbside-kierrätystä ehdotettiin julkisten palvelujen osaston äskettäin julkaistussa jätehuoltostrategiassa. Siinä ehdotettiin, että kotitalouksilta pitäisi periä jopa 70 puntaa vuodessa keräyksen kattamiseksi. Cash sanoi, että valtioiden olisi otettava käyttöön taloudellisia kannustimia toisena keinona lisätä kierrätysastetta. Jätehuoltostrategiassa ehdotetaan myös, että jäännösjätteet - elintarvikkeet ja kierrätykseen kelpaamattomat jätteet - kerättäisiin kahden viikon välein. Nigel Batiste, paikallinen tuholaistorjuja, sanoi, että tällaiset keräykset eivät olisi hyvä ajatus. "Kyse on rotista, syöpäläisistä ja lokkeista... ne keräävät jätteet paljon nopeammin, jos ne ovat kaksi viikkoa vanhoja kuin jos ne ovat viikon vanhoja", hän sanoi. Batiste sanoi, että paras tapa käsitellä jätettä on "tyhjentää se mahdollisimman pian ja pitää se mahdollisimman tuoreena, jotta se saadaan nopeammin kaatopaikalle".</w:t>
      </w:r>
    </w:p>
    <w:p>
      <w:r>
        <w:rPr>
          <w:b/>
        </w:rPr>
        <w:t xml:space="preserve">Yhteenveto</w:t>
      </w:r>
    </w:p>
    <w:p>
      <w:r>
        <w:t xml:space="preserve">St Peter Portin konstaapeli on vaatinut yksilöllistä jätteenkeräysmaksua kierrätyksen edistämiseksi.</w:t>
      </w:r>
    </w:p>
    <w:p>
      <w:r>
        <w:rPr>
          <w:b/>
          <w:u w:val="single"/>
        </w:rPr>
        <w:t xml:space="preserve">Asiakirjan numero 43877</w:t>
      </w:r>
    </w:p>
    <w:p>
      <w:r>
        <w:t xml:space="preserve">Harvinaisesta vammasta kärsivä teini-ikäinen kukoistaa uudessa kodissa</w:t>
      </w:r>
    </w:p>
    <w:p>
      <w:r>
        <w:t xml:space="preserve">Pavel VolkovKuvaaja Hänen elämänsä on parantunut sen jälkeen, kun venäläinen äiti adoptoi hänet. Orpokodissa kasvanut 14-vuotias on sopeutunut hyvin ja nauttii uusien sisarustensa seurasta. Tutustuin heihin noin vuosi sitten, ja olen käynyt heidän luonaan muutaman kerran. Nadezhda Yarikhmetova adoptoi Lyoshan 12-vuotiaana nähtyään hänen kuvansa, jonka eräs hyväntekeväisyysjärjestö oli julkaissut. Hänellä on sekä biologisia että adoptoituja lapsia. Adoptiovanhemmat huolehtivat hänen kehitystarpeistaan ja auttavat häntä pääsemään muiden lasten tasolle, sillä hän saa huomiota, jota häneltä puuttui orpokodeissa. Hänen biologinen äitinsä oli antanut hänet adoptoitavaksi vauvana. Nyt hän osaa aakkoset ja osaa lukea. Vammansa vuoksi hänellä on fyysisiä poikkeavuuksia ja puhevamma, mutta hän osaa viittomakieltä ja yrittää puhua. Hänelle on tehty useita leikkauksia elämänlaadun parantamiseksi. Lue lisää aiheeseen liittyvistä aiheista: Perhe on hänelle aivan uusi maailma. Nadezhda sanoo, että päätös adoptoida poika oli vaikea ja hän mietti sitä paljon. Kukaan ei osannut ennustaa, miten Lyosha käyttäytyisi perheessä, miten hän tulisi toimeen muiden lasten kanssa. Suhteet ovat kehittyneet hyvin: hän osoittaa kiintymystä erityisesti nuorempia sisaruksiaan kohtaan. Hän on muiden harrastustensa ohella oppinut hieromaan. Kaikki kuvat ovat tekijänoikeuden alaisia. Tämän jutun julkaisi ensimmäisenä BBC Russian. Pavel Volkov opiskeli valokuvausta Pietarissa ja asuu nyt Moskovassa. Hänen työnsä keskittyy vammaisiin, alakulttuureihin ja armeijan elämään. Katso lisää Instagramissa: @pavelvolkovphoto</w:t>
      </w:r>
    </w:p>
    <w:p>
      <w:r>
        <w:rPr>
          <w:b/>
        </w:rPr>
        <w:t xml:space="preserve">Yhteenveto</w:t>
      </w:r>
    </w:p>
    <w:p>
      <w:r>
        <w:t xml:space="preserve">Uinti, tanssi ja koulutehtävät: Lyosha Shayev voisi olla kuka tahansa tavallinen teini-ikäinen, ellei hänellä olisi hyvin harvinaista geneettistä sairautta, ablepharon makrostomiaa.</w:t>
      </w:r>
    </w:p>
    <w:p>
      <w:r>
        <w:rPr>
          <w:b/>
          <w:u w:val="single"/>
        </w:rPr>
        <w:t xml:space="preserve">Asiakirjan numero 43878</w:t>
      </w:r>
    </w:p>
    <w:p>
      <w:r>
        <w:t xml:space="preserve">Foster tapaa Fermanaghin GAA-joukkueen ennen Ulsterin finaalia</w:t>
      </w:r>
    </w:p>
    <w:p>
      <w:r>
        <w:t xml:space="preserve">Rouva Foster toi mukanaan onnenkortin ja allekirjoitti sen "ylpeältä Fermanaghin naiselta naapureilleen". Fermanagh kohtaa Donegalin loppuottelussa Clonesissa, Monaghanin kreivikunnassa, 24. kesäkuuta. Rouva Foster sanoi, että päätöstä osallistumisesta ei ole vielä tehty, ja lisäsi, että "odotamme ja katsomme". Hän kertoi Irlannin yleisradioyhtiölle RTÉ:lle, että hän on sanonut oman puolueensa jäsenille ja kannattajilleen, että on tärkeää ojentaa ystävyyden käsi "naapureillemme". Fermanaghin ja Etelä-Tyronen edustajakokouksen jäsen sanoi, että "sitä minä yritän tehdä". Piirikunnan hallituksen jäsenet antoivat rouva Fosterille Fermanaghin joukkueen pelipaidan. Hänet kuvattiin myös Fermanaghin joukkueenjohtajan Rory Gallagherin ja piirikunnan hallituksen jäsenten kanssa. Tapaaminen järjestettiin Lough Erne Resort -hotellissa lauantai-iltana, jossa joukkueen kokoontuminen tapahtui harjoitusten jälkeen. Fermanagh ei ole vielä voittanut Senior Ulsterin jalkapallomestaruutta. Vuonna 2012 DUP:n silloinen johtaja ja Pohjois-Irlannin pääministeri Peter Robinson osallistui yhdessä silloisen varapääministerin Martin McGuinnessin kanssa Tyronen ja Derryn väliseen Dr. McKenna Cup GAA-finaaliin. Kyseessä oli Robinsonin ensimmäinen gaelilaisen jalkapallon ottelu, ja tuolloin hänen DUP-kollegansa Gregory Campbell kuvaili sitä "symboliseksi eleeksi".</w:t>
      </w:r>
    </w:p>
    <w:p>
      <w:r>
        <w:rPr>
          <w:b/>
        </w:rPr>
        <w:t xml:space="preserve">Yhteenveto</w:t>
      </w:r>
    </w:p>
    <w:p>
      <w:r>
        <w:t xml:space="preserve">DUP:n johtaja Arlene Foster on tavannut Fermanaghin GAA-joukkueen (Gaelic Athletic Association) jäseniä ennen ensi viikonlopun Ulsterin jalkapallomestaruuskilpailujen loppuottelua.</w:t>
      </w:r>
    </w:p>
    <w:p>
      <w:r>
        <w:rPr>
          <w:b/>
          <w:u w:val="single"/>
        </w:rPr>
        <w:t xml:space="preserve">Asiakirjan numero 43879</w:t>
      </w:r>
    </w:p>
    <w:p>
      <w:r>
        <w:t xml:space="preserve">Hewlett-Packardin liikevaihto laskee PC-myynnin liukumisen myötä</w:t>
      </w:r>
    </w:p>
    <w:p>
      <w:r>
        <w:t xml:space="preserve">Heinäkuun 31. päivään päättyneen kolmen kuukauden aikana HP:n nettotulos laski 854 miljoonaan dollariin (544 miljoonaa puntaa), kun se vuotta aiemmin oli 985 miljoonaa dollaria. Kokonaisliikevaihto laski 8,1 prosenttia 25,35 miljardiin dollariin, ja HP:n henkilökohtaisten tietokoneiden ja tulostimien liikevaihto laski 11,5 prosenttia. Myöhemmin tänä vuonna HP:n on määrä jakautua kahtia ja erottaa tietokone- ja tulostinliiketoimintansa yrityslaite- ja palvelutoiminnoista. Jakautuminen on osa radikaalia rakenneuudistussuunnitelmaa, joka on jo johtanut kymmenien tuhansien työpaikkojen vähentämiseen viime vuosina. HP:n henkilökohtaisten tietokoneiden liikevaihto laski 13 prosenttia ja kuluttajille suunnatun myynnin liikevaihto 22 prosenttia. HP antoi myös koko vuoden tulosennusteen, joka jäi suurelta osin alle analyytikoiden odotusten. Lokakuuhun päättyvän vuoden oikaistuksi voitoksi se ennustaa 3,59-3,65 dollaria osaketta kohti, kun analyytikot olivat arvioineet 3,64 dollaria osaketta kohti.</w:t>
      </w:r>
    </w:p>
    <w:p>
      <w:r>
        <w:rPr>
          <w:b/>
        </w:rPr>
        <w:t xml:space="preserve">Yhteenveto</w:t>
      </w:r>
    </w:p>
    <w:p>
      <w:r>
        <w:t xml:space="preserve">Teknologiajätti Hewlett-Packard on raportoinut laskevista voitoista ja tuloista henkilökohtaisten tietokoneiden myynnin laskiessa.</w:t>
      </w:r>
    </w:p>
    <w:p>
      <w:r>
        <w:rPr>
          <w:b/>
          <w:u w:val="single"/>
        </w:rPr>
        <w:t xml:space="preserve">Asiakirjan numero 43880</w:t>
      </w:r>
    </w:p>
    <w:p>
      <w:r>
        <w:t xml:space="preserve">Derryn Halloween-juhlat jatkuvat neljä lisäpäivää</w:t>
      </w:r>
    </w:p>
    <w:p>
      <w:r>
        <w:t xml:space="preserve">Yli 94 000 ihmistä saapuu Londonderryyn vuoden 2017 Banks of the Foyle Halloween -karnevaalien aikana. Derry City and Strabane District Councilin järjestäjät ovat nyt kertoneet, että tämän vuoden juhlallisuudet kestävät kahdeksan päivää. Laajennetun festivaalin budjetti on kaikkien aikojen suurin, lähes 400 000 puntaa. Valtuuston kulttuuripäällikkö Aideen McCarter sanoi, että tapahtumaohjelman pidentäminen lisäisi kävijämääriä entisestään. "Viime vuosina kävijämäärät ovat kasvaneet kaupungissa huomattavasti. "Lokakuun 31. päivä 2018 osuu keskiviikkoon, ja tavoitteena on ylläpitää suuria yleisömääriä ja medianäkyvyyttä laajentamalla tapahtuma viikon mittaiseksi juhlaksi, joka tarjoaa korkeatasoista ohjelmaa koko viikon ajan", hän sanoi. Festivaalin vuoden 2018 budjettia on kasvatettu Tourism NI:n 95 000 punnan avustuksella. Laajennetun festivaaliohjelman myötä tapahtumia järjestetään myös kaupungin ulkopuolella ja muualla neuvoston alueella. Neuvoston apulaispormestari Derek Hussey sanoi, että tämä oli järkevä liike. "Olen iloinen siitä, että Strabanessa ja maaseudulla järjestetään enemmän tapahtumia, mutta mielestäni ei ole vaihtoehtoja, kun paikalle saapuu niin paljon ihmisiä, että tila oli jo melkein loppumassa." Vuonna 2015 Derry nimettiin USA Todayn lukijaäänestyksessä "maailman parhaaksi Halloween-kohteeksi".</w:t>
      </w:r>
    </w:p>
    <w:p>
      <w:r>
        <w:rPr>
          <w:b/>
        </w:rPr>
        <w:t xml:space="preserve">Yhteenveto</w:t>
      </w:r>
    </w:p>
    <w:p>
      <w:r>
        <w:t xml:space="preserve">Euroopan suurimmaksi Halloween-juhlaksi mainostettu festivaali toivoo saavansa ennätysyleisön laajentamalla vuosittaista nelipäiväistä festivaalia.</w:t>
      </w:r>
    </w:p>
    <w:p>
      <w:r>
        <w:rPr>
          <w:b/>
          <w:u w:val="single"/>
        </w:rPr>
        <w:t xml:space="preserve">Asiakirjan numero 43881</w:t>
      </w:r>
    </w:p>
    <w:p>
      <w:r>
        <w:t xml:space="preserve">Andrew Castle lopettaa GMTV-sohvan</w:t>
      </w:r>
    </w:p>
    <w:p>
      <w:r>
        <w:t xml:space="preserve">Entinen tennispelaaja ja Wimbledonin kommentaattori sanoi: "GMTV:ssä tapahtuvien muutosten myötä minusta tuntui, että oli aika aloittaa uusi luku myös omassa elämässäni." Kanavalle on tulossa mittava uudistus, jonka pääjuontajaksi tulee entinen One Show -juontaja Adrian Chiles. GMTV:n Penny Smith jätti viime viikolla itkuiset jäähyväiset ohjelmalle 17 vuoden jälkeen. Myös Ben Shephard on ilmoittanut jättävänsä aamiaisohjelman, ja John Stapleton jättää studion ja siirtyy kiertäväksi uutiskirjeenvaihtajaksi. Castlen viimeisen ohjelman odotetaan olevan syyskuussa. 46-vuotias Castle sanoi nauttineensa "fantastisista 10 vuodesta" GMTV:ssä ja toivoi asemalle "menestystä tulevaisuudessa". GMTV:n pomo Alison Sharman sanoi Castlen olleen "tärkeä ja keskeinen osa esitystiimiä". Broadcast-lehden mukaan GMTV-nimestä luovutaan osana ohjelman brändiuudistusta, joka maksaa 1,5 miljoonaa puntaa. Lehden mukaan myös musiikki ja grafiikka uudistetaan.</w:t>
      </w:r>
    </w:p>
    <w:p>
      <w:r>
        <w:rPr>
          <w:b/>
        </w:rPr>
        <w:t xml:space="preserve">Yhteenveto</w:t>
      </w:r>
    </w:p>
    <w:p>
      <w:r>
        <w:t xml:space="preserve">Aamiaistelevision juontaja Andrew Castle jättää GMTV:n 10 vuoden jälkeen, lähetystoiminnan harjoittaja on ilmoittanut.</w:t>
      </w:r>
    </w:p>
    <w:p>
      <w:r>
        <w:rPr>
          <w:b/>
          <w:u w:val="single"/>
        </w:rPr>
        <w:t xml:space="preserve">Asiakirjan numero 43882</w:t>
      </w:r>
    </w:p>
    <w:p>
      <w:r>
        <w:t xml:space="preserve">Sheikh-laiturin omistajalle sakko HMRC:lle maksamatta jättämisestä</w:t>
      </w:r>
    </w:p>
    <w:p>
      <w:r>
        <w:t xml:space="preserve">Sheikh Abid Gulzar, 73, sai maaliskuussa 2017 ohjeet maksaa HMRC:lle vakuudet, koska hän oli aiemmin jättänyt maksuja maksamatta. Summan tarkoituksena oli "suojautua mahdollisilta tulevilta verorikkomuksilta, jotka perustuvat hänen aiempaan kaupankäyntihistoriaansa", HMRC:n tiedottaja sanoi. Gulzar tunnusti syyllisyytensä Hastings Magistrates' Courtissa. Hänen kahdelle yritykselleen, Mansion Lions Hotel Ltd:lle ja Albany Lions Hotel Ltd:lle, määrättiin lisäksi 4 000 punnan sakko, koska ne olivat jättäneet maksamatta 40 000 ja 22 000 puntaa Pay As You Earn (PAYE) -maksuja ja kansallisia vakuutusmaksuja. HMRC:n petostutkimusyksikön apulaisjohtaja Richard Wilkinson sanoi tapauksen jälkeen: "HMRC yritti useaan otteeseen ottaa yhteyttä Gulzariin, joka kävi kauppaa laittomasti, koska hän ei maksanut vakuusvelkoja, ja yritti sitten estää syytteen nostamisen. "On vain oikein, että puutumme niihin yrityksiin, jotka eivät noudata sääntöjä." Eastbournen Grand Paradella asuva Gulzar osti Hastings Pierin kesäkuussa 2018 huolimatta kampanjasta, jolla se haluttiin pitää paikallisessa omistuksessa. Alun perin vuonna 1872 avattu laituri rakennettiin uudelleen Heritage Lottery -rahoituksen ansiosta vuonna 2010 sattuneen tuhoisan tulipalon jälkeen.</w:t>
      </w:r>
    </w:p>
    <w:p>
      <w:r>
        <w:rPr>
          <w:b/>
        </w:rPr>
        <w:t xml:space="preserve">Yhteenveto</w:t>
      </w:r>
    </w:p>
    <w:p>
      <w:r>
        <w:t xml:space="preserve">Eastbournen hotelliyrittäjälle ja Hastingsin laiturin omistajalle on määrätty 8 000 punnan sakko, koska hän oli jättänyt maksamatta HMRC:lle lähes 62 000 puntaa.</w:t>
      </w:r>
    </w:p>
    <w:p>
      <w:r>
        <w:rPr>
          <w:b/>
          <w:u w:val="single"/>
        </w:rPr>
        <w:t xml:space="preserve">Asiakirjan numero 43883</w:t>
      </w:r>
    </w:p>
    <w:p>
      <w:r>
        <w:t xml:space="preserve">Cowesin kelluvaa siltaa koskevista matkustajamaksuehdotuksista riitaa</w:t>
      </w:r>
    </w:p>
    <w:p>
      <w:r>
        <w:t xml:space="preserve">Cowesin ja East Cowesin välillä liikennöivä 38 vuotta vanha ketjulautta on tarkoitus korvata Isle of Wight Councilin toimesta. Facebook-ryhmä on perustettu kampanjoimaan 50 pennin maksua vastaan, joka sen mukaan tuhoaisi yrityksiä. Neuvoston mukaan maksuja tarvitaan, koska uuden lautan rahoitus ei kata kaikkia kustannuksia. East Cowesissa asuva Marcie Hansen sanoi: "Se maksaisi 1 punnan päivässä - jos vanhemmat hakevat lapsensa koulusta, se on kuukausittain paljon. Miljoona matkustajaa "Mielestäni ihmisiä ei pitäisi verottaa kävelystä - se erottaa yhteisöt toisistaan entisestään." Viranomaisen mukaan sillä ei ole oikeudellista velvoitetta tarjota palvelua. Ketjulautta, jolla joen ylitys kestää noin kahdesta kolmeen minuuttia ja jonka käyttäjät välttyvät 20 kilometrin edestakaiselta matkalta, on tarjonnut ilmaisia jokien ylityksiä jalankulkijoille ja pyöräilijöille vuodesta 1992 lähtien. Arviolta miljoona jalankulkijaa ja pyöräilijää käyttää sitä vuosittain. Autoilijoiden tietullit ovat nykyisin 2,20 punnasta henkilöautoille ja 7,60 puntaan kuorma-autoille. Viime huhtikuussa neuvosto teki Southamptonin kaupunginvaltuuston kanssa yhteisen rahoitushakemuksen hankkeelle, jonka tavoitteena on uuden kelluvan sillan rakentaminen ja Red Funnelin lauttaterminaalien parantaminen East Cowesissa ja Southamptonissa. Neuvoston odotetaan tekevän päätöksen maksuista tammikuussa 2015, ja uusi kelluva silta otetaan käyttöön kesästä 2016 alkaen. Asukkailla on 31. lokakuuta asti aikaa kertoa mielipiteensä ehdotuksista.</w:t>
      </w:r>
    </w:p>
    <w:p>
      <w:r>
        <w:rPr>
          <w:b/>
        </w:rPr>
        <w:t xml:space="preserve">Yhteenveto</w:t>
      </w:r>
    </w:p>
    <w:p>
      <w:r>
        <w:t xml:space="preserve">Suunnitelmat ottaa käyttöön maksuja jalankulkijoille ja pyöräilijöille, jotka käyttävät Cowesissa Wightin saarella sijaitsevaa niin sanottua kelluvaa siltaa, ovat suututtaneet asukkaat.</w:t>
      </w:r>
    </w:p>
    <w:p>
      <w:r>
        <w:rPr>
          <w:b/>
          <w:u w:val="single"/>
        </w:rPr>
        <w:t xml:space="preserve">Asiakirjan numero 43884</w:t>
      </w:r>
    </w:p>
    <w:p>
      <w:r>
        <w:t xml:space="preserve">Kanadan teini voitti 1000 dollaria viikossa loppuelämänsä ajan 18-vuotissyntymäpäivänään</w:t>
      </w:r>
    </w:p>
    <w:p>
      <w:r>
        <w:t xml:space="preserve">Quebecin maakunnasta kotoisin oleva Charlie Lagarde osti raaputusarvan ja samppanjapullon juhlistaakseen 18-vuotispäiväänsä 14. maaliskuuta. Hän voitti ja sai valita, ottaako hän 1 miljoonan dollarin (780 000 dollaria, 550 000 puntaa) kertakorvauksen vai tienaa 1000 dollaria viikossa koko elämänsä ajan. Neuvoteltuaan rahoitusneuvojan kanssa nuori voittaja valitsi 1 000 dollarin annuiteetin, koska sitä ei veroteta. Lottovoitto teini: Valitsiko hän viisaasti? "Se on veroton, joten se vastaa yli 100 000 dollarin vuosipalkkaa, joten se on hieno alku elämälle tälle nuorelle naiselle", kertoi lottoyhtiön tiedottaja Patrice Lavoie Canadian Pressille. "Se oli hänen ensimmäinen lottokuponkinsa ikinä, ja hän osui voittokuponkiin." Hän sanoo haluavansa käyttää rahat matkustamiseen ja käyttää ne koulutukseensa. "Haluan opiskella valokuvausta. Yksi unelmistani olisi työskennellä National Geographicille", hän kertoi Loto Quebecille. Saatat myös pitää tästä:</w:t>
      </w:r>
    </w:p>
    <w:p>
      <w:r>
        <w:rPr>
          <w:b/>
        </w:rPr>
        <w:t xml:space="preserve">Yhteenveto</w:t>
      </w:r>
    </w:p>
    <w:p>
      <w:r>
        <w:t xml:space="preserve">Kanadalaisnuorukainen on lyönyt jättipotin ostettuaan ensimmäisen lottokupongin 18-vuotissyntymäpäivänsä kunniaksi.</w:t>
      </w:r>
    </w:p>
    <w:p>
      <w:r>
        <w:rPr>
          <w:b/>
          <w:u w:val="single"/>
        </w:rPr>
        <w:t xml:space="preserve">Asiakirjan numero 43885</w:t>
      </w:r>
    </w:p>
    <w:p>
      <w:r>
        <w:t xml:space="preserve">Leonardo DiCaprion elokuvan thaimaalainen ranta suljetaan väliaikaisesti</w:t>
      </w:r>
    </w:p>
    <w:p>
      <w:r>
        <w:t xml:space="preserve">Thaimaan Koh Phi Phi Lehin saarella sijaitseva Maya Beach suljetaan neljäksi kuukaudeksi kesäkuusta alkaen. Viranomaisten mukaan sulkemisella pyritään pysäyttämään matkailijoiden aiheuttamat ympäristövahingot. Sulkemisen ansiosta saaren runnellut koralliriutat ja merenelävät voivat toipua. Paikallisen Bangkok Post -lehden mukaan kaikki Thaimaan meripuistot ovat suljettuina toukokuusta lokakuuhun, maan sadekauden aikana. Sulkemisen ansiosta merieläimet voivat myös toipua massaturismin vaikutuksista. Maya Bay on kuitenkin aiemmin pysynyt auki ympäri vuoden matkailijoiden kysynnän vuoksi. "Saarten ekosysteemit ovat hyvin herkkiä, eivätkä ne yksinkertaisesti kestä niin paljon ihmisiä, veneiden aiheuttamaa saastumista ja rantahotelleja", meriasiantuntija Thon Thamrongnawasawat kertoi uutistoimisto Reutersille. "Joskus täydellinen sulkeminen on ainoa tapa, jolla luonto voi parantua." Thon lisäsi, että yli kolme neljäsosaa Thaimaan koralliriutoista on vaurioitunut meren lämpötilan nousun ja hillitsemättömän matkailun vuoksi. Thaimaan kansallispuistojen ja luonnonvaraisen eläimistön osasto asettaa päivittäisen 2 000 turistin rajan, kun Maya Beach avataan uudelleen, eikä veneiden enää sallita ankkuroitua sinne, Associated Pressin mukaan. Thaimaassa vieraili viime vuonna yli 35 miljoonaa turistia.</w:t>
      </w:r>
    </w:p>
    <w:p>
      <w:r>
        <w:rPr>
          <w:b/>
        </w:rPr>
        <w:t xml:space="preserve">Yhteenveto</w:t>
      </w:r>
    </w:p>
    <w:p>
      <w:r>
        <w:t xml:space="preserve">Thaimaan viranomaiset ovat määränneet Leonardo DiCaprion elokuvasta The Beach tunnetuksi tekemän rannan väliaikaisen sulkemisen.</w:t>
      </w:r>
    </w:p>
    <w:p>
      <w:r>
        <w:rPr>
          <w:b/>
          <w:u w:val="single"/>
        </w:rPr>
        <w:t xml:space="preserve">Asiakirjan numero 43886</w:t>
      </w:r>
    </w:p>
    <w:p>
      <w:r>
        <w:t xml:space="preserve">IT Crowdin Chris O'Dowd käsikirjoittaa Sky-komedian.</w:t>
      </w:r>
    </w:p>
    <w:p>
      <w:r>
        <w:t xml:space="preserve">Moone Boy perustuu osittain O'Dowdin lapsuuteen Irlannissa 1980-luvun lopulla. Sarja, jossa on joitakin animaatioelementtejä, kertoo tarinan 11-vuotiaasta lapsesta ja hänen mielikuvitusystävästään. O'Dowd sanoi lausunnossaan, että sarjassa tulee olemaan "useita naurunaiheita, joista toivon ihmisten rakastavan". Kuusiosainen sarja on sovitettu O'Dowdin lyhytelokuvasta, joka esitettiin viime joulukuussa Little Crackers -sarjassa. "Olimme iloisia, kun Chris O'Dowd päätti laajentaa Little Cracker -elokuvansa koko sarjaksi", sanoi Sky-komedian johtaja Lucy Lumsden. "Hän on kirjoittanut kuusi loistavan hauskaa käsikirjoitusta, ja Sky-asiakkaat saavat nauttia siitä." Kuvausten odotetaan alkavan Dublinissa ja O'Dowdin kotikaupungissa Boylessa, Roscommonin kreivikunnassa, uuden vuoden aikana. Sarjan on määrä alkaa kesällä. O'Dowd, joka näyttelee IT Crowd -sarjassa ärhäkkää tietokoneteknikkoa Roy Trennemania, on viime aikoina esiintynyt Hollywood-elokuvissa Bridesmaids ja Gulliverin matkat. Hänen uusi sarjansa julkistettiin pian sen jälkeen, kun IT Crowdin luoja Graham Linehan paljasti, että hänen sarjansa päättyy kertaluonteiseen erikoisjaksoon.</w:t>
      </w:r>
    </w:p>
    <w:p>
      <w:r>
        <w:rPr>
          <w:b/>
        </w:rPr>
        <w:t xml:space="preserve">Yhteenveto</w:t>
      </w:r>
    </w:p>
    <w:p>
      <w:r>
        <w:t xml:space="preserve">The IT Crowd -elokuvasta tuttu Chris O'Dowd kirjoittaa ja näyttelee Sky1-kanavalle suunnatussa uudessa komediassa, jonka pääosissa nähdään myös Steve Coogan ja Johnny Vegas.</w:t>
      </w:r>
    </w:p>
    <w:p>
      <w:r>
        <w:rPr>
          <w:b/>
          <w:u w:val="single"/>
        </w:rPr>
        <w:t xml:space="preserve">Asiakirjan numero 43887</w:t>
      </w:r>
    </w:p>
    <w:p>
      <w:r>
        <w:t xml:space="preserve">Kiistelty Pinewood Walesin studio vuokrattu Bad Wolf TV:lle</w:t>
      </w:r>
    </w:p>
    <w:p>
      <w:r>
        <w:t xml:space="preserve">Huw ThomasBBC Walesin taide- ja mediakirjeenvaihtaja Sopimuksen mukaan Bad Wolf ja Walesin hallitus maksavat kumpikin 600 000 puntaa studion parannuksiin. Bad Wolf kuvaa 180 000 neliömetrin kokoisessa kompleksissa Sky TV:n A Discovery of Witches -sarjan toista tuotantosarjaa. Se käyttää tiloja myös HBO:n Industry-sarjan kuvaamiseen, joka sijoittuu vuoden 2008 finanssikriisin jälkeiseen aikaan. Bad Wolf on sopinut vuokraavansa Cardiffin itäosassa sijaitsevan Pinewoodin koko tilan seuraavaksi 12 kuukaudeksi, ja sillä on optio jatkaa vuokrasopimusta vielä kahdella vuodella. Yhtiöllä on jo suuri studiotila Splottissa, jossa se on kuvannut BBC:lle Philip Pulmanin His Dark Materials -trilogian ensimmäisen osan. Walesin hallitusta kritisoitiin hiljattain "virheiden luettelosta" alkuperäisessä sopimuksessa, joka koski varaston muuttamista Pinewoodin tiloiksi. Se käytti alun perin 9,5 miljoonaa puntaa studion ostamiseen ja varustamiseen Pinewoodia varten. Walesin tilintarkastusviraston raportissa on aiemmin arvioitu, että Walesin hallitus maksoi 392 000 puntaa vuodessa studion toiminnasta. Pinewoodille maksettava hallinnointipalkkio on pidetty luottamuksellisena. Bad Wolfia johtavat BBC:n entiset johtajat Jane Tranter ja Julie Gardner, jotka elvyttivät Doctor Whon vuonna 2005.</w:t>
      </w:r>
    </w:p>
    <w:p>
      <w:r>
        <w:rPr>
          <w:b/>
        </w:rPr>
        <w:t xml:space="preserve">Yhteenveto</w:t>
      </w:r>
    </w:p>
    <w:p>
      <w:r>
        <w:t xml:space="preserve">Riippumattomat tv-tuottajat Bad Wolf ottavat haltuunsa kiistellyn Pinewood Studio Walesin Walesin hallituksen vuokralaisina.</w:t>
      </w:r>
    </w:p>
    <w:p>
      <w:r>
        <w:rPr>
          <w:b/>
          <w:u w:val="single"/>
        </w:rPr>
        <w:t xml:space="preserve">Asiakirjan numero 43888</w:t>
      </w:r>
    </w:p>
    <w:p>
      <w:r>
        <w:t xml:space="preserve">Crystal Palacen putkirikko jättää leikkauspotilaan ilman raikasta vettä</w:t>
      </w:r>
    </w:p>
    <w:p>
      <w:r>
        <w:t xml:space="preserve">Thames Waterin mukaan noin 100 kiinteistöä Crystal Palacessa, Etelä-Lontoossa, on joutunut kärsimään, kun pakkanen aiheutti kahden putken rikkoutumisen. "Minun on pidettävä arpeni puhtaana, jotta vältän tulehduksia, mutta ilman vettä en voi tehdä sitä", 14-vuotias Elizabeth Ludford sanoi. Thames Water sanoi, että se "työskentelee kovasti ongelmien ratkaisemiseksi". Tiedottaja sanoi: "Tiimimme ovat olleet liikkeellä kaikissa olosuhteissa ympäri vuorokauden vähentääkseen vaikutuksia." Tammikuussa Ludfordille tehtiin kaksi leikkausta selkärangan kaarevuutta aiheuttavan skolioosin vuoksi. "Täydellinen toipuminen kestää jopa vuoden", hän kertoi BBC:lle. Elizabethin äiti Marianna Ludford on liikuntarajoitteinen, joten perhe on turvautunut hänen 17-vuotiaaseen veljeensä, joka kävelee kauppoihin ostamaan pullovettä. Sarah Ludford kertoi BBC:lle, että hän oli yrittänyt ottaa yhteyttä Thames Wateriin, mutta luopui siitä oltuaan melkein tunnin jonossa. Thames Waterin neuvontapuhelimeen on tullut viisi kertaa enemmän asiakaskyselyitä kuin normaalisti ankaran sään aikana, kertoi tiedottaja.</w:t>
      </w:r>
    </w:p>
    <w:p>
      <w:r>
        <w:rPr>
          <w:b/>
        </w:rPr>
        <w:t xml:space="preserve">Yhteenveto</w:t>
      </w:r>
    </w:p>
    <w:p>
      <w:r>
        <w:t xml:space="preserve">Selkäydinleikkauksesta toipuva teini-ikäinen on jäänyt ilman raikasta vettä haavojensa puhdistamiseen 24 tunniksi vesijohtoverkoston rikkoutumisen vuoksi.</w:t>
      </w:r>
    </w:p>
    <w:p>
      <w:r>
        <w:rPr>
          <w:b/>
          <w:u w:val="single"/>
        </w:rPr>
        <w:t xml:space="preserve">Asiakirjan numero 43889</w:t>
      </w:r>
    </w:p>
    <w:p>
      <w:r>
        <w:t xml:space="preserve">Northallertonin kuorma-auto-onnettomuus: Iäkäs nainen kuolee tapahtumapaikalla</w:t>
      </w:r>
    </w:p>
    <w:p>
      <w:r>
        <w:t xml:space="preserve">Onnettomuus tapahtui Northallertonissa Brompton Roadilla sijaitsevan Kwik Fitin lähellä perjantaina puolenpäivän aikaan, kertoo North Yorkshiren poliisi. Nainen kuoli onnettomuuspaikalla, mutta häntä ei ole vielä virallisesti tunnistettu. Poliisin mukaan sinisen Scanian kuorma-auton kuljettaja, 50-vuotias mies Richmondin alueelta, avustaa poliisia tutkinnassa. Kaikkia tapauksen nähneitä kehotetaan ottamaan yhteyttä poliisiin. Seuraa BBC Yorkshirea Facebookissa, Twitterissä ja Instagramissa. Lähetä juttuideoita osoitteeseen yorkslincs.news@bbc.co.uk tai lähetä video tästä.</w:t>
      </w:r>
    </w:p>
    <w:p>
      <w:r>
        <w:rPr>
          <w:b/>
        </w:rPr>
        <w:t xml:space="preserve">Yhteenveto</w:t>
      </w:r>
    </w:p>
    <w:p>
      <w:r>
        <w:t xml:space="preserve">80-vuotias nainen on kuollut jäätyään kuorma-auton alle Pohjois-Yorkshiressä.</w:t>
      </w:r>
    </w:p>
    <w:p>
      <w:r>
        <w:rPr>
          <w:b/>
          <w:u w:val="single"/>
        </w:rPr>
        <w:t xml:space="preserve">Asiakirjan numero 43890</w:t>
      </w:r>
    </w:p>
    <w:p>
      <w:r>
        <w:t xml:space="preserve">Aberdeenshiren tuulivoimapuiston julkiselle tutkimukselle ei ole perusteita.</w:t>
      </w:r>
    </w:p>
    <w:p>
      <w:r>
        <w:t xml:space="preserve">Yhdysvaltalainen suurpäällikkö haluaa, että hankkeen hyväksymispäätös kumotaan. Skotlannin hallituksen edustaja James Mure QC sanoi istunto-oikeudelle, että tutkimuksesta ei olisi ollut mitään hyötyä. Trumpin asianajajat kiistävät hankkeen hyväksymisen laillisuuden. Liikemies väittää, että 230 miljoonan punnan arvoinen European Offshore Wind Deployment Centre (EOWDC) pilaisi näkymät hänen golfkentältään Meniessä Aberdeenshiressä. Tavoitteena on tuottaa tarpeeksi sähköä kymmenille tuhansille kodeille. Mure sanoi, että suunnitelman vastalauseet oli otettu asianmukaisesti huomioon koko pitkän suunnitteluprosessin ajan. Hän sanoi: "Skotlannin ministerien oli täysin järkevää katsoa, että julkinen tutkinta ei auttaisi ministereitä niiden poliittisten etujen tasapainottamisessa ja punnitsemisessa, jotka loppujen lopuksi ovat kyseessä Aberdeenshiressä. "Minun näkemykseni mukaan asiaa ei todellakaan ole esitetty." Asian käsittelyn odotetaan jatkuvan perjantaihin asti, ja päätös annetaan myöhemmin.</w:t>
      </w:r>
    </w:p>
    <w:p>
      <w:r>
        <w:rPr>
          <w:b/>
        </w:rPr>
        <w:t xml:space="preserve">Yhteenveto</w:t>
      </w:r>
    </w:p>
    <w:p>
      <w:r>
        <w:t xml:space="preserve">Skotlannin hallituksen päätös olla järjestämättä julkista tutkimusta suunnitelmista rakentaa 11 merituulivoimalaa Donald Trumpin golfkeskuksen lähelle oli "täysin kohtuullinen", on kuultu tuomioistuimessa.</w:t>
      </w:r>
    </w:p>
    <w:p>
      <w:r>
        <w:rPr>
          <w:b/>
          <w:u w:val="single"/>
        </w:rPr>
        <w:t xml:space="preserve">Asiakirjan numero 43891</w:t>
      </w:r>
    </w:p>
    <w:p>
      <w:r>
        <w:t xml:space="preserve">Lontoon Crossrailista tulee Elizabeth-linja</w:t>
      </w:r>
    </w:p>
    <w:p>
      <w:r>
        <w:t xml:space="preserve">Lontoon pormestari paljasti linjan nimen ja violetin logon vieraillessaan Bond Streetin asemalla monarkin kanssa. Rautatien junat kulkevat kaupungin keskustan alitse ja yhdistävät Berkshiren ja Buckinghamshiren osia Essexiin, kun se avataan joulukuussa 2018. Johnson sanoi, että on "hienoa", että radalla on "niin merkittävä nimi". "Elizabeth Line on pysyvä kunnianosoitus pitkäaikaisimmalle monarkillemme", pormestari sanoi. Kuningatar vieraili aseman rakennustyömaalla 28 metrin syvyydessä, jossa hän tutustui osaan tunnelista ja tapasi rakennusharjoittelijoita. Liikenneministeri Patrick McLoughlin, joka myös osallistui tilaisuuteen, sanoi, että nimi oli "erittäin sopiva", kun otetaan huomioon kuningattaren pitkä yhteys Yhdistyneen kuningaskunnan liikenteeseen. Noin 24 junaa tunnissa kulkee molempiin suuntiin uudella Elizabeth Line -linjalla, kun se avataan.</w:t>
      </w:r>
    </w:p>
    <w:p>
      <w:r>
        <w:rPr>
          <w:b/>
        </w:rPr>
        <w:t xml:space="preserve">Yhteenveto</w:t>
      </w:r>
    </w:p>
    <w:p>
      <w:r>
        <w:t xml:space="preserve">Lontoon alitse kulkeva uusi Crossrail-ratayhteys nimetään kuningattaren kunniaksi Elisabet-linjaksi, Boris Johnson on ilmoittanut.</w:t>
      </w:r>
    </w:p>
    <w:p>
      <w:r>
        <w:rPr>
          <w:b/>
          <w:u w:val="single"/>
        </w:rPr>
        <w:t xml:space="preserve">Asiakirjan numero 43892</w:t>
      </w:r>
    </w:p>
    <w:p>
      <w:r>
        <w:t xml:space="preserve">Kylmämaksujen ennätys maaliskuussa</w:t>
      </w:r>
    </w:p>
    <w:p>
      <w:r>
        <w:t xml:space="preserve">Näitä maksuja maksetaan eläkehyvitystä ja monia muita tuloihin liittyviä etuuksia saaville henkilöille. Jokainen seitsemän päivän pakkasjakso johtaa siihen oikeutetuille henkilöille automaattisesti maksettavaan 25 punnan suuruiseen korvaukseen. Maaliskuun edellinen ennätysmäärä maksuja oli 543 600 vuonna 2006. Vaikka kylmät säät jatkuisivat tänä vuonna, maksujen päättymispäivä on kuitenkin 31. maaliskuuta. Työ- ja eläkeministeriön suorittamien maksujen tarkoituksena on varmistaa, että haavoittuvassa asemassa olevat ihmiset - erityisesti vanhukset - eivät joutuisi taloudellisten huolien vuoksi pitämään lämmitystä pois päältä. Kun maksu on käynnistetty, kestää 10 päivää, ennen kuin 25 puntaa on tilillä. Maksuihin ovat oikeutettuja muun muassa ne, jotka saavat eläkehyvitystä (Pension Credit) tai ansiosidonnaista työmarkkinatukea (Employment Support Allowance) tai alle viisivuotiaiden lasten perheet, jotka saavat ansiosidonnaista etuutta. "Kaikki, jotka luulevat jääneensä vaille tukea, voivat tehdä eläkehyvityshakemuksen nyt ja saada kylmälle säälle maksettavat maksut takautuvasti viimeisten kolmen kuukauden ajalta", sanoi eläkeministeri Steve Webb. Tänä talvena maksettiin kylmälle säälle yhteensä 146,1 miljoonaa puntaa, mikä on edelleen selvästi vähemmän kuin ennätysmäärä, 430,8 miljoonaa puntaa, joka maksettiin vuosina 2010-11.</w:t>
      </w:r>
    </w:p>
    <w:p>
      <w:r>
        <w:rPr>
          <w:b/>
        </w:rPr>
        <w:t xml:space="preserve">Yhteenveto</w:t>
      </w:r>
    </w:p>
    <w:p>
      <w:r>
        <w:t xml:space="preserve">Kylmälle säälle maksetut korvaukset olivat ennätykselliset maaliskuussa, ja yhteensä 642 900 ihmistä sai 16,1 miljoonaa puntaa apua energialaskuihin.</w:t>
      </w:r>
    </w:p>
    <w:p>
      <w:r>
        <w:rPr>
          <w:b/>
          <w:u w:val="single"/>
        </w:rPr>
        <w:t xml:space="preserve">Asiakirjan numero 43893</w:t>
      </w:r>
    </w:p>
    <w:p>
      <w:r>
        <w:t xml:space="preserve">Ranskan opiskelijoiden mielenosoitukset: Valls tarjoaa tukea työnhakijoille</w:t>
      </w:r>
    </w:p>
    <w:p>
      <w:r>
        <w:t xml:space="preserve">Työtä etsiville korkeakoulututkinnon suorittaneille myönnettävien tukien ja muun nuorille suunnatun valtiontuen arvo on 400-500 miljoonaa euroa (321-401 miljoonaa puntaa). Nuit Debout -liike on järjestänyt 31. maaliskuuta lähtien öisiä mielenosoituksia Vallsin työmarkkinauudistuksia vastaan. Varhain maanantaina poliisi tyhjensi mielenosoitusleirin Pariisin keskustorilla. Place de la Republique -aukiolle pystytetyt puurakennelmat purettiin, ja noin 100 mielenosoittajaa hajaantui rauhallisesti. Sosiaalisen median kautta järjestäytyneet Nuit Debout -aktivistit ovat pääasiassa vasemmistolaisia, ja heidän aktivismiaan on verrattu espanjalaiseen Indignados-kansalaisliikkeeseen ja globalisaation vastaiseen Occupy-liikkeeseen. Valls ilmoitti uudesta tukipaketista maanantaina opiskelijajohtajien kanssa pidetyssä kokouksessa. Siihen sisältyy neljän kuukauden tuki valmistuneille, jotka joutuvat taloudellisiin vaikeuksiin etsiessään työtä. Lisäksi alle 30-vuotiaille myönnetään valtion asuntotakuu, joka voisi koskea 300 000:ta vuokralla asuvaa henkilöä. Ranskan tärkeimmän opiskelijajärjestön Unefin johtaja William Martinet piti Vallsin pakettia myönteisenä, mutta sanoi, että työlainsäädännön vastaiset protestit jatkuvat. Työlainsäädännöllä poistettaisiin osa työntekijöiden irtisanomissuojasta, jotta yrityksiä kannustettaisiin palkkaamaan lisää väkeä. Työnantajille on tarkoitus antaa enemmän joustovaraa henkilöstönsä työaikojen määrittelyssä, alentaa nykyisiä korkeita irtisanomisesteitä ja uusia sääntöjä työoikeudenkäyntien korvauksista. Sosialistihallitus pyrkii painamaan työttömyysasteen alle 10 prosentin. Monet sosialistien äänestäjät pitävät nykyistä työsuojelua ja 35-tuntista työviikkoa tärkeinä saavutuksina, joita ei saa uhrata yritysmyönteisen talousohjelman vuoksi.</w:t>
      </w:r>
    </w:p>
    <w:p>
      <w:r>
        <w:rPr>
          <w:b/>
        </w:rPr>
        <w:t xml:space="preserve">Yhteenveto</w:t>
      </w:r>
    </w:p>
    <w:p>
      <w:r>
        <w:t xml:space="preserve">Ranskan pääministeri Manuel Valls on ehdottanut tukipakettia opiskelijoille ja nuorille oppisopimuskoulutettaville tuhansien nuorten niin sanottujen "Nuit Debout" (Koko yön ylhäällä) -mielenosoitusten jälkeen.</w:t>
      </w:r>
    </w:p>
    <w:p>
      <w:r>
        <w:rPr>
          <w:b/>
          <w:u w:val="single"/>
        </w:rPr>
        <w:t xml:space="preserve">Asiakirjan numero 43894</w:t>
      </w:r>
    </w:p>
    <w:p>
      <w:r>
        <w:t xml:space="preserve">Sunderlandin tulipalot: Kivenheittonuoret hyökkäävät miehistön kimppuun</w:t>
      </w:r>
    </w:p>
    <w:p>
      <w:r>
        <w:t xml:space="preserve">Miehistöt kutsuttiin maanantaina palamaan Commercial Roadilla, Hendonissa Sunderlandissa, kun heitä vastaan hyökättiin. Tyne and Wearin palo- ja pelastuspalvelun mukaan kyseessä oli kolmas hyökkäys viikon aikana - ensimmäisessä, 3. syyskuuta, Downhillissä olevaa miehistöä heitettiin kivillä. Palopäällikkö Chris Lowther sanoi: "Palomiehet eivät ole voittamattomia - he ovat miehiä ja naisia, joilla on perheitä." Lowtherin mukaan kukaan ei loukkaantunut iskuissa, mutta yksi moottori vaurioitui, ja se jouduttiin poistamaan tieltä. 'Ansaitsevat kunnioitusta' Hän lisäsi: "Miehemme ja naisemme tekevät kovasti töitä pitääkseen ihmiset turvassa - he ansaitsevat kunnioitusta, eivät väkivaltaa ja hyväksikäyttöä. "Jotkut hyökkääjistä olivat jopa 10-vuotiaita. "Vanhemmat, tiedättekö, missä lapsenne ovat ja mitä he tekevät?" Kaikkien kolmen ruohikkopalon uskotaan olleen tahallaan sytytettyjä.</w:t>
      </w:r>
    </w:p>
    <w:p>
      <w:r>
        <w:rPr>
          <w:b/>
        </w:rPr>
        <w:t xml:space="preserve">Yhteenveto</w:t>
      </w:r>
    </w:p>
    <w:p>
      <w:r>
        <w:t xml:space="preserve">Palomiesten kimppuun on hyökännyt kolmannen kerran viikon aikana kiviä heitteleviä lapsia, joiden uskotaan olevan jopa 10-vuotiaita.</w:t>
      </w:r>
    </w:p>
    <w:p>
      <w:r>
        <w:rPr>
          <w:b/>
          <w:u w:val="single"/>
        </w:rPr>
        <w:t xml:space="preserve">Asiakirjan numero 43895</w:t>
      </w:r>
    </w:p>
    <w:p>
      <w:r>
        <w:t xml:space="preserve">Gordon ja MacPhail: Merentakainen myynti vauhdittaa väkevien alkoholijuomien myyntiä.</w:t>
      </w:r>
    </w:p>
    <w:p>
      <w:r>
        <w:t xml:space="preserve">Forresissa sijaitsevan Benromachin tislaamon omistavan Elginissä sijaitsevan konsernin tulos ennen veroja nousi noin 20 prosenttia 15,6 miljoonaan puntaan helmikuun loppuun päättyneellä tilikaudella. Kokonaismyynti kasvoi 4 prosenttia 41 miljoonaan puntaan, ja myynti ulkomailla kasvoi 32 prosenttia 14,2 miljoonaan puntaan. Myynti Yhdistyneessä kuningaskunnassa laski kuitenkin 7 prosenttia 26,7 miljoonaan puntaan. Yhtiön mukaan kotimaan myynnin lasku johtui osittain sen viime vuonna tekemästä päätöksestä lopettaa viinin ja oluen tukkumyynti keskittyäkseen korkealaatuisiin väkeviin alkoholijuomiin. Urquhartin perheen omistama Gordon and MacPhail on toteuttanut uutta kasvustrategiaa, johon kuuluu toisen tislaamon rakentaminen Grantown-on-Speyn lähelle. Se sai hiljattain rakennusluvan hankkeelle. Viime vuonna yritys lanseerasi Red Door Gin -tuotemerkkinsä asennettuaan tislaamon Benromachin kunnostettuihin mallaslatoihin. Tänä kesänä siellä avattiin myös vierailijakeskus. Toimitusjohtaja Ewen Mackintosh sanoi: "Olemme tyytyväisiä voidessamme raportoida jälleen menestyksekkäästä vuodesta ja viedä eteenpäin suunniteltua kasvustrategiaamme, johon kuuluu myös Speysideen suunniteltu uusi viskitislaamo, jota olemme kehittämässä."</w:t>
      </w:r>
    </w:p>
    <w:p>
      <w:r>
        <w:rPr>
          <w:b/>
        </w:rPr>
        <w:t xml:space="preserve">Yhteenveto</w:t>
      </w:r>
    </w:p>
    <w:p>
      <w:r>
        <w:t xml:space="preserve">Väkeviä alkoholijuomia valmistava Gordon and MacPhail on raportoinut voittojen ja myynnin kasvusta, joka on seurausta vahvasta kehityksestä kansainvälisillä markkinoilla.</w:t>
      </w:r>
    </w:p>
    <w:p>
      <w:r>
        <w:rPr>
          <w:b/>
          <w:u w:val="single"/>
        </w:rPr>
        <w:t xml:space="preserve">Asiakirjan numero 43896</w:t>
      </w:r>
    </w:p>
    <w:p>
      <w:r>
        <w:t xml:space="preserve">Wendell Baker aloittaa toisen oikeudenkäynnin Stratfordin raiskauksesta</w:t>
      </w:r>
    </w:p>
    <w:p>
      <w:r>
        <w:t xml:space="preserve">Wendell Bakeria, 56, syytetään siitä, että hän hyökkäsi silloin 66-vuotiaan Hazel Backwellin kimppuun ja jätti hänet loukkuun kaappiin kotonaan Stratfordissa, itäisessä Lontoossa, 16 vuotta sitten. Hänet vapautettiin, kun tuomari keskeytti jutun käsittelyn oikeudellisista syistä. Vuonna 2005 tehty lakimuutos mahdollistaa oikeudenkäynnin uusimisen tietyissä olosuhteissa. Baker kiistää raiskauksen. Tapaus otettiin uudelleen käsittelyyn vuonna 2009, ja Walthamstow'sta kotoisin oleva Baker pidätettiin vuonna 2011. Syyttäjä Rosina Cottage QC kertoi oikeudelle, että vuonna 2002 kuollut Backwell oli kokenut "kauhean koettelemuksen". Hän sanoi: "Hän kävi ilmeisesti rahan jälkeen hänen kimppuunsa, sitoi hänen kätensä selän taakse ja raiskasi hänet. "Talo ryöstettiin. Sitten mies jätti naisen loukkuun kaappiin." Kun Backwell löydettiin seuraavana iltana, hänet vietiin Newhamin sairaalaan, ja hänellä oli raiskaukseen ja pahoinpitelyyn viittaavia vammoja, oikeus kuuli. "Yksi miljardista" Baker pidätettiin lokakuussa 1998 epäiltynä raiskauksesta, ja hän toimitti DNA-näytteen, joka vastasi Backwellista otettujen näytteiden DNA-profiilia, valamiehistölle kerrottiin. "Vastaaja voi esittää, että DNA:ta on tarkoituksellisesti peukaloitu tai vahingossa saastutettu jollakin tavalla", Cottage sanoi. "Tulokset osoittavat, että vastaavuuden todennäköisyys on yksi miljardista. "Lyhyesti sanottuna, vaikka hän kuinka kiistää sen, kaikki DNA-tiet johtavat yhteen mieheen - tähän syytettyyn."</w:t>
      </w:r>
    </w:p>
    <w:p>
      <w:r>
        <w:rPr>
          <w:b/>
        </w:rPr>
        <w:t xml:space="preserve">Yhteenveto</w:t>
      </w:r>
    </w:p>
    <w:p>
      <w:r>
        <w:t xml:space="preserve">Mies, jonka tuomioistuin on aiemmin vapauttanut raiskauksesta eläkeläisen makuuhuoneessa, on joutunut Old Bailey -oikeuteen oikeudenkäyntiin muutetun kaksoisrangaistusta koskevan lain nojalla.</w:t>
      </w:r>
    </w:p>
    <w:p>
      <w:r>
        <w:rPr>
          <w:b/>
          <w:u w:val="single"/>
        </w:rPr>
        <w:t xml:space="preserve">Asiakirjan numero 43897</w:t>
      </w:r>
    </w:p>
    <w:p>
      <w:r>
        <w:t xml:space="preserve">Olympiapuiston Winning Words -hanke inspiroi urheilijoita</w:t>
      </w:r>
    </w:p>
    <w:p>
      <w:r>
        <w:t xml:space="preserve">Runouden ystäviä pyydetään nimeämään suosikkisäkeistöt osana Winning Words -hanketta. Tuomaristo, johon kuuluvat muun muassa runoilija Carol Ann Duffy ja kirjailija Sebastian Faulks, valitsee valitut säkeet. Runot kaiverretaan urheilijakylän seinälle. Winning Words -idean luonut William Sieghart sanoi olevansa "iloinen siitä, että runous olisi yksi tapa inspiroida urheilijoita". Vuoden 2012 olympialaisten puheenjohtaja Seb Coe sanoi, että kyseessä on "hieno aloite", joka "auttaa tekemään urheilijakylästä inspiroivan paikan". Palkintolautakunnassa ovat mukana myös runoilija Daljit Nagra, Sarah Weir olympialaisten toimitusvirastosta sekä BBC:n urheilujuontajat John Inverdale ja Clare Balding. Balding on ehdottanut, että hänen ehdokkaansa olisi Edgar Guestin It Couldn't Be Done, ja Inverdale valitsi CW Longeneckerin The Victor -teoksen. Inspiroivaa runoutta koskevia ehdotuksia voi jättää 6. tammikuuta asti. Ilmoitus tuli vain kaksi päivää sen jälkeen, kun Kulttuuriolympialaisten ohjelmasta julkaistiin lisätietoja. Näyttelijä Cate Blanchett, Blurin Damon Albarn ja taiteilija David Hockney osallistuvat 12 viikkoa kestävään taidefestivaaliin, joka järjestetään urheilutapahtuman rinnalla.</w:t>
      </w:r>
    </w:p>
    <w:p>
      <w:r>
        <w:rPr>
          <w:b/>
        </w:rPr>
        <w:t xml:space="preserve">Yhteenveto</w:t>
      </w:r>
    </w:p>
    <w:p>
      <w:r>
        <w:t xml:space="preserve">Lontoon olympiapuistoon on tarkoitus asentaa seinälle inspiroivia runosäkeitä, jotka auttavat urheilijoita osallistumaan vuoden 2012 olympialaisiin.</w:t>
      </w:r>
    </w:p>
    <w:p>
      <w:r>
        <w:rPr>
          <w:b/>
          <w:u w:val="single"/>
        </w:rPr>
        <w:t xml:space="preserve">Asiakirjan numero 43898</w:t>
      </w:r>
    </w:p>
    <w:p>
      <w:r>
        <w:t xml:space="preserve">Bedworthin murha koetin, kun mies löytyi kuolleena</w:t>
      </w:r>
    </w:p>
    <w:p>
      <w:r>
        <w:t xml:space="preserve">Warwickshiren poliisin mukaan löytö tehtiin maanantaina iltapäivällä Bulkington Roadilla sijaitsevasta osoitteesta. Virallista tunnistusta ei ole vielä tehty, mutta etsivät uskovat miehen olevan 33-vuotias. Poliisi sanoi myös, että he uskovat uhrin ja tekijän tuntevan toisensa. Tutkinnan jatkuessa on edelleen voimassa eristyssulku. Komisario Jackie McBrearty sanoi: "Käsittelemme tätä tapausta murhana ja pyrimme parhaillaan selvittämään tarkat olosuhteet, jotka johtivat miehen kuolemaan. "Haluamme kuulla kaikilta, jotka näkivät alueella jotain epäilyttävää tai joilla on tietoja, jotka voivat auttaa tutkimuksissamme." Seuraa BBC West Midlandsia Facebookissa ja Twitterissä ja tilaa paikalliset uutispäivitykset suoraan puhelimeesi.</w:t>
      </w:r>
    </w:p>
    <w:p>
      <w:r>
        <w:rPr>
          <w:b/>
        </w:rPr>
        <w:t xml:space="preserve">Yhteenveto</w:t>
      </w:r>
    </w:p>
    <w:p>
      <w:r>
        <w:t xml:space="preserve">Murhatutkinta on aloitettu sen jälkeen, kun miehen ruumis löytyi Bedworthissa sijaitsevasta talosta.</w:t>
      </w:r>
    </w:p>
    <w:p>
      <w:r>
        <w:rPr>
          <w:b/>
          <w:u w:val="single"/>
        </w:rPr>
        <w:t xml:space="preserve">Asiakirjan numero 43899</w:t>
      </w:r>
    </w:p>
    <w:p>
      <w:r>
        <w:t xml:space="preserve">Ascotin miljonääritar kuoli "tylpän voiman" aiheuttamiin vammoihin</w:t>
      </w:r>
    </w:p>
    <w:p>
      <w:r>
        <w:t xml:space="preserve">Ascotissa aamiaismajoitusta pitävä 46-vuotias Joanna Brown ilmoitettiin kadonneeksi 1. marraskuuta. Poliisi on vahvistanut, että perjantaina Windsor Great Parkista, majatalon läheltä löydetty ruumis on rouva Brownin. Hänen aviomiehensä, Edinburghissa syntynyt Robert Brown, on määrä esiintyä ensimmäisen kerran Reading Crown Courtissa maanantaina syytettynä hänen murhastaan. Brown, 46, kotoisin North Streetiltä, Winkfieldistä, saapui perjantaina Slough'n käräjäoikeuteen. Häntä syytetään myös siitä, että hän on estänyt kuolinsyyntutkijan suorittamasta tutkimusta hävittämällä vaimonsa ruumiin. Pariskunta meni naimisiin 11 vuotta sitten, mutta heidän tiedetään käyneen läpi avioeroprosessia. Rouva Brownin perhe kuvaili häntä "hyvin erityiseksi ihmiseksi" ja lisäsi, että "kaikki rakastivat ja ihailivat häntä".</w:t>
      </w:r>
    </w:p>
    <w:p>
      <w:r>
        <w:rPr>
          <w:b/>
        </w:rPr>
        <w:t xml:space="preserve">Yhteenveto</w:t>
      </w:r>
    </w:p>
    <w:p>
      <w:r>
        <w:t xml:space="preserve">Berkshireläinen miljonääritar kuoli päähänsä kohdistuneeseen vakavaan tylpän iskun aiheuttamaan vammaan, kuten ruumiinavaus on osoittanut.</w:t>
      </w:r>
    </w:p>
    <w:p>
      <w:r>
        <w:rPr>
          <w:b/>
          <w:u w:val="single"/>
        </w:rPr>
        <w:t xml:space="preserve">Asiakirjan numero 43900</w:t>
      </w:r>
    </w:p>
    <w:p>
      <w:r>
        <w:t xml:space="preserve">Kysymyksiä poliisi- ja rikoskomissaareille: Winston Roddick</w:t>
      </w:r>
    </w:p>
    <w:p>
      <w:r>
        <w:t xml:space="preserve">Viime kuussa valittiin kaksi sitoutumatonta, yksi työväenpuolueesta ja yksi konservatiiveista, mitä kuvailtiin poliisitoiminnan suurimmaksi uudistukseksi lähes 50 vuoteen. Komissaarit ovat virassaan vuoteen 2016 asti, ja heillä on valtuudet asettaa poliisitoiminnan painopisteet ja budjetit sekä palkata ja erottaa poliisipäälliköitä. Kysymykset ja vastaukset: Christopher Salmon, Dyfed-Powys Seuraavaksi vuorossa on Pohjois-Walesin poliisikomentaja Winston Roddick. Esittelemme viimeisen sunnuntaina. Mitä olet tähän mennessä tehnyt tehtävässäsi? Tapaamisia, keskusteluja, kuuntelua, oppimista ja ajattelua. Maksetaanko PCC:lle mielestäsi liikaa? Miksi? Tähän mennessä tekemieni työtuntien perusteella en! Oletteko nimittänyt henkilöstöä tai ottanut palvelukseenne henkilöstöä entiseltä poliisiviranomaiselta? Aiotteko tehdä niin? Lain mukaan minun on nimitettävä toimitusjohtaja ja rahastonhoitaja, ja ehdotan myös viestintävastaavan nimittämistä käsittelemään lehdistön ja tiedotusvälineiden kyselyitä. Sisäministeriön tekemien siirtymäjärjestelyjen ansiosta sain palvelukseeni neljä entisen poliisiviranomaisen työntekijää. Kuinka monta kertaa olette tähän mennessä keskustellut poliisipäällikön kanssa? Entä pääasiassa? Usein. Hänen roolistaan, minun roolistani, yhteistyöstämme. Oletko oppinut vielä mitään yllättävää tässä työssä? En. 40 vuoden rikosoikeusjärjestelmän parissa työskentelyn jälkeen on hyvin vähän yllätyksiä jäljellä. Oletteko ollut toistaiseksi paljon tekemisissä yleisön kanssa? Mitä he ovat sanoneet teille? Kyllä. Olen ollut säännöllisesti ja paljon yhteydessä, erityisesti Pohjois-Walesin tulvien aikana marraskuun lopussa. Ruthinin ja St Asaphin asukkaat ilmaisivat suuren ihailunsa poliisin ja kaikkien muiden pelastuspalvelujen työtä kohtaan.</w:t>
      </w:r>
    </w:p>
    <w:p>
      <w:r>
        <w:rPr>
          <w:b/>
        </w:rPr>
        <w:t xml:space="preserve">Yhteenveto</w:t>
      </w:r>
    </w:p>
    <w:p>
      <w:r>
        <w:t xml:space="preserve">Kuukausi sen jälkeen, kun neljä uutta Walesin poliisi- ja rikoskomisariota (PCC) aloitti työnsä, BBC Newsin verkkosivusto esitti heille muutaman kysymyksen selvittääkseen, miten he ovat pärjänneet.</w:t>
      </w:r>
    </w:p>
    <w:p>
      <w:r>
        <w:rPr>
          <w:b/>
          <w:u w:val="single"/>
        </w:rPr>
        <w:t xml:space="preserve">Asiakirjan numero 43901</w:t>
      </w:r>
    </w:p>
    <w:p>
      <w:r>
        <w:t xml:space="preserve">Guernseyn hallintokeskuksen ongelmat "ratkeamassa".</w:t>
      </w:r>
    </w:p>
    <w:p>
      <w:r>
        <w:t xml:space="preserve">Julkisen sektorin työntekijät, kuten sairaanhoitajat ja opettajat, ovat valittaneet, etteivät he pysty suorittamaan perustehtäviä uuden SAP-ohjelmiston avulla. Simon Elliott sanoi, että henkilökunnalle annetaan lisäkoulutusta ja tukea sitä tarvitseville. Hub-järjestelmän tarkoituksena on säästää valtion varoja ja keskittää maksuja. Valtion resurssipäällikkö Simon Elliott sanoi, että uusi järjestelmä koskettaa jokaista työntekijää, ja heille kaikille on annettu koulutusta. Hän sanoi, että kyseessä on suurin muutos, jonka Guernseyn virkamieskunta on koskaan kokenut, ja vielä on paljon tehtävää. "Olemme järjestäneet 82 kurssia siinä osassa, jota kaikki tulevat käyttämään, ja istuntoja, joissa ihmiset voivat osallistua myös virka-ajan ulkopuolella", hän sanoi. "Olemme tehneet paljon, mutta voimme aina tehdä enemmän. Tärkeintä on nyt tunnistaa, missä on osaamisvajeita ja missä ihmiset kamppailevat, ja varmistaa, että tukea voidaan antaa."</w:t>
      </w:r>
    </w:p>
    <w:p>
      <w:r>
        <w:rPr>
          <w:b/>
        </w:rPr>
        <w:t xml:space="preserve">Yhteenveto</w:t>
      </w:r>
    </w:p>
    <w:p>
      <w:r>
        <w:t xml:space="preserve">Guernseyn uuden osavaltioiden hallintokeskuksen tietokonejärjestelmän ongelmia ollaan ratkaisemassa, kertoo keskuksen johtaja.</w:t>
      </w:r>
    </w:p>
    <w:p>
      <w:r>
        <w:rPr>
          <w:b/>
          <w:u w:val="single"/>
        </w:rPr>
        <w:t xml:space="preserve">Asiakirjan numero 43902</w:t>
      </w:r>
    </w:p>
    <w:p>
      <w:r>
        <w:t xml:space="preserve">Dorsetin vaalit: Konservatiivit säilyttävät valtuuston hallinnan</w:t>
      </w:r>
    </w:p>
    <w:p>
      <w:r>
        <w:t xml:space="preserve">Torrit voittivat 27 paikkaa valtuuston 45:stä, mikä merkitsee kahden paikan tappiota. Liberaalidemokraatit voittivat 12 paikkaa, työväenpuolue kolme ja sen "sisarpuolue" Labour and Cooperative kaksi. UKIP:n Ian Smithistä tuli puolueensa ensimmäinen jäsen valtuustossa, sillä hän voitti yhden kahdesta paikasta Ferndownin vaalipiirissä. UKIP:n Christchurchin puheenjohtaja Rollo Reid sanoi, että Smith ei osallistunut ääntenlaskentaan, koska hän ei odottanut voittavansa. "Uskon, että hän on melko yllättynyt huomatessaan, että hän voitti todella päättäväistä vastustusta vastaan", Reid lisäsi. 'UKIP:n nousu' Puolue kärsi niukan tappion useissa muissa vaalipiireissä, erityisesti St Leonardsin ja St Ivesin vaalipiireissä, joissa se hävisi vain kahdella äänellä - kahden uudelleenlaskennan jälkeen. Konservatiivi Spencer Flower, joka valittiin uudelleen Verwoodin ja Three Legged Crossin vaalipiirissä, kiisti UKIP:n olevan uhka ja vakuutti, että puolueen vetovoima on "protestiääni" koalitiohallitusta vastaan. Hän lisäsi: "Meillä oli tällä kertaa jonkin verran kilpailua UKIP:n nousun myötä, mutta me saimme heidät pois, ja uskon, että paikalliset saavutuksemme auttoivat meitä." Ääniä annettiin yhteensä 125 682, ja äänestysprosentti oli 37,86 prosenttia, kun se vuonna 2009 oli 43,22 prosenttia. Ennen torstain äänestystä konservatiiveilla oli 29 paikkaa, liberaalidemokraateilla 16 ja työväenpuolueella ja riippumattomalla puolueella kullakin yksi paikka.</w:t>
      </w:r>
    </w:p>
    <w:p>
      <w:r>
        <w:rPr>
          <w:b/>
        </w:rPr>
        <w:t xml:space="preserve">Yhteenveto</w:t>
      </w:r>
    </w:p>
    <w:p>
      <w:r>
        <w:t xml:space="preserve">Konservatiivipuolue on säilyttänyt Dorsetin kreivikunnanvaltuuston hallinnan, kun taas Yhdistyneen kuningaskunnan itsenäisyyspuolue (UKIP) on voittanut historiansa ensimmäisen paikan.</w:t>
      </w:r>
    </w:p>
    <w:p>
      <w:r>
        <w:rPr>
          <w:b/>
          <w:u w:val="single"/>
        </w:rPr>
        <w:t xml:space="preserve">Asiakirjan numero 43903</w:t>
      </w:r>
    </w:p>
    <w:p>
      <w:r>
        <w:t xml:space="preserve">Kew'n vihreä lääke</w:t>
      </w:r>
    </w:p>
    <w:p>
      <w:r>
        <w:t xml:space="preserve">Tänä kesänä Länsi-Lontoossa sijaitsevan puutarhan kävijöitä kutsutaan tutkimaan "parantavaa jättiläisveistosta", joka on täynnä kasveja, joita on kautta aikojen käytetty kehomme stimuloimiseen. Kew'n innovaatioyksikön johtajan Monique Simmondsin kanssa voit tutustua siihen läheltä. "Plantasia on esillä Kew Gardensissa Länsi-Lontoossa 7. syyskuuta 2014 asti. Ilmakuvat Kew Gardensin luvalla. Arkistokuvat Getty Images. Kaikkiin kuviin sovelletaan tekijänoikeuksia. Musiikki: KPM Music. Valokuvaus Paul Kerley. Liittyy asiaan: Kew Gardens Saatat myös pitää tästä: The bridges that define London The street photos of a 1950s nanny The hidden colours inside volcanoes Plants: Juurista rikkauksiin BBC Radio 4:ssä.</w:t>
      </w:r>
    </w:p>
    <w:p>
      <w:r>
        <w:rPr>
          <w:b/>
        </w:rPr>
        <w:t xml:space="preserve">Yhteenveto</w:t>
      </w:r>
    </w:p>
    <w:p>
      <w:r>
        <w:t xml:space="preserve">Monilla kauniilla kasveilla on kyky auttaa ihmisen terveyttä - mutta ne voivat samalla olla myös mahdollisesti haitallisia.</w:t>
      </w:r>
    </w:p>
    <w:p>
      <w:r>
        <w:rPr>
          <w:b/>
          <w:u w:val="single"/>
        </w:rPr>
        <w:t xml:space="preserve">Asiakirjan numero 43904</w:t>
      </w:r>
    </w:p>
    <w:p>
      <w:r>
        <w:t xml:space="preserve">EU laajentaa Venäjä-pakotteita Krimin liittämisen vuoksi</w:t>
      </w:r>
    </w:p>
    <w:p>
      <w:r>
        <w:t xml:space="preserve">EU:n 28 jäsenvaltiota uusivat kiellon, joka koskee taloussuhteita Krimin yrityksiin, mukaan lukien EU:n matkailun ja investointien estäminen Mustanmeren niemimaalla. Krimin liittäminen herätti kansainvälistä tuomiota. Se tapahtui sen jälkeen, kun Venäjä-mieliset joukot valtasivat Ukrainan tukikohdat Krimillä ja järjestivät kansanäänestyksen. Muut EU:n pakotteet kohdistuvat Venäjän korkeimpiin virkamiehiin Ukrainan kapinan vuoksi. Krimillä on venäjänkielinen enemmistö, mutta länsimaat pitivät uusien viranomaisten järjestämää kansanäänestystä laittomana. Krimin liittämisen jälkeen huhtikuussa 2014 venäläismieliset kapinalliset kaappasivat vallan Donetskin ja Luhanskin alueilla Itä-Ukrainassa. EU, Yhdysvallat ja eräät muut maat kiristivät sen jälkeen Venäjän vastaisia pakotteita. Neuvostoliiton hajottua vuonna 1991 Venäjä säilytti Sevastopolin tärkeän Mustanmeren laivastotukikohdan hallussaan. Ukrainan hallinnassa oli kuitenkin muu Krim aina vuoden 2014 kriisiin asti. Krimin profiili Putin näyttää, kuka on Krimin pomo Krimillä Krim on pimennossa Ukrainan valtakiistassa.</w:t>
      </w:r>
    </w:p>
    <w:p>
      <w:r>
        <w:rPr>
          <w:b/>
        </w:rPr>
        <w:t xml:space="preserve">Yhteenveto</w:t>
      </w:r>
    </w:p>
    <w:p>
      <w:r>
        <w:t xml:space="preserve">EU on jatkanut vuodella Venäjälle asettamiaan pakotteita, jotka johtuvat Krimin liittämisestä Venäjään maaliskuussa 2014.</w:t>
      </w:r>
    </w:p>
    <w:p>
      <w:r>
        <w:rPr>
          <w:b/>
          <w:u w:val="single"/>
        </w:rPr>
        <w:t xml:space="preserve">Asiakirjan numero 43905</w:t>
      </w:r>
    </w:p>
    <w:p>
      <w:r>
        <w:t xml:space="preserve">Coventryn ryöstössä 'Veitsi piteli vauvan kurkulla'</w:t>
      </w:r>
    </w:p>
    <w:p>
      <w:r>
        <w:t xml:space="preserve">Lontoosta kotoisin olevia Joshua Juggania, 24, ja Malik Ragnattia, 21, syytetään Coventryn Stoken alueella sijaitsevan Cheswick Close -nimisen talon ryöstöstä maanantaiaamuna. He veivät käteistä ja koruja uhattuaan asukkaita askarteluveitsellä, West Midlandsin poliisi kertoo. Miehet ilmestyivät tiistaina Coventry Magistrates' Courtiin. Alvey Streetiltä, Southwarkista kotoisin oleva Juggan ja Bensham Lanelta, Croydonista kotoisin oleva Ragnatt vangittiin, ja he saapuvat ensi kuussa Warwick Crown Courtiin. Poliisin mukaan kaksikko pidätettiin M40-tiellä klo 19.50 BST ryöstöpäivänä. Talossa oli tuolloin kaksi kolme- ja 10 kuukauden ikäistä lasta sekä kaksi naista, mutta kukaan ei loukkaantunut.</w:t>
      </w:r>
    </w:p>
    <w:p>
      <w:r>
        <w:rPr>
          <w:b/>
        </w:rPr>
        <w:t xml:space="preserve">Yhteenveto</w:t>
      </w:r>
    </w:p>
    <w:p>
      <w:r>
        <w:t xml:space="preserve">Kahden miehen väitetään pitäneen puukkoa vauvan kurkulla ryöstön aikana perheen kotona.</w:t>
      </w:r>
    </w:p>
    <w:p>
      <w:r>
        <w:rPr>
          <w:b/>
          <w:u w:val="single"/>
        </w:rPr>
        <w:t xml:space="preserve">Asiakirjan numero 43906</w:t>
      </w:r>
    </w:p>
    <w:p>
      <w:r>
        <w:t xml:space="preserve">Pakettiauto päätyy vajoamiskuoppaan Crowthornen vesiputken puhjettua</w:t>
      </w:r>
    </w:p>
    <w:p>
      <w:r>
        <w:t xml:space="preserve">South East Waterin mukaan osa Nine Mile Ride -reitistä, joka sijaitsee lähellä Crowthornea, Berkshiren osavaltiossa, voi olla suljettuna viikon puoliväliin asti sen jälkeen, kun putki puhkesi tien alla maanantaina. Noin 50 kotia on myös ilman vettä, kun yhtiö tekee korjaustöitä. Poliisin mukaan kukaan ei loukkaantunut, ja se kehotti autoilijoita käyttämään vaihtoehtoisia reittejä tien sulkemisen ajan. South East Water pyysi anteeksi putkirikosta kärsineiltä ihmisiltä ja sanoi, että sen korjaustiimit ovat paikalla. Robert Antony-Scorse yhtiöltä lisäsi: "Kyseessä on yksi suuremmista päävesijohdoistamme, ja korjaustiimimme ovat paikalla eristämässä putkea ja palauttamassa vettä putken vaurioittamiin koteihin. "Teemme arvion siitä, mitä on tehtävä, mutta tie on suljettu päiväksi ja todennäköisesti viikon puoliväliin asti, kun teemme korjauksia ja kunnostamme tien uudelleen." Aiheeseen liittyvät Internet-linkit South East Water</w:t>
      </w:r>
    </w:p>
    <w:p>
      <w:r>
        <w:rPr>
          <w:b/>
        </w:rPr>
        <w:t xml:space="preserve">Yhteenveto</w:t>
      </w:r>
    </w:p>
    <w:p>
      <w:r>
        <w:t xml:space="preserve">Tie on suljettu vesiputken puhjettua ja avattuaan vajoamiskuopan, johon pakettiauto jäi loukkuun.</w:t>
      </w:r>
    </w:p>
    <w:p>
      <w:r>
        <w:rPr>
          <w:b/>
          <w:u w:val="single"/>
        </w:rPr>
        <w:t xml:space="preserve">Asiakirjan numero 43907</w:t>
      </w:r>
    </w:p>
    <w:p>
      <w:r>
        <w:t xml:space="preserve">Vodafone palaa kasvuun tulojen kasvaessa</w:t>
      </w:r>
    </w:p>
    <w:p>
      <w:r>
        <w:t xml:space="preserve">Maailman liikevaihdoltaan suurimman matkaviestinoperaattorin orgaaniset palvelutuotot kasvoivat huhti-kesäkuussa 1,1 prosenttia 10,6 miljardiin puntaan, mikä johtui parannuksista Saksassa, Isossa-Britanniassa ja Turkissa. Yhtiön mukaan sen keskittyminen Euroopassa dataliikenteeseen eli internetin käyttöön on parantanut sen tulosta Euroopassa. Turkissa Vodafone saavutti tähän mennessä suurimman neljännesvuosittaisen liikevaihtonsa. Newburyyn sijoittautuneen yrityksen palveluliikevaihdon kasvu tuli kolmen peräkkäisen vuosineljänneksen jälkeen, jolloin liikevaihto oli laskenut. "Nämä ovat ensimmäiset neljännesvuositulokset, jotka osoittavat palvelutulojen kasvua maailmanlaajuisen taantuman vaikutuksen jälkeen", sanoi toimitusjohtaja Vittorio Colao. Vodafonen viimeisin vuosivoitto ennen veroja maaliskuuhun päättyneeltä vuodelta oli 8,7 miljardia puntaa.</w:t>
      </w:r>
    </w:p>
    <w:p>
      <w:r>
        <w:rPr>
          <w:b/>
        </w:rPr>
        <w:t xml:space="preserve">Yhteenveto</w:t>
      </w:r>
    </w:p>
    <w:p>
      <w:r>
        <w:t xml:space="preserve">Vodafone kertoo, että neljännesvuosittaiset palvelutulot ovat nousseet ensimmäistä kertaa maailmanlaajuisen taantuman iskun jälkeen.</w:t>
      </w:r>
    </w:p>
    <w:p>
      <w:r>
        <w:rPr>
          <w:b/>
          <w:u w:val="single"/>
        </w:rPr>
        <w:t xml:space="preserve">Asiakirjan numero 43908</w:t>
      </w:r>
    </w:p>
    <w:p>
      <w:r>
        <w:t xml:space="preserve">Guernseyn lentoaseman avoimet ovet houkuttelevat 200 asukasta</w:t>
      </w:r>
    </w:p>
    <w:p>
      <w:r>
        <w:t xml:space="preserve">Tapahtumassa ihmiset pääsivät näkemään, mitä 80 miljoonan punnan hanke tuo tullessaan, ja tapaamaan saneerausryhmän jäseniä. Julkisten palvelujen osaston hankeyhteyshenkilö Jim Anderson sanoi olevansa tyytyväinen osallistujamäärään. Hän sanoi, että tapahtuma oli saanut erittäin myönteistä palautetta ja että monet kävijät olivat arvostaneet tilaisuutta oppia lisää työstä. Lentoaseman kiitotien ja pintojen kunnostustyöt ovat saaren kaikkien aikojen suurin investointihanke, ja niiden tarkoituksena on antaa uudistetulle kentälle 30 vuoden käyttöikä.</w:t>
      </w:r>
    </w:p>
    <w:p>
      <w:r>
        <w:rPr>
          <w:b/>
        </w:rPr>
        <w:t xml:space="preserve">Yhteenveto</w:t>
      </w:r>
    </w:p>
    <w:p>
      <w:r>
        <w:t xml:space="preserve">Kaksi avointa tilaisuutta, joissa esiteltiin Guernseyn lentoaseman uudistamista koskevia suunnitelmia, houkutteli 200 asukasta.</w:t>
      </w:r>
    </w:p>
    <w:p>
      <w:r>
        <w:rPr>
          <w:b/>
          <w:u w:val="single"/>
        </w:rPr>
        <w:t xml:space="preserve">Asiakirjan numero 43909</w:t>
      </w:r>
    </w:p>
    <w:p>
      <w:r>
        <w:t xml:space="preserve">NI:n brittipassin kustannuspoikkeama on häpeällinen</w:t>
      </w:r>
    </w:p>
    <w:p>
      <w:r>
        <w:t xml:space="preserve">Gareth GordonBBC Newsin NI:n poliittinen kirjeenvaihtaja Les Allamby puhui keskiviikkona Westminsterissä NI:n asioiden valiokunnassa. DUP:n kansanedustaja Gregory Campbell kertoi valiokunnassa tilanteen olevan "hämmästyttävä". Valiokunnan puheenjohtaja, konservatiivien kansanedustaja Simon Hoare, sanoi, että se oli "häpeällistä". Kysyttäessä hänen näkemystään Allamby sanoi, ettei hänellä ole "mitään käsitystä" siitä, miksi hallitus ei ole korjannut poikkeamaa, ja sanoi, ettei hän usko pitkäperjantaisopimuksen muodostavan mitään estettä lain muuttamiselle, "jos Yhdistyneen kuningaskunnan hallitus päättäisi käyttää harkintavaltaansa sen suhteen". Valiokunta tekee tutkimusta kansalaisuus- ja passiprosesseista. Yhdistyneen kuningaskunnan tavallinen aikuisen passi maksaa 75,50 puntaa, jos sitä haetaan verkossa, ja 85 puntaa, jos sitä haetaan paperilla. Campbell sanoi: "Pohjois-Irlannissa asuvat ihmiset, jotka eivät ole koskaan käyneet [Irlannin] tasavallassa, eivät ole koskaan asuneet siellä, eivät ole koskaan maksaneet siellä veroja, eivät ole koskaan äänestäneet siellä, eivät ole koskaan asuneet siellä, voivat hakea Pohjois-Irlannissa hakemusta menemällä postitoimistoon hakemaan hakemuslomakkeen Irlannin passia varten, maksamalla vaaditun maksun ja ryhtymällä sitten Irlannin passin haltijoiksi. "Näin on ollut jo useiden vuosien ajan. "Pohjois-Irlannissa asuvat ihmiset, jotka ehkä 50 tai 60 vuotta sitten syntyivät muutaman kilometrin päässä rajan toisella puolella tasavallassa, mutta ovat asuneet Pohjois-Irlannissa käytännössä koko ikänsä - he pitävät itseään Yhdistyneen kuningaskunnan kansalaisina, brittiläisinä veronmaksajina, brittiläisinä asukkaina, brittiläisinä äänestäjinä - hakevat brittiläistä passia. "He joutuvat maksamaan ruhtinaallisen 1300 punnan summan tullakseen siksi, mitä he jo ovat." East Londonderryn kansanedustaja sanoi, että tämä koskee "kymmeniätuhansia ihmisiä", jotka ovat asuneet Pohjois-Irlannissa lähes koko ikänsä. Kysyttäessä, miksi hänen mielestään hallitus ei ole puuttunut tilanteeseen, Allamby sanoi: "Minulla ei ole aavistustakaan, johtuuko se passiivisuudesta...... vai onko kyse jostain periaatteellisesta kysymyksestä." Campbell sanoi, että asia oli ratkaistava.</w:t>
      </w:r>
    </w:p>
    <w:p>
      <w:r>
        <w:rPr>
          <w:b/>
        </w:rPr>
        <w:t xml:space="preserve">Yhteenveto</w:t>
      </w:r>
    </w:p>
    <w:p>
      <w:r>
        <w:t xml:space="preserve">NI:n ihmisoikeuskomission päävaltuutettu on kehottanut hallitusta korjaamaan epäkohdan, jonka vuoksi NI:ssä asuvien mutta Irlannin tasavallassa syntyneiden ihmisten on maksettava 1300 puntaa saadakseen Yhdistyneen kuningaskunnan passin.</w:t>
      </w:r>
    </w:p>
    <w:p>
      <w:r>
        <w:rPr>
          <w:b/>
          <w:u w:val="single"/>
        </w:rPr>
        <w:t xml:space="preserve">Asiakirjan numero 43910</w:t>
      </w:r>
    </w:p>
    <w:p>
      <w:r>
        <w:t xml:space="preserve">Outlanderin kaksi uutta tuotantokautta vahvistettu</w:t>
      </w:r>
    </w:p>
    <w:p>
      <w:r>
        <w:t xml:space="preserve">Amerikkalaisen kirjailijan Diana Gabaldonin kirjoihin perustuvasta sarjasta on tehty jo neljä tuotantokautta. Myöhemmin vuonna 2018 esitettävän neljännen kauden kohtauksia kuvattiin Glasgow'ssa aiemmin tänä vuonna. Sarjan tekemisessä on käytetty myös muita skotlantilaisia kuvauspaikkoja, kuten Cumbernauldia, Drumlanrigin linnaa Dumfries and Gallowayssa ja Glen Coeta. Takaisin ajassa Cairngormsissa sijaitsevassa Newtonmoren Highland Folk Museumissa sijaitsevan 1700-luvun kylän rekonstruktiota on myös käytetty sarjan kohtauksissa. Sarjan suosion sanotaan lisänneen kävijämääriä monissa skotlantilaisissa kuvauspaikoissa, kuten Cullodenin taistelukentällä, jossa National Trust for Scotland toivoo nyt voivansa tarjota alueen vierailijakeskusta "ympärivuotisena" tapahtumapaikkana. Outlander-tarinoissa seurataan Claire Randallia, toisen maailmansodan aikaista sairaanhoitajaa, joka siirtyy vuodesta 1945 1700-luvun Skotlantiin, jossa hän kohtaa skotlantilaisen sotilaan Jamie Fraserin. Heidän seikkailunsa vievät heidät Ranskaan ja Pohjois-Amerikkaan.</w:t>
      </w:r>
    </w:p>
    <w:p>
      <w:r>
        <w:rPr>
          <w:b/>
        </w:rPr>
        <w:t xml:space="preserve">Yhteenveto</w:t>
      </w:r>
    </w:p>
    <w:p>
      <w:r>
        <w:t xml:space="preserve">Outlander-televisiosarjan tekijät ovat kertoneet, että sarjasta tehdään kaksi uutta tuotantokautta.</w:t>
      </w:r>
    </w:p>
    <w:p>
      <w:r>
        <w:rPr>
          <w:b/>
          <w:u w:val="single"/>
        </w:rPr>
        <w:t xml:space="preserve">Asiakirjan numero 43911</w:t>
      </w:r>
    </w:p>
    <w:p>
      <w:r>
        <w:t xml:space="preserve">Bastille lisätty Ibiza Rocks 2014 -ohjelmistoon</w:t>
      </w:r>
    </w:p>
    <w:p>
      <w:r>
        <w:t xml:space="preserve">Sinead GarvanNewsbeat-musiikkitoimittaja John Newman, Tinie Tempah ja Bombay Bicycle Club esiintyvät myös kesän aikana. 16 viikon mittaisen sarjan aloittaa kalifornialaistrio Haim 3. kesäkuuta Mallorcalla ja päivää myöhemmin Ibizalla. "Se on todella hauskaa", Bastillen keulahahmo Dan Smith kertoi Newsbeatille festivaalin esiintymisestä vuonna 2013. "En ollut koskaan aiemmin käynyt Ibizalla tai Mallorcalla, joten oli hienoa mennä katsomaan saarta ja ihmettelemään sitä. "Se on aika mielenkiintoinen paikka soittaa keikka, olet hotellin sisäpihalla", hän selitti. "Siellä ihmiset hyppivät ja tanssivat, mutta myös parvekkeilla on ihmisiä, jotka katsovat sinua. "Olemme todella iloisia, että meitä pyydetään takaisin." Brit-palkitut esiintyvät Mallorcalla 5. elokuuta ja Ibizalla 7. elokuuta. "Soitin Mallorcan ja Ibiza Rocksin avajaisbileissä kaksi vuotta sitten ja minulla oli todella hauskaa", Ed Sheeran kertoi. "Odotan innolla, että pääsen takaisin sinne aurinkoon ja soitan joitakin uusia kappaleita tänä kesänä." Mallorca ja Ibiza Rocks -tapahtumien kokoonpano on seuraava: Seuraa @BBCNewsbeat Twitterissä</w:t>
      </w:r>
    </w:p>
    <w:p>
      <w:r>
        <w:rPr>
          <w:b/>
        </w:rPr>
        <w:t xml:space="preserve">Yhteenveto</w:t>
      </w:r>
    </w:p>
    <w:p>
      <w:r>
        <w:t xml:space="preserve">Bastille, Ed Sheeran ja Rudimental on lisätty tämän vuoden Ibiza ja Mallorca Rocks -tapahtumasarjan ohjelmistoon.</w:t>
      </w:r>
    </w:p>
    <w:p>
      <w:r>
        <w:rPr>
          <w:b/>
          <w:u w:val="single"/>
        </w:rPr>
        <w:t xml:space="preserve">Asiakirjan numero 43912</w:t>
      </w:r>
    </w:p>
    <w:p>
      <w:r>
        <w:t xml:space="preserve">Picasso-maalauksen kimppuun hyökättiin Tate Modernissa</w:t>
      </w:r>
    </w:p>
    <w:p>
      <w:r>
        <w:t xml:space="preserve">Tapahtumapaikka on poistanut taiteilijan vuonna 1944 tekemän maalauksen Bust of a Woman (Naisen rintakuva) näytteillepanosta, kun vahinkoja arvioidaan. Sen kerrottiin repeytyneen. Pohjois-Lontoosta kotoisin oleva 20-vuotias Shakeel Massey saapui Camberwell Green Magistrates' Courtiin. Hänet on vangittu 30. tammikuuta pidettävään esitutkintakuulusteluun asti. Taten mukaan teos kuvaa Picasson rakastajaa Dora Maaria, ja se on maalattu Pariisissa toukokuussa 1944 natsien miehityksen viimeisinä kuukausina. Galleria ei antanut tietoja teoksen kunnosta. Tiedottaja sanoi: "Taideteos on konservointitiimissämme asiantuntija-arviota varten. Tate Modern on edelleen avoinna." Metropolitan Police -poliisin lausunnossa sanottiin: "Tutkijat, jotka tutkivat lauantaina 28. joulukuuta Banksidessa sijaitsevassa Tate Modernissa tapahtunutta rikollista vahingontekoa, ovat nostaneet syytteen yhtä miestä vastaan." High Roadilla, NW10:ssä asuva Massey ei päässyt maanantain istunnossa vapaaksi takuita vastaan, ja hänen on määrä osallistua esitutkintakäsittelyyn Inner London Crown Courtissa 30. tammikuuta. Seuraa meitä Facebookissa tai Twitterissä @BBCNewsEnts. Jos sinulla on juttuehdotus, lähetä sähköpostia osoitteeseen entertainment.news@bbc.co.uk.</w:t>
      </w:r>
    </w:p>
    <w:p>
      <w:r>
        <w:rPr>
          <w:b/>
        </w:rPr>
        <w:t xml:space="preserve">Yhteenveto</w:t>
      </w:r>
    </w:p>
    <w:p>
      <w:r>
        <w:t xml:space="preserve">Mies on saanut syytteen rikosoikeudellisesta vahingonteosta sen jälkeen, kun 20 miljoonan punnan arvoista Picasso-maalausta vastaan hyökättiin Tate Modern -taidegalleriassa Lontoossa lauantaina.</w:t>
      </w:r>
    </w:p>
    <w:p>
      <w:r>
        <w:rPr>
          <w:b/>
          <w:u w:val="single"/>
        </w:rPr>
        <w:t xml:space="preserve">Asiakirjan numero 43913</w:t>
      </w:r>
    </w:p>
    <w:p>
      <w:r>
        <w:t xml:space="preserve">Alton Towersin ilotulitus: Tulipalo syttyy näytöksessä</w:t>
      </w:r>
    </w:p>
    <w:p>
      <w:r>
        <w:t xml:space="preserve">Staffordshiren nähtävyys kertoi, että "pieni tulipalo" sattui näyttelyalueella, joka oli suljettu yleisöltä. "Henkilökunta tai vieraat eivät olleet vaarassa", se lisäsi. Syyksi uskotaan ilotulitusjätettä. Kaksi puiston aluetta - X-Sector ja Dark Forest, joissa sijaitsevat Smiler- ja Rita-vuoristoradat - eivät avautuneet uudelleen näytöksen jälkeen. "Puisto on avoinna normaalisti tänään [sunnuntaina] Ultimate Fireworks Spectacularin viimeisenä päivänä", Alton Towersin tiedottaja sanoi.</w:t>
      </w:r>
    </w:p>
    <w:p>
      <w:r>
        <w:rPr>
          <w:b/>
        </w:rPr>
        <w:t xml:space="preserve">Yhteenveto</w:t>
      </w:r>
    </w:p>
    <w:p>
      <w:r>
        <w:t xml:space="preserve">Alton Towersissa syttyi tulipalo huvipuiston ilotulitusnäytöksen jälkeen.</w:t>
      </w:r>
    </w:p>
    <w:p>
      <w:r>
        <w:rPr>
          <w:b/>
          <w:u w:val="single"/>
        </w:rPr>
        <w:t xml:space="preserve">Asiakirjan numero 43914</w:t>
      </w:r>
    </w:p>
    <w:p>
      <w:r>
        <w:t xml:space="preserve">Neljä loukkaantui auton törmätessä taloon Yorkissa</w:t>
      </w:r>
    </w:p>
    <w:p>
      <w:r>
        <w:t xml:space="preserve">Valkoinen VW Golf törmäsi Yorkissa sijaitsevan kiinteistön olohuoneeseen noin kello 01:20 BST, jolloin kuljettaja ja kaksi matkustajaa sekä sohvalla istunut mies loukkaantuivat. Ylikonstaapeli Paul Cording North Yorkshiren poliisista kertoi Minster FM:lle, että oli "hämmästyttävää, ettei kukaan menettänyt henkeään". Parikymppinen mies, jonka uskotaan olleen kuljettaja, on pidätetty. Ylikonstaapeli Cordingin mukaan talossa ollut mies istui sohvalla, kun auto syöksyi seinän läpi. Hän sanoi, että auto oli "kirjaimellisesti" ajanut Clifton Moorissa sijaitsevan Rivelin Wayn taloon. North Yorkshiren palo- ja pelastuslaitoksen mukaan mies sai alaraajavammoja, mutta hänen vaimonsa ja nuorempi lapsensa selvisivät vammoitta. Kaikki autossa olleet saivat päävammoja. North Yorkshiren poliisi pyytää tietoja autosta hetkeä ennen onnettomuutta.</w:t>
      </w:r>
    </w:p>
    <w:p>
      <w:r>
        <w:rPr>
          <w:b/>
        </w:rPr>
        <w:t xml:space="preserve">Yhteenveto</w:t>
      </w:r>
    </w:p>
    <w:p>
      <w:r>
        <w:t xml:space="preserve">Neljä ihmistä loukkaantui, kolme heistä vakavasti, kun auto törmäsi talon kylkeen ja sytytti tulipalon.</w:t>
      </w:r>
    </w:p>
    <w:p>
      <w:r>
        <w:rPr>
          <w:b/>
          <w:u w:val="single"/>
        </w:rPr>
        <w:t xml:space="preserve">Asiakirjan numero 43915</w:t>
      </w:r>
    </w:p>
    <w:p>
      <w:r>
        <w:t xml:space="preserve">Gallian troolarin kadonneen miehistön muistojumalanpalvelus pidettiin</w:t>
      </w:r>
    </w:p>
    <w:p>
      <w:r>
        <w:t xml:space="preserve">Kun Gaul 8. helmikuuta 1974 upposi, aluksella oli miehistöä Hullista ja North Shieldsistä, mutta vain neljä ruumista löydettiin. Kuolleiden omaiset ja ystävät matkustivat Tynesidelle erityiseen muistotilaisuuteen. Aluksen hylky löydettiin vasta vuonna 1997. Yli 50 hengen seurue matkusti Humbersidesta muistotilaisuuteen, joka pidettiin Albert Edward Dockissa North Shieldsissä, jossa troolari oli ennen laiturissa. Alus, jonka nimi oli North Shieldsissä ollessaan Ranger Castor, nimettiin uudelleen Gauliksi sen jälkeen, kun se siirrettiin Hulliin. Vuonna 2004 tehdyssä tutkimuksessa todettiin, että alus upposi, koska sen ruuma tulvi myrskyn aikana. Ylikomisario Peter Dade North Shieldsin kalastajakomennuskunnasta sanoi: "Gallian menetys oli tragedia monille perheille. "North Shieldsissä ei ole ollut näin suurta kokoontumista sen jälkeen, kun Gallialainen upposi." Aluksen kelloa soitettiin, kun kuolleiden nimet luettiin.</w:t>
      </w:r>
    </w:p>
    <w:p>
      <w:r>
        <w:rPr>
          <w:b/>
        </w:rPr>
        <w:t xml:space="preserve">Yhteenveto</w:t>
      </w:r>
    </w:p>
    <w:p>
      <w:r>
        <w:t xml:space="preserve">North Shieldsissä on pidetty jumalanpalvelus 36 miehen muistoksi, jotka kuolivat, kun troolari upposi Norjan rannikolla myrskyssä 41 vuotta sitten.</w:t>
      </w:r>
    </w:p>
    <w:p>
      <w:r>
        <w:rPr>
          <w:b/>
          <w:u w:val="single"/>
        </w:rPr>
        <w:t xml:space="preserve">Asiakirjan numero 43916</w:t>
      </w:r>
    </w:p>
    <w:p>
      <w:r>
        <w:t xml:space="preserve">Vetoomuksessa vaaditaan Coperforma-sairaalakuljetussopimuksen päättymistä</w:t>
      </w:r>
    </w:p>
    <w:p>
      <w:r>
        <w:t xml:space="preserve">Sen jälkeen, kun yritys otti vastaan 1. huhtikuuta, se on kärsinyt viivästyksistä, ja lukuisat potilaat ovat jääneet tapaamisista paitsi. Coperforma pyysi anteeksi ja vahvisti torstai-iltana, että yksi johtajista jättää tehtävänsä. Se oli aiemmin sanonut, että ongelmat johtuivat yritykselle siirretyistä "epätarkoista tiedoista". Gary Palmer GMB-liitosta sanoi, että syyllinen on High Weald, Lewes and Havens Clinical Commissioning Group. "Palvelu oli menestyksekäs, sen tyytyväisyysaste oli 90 prosenttia", hän sanoi. "Jos heidän tavoitteenaan oli pyrkiä parantamaan sitä jonkin verran, he ovat varmasti tehneet niin paljon kuin ovat voineet tuhota palvelun tarjonnan Sussexissa." "Peloissaan" Dialyysi- ja syöpäpotilas Lois Wood kertoi, että hän oli jättänyt väliin viisi sairaalatapaamista. "Olin sekä peloissani että vihainen", hän sanoi. "Minut on jätetty [dialyysi]yksikköön kello 10 illalla neljä tai viisi kertaa. Brightonin sairaala on joutunut hankkimaan meille hätätaksit." Torstaina paljastui, että Coperforma-yhtiön liiketoimintajohtaja Stephen Payne jättää tehtävänsä kuun lopussa. High Weald, Lewes and Havens CCG sanoi, että Coperforma-yrityksen palkkaamisprosessia tutkitaan riippumattomasti. Heidän mukaansa raporttia odotetaan kesäkuussa, eikä ryhmä kommentoi asiaa ennen sitä.</w:t>
      </w:r>
    </w:p>
    <w:p>
      <w:r>
        <w:rPr>
          <w:b/>
        </w:rPr>
        <w:t xml:space="preserve">Yhteenveto</w:t>
      </w:r>
    </w:p>
    <w:p>
      <w:r>
        <w:t xml:space="preserve">Tuhannet ihmiset ovat allekirjoittaneet vetoomuksen, jossa kehotetaan NHS:ää lopettamaan sopimuksensa yrityksen kanssa, joka on äskettäin valittu hoitamaan potilaskuljetuksia Sussexissa.</w:t>
      </w:r>
    </w:p>
    <w:p>
      <w:r>
        <w:rPr>
          <w:b/>
          <w:u w:val="single"/>
        </w:rPr>
        <w:t xml:space="preserve">Asiakirjan numero 43917</w:t>
      </w:r>
    </w:p>
    <w:p>
      <w:r>
        <w:t xml:space="preserve">Skotlannissa rekisteröityjen uusien autojen määrä kasvaa</w:t>
      </w:r>
    </w:p>
    <w:p>
      <w:r>
        <w:t xml:space="preserve">Helmikuussa rekisteröitiin 5 064 uutta autoa, mikä on 14,4 prosenttia enemmän kuin vastaavana aikana vuonna 2012. Skotlannissa myynti oli nopeampaa kuin koko Yhdistyneessä kuningaskunnassa, jossa kasvu oli 7,9 prosenttia. Luvut julkaisi Society of Motor Manufacturers and Traders (SMMT). Skotlannissa on tänä vuonna rekisteröity yhteensä 16 694 autoa, kun samaan aikaan vuonna 2012 vastaava luku oli 14 775. Ford on edelleen skottien suosituin merkki, ja Fiesta, Focus ja Ka ovat 10 myydyimmän merkin joukossa. SMMT:n mukaan luvut ovat myönteinen alku vuodelle ja viittaavat siihen, että kysyntä kasvaa vuonna 2013. Scottish Motor Trade Associationin toimitusjohtaja Douglas Robertson oli myös tyytyväinen uusimpiin lukuihin. Hän sanoi: "Olemme luonnollisesti erittäin tyytyväisiä siihen, että vuosi 2013 on alkanut näin hyvin ja että se on jatkoa vuoden 2012 viimeiselle neljännekselle. "Helmikuu on tietysti vähäinen kuukausi ennen maaliskuun rekisteröintejä, mutta tämä antaa meille aito uskoa siihen, että yksityisen kysynnän kasvaessa maaliskuusta tulee erinomainen kuukausi." Markkinointitilanne on hyvä. "Jäsentemme näyttelytilat ovat varmasti raportoineet lisääntyneestä kävijämäärästä viimeisen kuukauden aikana, kun kuluttajat etsivät uutta rekisterikilpeä."</w:t>
      </w:r>
    </w:p>
    <w:p>
      <w:r>
        <w:rPr>
          <w:b/>
        </w:rPr>
        <w:t xml:space="preserve">Yhteenveto</w:t>
      </w:r>
    </w:p>
    <w:p>
      <w:r>
        <w:t xml:space="preserve">Skotlannin autokauppa ennustaa vilkasta vuotta sen jälkeen, kun luvut osoittivat, että maassa viime kuussa myytyjen uusien autojen määrä kasvoi merkittävästi.</w:t>
      </w:r>
    </w:p>
    <w:p>
      <w:r>
        <w:rPr>
          <w:b/>
          <w:u w:val="single"/>
        </w:rPr>
        <w:t xml:space="preserve">Asiakirjan numero 43918</w:t>
      </w:r>
    </w:p>
    <w:p>
      <w:r>
        <w:t xml:space="preserve">Bath Abbeyn testikorjaukset romahtaneen lattian osassa</w:t>
      </w:r>
    </w:p>
    <w:p>
      <w:r>
        <w:t xml:space="preserve">Työhön ryhdyttiin sen jälkeen, kun vuosina 2011 ja 2012 tehdyissä koekaivauksissa löydettiin lattian alla olevia tyhjiöitä, jotka olivat jääneet hautojen laskeutumisesta. Korjausten yhteydessä nostettiin hautakivet, jotka olivat olleet piilossa penkkien alla 1870-luvulta lähtien. Aluetta seurataan 12 kuukauden ajan ennen kuin korjaustyöt aloitetaan. Kyseiseen osaan - noin 5 prosenttiin luostarin lattiasta - on myös asennettu lattialämmitysputket, joita käytetään Bathin lämpövedellä. "Valtavat suuret tyhjät tilat" Bathin luostari, joka on peräisin vuodelta 1499, sijaitsee massiivisen normannikatedraalin jäännösten päällä. Paikalla on ollut kolme eri kirkkoa, ja 1500-luvun alusta lähtien rakennuksen alle on haudattu tuhansia ihmisiä. Luostarin johtaja Charles Curnook sanoi, että tyhjät tilat tekivät korjaustöistä "välttämättömiä". "Etsimme normannikatedraalin perusmuurit, joiden päälle voisimme asentaa uuden lattian", hän sanoi. "Emme kuitenkaan löytäneet niitä - sen sijaan löysimme valtavia, suuria tyhjiöitä maan alta joka paikasta. "Ja kun menimme yhden keskiaikaisen pilarin alle, sen alla oli raitista ilmaa, jolloin lopetimme työt." Korjaustyöt, jotka kestivät 22 viikkoa, ovat osa luostarin 18 miljoonan punnan Footprint-hanketta, jonka yhteydessä rakennukseen asennetaan myös energiatehokas valaistus.</w:t>
      </w:r>
    </w:p>
    <w:p>
      <w:r>
        <w:rPr>
          <w:b/>
        </w:rPr>
        <w:t xml:space="preserve">Yhteenveto</w:t>
      </w:r>
    </w:p>
    <w:p>
      <w:r>
        <w:t xml:space="preserve">Osaan Bath Abbeyn lattiasta on tehty koekorjauksia, jotta asiantuntijat voivat seurata, voisiko menetelmä pelastaa koko luostarin lopulliselta romahdukselta.</w:t>
      </w:r>
    </w:p>
    <w:p>
      <w:r>
        <w:rPr>
          <w:b/>
          <w:u w:val="single"/>
        </w:rPr>
        <w:t xml:space="preserve">Asiakirjan numero 43919</w:t>
      </w:r>
    </w:p>
    <w:p>
      <w:r>
        <w:t xml:space="preserve">Ensimmäisen maailmansodan aikainen sotahevonen Leicestershirestä muistetaan</w:t>
      </w:r>
    </w:p>
    <w:p>
      <w:r>
        <w:t xml:space="preserve">Vuonna 1914 Songster kutsuttiin Leicestershire Yeomanry -joukkoihin, jotka lähetettiin Ranskaan sodan alkaessa. Vuonna 1919 kotiin palanneesta sotahevosesta tuli paikallinen kuuluisuus, ja kersantti Harry Poole huolehti siitä Woodhouse Eavesin tilallaan. Konfliktissa kuoli noin kahdeksan miljoonaa muulia ja hevosta. Songster, jota ratsasti sodan aikana enimmäkseen sotilas Bert Main Loughborough'sta, romahti lähellä Leicestershiren tilaa ja kuoli myöhemmin tallissaan. 40-vuotias sotahevonen haudattiin tilalle ansaitsemiensa mitalinauhojen kanssa. Herra Poolen veljenpoika John Poole Shepshedistä kuvaili Songsteria "taitavaksi kuin tynnyrillinen apinoita, koska se oli niin ovela". "Hän osasi trumpettihuudot Ranskassa ollessaan", hän sanoi. "Kun hevosille soitettiin vesihuuto, se riensi hakemaan vettä ja palasi sitten yksin takaisin odottamaan nenäpussia. "Sillä oli uskomaton taito irrottaa itsensä taluttimesta, vaeltaa pois ja palata takaisin, kun se halusi." "Se oli niin komea, että se pystyi irrottautumaan taluttimesta, vaeltamaan pois ja palaamaan takaisin, kun se halusi." Songsterista on arkisto Loughborough'n sotamuistomuseossa.</w:t>
      </w:r>
    </w:p>
    <w:p>
      <w:r>
        <w:rPr>
          <w:b/>
        </w:rPr>
        <w:t xml:space="preserve">Yhteenveto</w:t>
      </w:r>
    </w:p>
    <w:p>
      <w:r>
        <w:t xml:space="preserve">Ensimmäisessä maailmansodassa palvellutta Leicestershiren rykmentin hevosta, jonka uskotaan kuolleen 40-vuotiaana vuonna 1940, on muistettu.</w:t>
      </w:r>
    </w:p>
    <w:p>
      <w:r>
        <w:rPr>
          <w:b/>
          <w:u w:val="single"/>
        </w:rPr>
        <w:t xml:space="preserve">Asiakirjan numero 43920</w:t>
      </w:r>
    </w:p>
    <w:p>
      <w:r>
        <w:t xml:space="preserve">Suunnitelmat Scarborough'n kylpylän jyrkänteiden vahvistamiseksi esillä</w:t>
      </w:r>
    </w:p>
    <w:p>
      <w:r>
        <w:t xml:space="preserve">14,7 miljoonan punnan hankkeella pyritään vakauttamaan kalliot, joista on näkymät viktoriaanisen viihdepaikan yli. South Cliff Methodist Hallissa järjestetään näyttely, jossa asukkaat voivat kommentoida hanketta ennen lopullisen suunnitteluhakemuksen tekemistä. Scarborough South Cliff -hankkeessa pyritään myös parantamaan rantamuuria. Scarborough Borough Council totesi raportissaan, että South Cliffin alue on luonnostaan epävakaa ja että siellä on tapahtunut suuria maanvyöryjä, kuten vuonna 1737, jolloin kallio romahti ja tuhosi aiemmat kylpylärakennukset. Vuonna 1993 noin kilometrin päässä sijaitseva hotelli tuhoutui toisessa onnettomuudessa, se totesi. Osana suunnitelmaa on vahvistettu kallionseinämä teräspaaluilla uusien maanvyöryjen estämiseksi. Toisessa vuonna 2014 laaditussa raportissa väitettiin, että kallion sortuminen voisi johtaa II-luokan kylpylärakennuksen tuhoutumiseen ja vaarantaa noin 380 kallion laella sijaitsevaa asuntoa. Meren armo Lähde: Meri, joka ei ole vielä valmis, mutta joka tapauksessa, jos se ei ole valmis, se ei ole enää valmis: Scarborough Spa</w:t>
      </w:r>
    </w:p>
    <w:p>
      <w:r>
        <w:rPr>
          <w:b/>
        </w:rPr>
        <w:t xml:space="preserve">Yhteenveto</w:t>
      </w:r>
    </w:p>
    <w:p>
      <w:r>
        <w:t xml:space="preserve">Scarborough'n kylpylän takana sijaitsevien kallioiden pönkittämistä koskevat miljoonien punnan suunnitelmat ovat tulleet julkisuuteen.</w:t>
      </w:r>
    </w:p>
    <w:p>
      <w:r>
        <w:rPr>
          <w:b/>
          <w:u w:val="single"/>
        </w:rPr>
        <w:t xml:space="preserve">Asiakirjan numero 43921</w:t>
      </w:r>
    </w:p>
    <w:p>
      <w:r>
        <w:t xml:space="preserve">Nascar-kuljettaja Dale Earnhardt selvisi lento-onnettomuudesta Yhdysvalloissa</w:t>
      </w:r>
    </w:p>
    <w:p>
      <w:r>
        <w:t xml:space="preserve">Entinen Nascar-kuljettaja Dale Earnhardt Jr, hänen vaimonsa ja tyttärensä selvisivät ilman vakavia vammoja, kertoivat viranomaiset. Kone ajautui ulos tieltä ja syttyi tuleen laskeuduttuaan Elizabethtonin kunnalliselle lentokentälle kello 15.40 paikallista aikaa (19.40 GMT) torstaina. Koneessa oli kaksi lentäjää, kertoi liittovaltion ilmailuhallinto (FAA). Lentokentältä kuvatulla videolla näkyy, kuinka palomiehet yrittävät tukahduttaa Cessna Citation -konetta repivää tulipaloa mustan savun noustessa ilmaan. Earnhardtin sisko sanoi twiitissä, että kaikki koneessa olleet ovat turvassa. Earnhardt, 44, oli ainoa matkustaja, joka vietiin sairaalaan, jossa häntä hoidettiin pienten viiltojen ja hiertymien vuoksi, kertoi ABC News. FAA ja National Transportation Safety Board (NTSB) ovat käynnistäneet onnettomuuden tutkinnan. Earnhardt, kaksinkertainen Daytona 500 -voittaja, lopetti kilpaurheilun vuonna 2017. Hän toimii nykyään NBC Sportsin Nascar-kommentaattorina.</w:t>
      </w:r>
    </w:p>
    <w:p>
      <w:r>
        <w:rPr>
          <w:b/>
        </w:rPr>
        <w:t xml:space="preserve">Yhteenveto</w:t>
      </w:r>
    </w:p>
    <w:p>
      <w:r>
        <w:t xml:space="preserve">Eläkkeellä oleva kilpa-ajaja perheineen on selvinnyt lento-onnettomuudesta Tennesseen osavaltiossa Yhdysvalloissa.</w:t>
      </w:r>
    </w:p>
    <w:p>
      <w:r>
        <w:rPr>
          <w:b/>
          <w:u w:val="single"/>
        </w:rPr>
        <w:t xml:space="preserve">Asiakirjan numero 43922</w:t>
      </w:r>
    </w:p>
    <w:p>
      <w:r>
        <w:t xml:space="preserve">Kahdeksanvuotiaat jäävät kiinni ylinopeudesta, DVLA:n tiedot osoittavat.</w:t>
      </w:r>
    </w:p>
    <w:p>
      <w:r>
        <w:t xml:space="preserve">Tietojen vapauden vastauksesta käy ilmi kaksi tapausta, joissa kahdeksanvuotiaat löydettiin autoista tai moottoripyöristä. Yli 900 yli 90-vuotiasta sai rangaistuspisteitä ylinopeudesta, ja kolme tapausta koski 99-vuotiaita henkilöitä. FOI-pyynnössä pyydettiin tietoja vuonna 2017 ja tähän mennessä tänä vuonna tehdyistä ajorikkomuksista. Jos kuljettaja on alaikäinen, DVLA säilyttää merkinnät tiedostossaan, ja rangaistuspisteet voidaan lisätä kaikkiin tuleviin ajokortteihin. DVLA ei antanut tietoja ajorikkomusten olosuhteista ja totesi, että sen tehtävänä on koota yhteen tuomioistuinten toimittamat tiedot. DVLA:n lukujen mukaan kyseisenä ajanjaksona kirjattiin kuitenkin yli miljoona ylinopeusrikkomusta. Lähes 1 400 rikkomusta koski alle 17-vuotiaita, joista yksi oli 11-vuotias ja kolme 13-vuotiasta. Suurin osa ylinopeutta ajaneista oli nelikymppisiä, minkä uskotaan sisältävän autoilijoiden suurimman ikäryhmän. Eniten ylinopeutta ajavia oli 46-vuotiaita, joita oli 30 075.</w:t>
      </w:r>
    </w:p>
    <w:p>
      <w:r>
        <w:rPr>
          <w:b/>
        </w:rPr>
        <w:t xml:space="preserve">Yhteenveto</w:t>
      </w:r>
    </w:p>
    <w:p>
      <w:r>
        <w:t xml:space="preserve">Poliisi on saanut kiinni jopa kahdeksanvuotiaita lapsia ylinopeudesta Britanniassa viimeisten kahden vuoden aikana, kuten Driver and Vehicle Licensing Agencyn luvut osoittavat.</w:t>
      </w:r>
    </w:p>
    <w:p>
      <w:r>
        <w:rPr>
          <w:b/>
          <w:u w:val="single"/>
        </w:rPr>
        <w:t xml:space="preserve">Asiakirjan numero 43923</w:t>
      </w:r>
    </w:p>
    <w:p>
      <w:r>
        <w:t xml:space="preserve">Lisa Bennettin kuolema: Bennett: Mies kiistää vuoden 2013 murhan</w:t>
      </w:r>
    </w:p>
    <w:p>
      <w:r>
        <w:t xml:space="preserve">Kevin Flanagan, 39, kiistää tappaneensa Lisa Bennettin Weoley Castlessa, estäneensä lailliset hautajaiset ja vaatineensa vilpillisesti hänen etuuksiaan. Kathleen Salmond, 40, Hodge Hillistä, Birminghamista, ei tunnustanut samoja syytteitä, ja hän palaa Birminghamin kruununoikeuteen 29. heinäkuuta. Äiti ilmoitti Bennettin kadonneeksi toukokuussa 2013. Kings Nortonissa Birminghamissa asuva Flanagan asetettiin takuita vastaan 2. syyskuuta pidettävään oikeudenkäyntiin asti. Seuraa BBC West Midlandsia Facebookissa ja Twitterissä ja tilaa paikalliset uutispäivitykset suoraan puhelimeesi. Aiheeseen liittyvät Internet-linkit HM Courts &amp; Tribunals Service (HM Courts &amp; Tribunals Service)</w:t>
      </w:r>
    </w:p>
    <w:p>
      <w:r>
        <w:rPr>
          <w:b/>
        </w:rPr>
        <w:t xml:space="preserve">Yhteenveto</w:t>
      </w:r>
    </w:p>
    <w:p>
      <w:r>
        <w:t xml:space="preserve">Mies on tunnustanut syyttömyytensä naisen murhasta Birminghamissa vuonna 2013.</w:t>
      </w:r>
    </w:p>
    <w:p>
      <w:r>
        <w:rPr>
          <w:b/>
          <w:u w:val="single"/>
        </w:rPr>
        <w:t xml:space="preserve">Asiakirjan numero 43924</w:t>
      </w:r>
    </w:p>
    <w:p>
      <w:r>
        <w:t xml:space="preserve">PCSO David Mallardia syytetään lapsen seksuaalirikoksesta</w:t>
      </w:r>
    </w:p>
    <w:p>
      <w:r>
        <w:t xml:space="preserve">West Yorkshiren poliisin mukaan Bingleyn alueelta kotoisin oleva 59-vuotias David Mallard on saanut syytteen. Häntä syytetään yrityksestä aiheuttaa tai yllyttää alle 13-vuotiasta tyttöä seksuaaliseen toimintaan ja seksuaalisesta viestinnästä lapsen kanssa. Mallardin on määrä saapua Bradfordin käräjäoikeuteen 31. heinäkuuta, ja hänet on erotettu poliisin palveluksesta. Seuraa BBC Yorkshirea Facebookissa, Twitterissä ja Instagramissa. Lähetä juttuideoita osoitteeseen yorkslincs.news@bbc.co.uk tai lähetä video tästä.</w:t>
      </w:r>
    </w:p>
    <w:p>
      <w:r>
        <w:rPr>
          <w:b/>
        </w:rPr>
        <w:t xml:space="preserve">Yhteenveto</w:t>
      </w:r>
    </w:p>
    <w:p>
      <w:r>
        <w:t xml:space="preserve">Poliisiyhteisön tukihenkilöä on syytetty lapseen kohdistuneesta seksuaalirikoksesta.</w:t>
      </w:r>
    </w:p>
    <w:p>
      <w:r>
        <w:rPr>
          <w:b/>
          <w:u w:val="single"/>
        </w:rPr>
        <w:t xml:space="preserve">Asiakirjan numero 43925</w:t>
      </w:r>
    </w:p>
    <w:p>
      <w:r>
        <w:t xml:space="preserve">Pyöräilijän ampumalla Liverpoolin miehellä oli "kultainen sydän</w:t>
      </w:r>
    </w:p>
    <w:p>
      <w:r>
        <w:t xml:space="preserve">Carl Russell ammuttiin, kun hän nousi autosta Cornwood Closessa Belle Valessa Liverpoolissa sunnuntaina. 27-vuotias mies, joka oli istunut vankilatuomiota ampuma-aseen hallussapidosta, julistettiin myöhemmin kuolleeksi sairaalassa. Hänen perheensä kertoi olevansa "järkyttyneitä" eivätkä voi käsittää hänen "kylmäveristä murhaansa". Merseysiden poliisi kertoi, että Russell oli selvinnyt ampumisesta yli kahdeksan vuotta sitten. Perhe sanoi lausunnossaan: "Perheenä olemme järkyttyneitä menettäessämme rakkaan poikamme Carlin, emmekä voi selittää sitä tyhjiötä, joka on jäänyt elämäämme. "Carl oli uskomaton poika, veli, setä, veljenpoika ja poikaystävä, joka ihannoi tosirakkauttaan Lakynia." Perhe lisäsi: "Tänä vaikeana aikana arvostaisimme aikaa surra ja käsittää Carlin menetys tässä kylmäverisessä murhassa." Kaksi Belle Valesta kotoisin olevaa 29- ja 33-vuotiasta miestä on pidätetty epäiltynä salaliitosta murhan tekemiseen.</w:t>
      </w:r>
    </w:p>
    <w:p>
      <w:r>
        <w:rPr>
          <w:b/>
        </w:rPr>
        <w:t xml:space="preserve">Yhteenveto</w:t>
      </w:r>
    </w:p>
    <w:p>
      <w:r>
        <w:t xml:space="preserve">Pyöräilijän ampuman miehen perhe on osoittanut kunnioitusta hänelle ja sanonut, että hänellä oli "kultainen sydän" ja että hän oli "rakastettava veijarimme".</w:t>
      </w:r>
    </w:p>
    <w:p>
      <w:r>
        <w:rPr>
          <w:b/>
          <w:u w:val="single"/>
        </w:rPr>
        <w:t xml:space="preserve">Asiakirjan numero 43926</w:t>
      </w:r>
    </w:p>
    <w:p>
      <w:r>
        <w:t xml:space="preserve">Bedford High Street £ 3m kunnostusohjelma alkaa</w:t>
      </w:r>
    </w:p>
    <w:p>
      <w:r>
        <w:t xml:space="preserve">High Streetin kiinteistöt rakennettiin vuonna 1800, ja nykyisin ne ovat rapistuva ryhmä kauppoja ja taksitoimisto. Myymälöiden julkisivut kunnostetaan ja tyhjillään olevista yläkerroksista tehdään opiskelija-asuntoja. Townscape Heritage Initiative -hankkeella on neuvoston ja lotterian rahoitusta. Duke's Road -nimisistä almitaloista tehtiin musiikkikauppa noin vuonna 1891, ja restauroinnin pohjana käytetään tuolta ajalta peräisin olevaa valokuvaa. Samat Lakha, joka on rakennuksen osaomistaja, sanoi: "Markkinat toivat ihmiset takaisin St Paul's Squarelle, ja uskon, että tämä kunnostus auttaa tuomaan ihmiset takaisin High Streetille." Omistajat ovat nimenneet paikallisia yrityksiä laatimaan suunnitelmia ja tekemään rakennustöitä, joiden odotetaan kestävän muutaman viikon. Urakoitsijat tarjoavat Bedford Collegen opiskelijoille työharjoittelupaikkoja. Bedford Borough Councilin mukaan jokaiseen keskustaan valittuun hankkeeseen on käytettävissä enintään 200 000 puntaa, mutta kiinteistöjen omistajien on osallistuttava hankkeeseen. Naapurissa sijaitseva Reels Amusement Arcade on myös saanut rahoitusta, ja neuvosto harkitsee muita avustushakemuksia.</w:t>
      </w:r>
    </w:p>
    <w:p>
      <w:r>
        <w:rPr>
          <w:b/>
        </w:rPr>
        <w:t xml:space="preserve">Yhteenveto</w:t>
      </w:r>
    </w:p>
    <w:p>
      <w:r>
        <w:t xml:space="preserve">Rivi 1800-luvun vanhainkodit ovat ensimmäiset rakennukset, jotka kunnostetaan osana Bedfordin kaupungin keskustassa toteutettavaa 3 miljoonan punnan kunnostusohjelmaa.</w:t>
      </w:r>
    </w:p>
    <w:p>
      <w:r>
        <w:rPr>
          <w:b/>
          <w:u w:val="single"/>
        </w:rPr>
        <w:t xml:space="preserve">Asiakirjan numero 43927</w:t>
      </w:r>
    </w:p>
    <w:p>
      <w:r>
        <w:t xml:space="preserve">Itä-Englannin ambulanssipalvelu tarkistaa maaseutupalvelujaan</w:t>
      </w:r>
    </w:p>
    <w:p>
      <w:r>
        <w:t xml:space="preserve">Itä-Englannin ambulanssipalvelu (EEAS) ilmoitti pyytäneensä tarkistusta "Norfolkin palvelutarjonnan osalta". Trust on myös palkannut riippumattoman johtavan kliinikon tarkastelemaan toimintatapojaan. Norfolkin palvelujen tarkastelun jälkeen tarkastellaan alueellisia huolenaiheita. Norman Lamb, terveysministeri ja Pohjois-Norfolkin libudemokraattien kansanedustaja, oli tyytyväinen tarkasteluun ja totesi, että tarvitaan päättäväisiä toimia paitsi yleisön luottamuksen rakentamiseksi palveluun myös henkilöstön luottamuksen palauttamiseksi. Maaseutualueiden huolenaihe "He [Euroopan ulkosuhdehallinto] ovat vastanneet nopeasti, ja nyt meidän on varmistettava, että se on asiallista eikä vain retoriikkaa", hän sanoi. "Meidän on varmistettava, että maaseutualueiden ihmiset pääsevät ajoissa sairaalaan." Trust sanoi lausunnossaan: "Itä-Englannin Ambulanssipalvelu Trust voi vahvistaa, että se on tilannut riippumattoman arvioinnin Norfolkin palvelutarjonnasta, ja luottamus työskentelee tämän ehtojen ja viitteiden parissa." Tarkastuksen odotetaan alkavan juuri ennen joulua ja päättyvän ensi keväänä. Aiemmin tässä kuussa EEAS suostui antamaan Itä-Englannin kansanedustajille kuukausittain päivityksiä vasteajoista. Se oli seurausta siitä, että Trustilla kesti kauan vastata joihinkin puheluihin erityisesti maaseudulla. Lokakuussa Trustin toimitusjohtaja Hayden Newton ilmoitti jäävänsä eläkkeelle lähikuukausina. Ambulanssipalvelu kattaa Bedfordshiren, Cambridgeshiren, Essexin, Hertfordshiren, Norfolkin ja Suffolkin.</w:t>
      </w:r>
    </w:p>
    <w:p>
      <w:r>
        <w:rPr>
          <w:b/>
        </w:rPr>
        <w:t xml:space="preserve">Yhteenveto</w:t>
      </w:r>
    </w:p>
    <w:p>
      <w:r>
        <w:t xml:space="preserve">Kansanedustajien vasteajoista kritisoima ambulanssipalvelu on tilannut riippumattoman tarkastelun palveluistaan erityisesti maaseudulla.</w:t>
      </w:r>
    </w:p>
    <w:p>
      <w:r>
        <w:rPr>
          <w:b/>
          <w:u w:val="single"/>
        </w:rPr>
        <w:t xml:space="preserve">Asiakirjan numero 43928</w:t>
      </w:r>
    </w:p>
    <w:p>
      <w:r>
        <w:t xml:space="preserve">Kaksi syyllistyi taksinkuljettajan tappoon Telfordissa</w:t>
      </w:r>
    </w:p>
    <w:p>
      <w:r>
        <w:t xml:space="preserve">Ishfaq Hussain, 52, kuoli Ironbridge Roadilla, Madeleyssä, Telfordissa, 7. elokuuta 2017. Brandon Dowen, 19, Telfordista, ja John Cox, 32, Wolverhamptonista, olivat kiistäneet tapon, mutta heidät todettiin syyllisiksi Stafford Crown Courtissa. Shropshire Star -lehti kertoi, että he ajoivat häntä takaa sen jälkeen, kun hän oli kysynyt Dowenin tyttöystävältä tietä. Komisario Steve Tonks West Mercian poliisista sanoi: "Hän oli ahkera taksinkuljettaja, joka kuollessaan teki työtään elättääkseen perheensä. "Hän oli myös hyvin arvostettu mies yhteisössä." Hussainin matkustaja loukkaantui vakavasti onnettomuudessa, mutta on sittemmin toipunut, poliisi kertoo. Park Streetillä asuvan Dowenin ja Harrowby Roadilla asuvan Coxin on määrä saada tuomionsa torstaina.</w:t>
      </w:r>
    </w:p>
    <w:p>
      <w:r>
        <w:rPr>
          <w:b/>
        </w:rPr>
        <w:t xml:space="preserve">Yhteenveto</w:t>
      </w:r>
    </w:p>
    <w:p>
      <w:r>
        <w:t xml:space="preserve">Kaksi miestä on todettu syyllisiksi taksinkuljettajan tappamiseen, jonka auto törmäsi puuhun.</w:t>
      </w:r>
    </w:p>
    <w:p>
      <w:r>
        <w:rPr>
          <w:b/>
          <w:u w:val="single"/>
        </w:rPr>
        <w:t xml:space="preserve">Asiakirjan numero 43929</w:t>
      </w:r>
    </w:p>
    <w:p>
      <w:r>
        <w:t xml:space="preserve">Joanna C: Kalastaja Robert Morleyn hautajaiset Newhavenissa</w:t>
      </w:r>
    </w:p>
    <w:p>
      <w:r>
        <w:t xml:space="preserve">Pembrokeshirestä kotoisin oleva 38-vuotias Robert Morley ja 26-vuotias Adam Harper Brixhamista, Devonista, kuolivat, kun Joanna C kaatui marraskuussa. Harperin ruumis löydettiin hylystä, mutta Morleyn jäännökset tunnistettiin vasta helmikuussa. Hänen hautajaisensa pidettiin Newhavenissa, jossa kulkue kulki pitkin rantakatua soittajan johdolla. Kolme miehistön jäsentä oli 45-jalkaisen scalloping-aluksen kyydissä, kun se upposi 21. marraskuuta kolmen meripeninkulman päähän merelle, ja vain kippari Dave Bickerstaff jäi henkiin. Morley oli syntynyt Newhavenissa ja muuttanut Pembrokeshireen. Hänen äitinsä Jackie Woolford sanoi aiemmin, että hänen poikansa oli "aina halunnut olla merellä", ja lisäsi, että hän halusi, että hänet muistetaan "tämä iso, röyhkeä virne kasvoillaan". Morleyn isäpuoli Barry Woolford oli aiemmin kuvaillut Dave Bickerstaffia "ehdottomaksi sankariksi", joka yritti pelastaa miehistötoverinsa.</w:t>
      </w:r>
    </w:p>
    <w:p>
      <w:r>
        <w:rPr>
          <w:b/>
        </w:rPr>
        <w:t xml:space="preserve">Yhteenveto</w:t>
      </w:r>
    </w:p>
    <w:p>
      <w:r>
        <w:t xml:space="preserve">Sussexin rannikolla troolarin upottua hukkuneen kalastajan hautajaiset on pidetty.</w:t>
      </w:r>
    </w:p>
    <w:p>
      <w:r>
        <w:rPr>
          <w:b/>
          <w:u w:val="single"/>
        </w:rPr>
        <w:t xml:space="preserve">Asiakirjan numero 43930</w:t>
      </w:r>
    </w:p>
    <w:p>
      <w:r>
        <w:t xml:space="preserve">Paavi myy Harley-moottoripyörän ylimerkkisessä huutokaupassa</w:t>
      </w:r>
    </w:p>
    <w:p>
      <w:r>
        <w:t xml:space="preserve">Moottoripyörä huutokaupattiin Pariisissa kerätäkseen rahaa Rooman kodittomien hyväksi toimivalle hyväntekeväisyysjärjestölle. Se myytiin nimettömälle puhelinhuutajalle. Paavin signeeraama 1 585-kuutioinen Dyna Super Glide -moottoripyörä ei ilmeisesti koskaan ajanut sillä. Se annettiin hänelle kesäkuussa Harley-Davidsonin 110-vuotisjuhlan kunniaksi. Varaushinta oli vaatimattomat 12 000 euroa, mutta Ben Walker huutokauppatalo Bonhamsista vihjasi ennen huutokauppaa, että se voisi myydä enemmänkin. Tarjoajia oli niin paljon, ettei puhelinlinjat riittäneet, ja osa potentiaalisista ostajista käännytettiin pois. Myös moottoripyörän mukana ollut nahkatakki myytiin 50 000 eurolla.</w:t>
      </w:r>
    </w:p>
    <w:p>
      <w:r>
        <w:rPr>
          <w:b/>
        </w:rPr>
        <w:t xml:space="preserve">Yhteenveto</w:t>
      </w:r>
    </w:p>
    <w:p>
      <w:r>
        <w:t xml:space="preserve">Paavi Franciscuksen omistama Harley-Davidson on myyty 210 000 eurolla (284 000 dollaria; 174 000 puntaa).</w:t>
      </w:r>
    </w:p>
    <w:p>
      <w:r>
        <w:rPr>
          <w:b/>
          <w:u w:val="single"/>
        </w:rPr>
        <w:t xml:space="preserve">Asiakirjan numero 43931</w:t>
      </w:r>
    </w:p>
    <w:p>
      <w:r>
        <w:t xml:space="preserve">Blickling Hall: Amerikkalainen mies jakaa piparkakkutalon luomisen</w:t>
      </w:r>
    </w:p>
    <w:p>
      <w:r>
        <w:t xml:space="preserve">Tennesseen Memphisistä kotoisin oleva Eric Becker, 29, jakoi Norfolkissa sijaitsevan Blickling Hallin "100-prosenttisesti syötävän" suunnittelun Norwichin yhteisön Facebook-sivulla. "Kun olin julkaissut sen, ihmisten ystävällisyys sai minut ällikällä lyötyä", hän sanoi. Becker käytti noin 60 tuntia talon tekemiseen, eikä hän ole käynyt siellä oikeassa elämässä. Becker, joka opettaa ranskaa ja espanjaa, kertoi saaneensa inspiraation piparkakkutalojen tekemiseen katsomalla Mary Berryä BBC American Great British Bake Off -ohjelmassa. Hän sanoi päättäneensä luoda Aylshamin lähellä sijaitsevan Blickling Hallin, koska hän oli "aina ollut kiinnostunut brittiläisistä maalaistaloista ja etsin taloja, joita jäljitellä, ja Blickling oli erityisen upea talo". Becker sanoi, että hän ajatteli nyt vierailla hallissa ensi vuonna, jos se on turvallista. "Olen aina halunnut mennä Yhdistyneeseen kuningaskuntaan, joten heti kun se on mahdollista, haluaisin mennä sinne. Ensimmäinen pysähdyspaikka olisi Lontoo, mutta seuraava pysähdyspaikka olisi Blickling", hän sanoi. Blicking Hall on ollut National Trustin omistuksessa vuodesta 1940. Blickling Hall löytää BBC:n uutiset: East of England Facebookissa, Instagramissa ja Twitterissä. Jos sinulla on juttuehdotus, lähetä sähköpostia osoitteeseen eastofenglandnews@bbc.co.uk Aiheeseen liittyvät Internet-linkit Blickling Estate - National Trust.</w:t>
      </w:r>
    </w:p>
    <w:p>
      <w:r>
        <w:rPr>
          <w:b/>
        </w:rPr>
        <w:t xml:space="preserve">Yhteenveto</w:t>
      </w:r>
    </w:p>
    <w:p>
      <w:r>
        <w:t xml:space="preserve">Amerikkalaismies kertoi olevansa "häkeltynyt" yleisön reaktiosta, jota hänen englantilaisen herraskodin uudelleenluominen piparkakkujen avulla sai aikaan.</w:t>
      </w:r>
    </w:p>
    <w:p>
      <w:r>
        <w:rPr>
          <w:b/>
          <w:u w:val="single"/>
        </w:rPr>
        <w:t xml:space="preserve">Asiakirjan numero 43932</w:t>
      </w:r>
    </w:p>
    <w:p>
      <w:r>
        <w:t xml:space="preserve">Banksyn ilmapallotyttö valittu kansakunnan suosikkitaideteokseksi</w:t>
      </w:r>
    </w:p>
    <w:p>
      <w:r>
        <w:t xml:space="preserve">15 vuotta sitten lontoolaiseen myymälään maalattu kuva valittiin Constablen Hay Wainin ja Jack Vettrianon Singing Butlerin kaltaisten taulujen edelle. Noin 2 000 ihmistä valitsi suosikkitaideteoksensa 20 teoksen joukosta, jotka taidealan toimittajat ja kirjoittajat olivat laatineet. Viiden parhaan joukkoon ylsivät JMW Turnerin Taisteleva Temeraire ja Antony Gormleyn The Angel Of The North -veistos. Bristolilainen nimetön katutaiteilija Banksy maalasi Balloon Girlin Shoreditchissä sijaitsevan painotalon seinään vuonna 2002. Kymmenen vuotta myöhemmin pahville maalattu versio kuvasta myytiin huutokaupassa 73 250 punnalla. Vuonna 2014 alkuperäinen sabluunamaalaus poistettiin kaupan seinältä, jotta se voitiin asettaa näytteille ja myydä. Samsungin tekemän kyselyn tulokset kokonaisuudessaan:</w:t>
      </w:r>
    </w:p>
    <w:p>
      <w:r>
        <w:rPr>
          <w:b/>
        </w:rPr>
        <w:t xml:space="preserve">Yhteenveto</w:t>
      </w:r>
    </w:p>
    <w:p>
      <w:r>
        <w:t xml:space="preserve">Banksyn seinämaalaus, jossa tyttö päästää irti sydämenmuotoisesta ilmapallosta, on äänestetty kansakunnan suosikkitaideteokseksi.</w:t>
      </w:r>
    </w:p>
    <w:p>
      <w:r>
        <w:rPr>
          <w:b/>
          <w:u w:val="single"/>
        </w:rPr>
        <w:t xml:space="preserve">Asiakirjan numero 43933</w:t>
      </w:r>
    </w:p>
    <w:p>
      <w:r>
        <w:t xml:space="preserve">Sark saa oman GY10-postinumeron Alderneysta irtautumisen jälkeen</w:t>
      </w:r>
    </w:p>
    <w:p>
      <w:r>
        <w:t xml:space="preserve">Aiemmin Sark ja Alderney, jotka molemmat kuuluvat Guernseyn bailiwickiin, käyttivät yhteistä etuliitettä GY9, mutta nyt kaikki Sarkin osoitteet ovat muuttuneet GY10:ksi. Guernsey Postin toimitusjohtaja Boley Smillie sanoi, että tätä oli odotettu jo pitkään. Hän sanoi: "Useimmat Sarkin asukkaat näyttävät olevan tyytyväisiä muutokseen." Smillie sanoi: "Postinumerot otettiin käyttöön 1990-luvulla, ja suoraan sanottuna Sarkilla olisi pitänyt olla oma identiteetti jo silloin. "Tämä on jossain määrin siivousoperaatio, jolla asiat saadaan kuntoon." Postinumerot otettiin käyttöön Yhdistyneessä kuningaskunnassa vuonna 1959, mutta Guernsey alkoi käyttää niitä vasta vuonna 1993.</w:t>
      </w:r>
    </w:p>
    <w:p>
      <w:r>
        <w:rPr>
          <w:b/>
        </w:rPr>
        <w:t xml:space="preserve">Yhteenveto</w:t>
      </w:r>
    </w:p>
    <w:p>
      <w:r>
        <w:t xml:space="preserve">Sark, neljänneksi suurin Kanaalin saari, on saanut oman postinumeronsa.</w:t>
      </w:r>
    </w:p>
    <w:p>
      <w:r>
        <w:rPr>
          <w:b/>
          <w:u w:val="single"/>
        </w:rPr>
        <w:t xml:space="preserve">Asiakirjan numero 43934</w:t>
      </w:r>
    </w:p>
    <w:p>
      <w:r>
        <w:t xml:space="preserve">David Walliamsin varastetut lastenkirjeet palautettiin takaisin</w:t>
      </w:r>
    </w:p>
    <w:p>
      <w:r>
        <w:t xml:space="preserve">Näyttelijä ja kirjailija twiittasi, että Met Police oli "ystävällisesti palauttanut minulle useita joulukuussa varastettuja lasten kirjeitä". Hän lisäsi, että hän oli "nyt vastannut niihin kaikkiin". Viime viikolla hän oli pyytänyt anteeksi faneilta, jos he eivät olleet saaneet häneltä vastauksia, koska hän oli juuri saanut tietää, että suuri laatikollinen kirjeitä oli varastettu. Metropolitan Police -poliisin edustaja kertoi, että eräs yleisön jäsen oli löytänyt Camdenista 8. huhtikuuta poisheitettyjä postilähetyksiä. He sanoivat tutkivansa, oliko tapahtunut rikos. Kirjelaatikon oli lähettänyt hänelle hänen kustantajansa Harper Collins. Walliams kertoi faneille pyrkivänsä vastaamaan jokaiseen fanikirjeeseen ja ehdotti, että ne, jotka eivät saaneet vastausta, kirjoittaisivat uudelleen. Britain's Got Talent -tuomari on myydyin lastenkirjailija. Hän on kirjoittanut HarperCollinsille kahdeksan kirjaa, muun muassa Gangsta Granny ja Mr Stink, joista on tehty tv-sovituksia.</w:t>
      </w:r>
    </w:p>
    <w:p>
      <w:r>
        <w:rPr>
          <w:b/>
        </w:rPr>
        <w:t xml:space="preserve">Yhteenveto</w:t>
      </w:r>
    </w:p>
    <w:p>
      <w:r>
        <w:t xml:space="preserve">David Walliams on saanut poliisilta takaisin varastetut lastenkirjeet.</w:t>
      </w:r>
    </w:p>
    <w:p>
      <w:r>
        <w:rPr>
          <w:b/>
          <w:u w:val="single"/>
        </w:rPr>
        <w:t xml:space="preserve">Asiakirjan numero 43935</w:t>
      </w:r>
    </w:p>
    <w:p>
      <w:r>
        <w:t xml:space="preserve">Vapaaehtoiset auttavat seksuaalirikollisten uudistamisessa 100 prosentin onnistumisprosentilla</w:t>
      </w:r>
    </w:p>
    <w:p>
      <w:r>
        <w:t xml:space="preserve">Circles of Support and Accountability (Cosa) -verkostoa pyörittää kuudessa Pohjois-Walesin kreivikunnassa hyväntekeväisyysjärjestö Cais ja ehdonalaisvalvontapalvelu 100 vapaaehtoisen voimin. Rikoksentekijät käyvät läpi tiukan riskinarvioinnin ennen kuin he voivat liittyä mukaan. Rahat tulevat Pohjois-Walesin poliisi- ja rikoskomisariolta. Cais-järjestön toimitusjohtaja Clive Wolfendale sanoi, että vankilasta vapautuessaan seksuaalirikolliset usein siirretään muualle, mikä lisää heidän todennäköisyyttään syyllistyä uusiin rikoksiin. "Kun heillä ei ole sosiaalisia suhteita tai pohjaa, jonka varassa he voisivat jatkaa elämäänsä, rikoksen uusiminen on todennäköisempää, ja se on hyvin todellinen vaara yhteiskunnalle", hän lisäsi. "Cosa puuttuu tähän käytännönläheisesti ja suoraan, sillä se kokoaa yksilön yhteen vapaaehtoisista koostuvan ryhmän kanssa, joka tukee häntä kuntoutusmenetelmien avulla. "Tavoitteena on ohjata heitä kohti mielekkäämpää, rikoksettomampaa osallistumista yhteiskuntaan ja lopulta tuottavaa työtä." Cosa-lähestymistapa otettiin käyttöön Kanadassa, ja sitä kokeiltiin ensimmäisen kerran Yhdistyneessä kuningaskunnassa 15 vuotta sitten Thames Valley Probation Area -alueella, jossa rikosten uusiminen väheni 75 prosenttia.</w:t>
      </w:r>
    </w:p>
    <w:p>
      <w:r>
        <w:rPr>
          <w:b/>
        </w:rPr>
        <w:t xml:space="preserve">Yhteenveto</w:t>
      </w:r>
    </w:p>
    <w:p>
      <w:r>
        <w:t xml:space="preserve">Järjestelmä, jossa vapaaehtoiset työskentelevät seksuaalirikollisten kanssa estääkseen heitä tekemästä rikoksiaan uudelleen, on saanut 30 000 punnan lisärahoituksen saavutettuaan 100-prosenttisen onnistumisprosentin sen jälkeen, kun se käynnistettiin vuonna 2007.</w:t>
      </w:r>
    </w:p>
    <w:p>
      <w:r>
        <w:rPr>
          <w:b/>
          <w:u w:val="single"/>
        </w:rPr>
        <w:t xml:space="preserve">Asiakirjan numero 43936</w:t>
      </w:r>
    </w:p>
    <w:p>
      <w:r>
        <w:t xml:space="preserve">Small Heathin puukotuskuolemaan liittyvä murhasyyte</w:t>
      </w:r>
    </w:p>
    <w:p>
      <w:r>
        <w:t xml:space="preserve">Riasat Bi löydettiin torstaina noin kello 11:00 BST kotonaan Aubrey Roadilla, Small Heathissa, Birminghamissa. Madni Ahmedia, 20, Cavendish Streetiltä, Stoke-on-Trentistä, syytetään myös 18-vuotiaan miehen murhan yrityksestä ja kolmannesta pahoinpitelystä. Hän saapuu Birminghamin tuomareiden eteen tiistaina. Poliisin mukaan ruumiinavauksessa todettiin, että Bi kuoli useisiin puukoniskuihin ja loukkaantunut 18-vuotias on edelleen kriittisessä tilassa sairaalassa.</w:t>
      </w:r>
    </w:p>
    <w:p>
      <w:r>
        <w:rPr>
          <w:b/>
        </w:rPr>
        <w:t xml:space="preserve">Yhteenveto</w:t>
      </w:r>
    </w:p>
    <w:p>
      <w:r>
        <w:t xml:space="preserve">Miestä on syytetty murhasta sen jälkeen, kun 86-vuotias nainen kuoli puukotuksessa.</w:t>
      </w:r>
    </w:p>
    <w:p>
      <w:r>
        <w:rPr>
          <w:b/>
          <w:u w:val="single"/>
        </w:rPr>
        <w:t xml:space="preserve">Asiakirjan numero 43937</w:t>
      </w:r>
    </w:p>
    <w:p>
      <w:r>
        <w:t xml:space="preserve">Intian Narendra Modi laskee peruskiven "maailman korkeimmalle patsaalle".</w:t>
      </w:r>
    </w:p>
    <w:p>
      <w:r>
        <w:t xml:space="preserve">Intian itsenäisyyssankariin kuuluneen Sardar Vallabhbhai Patelin patsas pystytetään jokisaarelle. Se olisi 182 metrin korkeudella kaksi kertaa New Yorkin Vapaudenpatsasta korkeampi. Kriitikot sanovat kuitenkin, että patsaan 20,63 miljardin rupian (336 miljoonan dollarin, 210 miljoonan punnan) hinta on aivan liian kallis. Muistomerkkiä kutsuttaisiin nimellä "Statue of Unity". Viranomaisten mukaan patsaan odotetaan valmistuvan 42 kuukaudessa. Torstaina on Patelin 138. syntymäpäivä. Sardar Patelilla, jota yleisesti kutsutaan Intian rautamieheksi, oli merkittävä rooli maan itsenäisyystaistelussa Britannian vallan alta. Hän oli Mahatma Gandhin läheinen ystävä ja liittolainen, ja hänestä tuli itsenäisen Intian ensimmäinen sisäministeri. Kirjeenvaihtajien mukaan patsasta pidetään Intian pääoppositiopuolueen Bharatiya Janata -puolueen (BJP) pääministeriehdokkaan Modin suorana haasteena ottaa haltuunsa Patelin mantteli, joka liittyi hallitsevaan kongressipuolueeseen. Aiemmin tällä viikolla Modi sanoi, että Patel olisi ollut paljon parempi valinta Intian ensimmäiseksi pääministeriksi kuin Jawaharlal Nehru. Kommenttia pidettiin pilkkana maan Nehru-Gandhi-dynastialle, jota johtavat kongressipuolueen johtaja Sonia ja hänen poikansa Rahul, jotka polveutuvat Nehrun kautta. Suku on hallinnut suurimman osan Intian itsenäistymisen jälkeisestä historiasta. Narendra Modi on kiistelty hahmo, jonka on katsottu tuoneen vaurautta ja kehitystä Gujaratin osavaltioon, mutta jota on myös syytetty osallisuudesta joihinkin Intian lähihistorian pahimpiin uskonnollisiin mellakoihin. Modi on aina kiistänyt kaikki vääryydet.</w:t>
      </w:r>
    </w:p>
    <w:p>
      <w:r>
        <w:rPr>
          <w:b/>
        </w:rPr>
        <w:t xml:space="preserve">Yhteenveto</w:t>
      </w:r>
    </w:p>
    <w:p>
      <w:r>
        <w:t xml:space="preserve">Intiassa on aloitettu "maailman korkeimmaksi patsaaksi" kutsutun patsaan rakentaminen, kun pääministeri Narendra Modi on laskenut peruskiven läntisessä Gujaratin osavaltiossa.</w:t>
      </w:r>
    </w:p>
    <w:p>
      <w:r>
        <w:rPr>
          <w:b/>
          <w:u w:val="single"/>
        </w:rPr>
        <w:t xml:space="preserve">Asiakirjan numero 43938</w:t>
      </w:r>
    </w:p>
    <w:p>
      <w:r>
        <w:t xml:space="preserve">Telefonica viimeistelee O2-matkapuhelinyhtiön 10 miljardin punnan myynnin</w:t>
      </w:r>
    </w:p>
    <w:p>
      <w:r>
        <w:t xml:space="preserve">Yhtiöt kertoivat päässeensä "lopulliseen sopimukseen" sopimuksesta, jolla luodaan Yhdistyneen kuningaskunnan suurin matkapuhelinoperaattori. Hongkongilaisen liikemiehen Li Ka-shingin johtama Hutchison omistaa Three-mobiiliverkon, joka on Yhdistyneen kuningaskunnan pienin operaattori. Kaupan loppuunsaattaminen edellyttää viranomaishyväksyntää, joka voi kestää jopa vuoden ja johon voi liittyä esteitä. O2:n ja Three:n yhdistäminen vähentäisi Britannian suurten matkapuhelinoperaattoreiden määrän neljästä kolmeen. Yhdistetty yhtiö ohittaisi EE:n, jonka markkinaosuus on 29 prosenttia, ja saisi 41 prosenttia. O2:n mukaan yhdistyminen loisi Yhdistyneen kuningaskunnan "asiakaskeskeisimmän matkaviestintäoperaattorin" ja tarjoaisi asiakkaille enemmän arvoa, laatua ja innovaatioita.</w:t>
      </w:r>
    </w:p>
    <w:p>
      <w:r>
        <w:rPr>
          <w:b/>
        </w:rPr>
        <w:t xml:space="preserve">Yhteenveto</w:t>
      </w:r>
    </w:p>
    <w:p>
      <w:r>
        <w:t xml:space="preserve">Telefonica on viimeistellyt sopimuksen O2-matkapuhelinverkkonsa myymisestä Hutchison Whampoalle 10,25 miljardilla punnalla.</w:t>
      </w:r>
    </w:p>
    <w:p>
      <w:r>
        <w:rPr>
          <w:b/>
          <w:u w:val="single"/>
        </w:rPr>
        <w:t xml:space="preserve">Asiakirjan numero 43939</w:t>
      </w:r>
    </w:p>
    <w:p>
      <w:r>
        <w:t xml:space="preserve">Australialainen näyttelijä Ningali Lawford-Wolf kuoli Edinburghin festivaaleilla</w:t>
      </w:r>
    </w:p>
    <w:p>
      <w:r>
        <w:t xml:space="preserve">Angie BrownBBC Skotlannin, Edinburghin ja Eastin toimittaja 52-vuotias, joka oli esiintynyt The Secret River -esityksessä, kuoli sunnuntaina. Hän oli festivaalin vakiokävijä, mutta hänet tunnettiin parhaiten ylistetyistä roolisuorituksista muun muassa elokuvissa Rabbit-Proof Fence. Sydney Theatre Company sanoi olevansa "täysin järkyttynyt" uutisesta. Kaksi esitystä Edinburghissa peruttiin viime viikolla Lawford-Wolfin sairastuttua, ja yksi hänen näyttelijätovereistaan astui hänen tilalleen kertojaksi jäljellä oleviin neljään esitykseen. "Uskomattoman lahjakas" Sydney Theatre Company osoitti lausunnossaan kunnioitusta näyttelijälle. Se kuului seuraavasti: "Ningali oli uskomattoman lahjakas näyttelijä sekä ihanan huolehtiva ja huomaavainen ihminen. Olemme menettäneet yhden Australian teatterin suurimmista aarteista." Ningali oli Wangkatjungka-nainen, joka syntyi puun alla Christmas Creekin asemalla kaukana pohjoisella Kimberleyn alueella Länsi-Australiassa. Hän kouluttautui tanssijaksi Aboriginal Islander Dance Theatressa, minkä jälkeen hän jatkoi ammattimaista esiintymistä Bangarra Dance Theatre -teatterissa Sydneyssä rakentaakseen näyttämö- ja valkokangasuraa.</w:t>
      </w:r>
    </w:p>
    <w:p>
      <w:r>
        <w:rPr>
          <w:b/>
        </w:rPr>
        <w:t xml:space="preserve">Yhteenveto</w:t>
      </w:r>
    </w:p>
    <w:p>
      <w:r>
        <w:t xml:space="preserve">Australialainen näyttelijä Ningali Lawford-Wolf on kuollut sairastuttuaan, kun hän oli kiertueella Edinburghin kansainvälisillä festivaaleilla.</w:t>
      </w:r>
    </w:p>
    <w:p>
      <w:r>
        <w:rPr>
          <w:b/>
          <w:u w:val="single"/>
        </w:rPr>
        <w:t xml:space="preserve">Asiakirjan numero 43940</w:t>
      </w:r>
    </w:p>
    <w:p>
      <w:r>
        <w:t xml:space="preserve">Kuuleminen Surreyn yhteisalueiden tulevaisuudesta</w:t>
      </w:r>
    </w:p>
    <w:p>
      <w:r>
        <w:t xml:space="preserve">Monilla kreivikunnan nummilla on monipuolinen luonto, ja ne on nimetty tieteellisesti erityisen tärkeiksi alueiksi. Surrey Wildlife Trustin (SWT) mukaan useita alueita uhkaavat kuitenkin pensaiden, puiden ja ruohojen tunkeutuminen. Kuuleminen koskee Thursleyn, Ockleyn, Elsteadin, Royalin ja Bagmoor Commonsin alueita Farnhamin lähellä. SWT:n tiedottaja sanoi: "Ei ole vaihtoehto olla tekemättä mitään ja antaa Commonsin rappeutua kansainvälisesti tärkeänä luontokohteena". SWT toteuttaa kuulemisen yhteistyössä Natural Englandin ja puolustusministeriön kanssa, joka käyttää osaa Commonsista harjoituksiin.</w:t>
      </w:r>
    </w:p>
    <w:p>
      <w:r>
        <w:rPr>
          <w:b/>
        </w:rPr>
        <w:t xml:space="preserve">Yhteenveto</w:t>
      </w:r>
    </w:p>
    <w:p>
      <w:r>
        <w:t xml:space="preserve">Surreyn suosituimmista kauneuskohteista nauttivia ihmisiä pyydetään sanomaan mielipiteensä niiden tulevasta hoidosta.</w:t>
      </w:r>
    </w:p>
    <w:p>
      <w:r>
        <w:rPr>
          <w:b/>
          <w:u w:val="single"/>
        </w:rPr>
        <w:t xml:space="preserve">Asiakirjan numero 43941</w:t>
      </w:r>
    </w:p>
    <w:p>
      <w:r>
        <w:t xml:space="preserve">Beatle George Harrisonin muistopuu kuoriaisten tappamana</w:t>
      </w:r>
    </w:p>
    <w:p>
      <w:r>
        <w:t xml:space="preserve">Taimi istutettiin kaupungin Griffith Parkiin observatorion lähelle. Vuonna 2001 kuollut Harrison vietti viimeiset päivänsä Los Angelesissa ja oli innokas puutarhuri. Valtuustovirkamies Tom LaBonge kertoi LA Timesille, että muistomerkki oli kasvanut yli kolme metriä korkeaksi vuonna 2013, mutta puukuoriaisen hyökkäys oli nujertanut sen. Uusi puu istutetaan vielä päättämättömänä ajankohtana. Puun juuressa olevassa pienessä muistolaatassa luki: "Suuren ihmisystävän muistoksi, joka kosketti maailmaa taiteilijana, muusikkona ja puutarhurina." Siinä siteerataan myös kitaristia ja laulaja-lauluntekijää itseään: "Jotta metsät olisivat vihreitä, jokaisen puun on oltava vihreä." Viime vuonna Lontoossa paljastettiin sininen muistolaatta Harrisonille ja Beatle-kollegalle John Lennonille. Muistomerkki oli osoitteessa 94 Baker Street, jossa sijaitsi nykyään lakkautettu Apple Boutique -vaateliike. Sen omisti 1960-luvulla Apple Corps Ltd, joka oli yhtyeen perustama yritys.</w:t>
      </w:r>
    </w:p>
    <w:p>
      <w:r>
        <w:rPr>
          <w:b/>
        </w:rPr>
        <w:t xml:space="preserve">Yhteenveto</w:t>
      </w:r>
    </w:p>
    <w:p>
      <w:r>
        <w:t xml:space="preserve">Vuonna 2004 entisen Beatle George Harrisonin muistoksi Los Angelesin puistoon istutettu mänty on kuollut kovakuoriaisten saastuttamana.</w:t>
      </w:r>
    </w:p>
    <w:p>
      <w:r>
        <w:rPr>
          <w:b/>
          <w:u w:val="single"/>
        </w:rPr>
        <w:t xml:space="preserve">Asiakirjan numero 43942</w:t>
      </w:r>
    </w:p>
    <w:p>
      <w:r>
        <w:t xml:space="preserve">Sir Ian Wood "ei tue" City Gardens -kompromissia.</w:t>
      </w:r>
    </w:p>
    <w:p>
      <w:r>
        <w:t xml:space="preserve">Ensi viikolla valtuustossa äänestetään City Gardens -hankkeen tulevaisuudesta. Sir Ian oli luvannut 50 miljoonaa puntaa omia varojaan hankkeeseen. Kirjeessä hän sanoi, että kompromissisuunnitelma, joka sisältäisi Granite Webin voittaneen suunnitelman ja nykyiset puutarhat, ei ollut "toteuttamiskelpoinen". Sir Ian sanoi myös, että jos äänestys menee hanketta vastaan, hänellä ei ole muuta vaihtoehtoa kuin peruuttaa rahoitustarjouksensa. Viime viikolla Aberdeenin yritysjohtajat lähettivät kaupunginvaltuutetuille kirjeen, jossa he ilmaisivat tukensa City Garden -hankkeelle. Union Terrace Gardensin muuttamista koskevista ehdotuksista keskustellaan 22. elokuuta pidettävässä valtuuston kokouksessa. Hallituksen vanhempi koalitiokumppani Labour on sanonut haluavansa hylätä hankkeen. Aikaisemmin tänä vuonna järjestetyssä kansanäänestyksessä kansalaisilta kysyttiin, haluavatko he säilyttää puutarhat vai tukea City Garden Project -hankkeen uudistamista. Kansanäänestyksessä annettiin yli 86 000 ääntä verkossa, postitse ja puhelimitse. Hankkeen puolesta äänesti 45 301 ihmistä, ja 41 175 ihmistä vastusti suunnitelmia. Tax Incremental Financing -menetelmässä 92 miljoonan punnan laina maksettaisiin takaisin lisääntyneillä elinkeinoverotuloilla. Jos hanke toteutuu, se voisi valmistua vuoteen 2017 mennessä.</w:t>
      </w:r>
    </w:p>
    <w:p>
      <w:r>
        <w:rPr>
          <w:b/>
        </w:rPr>
        <w:t xml:space="preserve">Yhteenveto</w:t>
      </w:r>
    </w:p>
    <w:p>
      <w:r>
        <w:t xml:space="preserve">Liikemies Sir Ian Wood on kirjoittanut Aberdeenin kaupunginvaltuuston johtajalle, että hän ei kannata Union Terrace Gardensin kompromissisuunnitelmaa.</w:t>
      </w:r>
    </w:p>
    <w:p>
      <w:r>
        <w:rPr>
          <w:b/>
          <w:u w:val="single"/>
        </w:rPr>
        <w:t xml:space="preserve">Asiakirjan numero 43943</w:t>
      </w:r>
    </w:p>
    <w:p>
      <w:r>
        <w:t xml:space="preserve">Worcestershire Parkwayn rautatieasema saa rahoitusta</w:t>
      </w:r>
    </w:p>
    <w:p>
      <w:r>
        <w:t xml:space="preserve">Nortoniin suunniteltu Worcestershire Parkwayn asema on yksi niistä hankkeista, joihin myönnetään 34,1 miljoonaa puntaa Growth Deal -ohjelmasta vuodesta 2016 alkaen. Tavoitteena on lyhentää matka-aika Lontooseen alle kahteen tuntiin. 17,1 miljoonan punnan hanke on varattu Birminghamiin, Bristoliin ja Lontooseen johtavien rautatielinjojen risteyskohtaan M5-tien seitsemänteen risteykseen. "Valtava askel" Piirikunnanvaltuuston konservatiivijohtaja Adrian Hardman sanoi toivovansa, että asema voisi toteutua vuoteen 2017 mennessä. Hän sanoi: "Olemme vihdoin saamassa kuutemme kohdalleen." West Worcestershiren konservatiivien kansanedustaja Harriett Baldwin sanoi, että tämä oli yksi hanke, josta kreivikunnan pitkän aikavälin taloussuunnitelma riippui. Hän sanoi: "Tämä on tärkeä osa hankkeen toteuttamista: "Tämä on valtava edistysaskel.</w:t>
      </w:r>
    </w:p>
    <w:p>
      <w:r>
        <w:rPr>
          <w:b/>
        </w:rPr>
        <w:t xml:space="preserve">Yhteenveto</w:t>
      </w:r>
    </w:p>
    <w:p>
      <w:r>
        <w:t xml:space="preserve">Kauan odotettu uusi rautatieasema on saanut miljoonia puntia valtion rahoitusta.</w:t>
      </w:r>
    </w:p>
    <w:p>
      <w:r>
        <w:rPr>
          <w:b/>
          <w:u w:val="single"/>
        </w:rPr>
        <w:t xml:space="preserve">Asiakirjan numero 43944</w:t>
      </w:r>
    </w:p>
    <w:p>
      <w:r>
        <w:t xml:space="preserve">Shepton Mallet: Mallet: Käytöstä poistetun rautatien pyörätie uudistetaan</w:t>
      </w:r>
    </w:p>
    <w:p>
      <w:r>
        <w:t xml:space="preserve">Mendipin piirineuvosto suunnittelee puretun radan kunnostamista, jotta siitä saataisiin jalankulku- ja pyöräily-yhteys Shepton Malletin keskustaan. Toimenpide on osa neuvoston suunnitelmia, joiden tarkoituksena on täydentää "puuttuvia" pyöräilyreittejä autottomien matkojen lisäämiseksi. Suunnitelmista on tarkoitus tehdä päätös myöhemmin tänä vuonna. Paikallisesta demokratiaraportointipalvelusta kerrotaan, että neuvosto on määritellyt 14 reittiä ja neuvottelee maanomistajien kanssa Somerset Circle -nimisen polkuverkoston täydentämiseksi. Shepton Malletissa oli aikoinaan rautatieasema osana Cheddar Valley Line -linjaa, ja junat kulkivat kaupungin kautta Bristolin ja Withamin välillä, mutta asema suljettiin vuonna 1963. Osa entisestä radasta kulkee A361 Cannard's Grave Road -tien varrella neuvoston toimiston lähellä sijaitsevan parkkipaikan läpi ja jatkuu sillan ali kohti Townsend Shopping Parkia. Suunnitelmien mukaan tälle osuudelle luotaisiin lyhyt pyörätieosuus, joka yhdistäisi Tesco-supermarketin ja Collett Parkin viheralueen. Seuraa BBC Westiä Facebookissa, Twitterissä ja Instagramissa. Lähetä juttuideasi osoitteeseen: bristol@bbc.co.uk Aiheeseen liittyvät Internet-linkit Mendip District Council - Mendip District Council - Mendipin alueneuvosto.</w:t>
      </w:r>
    </w:p>
    <w:p>
      <w:r>
        <w:rPr>
          <w:b/>
        </w:rPr>
        <w:t xml:space="preserve">Yhteenveto</w:t>
      </w:r>
    </w:p>
    <w:p>
      <w:r>
        <w:t xml:space="preserve">Osa vanhasta rautatielinjasta saatetaan elvyttää pyöräilyreittinä osana suunnitelmaa, jolla pyritään vähentämään ihmisten autoilua.</w:t>
      </w:r>
    </w:p>
    <w:p>
      <w:r>
        <w:rPr>
          <w:b/>
          <w:u w:val="single"/>
        </w:rPr>
        <w:t xml:space="preserve">Asiakirjan numero 43945</w:t>
      </w:r>
    </w:p>
    <w:p>
      <w:r>
        <w:t xml:space="preserve">PSNI:n mukaan Red Hand Commandon pitäisi "yksinkertaisesti lähteä pois".</w:t>
      </w:r>
    </w:p>
    <w:p>
      <w:r>
        <w:t xml:space="preserve">Ryhmä on hiljattain hakenut sisäministeriöltä, että se poistettaisiin kiellettyjen järjestöjen luettelosta tai laillistettaisiin. Se on yhteydessä Ulsterin vapaaehtoisjoukkoihin, joita syytetään noin 500 murhasta levottomuuksien aikana. Sisäministerillä on 90 päivää aikaa vastata hakemukseen. George Hamilton sanoi BBC:n Inside Politics -ohjelmassa, että tällaisten ryhmien olemassaololle ei ole "mitään tekosyytä" - lähes 20 vuotta pitkäperjantaisopimuksen allekirjoittamisen jälkeen. Hän sanoi kannattavansa kaikkia väkivallasta ja rikollisuudesta irtautumista, mutta sanoi: "Miksi 20 vuotta pitkäperjantaisopimuksen allekirjoittamisen jälkeen tällaisia ryhmiä on yhä olemassa?" "Jos ihmiset ovat todella tosissaan rauhanprosessin suhteen, heidän pitäisi yksinkertaisesti lähteä pois", hän lisäsi. Hamilton sanoi, ettei häntä ole vielä pyydetty neuvomaan hallitusta sen päätöksestä.</w:t>
      </w:r>
    </w:p>
    <w:p>
      <w:r>
        <w:rPr>
          <w:b/>
        </w:rPr>
        <w:t xml:space="preserve">Yhteenveto</w:t>
      </w:r>
    </w:p>
    <w:p>
      <w:r>
        <w:t xml:space="preserve">PSNI:n poliisipäällikkö on sanonut, että lojalistisen puolisotilaallisen Red Hand Commandon kaltaisten ryhmien pitäisi "yksinkertaisesti häipyä".</w:t>
      </w:r>
    </w:p>
    <w:p>
      <w:r>
        <w:rPr>
          <w:b/>
          <w:u w:val="single"/>
        </w:rPr>
        <w:t xml:space="preserve">Asiakirjan numero 43946</w:t>
      </w:r>
    </w:p>
    <w:p>
      <w:r>
        <w:t xml:space="preserve">Guernseyn osavaltion omistus Aurignyssä "välttämätöntä".</w:t>
      </w:r>
    </w:p>
    <w:p>
      <w:r>
        <w:t xml:space="preserve">Aurignyn lentoyhtiöstä ja Anglo Normandyn huolto-osastosta koostuvan konsernin odotetaan tekevän 1,36 miljoonan punnan tappion vuonna 2012. Yhtiö ilmoitti, ettei se kommentoi talouttaan ennen uutta vuotta. Varatoimitusjohtaja Gavin St Pier sanoi: "Aurigny on tärkeä saaren tulevaisuudelle ja yhteyksien säilyttämiselle Gatwickiin." "Aurigny on tärkeä saaren tulevaisuudelle ja yhteyksien säilyttämiselle Gatwickiin." Hän sanoi, että saaren suorien yhteyksien turvaaminen Lontooseen on "ehdottoman tärkeää". St Pier sanoi: "Ei ole epäilystäkään siitä, että ainoa tapa, jolla voimme tehdä sen, on säilyttää lentoyhtiö, joka takaa turvallisuuden." Hän sanoi, että tappio, joka oli 725 000 puntaa tappiollinen vuonna 2011, johtui Anglo Normandyn "huomattavista rakenneuudistuksista" aiheutuneista kustannuksista, jotka johtuivat 16 työpaikan menetyksestä, kun yhtiö supisti toimintaansa aiemmin tänä vuonna. Yhdysvallat osti konsernin noin 5 miljoonalla punnalla vuonna 2003. Vuonna 2010 lentoyhtiö asetettiin myyntiin, mutta myöhemmin se vedettiin pois myynnistä, koska lentoyhtiön lähtö- ja saapumisaikojen tulevaisuutta Lontoon Gatwickin lentoasemalla ei voitu taata.</w:t>
      </w:r>
    </w:p>
    <w:p>
      <w:r>
        <w:rPr>
          <w:b/>
        </w:rPr>
        <w:t xml:space="preserve">Yhteenveto</w:t>
      </w:r>
    </w:p>
    <w:p>
      <w:r>
        <w:t xml:space="preserve">Valtiovarainministerin mukaan tappiollisen Aurigny-konsernin valtion omistus on välttämätöntä Guernseyn liikenneturvallisuuden kannalta.</w:t>
      </w:r>
    </w:p>
    <w:p>
      <w:r>
        <w:rPr>
          <w:b/>
          <w:u w:val="single"/>
        </w:rPr>
        <w:t xml:space="preserve">Asiakirjan numero 43947</w:t>
      </w:r>
    </w:p>
    <w:p>
      <w:r>
        <w:t xml:space="preserve">Leedsin koulun mukaan Liam Nolan on "oppinut virheistä</w:t>
      </w:r>
    </w:p>
    <w:p>
      <w:r>
        <w:t xml:space="preserve">GORSE Academies Trust toivotti Liam Nolanin tervetulleeksi ja sanoi olevansa "ei-tuomitseva työnantaja". Hän toimii rehtorina Leedsissä sijaitsevassa Ruth Gorse -akatemiassa syyskuusta alkaen. Nolan johti aiemmin Birminghamin Perry Beeches Academy Trustia. Toimitusjohtajana hän valvoi viittä koulua ennen kuin hän lopetti toukokuussa 2016. The GORSE Academies Trustin tiedottaja sanoi, että sen valintaprosessissa "tutkittiin yksityiskohtaisesti olosuhteet, jotka johtivat Nolanin lähtöön Perry Beechesistä". Kaksi kuukautta ennen Nolanin eroa Education Funding Agency (EFA), joka tutki Nolanin palkkaa, arvosteli birminghamilaista trustia "huomattavasta heikkoudesta taloushallinnossa". Sille annettiin taloudellinen huomautus, jossa se kehotettiin parantamaan tilannetta. Erityistoimenpiteet Lokakuussa 2016 todettiin 2,1 miljoonan punnan alijäämä, ja trustin mukaan se johtui "huonosta talousarvion valvonnasta". Seuraavassa kuussa Ofsted arvioi yhden trustin kouluista "riittämättömäksi" - ketjun toinen koulu joutui erityistoimenpiteisiin lokakuussa 2015. Marraskuuhun 2016 mennessä EFA:n havainnoista tuli esiin lisää yksityiskohtia. Se tutki väitteitä, jotka koskivat "trustin varojen ja varallisuuden uutta ja kiistanalaista käyttöä" sekä sääntöjenvastaisia menoja. Virheitä Löydösten joukossa oli muun muassa se, että yksi Nolanin perheenjäsenistä sai 2700 puntaa Avoimen yliopiston tutkintokurssin kustannuksiin. Gorse Academies Trustin lausunnossa sanottiin, että "uskomme, että Ruth Gorse Academy jatkaa Ruth Nolanin johdolla vahvuudesta vahvuuteen". Se lisäsi: "Olemme täysin tyytyväisiä siihen, että kaikki tehdyt virheet on ymmärretty ja niistä on opittu. "[The Trust] on osallistava, välittävä ja tuomitsematta jättävä työnantaja, ja olemme ylpeitä saadessamme toivottaa Liam Nolanin tervetulleeksi näin keskeiseen tehtävään."</w:t>
      </w:r>
    </w:p>
    <w:p>
      <w:r>
        <w:rPr>
          <w:b/>
        </w:rPr>
        <w:t xml:space="preserve">Yhteenveto</w:t>
      </w:r>
    </w:p>
    <w:p>
      <w:r>
        <w:t xml:space="preserve">Lippulaiva-akatemian entinen pomo, jota entinen pääministeri David Cameron juhli ennen kuin hän erosi rahoitustutkinnan keskellä, on oppinut virheistään, kertoo hänen uusi koulunsa.</w:t>
      </w:r>
    </w:p>
    <w:p>
      <w:r>
        <w:rPr>
          <w:b/>
          <w:u w:val="single"/>
        </w:rPr>
        <w:t xml:space="preserve">Asiakirjan numero 43948</w:t>
      </w:r>
    </w:p>
    <w:p>
      <w:r>
        <w:t xml:space="preserve">Manchesterin lentoaseman lentokone evakuoitiin catering-pakettiauton onnettomuuden jälkeen</w:t>
      </w:r>
    </w:p>
    <w:p>
      <w:r>
        <w:t xml:space="preserve">Noin 40 matkustajaa oli Aurigny Airlinesin Guernseyyn suuntautuneella lennolla, jota työnnettiin takaisin porttien ulkopuolelle noin klo 09:45 BST. Lentoaseman tiedottaja sanoi: "Välikohtaus on vähäinen, eikä henkilövahinkoja ole sattunut, ja tutkimme asiaa yhdessä asiaan osallistuvien kolmansien osapuolien kanssa." Aurignyn edustaja sanoi, että yksi koneen siivistä oli vaurioitunut. "Vaikuttaa siltä, että lentokone oli peruutettu kolmannen osapuolen toimesta catering-ajoneuvoon työnnön aikana", hän lisäsi. "Lentoasemaviranomaiset tutkivat tapausta, ja insinöörit arvioivat lentokoneen siiven vaurioiden laajuutta." Matkustajat on siirretty toiselle lennolle, ja muut Guernseyn lennot Gatwickista ja East Midlandsista ovat viivästyneet. "Pyydämme anteeksi kaikilta matkustajilta häiriötä ja tästä aiheutuvaa haittaa", Aurignyn edustaja sanoi. Matkustaja Scott Grayson kehui lentäjän ja miehistön reaktiota ja twiittasi: "Palokunta oli paikalla nopeasti, lentäjä ja lentoemännät olivat paukkuen paikalla." "Palokunta oli paikalla nopeasti, lentäjä ja lentoemännät olivat paukkuen paikalla."</w:t>
      </w:r>
    </w:p>
    <w:p>
      <w:r>
        <w:rPr>
          <w:b/>
        </w:rPr>
        <w:t xml:space="preserve">Yhteenveto</w:t>
      </w:r>
    </w:p>
    <w:p>
      <w:r>
        <w:t xml:space="preserve">Manchesterin lentoasema on ilmoittanut, että lentokone on evakuoitu sen jälkeen, kun se oli joutunut törmäykseen catering-auton kanssa.</w:t>
      </w:r>
    </w:p>
    <w:p>
      <w:r>
        <w:rPr>
          <w:b/>
          <w:u w:val="single"/>
        </w:rPr>
        <w:t xml:space="preserve">Asiakirjan numero 43949</w:t>
      </w:r>
    </w:p>
    <w:p>
      <w:r>
        <w:t xml:space="preserve">Uusi 10,8 miljoonan punnan rautatieasema avataan Bradfordissa</w:t>
      </w:r>
    </w:p>
    <w:p>
      <w:r>
        <w:t xml:space="preserve">Calder Valleyn radalla sijaitsevasta Low Moorista on tunnin vuorot Bradfordin ja Halifaxin välillä ja neljä junaa päivässä Lontoon King's Crossin asemalle. Se sijaitsee lähellä moottoriteitä M606 ja M62, ja sitä odotetaan käytettävän Bradfordin keskustaan matkustavien työmatkalaisten pysäköinti- ja kuljetuskeskuksena. Asema on kolmas West Yorkshireen vuoden 2015 jälkeen avattu asema. Se korvaa alkuperäisen Low Moorin aseman, joka suljettiin ja purettiin vuonna 1965. West Yorkshire Combined Authority (WYCA) sanoi, että se odottaa uuden aseman käyttävän yli 500 000 matkustajaa vuosittain.</w:t>
      </w:r>
    </w:p>
    <w:p>
      <w:r>
        <w:rPr>
          <w:b/>
        </w:rPr>
        <w:t xml:space="preserve">Yhteenveto</w:t>
      </w:r>
    </w:p>
    <w:p>
      <w:r>
        <w:t xml:space="preserve">Bradfordin eteläpuolella on avattu uusi 10,8 miljoonaa puntaa maksanut rautatieasema.</w:t>
      </w:r>
    </w:p>
    <w:p>
      <w:r>
        <w:rPr>
          <w:b/>
          <w:u w:val="single"/>
        </w:rPr>
        <w:t xml:space="preserve">Asiakirjan numero 43950</w:t>
      </w:r>
    </w:p>
    <w:p>
      <w:r>
        <w:t xml:space="preserve">HMS Protector pelastaa MS Fram -risteilyaluksen Etelämantereella.</w:t>
      </w:r>
    </w:p>
    <w:p>
      <w:r>
        <w:t xml:space="preserve">HMS Protector murtautui paksun jään läpi vapauttaakseen norjalaisen risteilyaluksen MS Framin, kun se joutui nopeasti liikkuvien kellukkeiden saartamaksi Etelämantereella. Kukaan ei loukkaantunut kaksi tuntia kestäneen operaation aikana. Kapteeni Peter Sparkes sanoi, että HMS Protector oli "kuninkaallisen laivaston sveitsiläisen armeijan veitsen vastine". HMS Protector rikkoi kahdessa tunnissa kahden solmun nopeudella neljän metrin paksuisen jään, joka oli vanginnut risteilyaluksen keulan. Kapteeni Sparkes sanoi: "Protectorin laivayhtiö on erittäin hyvin koulutettu ja varustautunut selviytymään monenlaisista operaatioista Etelämantereella." Alue on altis tuulten ja paikallisten virtausten muutoksille, ja alukset voivat jäädä nopeasti loukkuun, joskus jopa viikoiksi, kun pakkausjään määrä kasvaa. MS Fram, joka on suunniteltu erityisesti polaarisilla vesillä purjehtimiseen, oli matkalla Etelämantereen niemimaalla, kun onnettomuus tapahtui 15. tammikuuta. HMS Protector jatkaa partiointia Ison-Britannian Etelämanner-alueella ja tukee kansainvälistä tarkastusryhmää, joka tutkii ympäristön kannalta arkaluonteisia kohteita niemimaan ympäristössä.</w:t>
      </w:r>
    </w:p>
    <w:p>
      <w:r>
        <w:rPr>
          <w:b/>
        </w:rPr>
        <w:t xml:space="preserve">Yhteenveto</w:t>
      </w:r>
    </w:p>
    <w:p>
      <w:r>
        <w:t xml:space="preserve">Kuninkaallisen laivaston Portsmouthissa sijaitsevan jääpartioaluksen miehistö on pelastanut risteilyaluksen, jota Etelämantereen jää uhkasi.</w:t>
      </w:r>
    </w:p>
    <w:p>
      <w:r>
        <w:rPr>
          <w:b/>
          <w:u w:val="single"/>
        </w:rPr>
        <w:t xml:space="preserve">Asiakirjan numero 43951</w:t>
      </w:r>
    </w:p>
    <w:p>
      <w:r>
        <w:t xml:space="preserve">Intia helpottaa ulkomaisia sijoitussääntöjä kasvun vauhdittamiseksi</w:t>
      </w:r>
    </w:p>
    <w:p>
      <w:r>
        <w:t xml:space="preserve">Korkea-arvoiset ministerit ja pääministeri Manmohan Singh hyväksyivät suunnitelmat kokouksessa myöhään tiistaina. Muutos mahdollistaa 100 prosentin ulkomaisen omistuksen televiestintäalalla, kun se tällä hetkellä on 74 prosenttia. Uudistukset tarvitsevat vielä koko kabinetin hyväksynnän. Viime vuoden syyskuussa hallitus ilmoitti Intian valtavan vähittäiskaupan avaamisesta ulkomaisille supermarketeille, mikä johti pienten kauppojen omistajien protesteihin kaduilla. Tiistain siirto antaisi brittiläisen Vodafone Groupin ja norjalaisen Telenor ASA:n kaltaisille yrityksille mahdollisuuden toimia maassa ilman, että niiden tarvitsee tehdä yhteistyötä intialaisen yrityksen kanssa. Rajoituksia lievennettäisiin tai poistettaisiin kymmenillä muilla toimialoilla, kuten vakuutusalalla ja teeplantaaseilla, sanoi kauppaministeri Anand Sharma. "Odotamme, että näiden päätösten myötä ulkomaisia suoria sijoituksia tulee lisää", Sharma sanoi lehdistötilaisuudessa. Puolustusalalla suorien ulkomaisten investointien yläraja säilyy 26 prosentissa, mutta tätä suuremmat ehdotukset arvioidaan tapauskohtaisesti. Taloustieteilijöiden mukaan sijoittajien houkutteleminen on avainasemassa Intian talouden vahvistamisessa, sillä sen talouskasvu on ollut hitainta vuosikymmeneen. Intian rupian arvo on viime viikkoina laskenut ennätyksellisen alas, ja se on nyt kaikkien aikojen alimmillaan 61,21 Yhdysvaltain dollaria vastaan.</w:t>
      </w:r>
    </w:p>
    <w:p>
      <w:r>
        <w:rPr>
          <w:b/>
        </w:rPr>
        <w:t xml:space="preserve">Yhteenveto</w:t>
      </w:r>
    </w:p>
    <w:p>
      <w:r>
        <w:t xml:space="preserve">Intia on edelleen lieventänyt ulkomaisia suoria sijoituksia koskevia sääntöjä useilla teollisuudenaloilla yrittäessään tukea valuutan alamäkeä ja vauhdittaa kasvua.</w:t>
      </w:r>
    </w:p>
    <w:p>
      <w:r>
        <w:rPr>
          <w:b/>
          <w:u w:val="single"/>
        </w:rPr>
        <w:t xml:space="preserve">Asiakirjan numero 43952</w:t>
      </w:r>
    </w:p>
    <w:p>
      <w:r>
        <w:t xml:space="preserve">Eddie Redmaynen tähdittämä Danish Girl -elokuva saa Venetsian ensi-iltansa</w:t>
      </w:r>
    </w:p>
    <w:p>
      <w:r>
        <w:t xml:space="preserve">The Danish Girl, jossa näyttelijä esittää yhtä ensimmäisistä sukupuolenkorjausleikkauksen läpikäyneistä ihmisistä, on yksi 21:stä Kultaisen leijonan palkinnon saajasta. Tiistaina ilmoitettiin, että Tom Hooperin Lili Elbestä kertova elämäkertaelokuva esitetään myös Toronton elokuvajuhlilla. Venetsian elokuvajuhlat kestävät 2.-12. syyskuuta. Muita kilpailussa mukana olevia elokuvia ovat muun muassa yhdysvaltalaisen muusikon Laurie Andersonin ohjaajadebyytti Heart of a Dog, Idris Elban tähdittämä afrikkalaisesta sisällissodasta kertova draama Beasts of No Nation ja Charlie Kaufmanin ensimmäinen animaatioelokuva Anomalisa. Tapahtuma alkaa Jake Gyllenhaalin ja Keira Knightleyn tähdittämän vuorikiipeilydraaman Everestin näytöksellä, ja sen lisäksi esitetään kilpailun ulkopuolinen näytös Black Mass -rikosdraamasta, jossa Johnny Depp näyttelee pahamaineista mafiapomoa Whitey Bulgeria. Venetsia on yksi maailman vanhimmista elokuvafestivaaleista, ja sitä käytetään usein lähtölaukauksena elokuville, jotka toivovat saavansa tunnustusta tulevalla palkintokaudella. Viime vuoden avajaiselokuva Birdman valittiin tämän vuoden Oscar-gaalassa parhaaksi elokuvaksi, ja Gravity sai ensi-iltansa vuoden 2013 festivaaleilla. Venetsian tämänvuotisen ohjelmistoluettelon löydät festivaalin virallisilta sivuilta.</w:t>
      </w:r>
    </w:p>
    <w:p>
      <w:r>
        <w:rPr>
          <w:b/>
        </w:rPr>
        <w:t xml:space="preserve">Yhteenveto</w:t>
      </w:r>
    </w:p>
    <w:p>
      <w:r>
        <w:t xml:space="preserve">Eddie Redmaynen ensimmäinen elokuva Theory of Everything - Oscar-voiton jälkeen saa maailmanensi-iltansa tämän vuoden Venetsian elokuvajuhlilla.</w:t>
      </w:r>
    </w:p>
    <w:p>
      <w:r>
        <w:rPr>
          <w:b/>
          <w:u w:val="single"/>
        </w:rPr>
        <w:t xml:space="preserve">Asiakirjan numero 43953</w:t>
      </w:r>
    </w:p>
    <w:p>
      <w:r>
        <w:t xml:space="preserve">Piispa tukee Cumbrian talvilämpörahastoa</w:t>
      </w:r>
    </w:p>
    <w:p>
      <w:r>
        <w:t xml:space="preserve">Cumbria Community Foundation pyytää niitä, jotka saavat ei-toivottuja talvipolttoainemaksuja, lahjoittamaan ne rahastoon. Carlislen piispa, pastori James Newcome, vietti sunnuntai-illan Dove Cottagessa Grasmereen korostaakseen lämpimänä pysymiseen liittyviä ongelmia. NHS Cumbrian mukaan maakunnassa on vuosittain 300 "ylimääräistä talvikuolemaa". Sen mukaan tilastotieteilijät tarkastelevat joulukuun ja maaliskuun välisenä aikana tapahtuvien kuolemantapausten määrää ja vertaavat niitä loppuvuoden aikana tapahtuviin kuolemantapauksiin. Piispa James yöpyi Dove Cottagessa, jossa runoilija William Wordsworth asui, korostaakseen perinteisen Lake Districtin talon lämmityksen vaikeutta. Hän sanoi: "Polttoainekustannusten nousu, alhaiset tulot ja huonosti eristetyt kodit merkitsevät sitä, että sadat ikääntyneet ihmiset Cumbriassa ovat vaarassa sairastua ja jopa kuolla kylmyyden vuoksi." Cumbria Community Foundationin talvilämpörahasto aloitti toimintansa viime vuonna. Siinä jaetaan yli 60-vuotiaille maksettava talvipolttoainekorvaus uudelleen niiltä, jotka katsovat pärjäävänsä ilman sitä, sitä tarvitseville. Cumbria Community Foundationin johtaja Andy Beeforth sanoi toivovansa, että yhteisö "ottaisi vastaan ajatuksen erityisrahastostamme ja jakaisi lämpöä tänä talvena" sen sijaan, että he joutuisivat tilanteeseen, jossa heidän olisi valittava, syövätkö he vai lämmittävätkö he itsensä ja omaisuutensa.</w:t>
      </w:r>
    </w:p>
    <w:p>
      <w:r>
        <w:rPr>
          <w:b/>
        </w:rPr>
        <w:t xml:space="preserve">Yhteenveto</w:t>
      </w:r>
    </w:p>
    <w:p>
      <w:r>
        <w:t xml:space="preserve">Carlislen piispa tukee rahastoa, jonka tarkoituksena on vähentää kylmyyteen liittyvien kuolemantapausten määrää Cumbriassa.</w:t>
      </w:r>
    </w:p>
    <w:p>
      <w:r>
        <w:rPr>
          <w:b/>
          <w:u w:val="single"/>
        </w:rPr>
        <w:t xml:space="preserve">Asiakirjan numero 43954</w:t>
      </w:r>
    </w:p>
    <w:p>
      <w:r>
        <w:t xml:space="preserve">Carwyn Jonesin kiusaamispuheiden tutkimustulokset selvitetty</w:t>
      </w:r>
    </w:p>
    <w:p>
      <w:r>
        <w:t xml:space="preserve">James Hamiltonin johtaman tutkimuksen laajuus on julkistettu. Siinä tutkitaan myös Carwyn Jonesin viime kuussa esittämiä kommentteja, joiden mukaan kysymykset "käsiteltiin" tuolloin. Walesin hallitusta vastaan esitetyt kiusaamissyytökset nousivat esiin entisen ministerin Carl Sargeantin kuoleman jälkeen. Jones pyysi marraskuussa ministerisäännöstön mukaista neuvontaa Hamiltonilta, joka on entinen johtava syyttäjä Irlannin tasavallassa ja Skotlannin hallituksen riippumaton neuvonantaja. Tämä oli seurausta kiistasta, jonka aiheena oli, johtiko Jones parlamenttia harhaan, kun hän 11. marraskuuta 2014 kertoi Darren Millarille, että erityisneuvonantajien harjoittamasta kiusaamisesta ei ollut esitetty väitteitä kolmen edeltävän vuoden aikana. Seneddissä 14. marraskuuta 2017 hän sanoi vastauksena walesilaisen konservatiivijohtajan Andrew RT Daviesin kysymyksiin: "Kaikki tuolloin tietooni tulleet asiat käsiteltiin". Näitä vastauksia Hamilton aikoo tutkia. Jones sanoi myöhemmin, että mitään erityistä väitettä kiusaamisesta ei ollut esitetty, ja hän on joutunut kohtaamaan uusia väitteitä siitä, että hän on johtanut edustajakokousta harhaan muiden antamiensa vastausten osalta. Walesin hallituksen pysyvän sihteerin Shan Morganin tiedottaja sanoi: "Pääministerin Hamiltonille antaman toimeksiannon mukaan hänen on annettava neuvoja seuraavissa asioissa: Väite, jonka mukaan olen rikkonut ministerisääntöjä 11. marraskuuta 2014 ja 14. marraskuuta 2017 antamieni vastausten osalta. "Ministeriön säännöstössä ei määrätä prosessin laajuudesta, muodosta tai menettelystä, ja Hamilton päättää, miten hän toimii asiassa, johon hänet on siirretty." Hän lisäsi, että Hamiltonin havainnot julkistetaan hänen työnsä päätyttyä, joka on alkanut.</w:t>
      </w:r>
    </w:p>
    <w:p>
      <w:r>
        <w:rPr>
          <w:b/>
        </w:rPr>
        <w:t xml:space="preserve">Yhteenveto</w:t>
      </w:r>
    </w:p>
    <w:p>
      <w:r>
        <w:t xml:space="preserve">Riippumaton tutkinta tutkii, rikkoiko pääministeri ministerisääntöjä, kun hän kertoi vuonna 2014 eräälle konservatiivien parlamentin jäsenelle, ettei erityisneuvonantajista ollut esitetty kiusaamissyytöksiä.</w:t>
      </w:r>
    </w:p>
    <w:p>
      <w:r>
        <w:rPr>
          <w:b/>
          <w:u w:val="single"/>
        </w:rPr>
        <w:t xml:space="preserve">Asiakirjan numero 43955</w:t>
      </w:r>
    </w:p>
    <w:p>
      <w:r>
        <w:t xml:space="preserve">Rakennustyömaan alta löytyi Middlesbroughin "rautakautinen tehdas".</w:t>
      </w:r>
    </w:p>
    <w:p>
      <w:r>
        <w:t xml:space="preserve">Middlesbroughin 22,6 miljoonan punnan arvoisen Tees Advanced Manufacturing Parkin rakennustöiden aikana löydettiin useita 1800-luvun tiilirakenteita. Löytö oli ennakoitu ennen töiden aloittamista, kertoi Local Democracy Reporting Service. Alueella oli toiminut Newport Iron Works, joka avattiin vuonna 1864. Middlesbroughin neuvosto totesi, että alueella tehdään parhaillaan arkeologisia tutkimuksia sen historiallisen merkityksen vuoksi. "Durhamin yliopisto kirjaa ja arvioi entiseen rautatehtaaseen liittyviä jäännöksiä, ja tulokset julkaistaan aikanaan", tiedottaja sanoi.</w:t>
      </w:r>
    </w:p>
    <w:p>
      <w:r>
        <w:rPr>
          <w:b/>
        </w:rPr>
        <w:t xml:space="preserve">Yhteenveto</w:t>
      </w:r>
    </w:p>
    <w:p>
      <w:r>
        <w:t xml:space="preserve">Kaupungin entisen rautatehtaan uskotaan joutuneen liikekeskusta rakentavien rakennustyöläisten kaivamaan esiin.</w:t>
      </w:r>
    </w:p>
    <w:p>
      <w:r>
        <w:rPr>
          <w:b/>
          <w:u w:val="single"/>
        </w:rPr>
        <w:t xml:space="preserve">Asiakirjan numero 43956</w:t>
      </w:r>
    </w:p>
    <w:p>
      <w:r>
        <w:t xml:space="preserve">Tyne and Wear Metro: Pisin linjasulku 30 vuoteen</w:t>
      </w:r>
    </w:p>
    <w:p>
      <w:r>
        <w:t xml:space="preserve">Newcastlen Haymarketin aseman, kaupungin lentokentän ja Four Lane Endsin välisen linjan liikennöinti keskeytetään sunnuntaista 30. elokuuta asti. Työt ovat osa 385 miljoonan punnan verkon uudistamista, ja ne ovat pisin linjan sulkeminen sen jälkeen, kun metro avattiin vuonna 1980. Matkustajat joutuvat käyttämään erikoisbusseja 27 päivän sulkemisen aikana. Linja 900 liikennöi Haymarketin ja Four Lane Endsin välillä, ja linja 901 liikennöi Haymarketin ja lentokentän välillä ja pysähtyy kaikilla reitin metroasemilla. Verkon omistavan ja hallinnoivan Nexus-yhtiön pääjohtaja Bernard Garner sanoi: "Metrolinjan sulkeminen 27 päiväksi on vaikea päätös, mutta se on elintärkeä, jotta voimme korvata tärkeän rataosuuden mahdollisimman lyhyessä ajassa". Verkkoa operoivan DB Regio Tyne and Wearin toimitusjohtaja Richard McLean totesi: "Pyrimme tekemään kaikkemme, jotta alue pysyisi liikkeessä radan sulkemisen aikana ja jotta matkustajille aiheutuisi mahdollisimman vähän häiriöitä." Sulkemisen aikana lähes neljä mailia rataa uusitaan ja asemia uudistetaan rataosuudella, jolla tehdään päivittäin 30 000 matkustajaliikennettä, 450 junavuoroa ja ruuhka-aikoina kolmen minuutin välein liikennöivä vuoro.</w:t>
      </w:r>
    </w:p>
    <w:p>
      <w:r>
        <w:rPr>
          <w:b/>
        </w:rPr>
        <w:t xml:space="preserve">Yhteenveto</w:t>
      </w:r>
    </w:p>
    <w:p>
      <w:r>
        <w:t xml:space="preserve">Tyne and Wearin metron matkustajat joutuvat odottamaan kuukauden viivästyksiä, kun työt alkavat suurimmassa linjastouudistuksessa yli 30 vuoteen.</w:t>
      </w:r>
    </w:p>
    <w:p>
      <w:r>
        <w:rPr>
          <w:b/>
          <w:u w:val="single"/>
        </w:rPr>
        <w:t xml:space="preserve">Asiakirjan numero 43957</w:t>
      </w:r>
    </w:p>
    <w:p>
      <w:r>
        <w:t xml:space="preserve">Barack Obama osallistuu Intian pääministeri Narendra Modin radiopuheeseen.</w:t>
      </w:r>
    </w:p>
    <w:p>
      <w:r>
        <w:t xml:space="preserve">Puhetta, Man ki Baat (sydämestä), lähetetään valtion All India Radio (AIR) -radiokanavalla sekä kaikilla FM-kanavilla ja yhteisön radioasemilla. Modi twiittasi torstaina, että puhe esitetään tiistaina, päivä sen jälkeen, kun Intia juhlii tasavallan päivää. Obama saapuu Intian pääkaupunkiin sunnuntaina kolmipäiväiselle vierailulle. Hän on kunniavieraana maanantaina järjestettävässä sotilasparaatissa, jossa hän ottaa vastaan intialaisten sotilaiden tervehdyksen. Hän käy myös kahdenvälisiä keskusteluja pääministeri Modin kanssa, tapaa yritysjohtajia ja vierailee Taj Mahalissa pohjoisessa Agran kaupungissa. Tiistaina Modi sanoi twiitissään odottavansa "innokkaasti" radiopuhetta ja kehotti ihmisiä lähettämään kysymyksiä. Modi, joka johti Bharatiya Janata -puolueensa näyttävään voittoon viime kesän parlamenttivaaleissa, aloitti kuukausittaisen puheensa lokakuussa yrittäessään luoda yhteyksiä Intian kansalaisiin. Puhe lähetetään yleensä sunnuntaisin kello 11:00 Intian aikaa [05:30GMT], mutta yhteinen lähetys Obaman kanssa on tarkoitus lähettää tiistaiaamuna. All India Radion verkkosivujen mukaan sillä on 413 asemaa Intiassa ja se tavoittaa lähes 99,19 prosenttia maan 1,2 miljardista asukkaasta.</w:t>
      </w:r>
    </w:p>
    <w:p>
      <w:r>
        <w:rPr>
          <w:b/>
        </w:rPr>
        <w:t xml:space="preserve">Yhteenveto</w:t>
      </w:r>
    </w:p>
    <w:p>
      <w:r>
        <w:t xml:space="preserve">Yhdysvaltain presidentti Barack Obama liittyy pääministeri Narendra Modin kuukausittaiseen radiopuheeseen, jossa hän tavoittaa miljoonat intialaiset, joilla ei ole mahdollisuutta käyttää televisiota.</w:t>
      </w:r>
    </w:p>
    <w:p>
      <w:r>
        <w:rPr>
          <w:b/>
          <w:u w:val="single"/>
        </w:rPr>
        <w:t xml:space="preserve">Asiakirjan numero 43958</w:t>
      </w:r>
    </w:p>
    <w:p>
      <w:r>
        <w:t xml:space="preserve">Peppa Pig tekee sopimuksen Fisher Pricen kanssa lelujen lanseeraamisesta Yhdysvalloissa</w:t>
      </w:r>
    </w:p>
    <w:p>
      <w:r>
        <w:t xml:space="preserve">ETO, joka omistaa sarjan jakeluoikeudet Yhdysvalloissa, sanoi toivovansa voivansa toistaa Peppa Pig -lelujen menestyksen Yhdistyneessä kuningaskunnassa, jossa niiden myynti oli viime vuonna yli 200 miljoonaa puntaa. Se lisäsi, että sopimuksen yksityiskohdat viimeistellään "lähiviikkoina". Fisher Price on lelujätti Mattelin tytäryhtiö. Peppa Pig lanseerattiin Yhdysvaltain televisiossa helmikuussa, ja se on osoittautunut menestykseksi. "Fisher Pricen nimittäminen on jännittävä askel Peppa Pigin laajentumisessa Yhdysvalloissa", ETO:n toimitusjohtaja Darren Throop sanoi. "Alustava menestys tv-arvioiden perusteella osoittaa ohjelman potentiaalin ja sen, että luotamme siihen, että brändi on suuri hitti yhdysvaltalaisten kuluttajien keskuudessa." ETO:n osakkeet nousivat Lontoossa lähes 5 prosenttia ilmoituksen jälkeen. Yhtiö on erikoistunut elokuva- ja televisiosisällön hankintaan, tuotantoon ja jakeluun.</w:t>
      </w:r>
    </w:p>
    <w:p>
      <w:r>
        <w:rPr>
          <w:b/>
        </w:rPr>
        <w:t xml:space="preserve">Yhteenveto</w:t>
      </w:r>
    </w:p>
    <w:p>
      <w:r>
        <w:t xml:space="preserve">Entertainment One (ETO) on tehnyt sopimuksen Fisher Pricen kanssa Peppa Pig -animaatioelokuvasarjaan perustuvan lelusarjan kehittämisestä.</w:t>
      </w:r>
    </w:p>
    <w:p>
      <w:r>
        <w:rPr>
          <w:b/>
          <w:u w:val="single"/>
        </w:rPr>
        <w:t xml:space="preserve">Asiakirjan numero 43959</w:t>
      </w:r>
    </w:p>
    <w:p>
      <w:r>
        <w:t xml:space="preserve">Jerseyn sairaanhoitajaliitto sanoo, että uudet työtaistelutoimet ovat "mahdollisia".</w:t>
      </w:r>
    </w:p>
    <w:p>
      <w:r>
        <w:t xml:space="preserve">Noin 400 sairaanhoitajan odotetaan marssivan St Helierin läpi lauantaina vastalauseena viimeisimmälle palkkatarjoukselle. Sairaanhoitajien ja kätilöiden yhteisjärjestön Kenny McNeil sanoi, että työtaistelutoimet ovat mahdollisia. Pääministeri, senaattori Ian Gorst sanoi tutkivansa, onko mahdollista tarjota sairaanhoitajille lisää rahaa. Hän sanoi: "Tunnustimme, että [sairaanhoitajien] historiallinen tilanne on ollut vaikea, varsinkin rekrytoinnin ja palkkaerojen osalta. "Pyydän henkilökuntaa selvittämään, voisimmeko tarjota jotakin lisää juuri tälle työntekijäjoukolle." Sairaanhoitajille on tarjottu 3 prosentin korotusta vuonna 2013 ja 4 prosentin korotusta vuonna 2014. McNeil sanoi: "...tämä on jatkunut jo ainakin 10 vuotta, ja joka kerta he eivät ole onnistuneet puuttumaan sairaanhoitajien ja saaren muiden terveydenhuollon ammattilaisten väliseen palkkatasa-arvoon pitkällä aikavälillä". "Mielestäni osavaltioiden työllisyyslautakunta ei osoita todellista sitoutumista tämän kuilun poistamiseen - joka on joissakin paikoissa jopa 18 prosenttia."</w:t>
      </w:r>
    </w:p>
    <w:p>
      <w:r>
        <w:rPr>
          <w:b/>
        </w:rPr>
        <w:t xml:space="preserve">Yhteenveto</w:t>
      </w:r>
    </w:p>
    <w:p>
      <w:r>
        <w:t xml:space="preserve">Jerseyn sairaanhoitajat saattavat ryhtyä lisätoimiin, jos he eivät saa uutta palkkaratkaisua, sanoo sairaanhoitajaliiton johtaja.</w:t>
      </w:r>
    </w:p>
    <w:p>
      <w:r>
        <w:rPr>
          <w:b/>
          <w:u w:val="single"/>
        </w:rPr>
        <w:t xml:space="preserve">Asiakirjan numero 43960</w:t>
      </w:r>
    </w:p>
    <w:p>
      <w:r>
        <w:t xml:space="preserve">Kyhmyvalas havaittu Suffolkin rannikolla Minsmerestä käsin.</w:t>
      </w:r>
    </w:p>
    <w:p>
      <w:r>
        <w:t xml:space="preserve">Dunwichin lähellä sijaitsevan Minsmere-suojelualueen RSPB:n henkilökunta kertoi, että se nähtiin ensimmäisen kerran kello 15:15 GMT noin 1,5 kilometrin päässä rannikolta. Markkinointipäällikkö Ian Barthorpen mukaan asiantuntijat uskovat, että valas söi kalaa tunnin ajan ennen kuin se ui pohjoiseen. "Se on ensimmäinen, jonka kukaan meistä on nähnyt Minsmere-joen edustalla, mutta olemme nyt kuulleet tarinoita kyttyräselästä Orwell-joen yläjuoksulla Ipswichissä noin 100 vuotta sitten", hän sanoi. Norfolkissa Wintertonin ja Horseyn välillä nähtiin keskiviikkona noin kahden meripeninkulman päässä merestä kyttyräselkä. Barthorpe seurasi valasta kiikareilla suojelualueen vierailijakeskuksen viereiseltä kukkulalta, kun taas muut katselivat sitä National Trustin mökiltä Dunwich Heathin kalliolta. "Se on ehdottomasti samaa lajia kuin Norfolkin edustalla nähty valas, koska asiantuntijat pystyivät sanomaan sen puhalluksen muodosta", hän sanoi. "Oletamme, että kyseessä on sama yksilö, mutta emme voi olla varmoja." Viime vuonna nuori suippovalas kuoli rantauduttuaan Shingle Streetillä, Suffolkin rannikolla.</w:t>
      </w:r>
    </w:p>
    <w:p>
      <w:r>
        <w:rPr>
          <w:b/>
        </w:rPr>
        <w:t xml:space="preserve">Yhteenveto</w:t>
      </w:r>
    </w:p>
    <w:p>
      <w:r>
        <w:t xml:space="preserve">Suffolkin rannikolla on nähty ryhävalas viisi päivää sen jälkeen, kun sellainen nähtiin Norfolkissa.</w:t>
      </w:r>
    </w:p>
    <w:p>
      <w:r>
        <w:rPr>
          <w:b/>
          <w:u w:val="single"/>
        </w:rPr>
        <w:t xml:space="preserve">Asiakirjan numero 43961</w:t>
      </w:r>
    </w:p>
    <w:p>
      <w:r>
        <w:t xml:space="preserve">Castletownin liikenteen rauhoittamissuunnitelmaa muutetaan rallihuolien keskellä.</w:t>
      </w:r>
    </w:p>
    <w:p>
      <w:r>
        <w:t xml:space="preserve">Hallitus suunnitteli, että Castletownin teiden nopeusrajoitukset ja pehmusteet parantaisivat liikenneturvallisuutta. Manx Auto Sport esitti kuitenkin turvallisuushuolia ehdotuksista. Tim Baker sanoi, että rallin järjestäjien kuulemisen jälkeen kaksi suunnitelluista rauhoittavista elementeistä on nyt poistettu. Department of Infrastructure (DOI) sanoi, että asukkaat olivat tukeneet suunnitelmia, jotka sisälsivät seitsemän nopeusrajoitusta ja kaksi nopeustyynyä Victoria Roadilla, Arbory Roadilla ja rantakadulla, aiemmin vuonna 2020 järjestetyssä kuulemisessa. Manx Auto Sportin puheenjohtaja Mark Ellison sanoi hallitukselle lähettämässään kirjeessä, että hän on "vakavasti huolissaan" suunnitelmien vaikutuksesta tuleviin rallitapahtumiin. Baker sanoi olevansa "pettynyt" siihen, että huolenaiheita oli tuotu esiin, sillä järjestön ja DOI:n välisessä kokouksessa marraskuun alussa oli sovittu "toimivasta ratkaisusta". Hän sanoi, että rallin järjestäjät olivat ehdottaneet etapin lähtölinjan siirtämistä 50 metriä eteenpäin rantakadun varrella ja Arbory Roadin risteyksen luomista liikenteen rauhoittamiseksi. Hän sanoi, että viimeistellyistä suunnitelmista "poistettiin kaksi liikennettä rauhoittavaa elementtiä - yksi rantakadulta ja nopeustyynyjen sarja Arbory Roadilla". Hän lisäsi olevansa "tyytyväinen" siihen, että kaikki vastalauseet oli "otettu asianmukaisesti huomioon" ja että suunnitelman toteuttaminen aloitettaisiin "ensi vuoden ensimmäisen neljänneksen aikana". Seuraa BBC Isle of Mania Facebookissa ja Twitterissä. Voit myös lähettää juttuideoita osoitteeseen northwest.newsonline@bbc.co.uk</w:t>
      </w:r>
    </w:p>
    <w:p>
      <w:r>
        <w:rPr>
          <w:b/>
        </w:rPr>
        <w:t xml:space="preserve">Yhteenveto</w:t>
      </w:r>
    </w:p>
    <w:p>
      <w:r>
        <w:t xml:space="preserve">Mansaaren muinaiseen pääkaupunkiin suunniteltuja liikenteen rauhoittamistoimia on muutettu, koska niiden vaikutus kaupungin rallivaiheisiin on huolestuttanut, kuten infrastruktuuriministeri on kertonut.</w:t>
      </w:r>
    </w:p>
    <w:p>
      <w:r>
        <w:rPr>
          <w:b/>
          <w:u w:val="single"/>
        </w:rPr>
        <w:t xml:space="preserve">Asiakirjan numero 43962</w:t>
      </w:r>
    </w:p>
    <w:p>
      <w:r>
        <w:t xml:space="preserve">M62:n suojatie avataan Länsi-Yorkshiressä</w:t>
      </w:r>
    </w:p>
    <w:p>
      <w:r>
        <w:t xml:space="preserve">Gildersomen liittymän 27 ja Tingleyn liittymän 28 välinen 2,7 mailin (4,5 km) pituinen osuus on ensimmäinen osa "hallinnoitua moottoritietä", joka kattaa lopulta liittymät 25-30. Wakefieldissä sijaitsevan Highways Agencyn valvomat opastetaulut kertovat kuljettajille, milloin suojatie on auki. Virasto ilmoitti, että loputkin työt saadaan valmiiksi syksyyn mennessä. Projektipäällikkö David Pilsworth sanoi: "Kyse on liikenteen nopeuden ja sujuvuuden tarkastelemisesta. "Siellä on hirveän paljon laskureita, [jotka] voivat sitten automaattisesti asettaa merkkejä ja opasteita ja varoittaa alueellista valvontakeskusta siitä, että meidän on avattava sivuraide." Noin 150 000 ajoneuvoa käyttää moottoritietä päivittäin. Virasto ilmoitti, että nopeusrajoitus vastikään avatulla osuudella pysyy 50mph, kun työt jatkuvat muulla ohjatulla moottoritiellä, joka ulottuu Brighousen liittymästä 25 Rothwellin liittymään 30.</w:t>
      </w:r>
    </w:p>
    <w:p>
      <w:r>
        <w:rPr>
          <w:b/>
        </w:rPr>
        <w:t xml:space="preserve">Yhteenveto</w:t>
      </w:r>
    </w:p>
    <w:p>
      <w:r>
        <w:t xml:space="preserve">Sivuraide on avattu lisäkaistaksi ruuhkien vähentämiseksi eräällä M62-tien osuudella Länsi-Yorkshiressä.</w:t>
      </w:r>
    </w:p>
    <w:p>
      <w:r>
        <w:rPr>
          <w:b/>
          <w:u w:val="single"/>
        </w:rPr>
        <w:t xml:space="preserve">Asiakirjan numero 43963</w:t>
      </w:r>
    </w:p>
    <w:p>
      <w:r>
        <w:t xml:space="preserve">Urumqin hyökkäys: Kiina pidätti epäillyn Xinjiangissa</w:t>
      </w:r>
    </w:p>
    <w:p>
      <w:r>
        <w:t xml:space="preserve">Yli 90 muuta haavoittui. Mies oli pidätetty Bayingolinin prefektuurissa Urumqin eteläpuolella. Muut neljä epäiltyä kuolivat hyökkäyksessä, kertoivat viranomaiset Xinhualle. Viranomaiset ovat ilmoittaneet vuoden mittaisesta kampanjasta militanttista väkivaltaa vastaan Xinjiangin maakunnassa, jossa asuu muslimivähemmistö uiguurit. Kaksi ajoneuvoa ajoi väkijoukkoon Urumqin markkinoilla ja heitti räjähteitä torstain iskussa. Toinen ajoneuvoista räjähti. Aiempien tietojen mukaan kaikki viisi epäiltyä olivat kuolleet iskussa. Xinhua siteerasi poliisia, jonka mukaan miehet osallistuivat "laittomaan uskonnolliseen toimintaan" ja "katselivat ja kuuntelivat terroristisen väkivallan video- ja äänimateriaalia". Xinjiangissa on tapahtunut viime vuosina useita iskuja. Peking on syyttänyt näistä - ja muista viimeaikaisista joukko-iskuista - uiguuriseparatisteja. Näihin kuuluvat Pekingissä tehty isku, jossa auto ajoi jalankulkijoiden päälle Tiananmenin aukiolla ja tappoi viisi ihmistä, sekä iskut Urumqin ja Kunmingin rautatieasemilla. Kiina sanoo, että se kaataa rahaa Xinjiangin alueelle, mutta jotkut uiguurit sanovat, että heidän perinteitään ja vapauksiaan murskataan.</w:t>
      </w:r>
    </w:p>
    <w:p>
      <w:r>
        <w:rPr>
          <w:b/>
        </w:rPr>
        <w:t xml:space="preserve">Yhteenveto</w:t>
      </w:r>
    </w:p>
    <w:p>
      <w:r>
        <w:t xml:space="preserve">Kiinan viranomaiset kertovat pidättäneensä epäillyn torstaina Xinjiangin maakunnan Urumqin markkinoille tehdystä iskusta, jossa kuoli 39 ihmistä.</w:t>
      </w:r>
    </w:p>
    <w:p>
      <w:r>
        <w:rPr>
          <w:b/>
          <w:u w:val="single"/>
        </w:rPr>
        <w:t xml:space="preserve">Asiakirjan numero 43964</w:t>
      </w:r>
    </w:p>
    <w:p>
      <w:r>
        <w:t xml:space="preserve">Punaiset oravat: Mansaaren yleisöä kuullaan käyttöönotosta</w:t>
      </w:r>
    </w:p>
    <w:p>
      <w:r>
        <w:t xml:space="preserve">Ympäristöministeri Richard Ronan sanoi, että "punaisia oravia kohtaan tunnetaan suurta kiintymystä, etenkin kun niiden määrä vähenee Brittein saarilla". Hallituksen mukaan on kuitenkin ensin otettava huomioon joukko ympäristöriskejä, jotka liittyvät "vieraslajin" käyttöönottoon. Asiasta järjestetään julkinen kuuleminen 27. huhtikuuta asti. Ronan sanoi: "Tämän ikonisen eläimen tuominen saarelle voisi houkutella lisää kävijöitä ja osoittaa, että saari osallistuu kansainväliseen suojeluun." Riskitekijöihin kuuluvat "kuorinta ja nuppujen syönti". Metsävirkamiehet sanoivat, etteivät he usko tämän aiheuttavan merkittävää ongelmaa Mansaarella. Harmaa orava tuotiin Yhdistyneeseen kuningaskuntaan Pohjois-Amerikasta 1800-luvulla, ja siitä lähtien se on uhannut punaisen oravan elinkeinoa. Tämä johtuu pääasiassa kilpailusta elinympäristöstä ja tappavan parapoxviruksen leviämisestä. Vaikka punaisia oravia ei luokitella uhanalaisiksi, Yhdistyneessä kuningaskunnassa toimiva Red Squirrel Survival Trust -järjestö väittää, että ne voivat kadota vuosikymmenen kuluessa ilman suojelua.</w:t>
      </w:r>
    </w:p>
    <w:p>
      <w:r>
        <w:rPr>
          <w:b/>
        </w:rPr>
        <w:t xml:space="preserve">Yhteenveto</w:t>
      </w:r>
    </w:p>
    <w:p>
      <w:r>
        <w:t xml:space="preserve">Manxin hallitus on julkistanut suunnitelmat punaisen oravan istuttamisesta ensimmäistä kertaa Mansaarelle.</w:t>
      </w:r>
    </w:p>
    <w:p>
      <w:r>
        <w:rPr>
          <w:b/>
          <w:u w:val="single"/>
        </w:rPr>
        <w:t xml:space="preserve">Asiakirjan numero 43965</w:t>
      </w:r>
    </w:p>
    <w:p>
      <w:r>
        <w:t xml:space="preserve">Concorden nokkakartion huutokauppa järjestetään Northamptonshiressä.</w:t>
      </w:r>
    </w:p>
    <w:p>
      <w:r>
        <w:t xml:space="preserve">7,5 metrin pituinen nokkakartio on tällä hetkellä Kansas Cityssä, Missourissa, ja se on sijoitettu erityisesti tähän tarkoitukseen rakennettuun lasiyksikköön. Northamptonshiren Towcesterissa sijaitsevan huutokaupan huutokaupanpitäjät ovat asettaneet huutokaupan ohjehinnaksi 200 000-300 000 puntaa. Concorde lensi viimeisen kerran kaupallisesti 23. lokakuuta 2003. Edellisen kerran 1960-luvun lopulta peräisin oleva kontio myytiin vuonna 1995 ilmailualan keräilijä Wensley Haydon-Baillien kokoelmasta. Koneen mukana on lentäjän visiiri ja sen toimintaa varten tarvittavat sisäiset hydrauliset ruuvit. Saman huutokauppiaan huutokauppaama 3,35 metrin (11 jalkaa) korkea kartio myytiin 63 000 punnalla viime vuoden helmikuussa. Huutokaupanpitäjä Jonathan Humbert sanoi, että huutokauppa "on jo herättänyt maailmanlaajuista kiinnostusta". Huutokauppa järjestetään torstaina 20. kesäkuuta. Concorde-faktoja</w:t>
      </w:r>
    </w:p>
    <w:p>
      <w:r>
        <w:rPr>
          <w:b/>
        </w:rPr>
        <w:t xml:space="preserve">Yhteenveto</w:t>
      </w:r>
    </w:p>
    <w:p>
      <w:r>
        <w:t xml:space="preserve">Harvinainen pala ilmailuhistoriaa on huutokaupattavana, kun Concorde-matkustajakoneen testikappaleen nokka menee huutokauppaan ensi viikolla.</w:t>
      </w:r>
    </w:p>
    <w:p>
      <w:r>
        <w:rPr>
          <w:b/>
          <w:u w:val="single"/>
        </w:rPr>
        <w:t xml:space="preserve">Asiakirjan numero 43966</w:t>
      </w:r>
    </w:p>
    <w:p>
      <w:r>
        <w:t xml:space="preserve">Coronavirus: Pohjois-Irlannin kuolemantapauksista: Mitä tiedämme Pohjois-Irlannin kuolemantapauksista?</w:t>
      </w:r>
    </w:p>
    <w:p>
      <w:r>
        <w:t xml:space="preserve">Luvut kattavat kaikki kuolemantapaukset, joiden kuolintodistukseen on merkitty koronavirus. Seuraavassa tarkastellaan, mitä uusimmat luvut, jotka julkaistiin 05. kesäkuuta 2020 klo 09:30 BST, kertovat meille. Viimeisimmät luvut osoittavat, että 29. toukokuuta mennessä oli tapahtunut 757 kuolemantapausta. Sen luvut osoittavat myös, että hoivakotien asukkaat ovat aiheuttaneet yli puolet Covidiin liittyvistä kuolemantapauksista Pohjois-Irlannissa. Näistä kuolemantapauksista 328 (82,8 %) tapahtui hoitokodissa ja loput 68 sairaalassa. Luvut osoittavat myös, että koronavirukseen liittyvät kuolemantapaukset ovat vähentyneet Pohjois-Irlannissa viidettä viikkoa peräkkäin. Jaottelu 29. toukokuuta päättyneellä viikolla kaikista Covid-19-tautiin liittyvistä mieskuolemista 49,3 prosenttia oli miehiä ja 50,7 prosenttia naisia. Yli 75-vuotiaiden osuus kaikista Covid-19-tautiin liittyvistä kuolemantapauksista Pohjois-Irlannissa oli 80 prosenttia. Yhdestätoista kunnasta eniten kuolemantapauksia kirjattiin Belfastissa, 226, kun taas Fermanaghissa ja Omaghissa oli vähiten kuolemantapauksia, 16 kappaletta 22. toukokuuta mennessä. Nisra kertoi, että 29. toukokuuta päättyneellä viikolla Pohjois-Irlannissa rekisteröityjen kuolemantapausten kokonaismäärä oli 316, mikä on vähemmän kuin edellisellä viikolla (325), mutta enemmän kuin tähän aikaan vuodesta olisi odotettavissa. Vastaava viiden vuoden keskiarvo Pohjois-Irlannissa on 279 kuolemantapausta.</w:t>
      </w:r>
    </w:p>
    <w:p>
      <w:r>
        <w:rPr>
          <w:b/>
        </w:rPr>
        <w:t xml:space="preserve">Yhteenveto</w:t>
      </w:r>
    </w:p>
    <w:p>
      <w:r>
        <w:t xml:space="preserve">Pohjois-Irlannin tilasto- ja tutkimusvirasto (Nisra) julkaisee viikoittaisen tilastotiedotteen, jossa annetaan tietoja Pohjois-Irlannissa koronavirukseen liittyvistä kuolemantapauksista.</w:t>
      </w:r>
    </w:p>
    <w:p>
      <w:r>
        <w:rPr>
          <w:b/>
          <w:u w:val="single"/>
        </w:rPr>
        <w:t xml:space="preserve">Asiakirjan numero 43967</w:t>
      </w:r>
    </w:p>
    <w:p>
      <w:r>
        <w:t xml:space="preserve">Myrsky kaivoi esiin roomalaisaikaisen patsaan Israelissa</w:t>
      </w:r>
    </w:p>
    <w:p>
      <w:r>
        <w:t xml:space="preserve">Valkoinen marmorinen naispatsas löytyi Ashkelonin kaupungissa sijaitsevan jyrkänteen romahdettua. Patsas, josta puuttuu pää ja kädet, on peräisin noin 1 800-2 000 vuoden takaa, uskovat Israelin muinaismuistoviranomaiset (IAA). Myrsky aiheutti kuitenkin myös jonkin verran vahinkoa roomalaisaikaiselle Caesarean satamalle. Israelin virkamiesten on määrä käydä alueella arvioimassa vahinkoja. 'Hienosti veistetyt sandaalit' "Suuri myrsky aiemmin tällä viikolla aiheutti jyrkänteen sortumisen", IAA:n tiedottaja Yoli Schwartz sanoi uutistoimisto AFP:n mukaan. Hän lisäsi, että "ohikulkija löysi roomalaiselta ajalta peräisin olevan patsaan". Patsas painaa noin 200 kiloa ja on 1,2 metriä korkea. Vaikka sen pää ja kädet puuttuivat, "hienosti veistetyt sandaalit" olivat ehjät, Schwartz sanoi. IAA on jo poistanut patsaan paikalta tutkiakseen sitä.</w:t>
      </w:r>
    </w:p>
    <w:p>
      <w:r>
        <w:rPr>
          <w:b/>
        </w:rPr>
        <w:t xml:space="preserve">Yhteenveto</w:t>
      </w:r>
    </w:p>
    <w:p>
      <w:r>
        <w:t xml:space="preserve">Virkamiesten mukaan vuosisatoja haudattu roomalainen patsas on kaivettu esiin Israelin rannikolla riehuneen voimakkaan myrskyn jälkeen.</w:t>
      </w:r>
    </w:p>
    <w:p>
      <w:r>
        <w:rPr>
          <w:b/>
          <w:u w:val="single"/>
        </w:rPr>
        <w:t xml:space="preserve">Asiakirjan numero 43968</w:t>
      </w:r>
    </w:p>
    <w:p>
      <w:r>
        <w:t xml:space="preserve">Newquayn ykköshotellin uudelleen avaaminen ei kannata.</w:t>
      </w:r>
    </w:p>
    <w:p>
      <w:r>
        <w:t xml:space="preserve">Cornwallin Newquayssa sijaitsevan Best Western Hotel Bristolin omistajat sanoivat, että peruutusten ja uusien varausten puutteen vuoksi hotellin avaaminen ei ollut kannattavaa. Heidän mukaansa oli parasta sulkea hotelli "kustannusten vähentämiseksi ja uskollisen henkilökuntamme työpaikkojen turvaamiseksi". Englannin alueet sijoitetaan 2. joulukuuta alkaen johonkin kolmesta tasosta. Cornwall on sijoitettu ensimmäiseen tasoon, jossa rajoitukset ovat väljimmät. Kakkostason alueella asuvien on kuitenkin edelleen noudatettava kakkostason sääntöjä matkustaessaan ykköstason alueelle, ja kolmostason alueella asuvien on vältettävä matkustamista alueensa ulkopuolelle kokonaan. Hotellin omistajien mukaan nämä rajoitukset "estävät meitä järjestämästä tavanomaisia joulujuhlia ja talvitilaisuuksia, jotka pitävät yrityksen elinkelpoisena". He lisäsivät: "Emme usko, että pystymme houkuttelemaan riittävästi yöpyviä vieraita riittävällä keskimääräisellä huonehinnalla, jotta avaaminen kannattaisi. "Tällä hetkellä ehdotamme, että pysymme suljettuna ainakin tammikuun 2021 loppuun asti." Cornwall, Scillyn saaret ja Isle of Wight ovat ainoat alueet Englannissa, jotka kuuluvat alimpaan rajoitustasoon eli ykköstasoon. Tasojärjestelmää tarkistetaan säännöllisesti, ja ensimmäinen tarkistuskierros on määrä tehdä 16. joulukuuta, joten jonkin alueen taso voi muuttua ennen joulua, Downing Street sanoi.</w:t>
      </w:r>
    </w:p>
    <w:p>
      <w:r>
        <w:rPr>
          <w:b/>
        </w:rPr>
        <w:t xml:space="preserve">Yhteenveto</w:t>
      </w:r>
    </w:p>
    <w:p>
      <w:r>
        <w:t xml:space="preserve">Ykkösluokan hotelli, joka voisi avata uudelleen lukituksen päätyttyä, pysyy suljettuna, koska se menettää potentiaalisia vieraita ylemmän tason alueilta.</w:t>
      </w:r>
    </w:p>
    <w:p>
      <w:r>
        <w:rPr>
          <w:b/>
          <w:u w:val="single"/>
        </w:rPr>
        <w:t xml:space="preserve">Asiakirjan numero 43969</w:t>
      </w:r>
    </w:p>
    <w:p>
      <w:r>
        <w:t xml:space="preserve">Guernseyn asukkaat saavat uusia ohjeita kierrätyksestä</w:t>
      </w:r>
    </w:p>
    <w:p>
      <w:r>
        <w:t xml:space="preserve">Julkisten palvelujen osasto on laatinut uuden oppaan, jossa kerrotaan yksityiskohtaisesti, mitä esineitä voidaan kierrättää missäkin jäteasemalla ympäri saarta. Osaston apulaisministeri Scott Ogier sanoi, että laitokset ovat muuttuneet edellisen ohjeen julkaisemisen jälkeen. Julkisten palvelujen osaston viimeisimmät luvut osoittavat, että 46,4 prosenttia kotitalousjätteestä kierrätettiin vuonna 2011. Aiemmin tässä kuussa valtiot hyväksyivät uuden jätehuoltostrategian, jossa asetetaan kierrätystavoitteeksi 70 prosenttia vuoteen 2025 mennessä. Ministeriö vahvisti, että uusimmat ohjejulkaisut maksavat 10 000 puntaa.</w:t>
      </w:r>
    </w:p>
    <w:p>
      <w:r>
        <w:rPr>
          <w:b/>
        </w:rPr>
        <w:t xml:space="preserve">Yhteenveto</w:t>
      </w:r>
    </w:p>
    <w:p>
      <w:r>
        <w:t xml:space="preserve">Guernseyn asukkaat ovat saaneet ajantasaista tietoa saaren kierrätysmahdollisuuksista.</w:t>
      </w:r>
    </w:p>
    <w:p>
      <w:r>
        <w:rPr>
          <w:b/>
          <w:u w:val="single"/>
        </w:rPr>
        <w:t xml:space="preserve">Asiakirjan numero 43970</w:t>
      </w:r>
    </w:p>
    <w:p>
      <w:r>
        <w:t xml:space="preserve">Coronavirus: Lincolnshiren sairaalan stressaantunut henkilökunta saa "wobble-huoneita".</w:t>
      </w:r>
    </w:p>
    <w:p>
      <w:r>
        <w:t xml:space="preserve">United Lincolnshire Hospitals Trustin mukaan huoneet antavat työntekijöille mahdollisuuden "huutaa ääneen, itkeä tai vain istua hiljaa". Ne on otettu käyttöön osana NHS:n suunnitelmaa työntekijöiden henkisen hyvinvoinnin tukemiseksi pandemian aikana. Lisäksi on perustettu kansallinen vihjelinja, jossa on mielenterveysjärjestöjen henkilökuntaa. Sen kautta yli 1 500 vapaaehtoista hyväntekeväisyysjärjestöistä, kuten Hospice UK:sta, Samaritansista ja Shoutista, kuuntelee henkilöstöä ja antaa psykologista tukea. Kat Mayer, joka työskentelee Lincolnin piirikunnan sairaalassa, jakoi kuvia yhdestä huoneesta sosiaalisessa mediassa, kertoo Local Democracy Reporting Service. Hän sanoi viestissä: "Meidän Wobble-huoneemme, eli paikallaan oleva kaappi. Se on yksinkertainen, mutta se on luotu rakkaudella ja positiivisuudella. Hyvin tehty tiimi." "Itku ei ole heikkous, se osoittaa vahvuutta. Emme ole supersankareita." Trust sanoi lausunnossaan: "Wobble-huone on tila, joka on omistettu henkilökunnalle, jotta he voivat mennä muutamaksi minuutiksi pois kaikesta huutamaan ääneen, itkemään tai vain istumaan hiljaa. "Laitamme sinne motivoivia piristysjulisteita ja henkilökunnan hyvinvointivihkomme, jotta henkilökunnalla on heti tukitietoa. "On ihan ok, että joskus horjuu."</w:t>
      </w:r>
    </w:p>
    <w:p>
      <w:r>
        <w:rPr>
          <w:b/>
        </w:rPr>
        <w:t xml:space="preserve">Yhteenveto</w:t>
      </w:r>
    </w:p>
    <w:p>
      <w:r>
        <w:t xml:space="preserve">Lincolnshiren sairaalat ovat perustaneet "wobble-huoneita", jotta henkilökunta voi levätä tauolla koronaviruksen aiheuttamista paineista.</w:t>
      </w:r>
    </w:p>
    <w:p>
      <w:r>
        <w:rPr>
          <w:b/>
          <w:u w:val="single"/>
        </w:rPr>
        <w:t xml:space="preserve">Asiakirjan numero 43971</w:t>
      </w:r>
    </w:p>
    <w:p>
      <w:r>
        <w:t xml:space="preserve">Mies kuoli 'yliajossa' Belgrave Middlewayssä</w:t>
      </w:r>
    </w:p>
    <w:p>
      <w:r>
        <w:t xml:space="preserve">Jalankulkija, 38, kuoli onnettomuuspaikalla Bristol Streetillä Belgrave Middlewayn risteyksessä. West Midlandsin poliisin mukaan mies oli ylittämässä tietä lähellä paikkaa, jossa kuusi ihmistä kuoli viime joulukuussa, kun häneen törmättiin noin kello 01.40 GMT. Mies, 21, ilmoittautui poliisiasemalle ja hänet pidätettiin epäiltynä kuoleman aiheuttamisesta vaarallisella ajotavalla. Hän on edelleen pidätettynä. Poliisin lausunnossa sanottiin: "Jalankulkijan uskotaan ylittäneen tietä, kun häneen törmäsi auto, joka ei pysähtynyt. "21-vuotias mies ilmoittautui myöhemmin paikalliselle poliisiasemalle, jossa hänet pidätettiin epäiltynä kuolemantuottamuksesta vaarallisella ajotavalla." Ylikonstaapeli Alan Hands törmäystutkintayksiköstä sanoi: "Olemme jo puhuneet useiden silminnäkijöiden kanssa, mutta vetoan edelleen kaikkiin törmäyksen nähneisiin, jotka eivät ole vielä puhuneet meille, jotta he ottaisivat yhteyttä. "Mies on menettänyt henkensä, ja ajatuksemme ovat hänen perheensä luona, jota yksi erikoisvirkailijamme tukee." Bristol Street, Belgrave Middlewayn risteyksessä, pysyy todennäköisesti suljettuna suurimman osan aamusta.</w:t>
      </w:r>
    </w:p>
    <w:p>
      <w:r>
        <w:rPr>
          <w:b/>
        </w:rPr>
        <w:t xml:space="preserve">Yhteenveto</w:t>
      </w:r>
    </w:p>
    <w:p>
      <w:r>
        <w:t xml:space="preserve">Mies on jäänyt auton alle, joka poliisin mukaan "ei pysähtynyt" Birminghamin vilkkaimmassa risteyksessä.</w:t>
      </w:r>
    </w:p>
    <w:p>
      <w:r>
        <w:rPr>
          <w:b/>
          <w:u w:val="single"/>
        </w:rPr>
        <w:t xml:space="preserve">Asiakirjan numero 43972</w:t>
      </w:r>
    </w:p>
    <w:p>
      <w:r>
        <w:t xml:space="preserve">40 miljoonan punnan walesilainen rautatieaseman parannus laajennettu</w:t>
      </w:r>
    </w:p>
    <w:p>
      <w:r>
        <w:t xml:space="preserve">Rhylissä, Aberystwythissä, Pontypriddissä ja Ystrad Mynachissa sijaitsevia asemia uudistetaan osana toisen kierroksen uudistustöitä. Swansean asemalla käytettiin yhteensä 7,9 miljoonaa puntaa ja Porthmadogin satama-asemalla 1 miljoona puntaa ensimmäisessä vaiheessa, ja Llandudnon asemalla käytettiin 5 miljoonaa puntaa. Rahat ovat peräisin Euroopan aluekehitysrahastosta, Walesin hallitukselta ja rautatiekonserneilta. Ilmoitus on seurausta Walesin valtiosihteerin David Jonesin kehotuksesta, jonka mukaan poliitikkojen, neuvostojen ja yritysryhmien olisi esitettävä yhteiset perustelut Pohjois-Walesin päärautatielinjan sähköistämiselle. Aiemmin tänä kesänä Yhdistyneen kuningaskunnan hallitus ilmoitti, että kaikki Etelä-Walesin laaksojen verkoston radat sähköistetään yli 350 miljoonan punnan arvoisella investoinnilla, jolla parannetaan matka-aikoja ja edistetään liiketoimintaa ja työpaikkoja. Suunnitelmat Rhyllin aseman parantamisesta esitettiin toukokuussa, ja ne odottivat rahoituksen hyväksymistä, joka on juuri vahvistettu. Ehdotuksen mukaan Rhylin asema muutetaan todelliseksi solmukohdaksi, joka integroituu linja-autoverkkoon ja auttaa pyöräilijöitä liikkumaan laajemmalla alueella.</w:t>
      </w:r>
    </w:p>
    <w:p>
      <w:r>
        <w:rPr>
          <w:b/>
        </w:rPr>
        <w:t xml:space="preserve">Yhteenveto</w:t>
      </w:r>
    </w:p>
    <w:p>
      <w:r>
        <w:t xml:space="preserve">Monen miljoonan punnan parannukset useilla rautatieasemilla on ilmoitettu osana 40 miljoonan punnan investointeja.</w:t>
      </w:r>
    </w:p>
    <w:p>
      <w:r>
        <w:rPr>
          <w:b/>
          <w:u w:val="single"/>
        </w:rPr>
        <w:t xml:space="preserve">Asiakirjan numero 43973</w:t>
      </w:r>
    </w:p>
    <w:p>
      <w:r>
        <w:t xml:space="preserve">Siirtolaiskriisi: Brennerin rajamielenosoituksessa yhteenottoja</w:t>
      </w:r>
    </w:p>
    <w:p>
      <w:r>
        <w:t xml:space="preserve">Sadat ihmiset olivat kokoontuneet Brennerin solaan, joka on keskeinen Pohjois-Italiasta tuleva kauttakulkureitti, rauhanomaista marssia varten. Lopussa syntyi levottomuuksia, kun noin 50 mielenosoittajaa otti yhteen mellakkavarusteisiin pukeutuneiden poliisien kanssa. Itävalta on sanonut suunnittelevansa tiukempia rajatarkastuksia Brennerin solassa vastauksena siirtolaiskriisiin. Lauantaina puolustusministeri Peter Doskozil sanoi, että Brennerin solassa on poliisin lisäksi sotilaita. Hänen mukaansa toimenpiteet ovat välttämättömiä, koska EU:n ulkorajoja ei ole suojattu asianmukaisesti. Itävallan Tirolin osavaltion kuvernööri sanoi lausunnossaan, että viisi poliisia oli loukkaantunut. Hän tuomitsi väkivaltaisuudet. Tirolin tiedotusvälineet kertoivat, että Brennerin asemalle oli kokoontunut noin 1 000 ihmisoikeusaktivistia Italiasta, Saksasta ja Itävallasta osoittamaan mieltään Euroopan rajojen sulkemista vastaan.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Itävallan poliisi on ottanut yhteen Euroopan rajojen sulkemista vastustaneiden ihmisten kanssa Italian vastaisella rajanylityspaikalla.</w:t>
      </w:r>
    </w:p>
    <w:p>
      <w:r>
        <w:rPr>
          <w:b/>
          <w:u w:val="single"/>
        </w:rPr>
        <w:t xml:space="preserve">Asiakirjan numero 43974</w:t>
      </w:r>
    </w:p>
    <w:p>
      <w:r>
        <w:t xml:space="preserve">Newark Northgaten rautatietyöläinen loukkaantui vakavasti junan alle jääneenä</w:t>
      </w:r>
    </w:p>
    <w:p>
      <w:r>
        <w:t xml:space="preserve">Network Railin ratatyöryhmään kuulunut mies työskenteli Newark Northgaten asemalla, kun häneen törmättiin noin kello 11.30 GMT. Air Ambulance -ambulanssin edustaja kertoi, että 49-vuotias lennätettiin Queen's Medical Centreen mahdollisten pään, kasvojen, rintakehän ja lantion vammojen vuoksi. Verkkoliikenteessä oli häiriöitä tutkimusten ajan. British Transport Policen tiedottaja sanoi: "Poliisit selvittävät parhaillaan tähän tapaukseen liittyviä olosuhteita, ja tapausta ei pidetä epäilyttävänä."</w:t>
      </w:r>
    </w:p>
    <w:p>
      <w:r>
        <w:rPr>
          <w:b/>
        </w:rPr>
        <w:t xml:space="preserve">Yhteenveto</w:t>
      </w:r>
    </w:p>
    <w:p>
      <w:r>
        <w:t xml:space="preserve">Rautatietyöläinen loukkaantui vakavasti, kun juna törmäsi häneen Nottinghamshiressä.</w:t>
      </w:r>
    </w:p>
    <w:p>
      <w:r>
        <w:rPr>
          <w:b/>
          <w:u w:val="single"/>
        </w:rPr>
        <w:t xml:space="preserve">Asiakirjan numero 43975</w:t>
      </w:r>
    </w:p>
    <w:p>
      <w:r>
        <w:t xml:space="preserve">Kappalainen uhmaa homojen kirkollista hääkieltoa</w:t>
      </w:r>
    </w:p>
    <w:p>
      <w:r>
        <w:t xml:space="preserve">Canon Jeremy Pemberton on kappalainen Lincolnin sairaalassa, ja hänellä on lupa toimia viranhaltijana ja johtaa satunnaisia jumalanpalveluksia Nottinghamshiressä. Homoavioliitot tulivat laillisiksi Englannissa ja Walesissa viime kuussa, mutta Englannin kirkko ei kannattanut siirtoa. Lincolnin piispa sanoi, että Pembertonia on muistutettu tästä politiikasta. Pemberton, joka kuvailee itseään aktivistiksi LGBT-tasa-arvon puolesta kirkossa ja työpaikalla, meni naimisiin pitkäaikaisen kumppaninsa kanssa lauantaina. Kannattajat sosiaalisessa mediassa ennustivat, että hänestä tulisi ensimmäinen monista homopappien avioliitoista. Lincolnin piispa Christopher Lowson sanoi: "Olen tietoinen siitä, että Lincolnin hiippakunnassa työskentelevä papiston jäsen on mennyt naimisiin samaa sukupuolta olevan kumppaninsa kanssa. "Kyseinen pappi kirjoitti minulle etukäteen selittääkseen aikeensa, ja meillä oli sen jälkeen tapaaminen, jossa selitin piispainkokouksen ohjeita." Twitterissä eilen illalla kommentoidessaan Pemberton kiitti hyväntahtoisia toivottajia, mutta sanoi: "Nay-sayers we can talk another time...maybe?".</w:t>
      </w:r>
    </w:p>
    <w:p>
      <w:r>
        <w:rPr>
          <w:b/>
        </w:rPr>
        <w:t xml:space="preserve">Yhteenveto</w:t>
      </w:r>
    </w:p>
    <w:p>
      <w:r>
        <w:t xml:space="preserve">Anglikaanisesta sairaalapastorista on tullut tiettävästi ensimmäinen Britannian papiston jäsen, joka on solminut homoavioliiton.</w:t>
      </w:r>
    </w:p>
    <w:p>
      <w:r>
        <w:rPr>
          <w:b/>
          <w:u w:val="single"/>
        </w:rPr>
        <w:t xml:space="preserve">Asiakirjan numero 43976</w:t>
      </w:r>
    </w:p>
    <w:p>
      <w:r>
        <w:t xml:space="preserve">Llanoverista löydettyjä varhaispronssikautisia kirveitä pidetään aarteina</w:t>
      </w:r>
    </w:p>
    <w:p>
      <w:r>
        <w:t xml:space="preserve">Peter Shephard löysi ne Llanoverin pellolta elokuussa 2014 metallinetsinnän yhteydessä. Uskotaan, että ne haudattiin rituaalisessa seremoniassa jopa 3 750 vuotta sitten. National Museum Walesin asiantuntija Adam Gwilt sanoi, että yksi näyttäisi olevan edistyneempi, ja siinä oli keskellä pysäytin, joka olisi parantanut puukahvan kiinnittämistä. "Nämä kirveet antavat tärkeää uutta tietoa pronssityökalujen kehityksestä ja käytöstä", hän sanoi. Museo toivoo voivansa hankkia koko aarrekokoelman.</w:t>
      </w:r>
    </w:p>
    <w:p>
      <w:r>
        <w:rPr>
          <w:b/>
        </w:rPr>
        <w:t xml:space="preserve">Yhteenveto</w:t>
      </w:r>
    </w:p>
    <w:p>
      <w:r>
        <w:t xml:space="preserve">Kolme Monmouthshirestä löytynyttä pronssikautista kirveen päätä on julistettu aarteiksi.</w:t>
      </w:r>
    </w:p>
    <w:p>
      <w:r>
        <w:rPr>
          <w:b/>
          <w:u w:val="single"/>
        </w:rPr>
        <w:t xml:space="preserve">Asiakirjan numero 43977</w:t>
      </w:r>
    </w:p>
    <w:p>
      <w:r>
        <w:t xml:space="preserve">Carlislen Central Plaza -hotellin turvalliseksi tekeminen aloitetaan.</w:t>
      </w:r>
    </w:p>
    <w:p>
      <w:r>
        <w:t xml:space="preserve">II-luokan Central Plaza -hotellin murenevat muurausmuurit ovat sulkeneet osan Victoria Viaductista. Carlislen kaupunginvaltuuston mukaan työ käsittää seitsemän tonnin muurausmassan poistamisen rakennuksen julkisivusta, joka on ollut tyhjillään vuodesta 2004. Neuvosto haluaa purkaa rakennuksen, jos rakennuttajaa ei löydy. Työn aikana poistetaan myös kaksi savupiippua ja osa katosta. "Kiireellinen tilanne" Valtuuston tiedottaja sanoi: "Hätätyöt ovat tarpeen, jotta rakennuksesta saadaan turvallinen ja välitön vaara poistuu." Hän lisäsi, että entisellä hotellilla ei ole omistajaa, ja siihen sovelletaan oikeudellista prosessia, jota kutsutaan escheatiksi. Tämä tarkoittaa sitä, että Crown Estate - valtion ylläpitämä laitos - saa myydä sen, vaikka se ei omista sitä. Neuvoston konservatiivit ovat kuvailleet tilannetta "kiireelliseksi" ja syyttäneet työväenpuolueen hallintoa hitaasta toiminnasta. Työväenpuolueen johtaja Colin Glover sanoi, että viranomainen neuvottelee mahdollisen rakennuttajan, newcastleilaisen Inveniamin kanssa. Aiemmin tässä kuussa pidetyssä valtuuston kokouksessa sovittiin, että jos neuvottelut rakennuttajan kanssa epäonnistuvat, valtuusto pyytää hallitukselta lupaa rakennuksen purkamiseen.</w:t>
      </w:r>
    </w:p>
    <w:p>
      <w:r>
        <w:rPr>
          <w:b/>
        </w:rPr>
        <w:t xml:space="preserve">Yhteenveto</w:t>
      </w:r>
    </w:p>
    <w:p>
      <w:r>
        <w:t xml:space="preserve">Työt rapistuvan hotellin vakauttamiseksi - joka on niin vaarallinen, että Carlislen katu on ollut suljettuna kuukauden ajan - ovat käynnissä.</w:t>
      </w:r>
    </w:p>
    <w:p>
      <w:r>
        <w:rPr>
          <w:b/>
          <w:u w:val="single"/>
        </w:rPr>
        <w:t xml:space="preserve">Asiakirjan numero 43978</w:t>
      </w:r>
    </w:p>
    <w:p>
      <w:r>
        <w:t xml:space="preserve">Peeblesin metsätuulipuisto hakee koko- ja numerokytkintä</w:t>
      </w:r>
    </w:p>
    <w:p>
      <w:r>
        <w:t xml:space="preserve">Peeblesin lähellä sijaitseva Cloich Forest -hanke hyväksyttiin yli kolme vuotta sitten. Tuolloin siihen kuului 18 turbiinia, mutta nyt on jätetty ehdotus, jonka mukaan turbiinien määrää voitaisiin vähentää neljällä. EDF Renewables pyrkii kuitenkin myös lisäämään kyseisten rakenteiden korkeutta 30 metrillä (100 jalalla). Suunnittelulupa annettiin heinäkuussa 2016 julkisen kuulemisen jälkeen. Skotlannin hallitukselle toimitetussa raportissa todettiin, että uusiutuville energialähteille myönnettävän rahoitustuen muutokset olivat johtaneet luvan saaneen rakennushankkeen uudelleentarkasteluun. Raportissa todettiin, että turbiinitekniikan kehittymisen ansiosta voimalat voivat olla "huomattavasti tuottavampia", ja niiden mitat voivat kasvaa "suhteellisen vähän", minkä ansiosta ne voivat tuottaa "halvempaa uusiutuvaa sähköä".</w:t>
      </w:r>
    </w:p>
    <w:p>
      <w:r>
        <w:rPr>
          <w:b/>
        </w:rPr>
        <w:t xml:space="preserve">Yhteenveto</w:t>
      </w:r>
    </w:p>
    <w:p>
      <w:r>
        <w:t xml:space="preserve">Rakennuttajat haluavat vähentää turbiinien määrää mutta lisätä niiden korkeutta Skotlannin hallituksen jo hyväksymässä hankkeessa Bordersissa.</w:t>
      </w:r>
    </w:p>
    <w:p>
      <w:r>
        <w:rPr>
          <w:b/>
          <w:u w:val="single"/>
        </w:rPr>
        <w:t xml:space="preserve">Asiakirjan numero 43979</w:t>
      </w:r>
    </w:p>
    <w:p>
      <w:r>
        <w:t xml:space="preserve">Sarkin hotellit suljetaan "matkailijoiden puutteen vuoksi".</w:t>
      </w:r>
    </w:p>
    <w:p>
      <w:r>
        <w:t xml:space="preserve">Sark Island Hotelsin ryhmäpäällikkö Dawn Manger sanoi, että Sarkin kieltäytyminen avaamasta saarta ranskalaisille matkailijoille on vaikuttanut talouteen. Aval de Creux ja Petit Champ eivät aukea ensi kesänä, mikä johtaa 30 työpaikan irtisanomiseen, yritys kertoi. Sarkin vierailutoimiston mukaan muilla yrityksillä "on kuitenkin ollut hyvä vuosi". Hotellikonserni sanoi: "Ei ollut kustannustehokasta" pitää kaikkia neljää hotellia auki. La Monerie ja Dixcart Bay pysyvät auki, ja konserni kunnioittaa heinäkuun kansanjuhlan varauksia. Ryhmä on sanonut, että ilman rajavalvontaa Sark pakottaa vierailijat kulkemaan Guernseyn tai Jerseyn kautta sen sijaan, että he tulisivat suoraan Ranskasta. Sark Tourism sanoi: "Ranskasta tulevien matkustajien määrä on pysynyt vakiona viimeisten yhdeksän vuoden aikana." Manche Iles Express -purjehdusyhtiö on kertonut Sark Tourismille, että se olisi "valmis tarjoamaan lisää purjehduksia, jos kysyntää on".</w:t>
      </w:r>
    </w:p>
    <w:p>
      <w:r>
        <w:rPr>
          <w:b/>
        </w:rPr>
        <w:t xml:space="preserve">Yhteenveto</w:t>
      </w:r>
    </w:p>
    <w:p>
      <w:r>
        <w:t xml:space="preserve">Sarkin hallituksen "yritysvastaiset toimet" ovat pakottaneet kaksi hotellia sulkemaan ovensa, ovat pomot sanoneet.</w:t>
      </w:r>
    </w:p>
    <w:p>
      <w:r>
        <w:rPr>
          <w:b/>
          <w:u w:val="single"/>
        </w:rPr>
        <w:t xml:space="preserve">Asiakirjan numero 43980</w:t>
      </w:r>
    </w:p>
    <w:p>
      <w:r>
        <w:t xml:space="preserve">Jalkakäytävä ja näköalapaikka olympiapuiston lähellä avataan uudelleen</w:t>
      </w:r>
    </w:p>
    <w:p>
      <w:r>
        <w:t xml:space="preserve">Itä-Lontoon Stratfordissa sijaitsevaan kohteeseen järjestetään kierroksia viikonloppuisin ja koulujen loma-aikoina 29. maaliskuuta-6. toukokuuta. Kohde suljettiin syyskuussa, kun paralympialaiset päättyivät. Puisto avataan uudelleen vaiheittain heinäkuusta alkaen, ja siellä järjestetään konsertteja ja urheilutapahtumia Lontoon vuoden 2012 kisojen ensimmäisestä vuosipäivästä alkaen. Park in Progress -kierrokselle kuuluu myös Orbit-torni, ja liput maksavat 15 puntaa aikuisilta, 10 puntaa alennuslippuilta ja 7 puntaa lapsilta. Lontoon pormestari ja London Legacy Development Corporationin puheenjohtaja Boris Johnson kuvaili sitä "fantastiseksi tilaisuudeksi elää uudelleen kesäämme kuin ei koskaan ennen ja katsoa eteenpäin upeaan kesän konsertti- ja urheilutapahtumasarjaan".</w:t>
      </w:r>
    </w:p>
    <w:p>
      <w:r>
        <w:rPr>
          <w:b/>
        </w:rPr>
        <w:t xml:space="preserve">Yhteenveto</w:t>
      </w:r>
    </w:p>
    <w:p>
      <w:r>
        <w:t xml:space="preserve">Lontoon vuoden 2012 faneille annetaan mahdollisuus tutustua Queen Elizabeth Olympic Parkiin ennen sen virallista uudelleen avaamista.</w:t>
      </w:r>
    </w:p>
    <w:p>
      <w:r>
        <w:rPr>
          <w:b/>
          <w:u w:val="single"/>
        </w:rPr>
        <w:t xml:space="preserve">Asiakirjan numero 43981</w:t>
      </w:r>
    </w:p>
    <w:p>
      <w:r>
        <w:t xml:space="preserve">Little Fockers Britannian lipputulojen kärjessä</w:t>
      </w:r>
    </w:p>
    <w:p>
      <w:r>
        <w:t xml:space="preserve">Little Fockers tuotti viiden ensimmäisen päivän aikana yli kolme miljoonaa puntaa, ja pudotti edellisviikon kärkielokuvan, Tron Legacyn, kolmossijalle. Narnian kronikat -elokuva The Voyage of the Dawn Treader jäi kakkoseksi. Harry Potter ja kuoleman varjelukset osa 1 putosi kuudennella esitysviikollaan yhden sijan neljänneksi. Myös Little Fockers, jossa De Niro ja Stiller näyttelevät riitelevää isää ja vävyä, oli Pohjois-Amerikan lipputulotilastojen kärjessä samana aikana. Vaikka kriitikot ottivat elokuvan viileästi vastaan, se tuotti Yhdysvalloissa ja Kanadassa 30,8 miljoonaa dollaria (20 miljoonaa puntaa) 24.-26. joulukuuta. Bollywood-julkaisu Tees Maar Khan sijoittui Britannian listalla viidenneksi ja 3D-animaatio Megamind kuudenneksi. Toinen perhe-elokuva, Arthur and the Great Adventure, debytoi pettymyksenä yhdeksäntenä alle 85 000 punnan tuloksella. Alempana listalla joulun klassikon It's a Wonderful Life (Ihana elämä) uudelleenjulkaisu tuotti enemmän kuin puolet top 10:n kärjessä olevista elokuvista. Vaikka Jimmy Stewartin suosikkielokuvaa esitettiin vain 52 valkokankaalla, se tuotti Screen Internationalin keräämien lukujen mukaan hieman yli 680 000 puntaa.</w:t>
      </w:r>
    </w:p>
    <w:p>
      <w:r>
        <w:rPr>
          <w:b/>
        </w:rPr>
        <w:t xml:space="preserve">Yhteenveto</w:t>
      </w:r>
    </w:p>
    <w:p>
      <w:r>
        <w:t xml:space="preserve">Robert De Niron ja Ben Stillerin uusin Meet the Parents -elokuvan jatko-osa oli Britannian ja Irlannin lipputulojen ykkönen joulun aikana.</w:t>
      </w:r>
    </w:p>
    <w:p>
      <w:r>
        <w:rPr>
          <w:b/>
          <w:u w:val="single"/>
        </w:rPr>
        <w:t xml:space="preserve">Asiakirjan numero 43982</w:t>
      </w:r>
    </w:p>
    <w:p>
      <w:r>
        <w:t xml:space="preserve">Espanja siirtyy uuteen poliittiseen aikakauteen</w:t>
      </w:r>
    </w:p>
    <w:p>
      <w:r>
        <w:t xml:space="preserve">Tom BurridgeBBC News, Madrid Äärivasemmistolaiseen Podemos-liikkeeseen, joka on tuskin vuoden vanha, liittyvät säästötoimia vastustavat puolueet ovat saaneet arvovaltaa Barcelonassa, ja ne voisivat muodostaa koalition Espanjan pääkaupungin hallitsemiseksi. Koko maassa pääministeri Mariano Rajoyn hallitsevaa kansanpuoluetta (PP) on rangaistu. PP pitää kiinni siitä, että sillä on edelleen korkein ääniosuus kaikista puolueista. Se on kuitenkin menettänyt absoluuttisen enemmistönsä alueparlamenteissa eri puolilla maata, myös Valencian kaltaisilla perinteisillä sydänmailla, joissa puolue on kärsinyt pahasti korruption takia. Barcelona itsessään on uskomaton tarina. Uudeksi pormestariksi tulee Ada Colau, nainen, joka teki itsestään tunnetun kampanjoimalla sellaisten ihmisten puolesta, jotka eivät pystyneet maksamaan asuntolainojaan ja jotka joutuivat häädettäviksi Espanjan rakennuskuplan puhjettua. Huomiota herättävää on myös se, että maanlaajuisesti merkittävä kannatus on siirtynyt PP:ltä vasemmistopuolueille, vaikka PP on vienyt Espanjan talouden finanssikriisin huippuvaiheesta vuonna 2012 vaikuttavaan kasvuun. Espanjan talouden odotetaan kasvavan tänä vuonna nopeammin kuin minkään muun euroalueen talouden. Tämä saattaa johtua siitä, että elpymisen sosiaaliset vaikutukset eivät vieläkään tunnu riittävän hyvin niille ihmisille, jotka kärsivät talouskriisin vaikutuksista ja PP:n säästöpolitiikan vaikutuksista. Työttömyysaste on edelleen 24 prosenttia. On kuitenkin otettava huomioon myös se, että Espanjassa vallitsee laaja poliittinen tyytymättömyys perinteisiä puolueita kohtaan, erityisesti PP:tä kohtaan, jonka monet yhdistävät nyt, oikeutetusti tai virheellisesti, korruptioon ja menneisyyden poliittiseen kaveripiiriin.</w:t>
      </w:r>
    </w:p>
    <w:p>
      <w:r>
        <w:rPr>
          <w:b/>
        </w:rPr>
        <w:t xml:space="preserve">Yhteenveto</w:t>
      </w:r>
    </w:p>
    <w:p>
      <w:r>
        <w:t xml:space="preserve">Talouskriisin ja Espanjan perinteisten poliittisten puolueiden mainetta heikentäneiden korkean profiilin korruptioskandaalien jälkeen Espanjassa on odotetusti siirrytty uuteen poliittiseen aikakauteen.</w:t>
      </w:r>
    </w:p>
    <w:p>
      <w:r>
        <w:rPr>
          <w:b/>
          <w:u w:val="single"/>
        </w:rPr>
        <w:t xml:space="preserve">Asiakirjan numero 43983</w:t>
      </w:r>
    </w:p>
    <w:p>
      <w:r>
        <w:t xml:space="preserve">Almondsburyn Pyhän Marian kirkon kellot poistetaan Almondsburyn kirkosta</w:t>
      </w:r>
    </w:p>
    <w:p>
      <w:r>
        <w:t xml:space="preserve">Etelä-Gloucestershiren Almondsburyssa sijaitsevan Pyhän Marian kirkon kelloja huolletaan ensimmäistä kertaa sitten vuoden 1903. Toimenpiteessä ei käytetty hydrauliikkaa tai koneita, vaan ainoastaan ketjuja ja hihnapyöriä. Paikallinen varainkeruu on täydentänyt Heritage Lottery Fundin 65 000 punnan avustusta. Kirkonpitäjä Gerry Anniss sanoi, että poisto on virstanpylväs kaksi ja puoli vuotta kestäneessä hankkeessa, joka on maksanut lähes 100 000 puntaa. "Vuonna 2005 vaihdoimme kaikki [kellojen] taputtimet uusiin, ja tajusimme, että tarvitsimme lisää työtä, joten asetimme tavoitteeksi vuoden 2020", hän sanoi. "Meille kerrottiin, että alkuperäisestä valusta peräisin olevia metallinpaloja oli yhä kelloissa ja ne ruostuivat, minkä vuoksi ne saattoivat halkeilla... mikä johti uudelleenvaluun, joka olisi tullut paljon kalliimmaksi." Hän jatkaa. Kellonsoittaja Clare Jefferies sanoi, että kellot on viety Loughboroughiin kunnostettaviksi ja että ne ovat todennäköisesti poissa käytöstä noin kolme kuukautta. "Kolme kuukautta ei ole pitkä aika, jos ne kestävät vielä 100 vuotta", hän lisäsi. Saatat olla myös kiinnostunut:</w:t>
      </w:r>
    </w:p>
    <w:p>
      <w:r>
        <w:rPr>
          <w:b/>
        </w:rPr>
        <w:t xml:space="preserve">Yhteenveto</w:t>
      </w:r>
    </w:p>
    <w:p>
      <w:r>
        <w:t xml:space="preserve">Kirkon tornista on poistettu kahdeksan kelloa, jotka painavat yhteensä lähes viisi tonnia ja ovat peräisin 1600-luvulta.</w:t>
      </w:r>
    </w:p>
    <w:p>
      <w:r>
        <w:rPr>
          <w:b/>
          <w:u w:val="single"/>
        </w:rPr>
        <w:t xml:space="preserve">Asiakirjan numero 43984</w:t>
      </w:r>
    </w:p>
    <w:p>
      <w:r>
        <w:t xml:space="preserve">Toisen meksikolaisen opiskelijan jäännökset tunnistettu</w:t>
      </w:r>
    </w:p>
    <w:p>
      <w:r>
        <w:t xml:space="preserve">He katosivat Igualan kaupungissa Guerreron osavaltiossa. Hän vahvisti Jhosivani Guerrero de la Cruzin henkilöllisyyden, joka löydettiin kaupungin ulkopuolella sijaitsevalta kaatopaikalta. Itävaltalaiset oikeuslääketieteen virkamiehet ovat suorittaneet testejä. Toisen opiskelijan Alexander Mora Venancion jäännökset tunnistettiin viime joulukuussa. Ryhmä katosi viime vuoden syyskuussa, kun he olivat matkalla osallistumaan mielenosoitukseen. Opiskelijoiden omaiset ovat kyseenalaistaneet Meksikon viranomaisten kertomuksen, jonka mukaan korruptoitunut paikallinen poliisi luovutti opiskelijat paikalliselle huumejengille, joka tappoi heidät ja poltti ruumiit. Aiemmin tässä kuussa riippumaton tutkimus hylkäsi hallituksen kertomuksen tapahtumista. Amerikan valtioiden välinen ihmisoikeuskomissio sanoo, ettei se ole löytänyt todisteita, jotka tukisivat väitteitä ruumiiden polttamisesta. Meksikon hallitus ilmoitti lähettävänsä rikosteknisiä asiantuntijoita alueelle. Omaiset ovat aina torjuneet virallisen tutkimuksen. He syyttävät viranomaisia korkea-arvoisten virkamiesten ja mahdollisesti armeijan väitetystä osallisuudesta murhiin. Tapaus järkytti Meksikoa ja johti viikkojen mittaisiin mielenosoituksiin virallista rankaisemattomuutta ja presidentti Enrique Pena Nieton hallitusta vastaan.</w:t>
      </w:r>
    </w:p>
    <w:p>
      <w:r>
        <w:rPr>
          <w:b/>
        </w:rPr>
        <w:t xml:space="preserve">Yhteenveto</w:t>
      </w:r>
    </w:p>
    <w:p>
      <w:r>
        <w:t xml:space="preserve">Meksikon yleinen syyttäjä kertoo, että viime vuonna kadonneen 43 opiskelijan joukosta toisen opiskelijan palaneet jäännökset on tunnistettu.</w:t>
      </w:r>
    </w:p>
    <w:p>
      <w:r>
        <w:rPr>
          <w:b/>
          <w:u w:val="single"/>
        </w:rPr>
        <w:t xml:space="preserve">Asiakirjan numero 43985</w:t>
      </w:r>
    </w:p>
    <w:p>
      <w:r>
        <w:t xml:space="preserve">Onnettomuuspyöräilijä "asettaa uuden maailmanennätyksen" North Coast 500:ssa</w:t>
      </w:r>
    </w:p>
    <w:p>
      <w:r>
        <w:t xml:space="preserve">Livingstonista kotoisin oleva Josh Quigley, 28, suoriutui 516 mailin reitistä 31 tunnissa ja 17 minuutissa - kuusi minuuttia nopeammin kuin maailmanennätyksen haltija James McCallum. Mark Beaumont teki reitin ensimmäisenä 37 tunnissa ja 58 minuutissa. Guinness World Recordsin mukaan reitti ei tällä hetkellä kuulu sen rekistereihin, mutta se aikoo tutkia, voisiko reitin lisätä siihen. North Coast 500 -reitti Highlandsissa on yksi maailman vaikeimmista kestävyyshaasteista, sillä sen nousumatka on 34 423 jalkaa (10 492) - enemmän kuin Mount Everestillä, jonka nousukorkeus on 8848 metriä (29 029 jalkaa). Viime joulukuun 21. päivänä Quigley jäi ajoneuvon alle Flatissa, Texasissa. Hänelle leikattiin murtunut kantapää ja nilkka sekä asennettiin stentti kaulavaltimoon, joka syöttää verta hänen aivoihinsa. Quigleyn maailmanennätysyritys oli rahankeräys Baylor Scott &amp; White Medical Centerille Templessä, Texasissa, jossa hän sai tehohoitoa onnettomuuden jälkeen. Hänen suuri tavoitteensa vuonna 2020 oli toipua vammoistaan ja palata Teksasiin, jotta hän voisi päättää maailmanympärysmatkansa. Koronavirus-pandemia kuitenkin aiheutti sen, ettei hän pystynyt palaamaan sitä suorittamaan. Viimeisimmässä non-stop-haasteessaan hänen oli pyöräiltävä läpi yön 12 tuntia täydellisessä pimeydessä. Hänen arvioitiin polttavan yli 20 000 kaloria ja kuluttavan kaiken ruokansa ja juomansa pyöräillessään.</w:t>
      </w:r>
    </w:p>
    <w:p>
      <w:r>
        <w:rPr>
          <w:b/>
        </w:rPr>
        <w:t xml:space="preserve">Yhteenveto</w:t>
      </w:r>
    </w:p>
    <w:p>
      <w:r>
        <w:t xml:space="preserve">Skotlantilaisen pyöräilijän, joka jäi auton alle 70 km/h:n vauhdilla ajaessaan Pohjois-Amerikan halki maailmanympärimatkallaan, uskotaan tehneen uuden maailmanennätyksen North Coast 500 -reitillä.</w:t>
      </w:r>
    </w:p>
    <w:p>
      <w:r>
        <w:rPr>
          <w:b/>
          <w:u w:val="single"/>
        </w:rPr>
        <w:t xml:space="preserve">Asiakirjan numero 43986</w:t>
      </w:r>
    </w:p>
    <w:p>
      <w:r>
        <w:t xml:space="preserve">Japani supistaa kauppataseen alijäämää toukokuussa</w:t>
      </w:r>
    </w:p>
    <w:p>
      <w:r>
        <w:t xml:space="preserve">Ulkomaisen kysynnän hidastuminen johti siihen, että Japanin toukokuun vienti laski 2,7 prosenttia vuoden takaisesta. Tämä on ensimmäinen vuosittainen lasku sitten helmikuun 2013. Samaan aikaan tuonti laski ensimmäistä kertaa 19 kuukauteen, 3,6 prosenttia vuodesta 2013. Viimeisimmät kauppatilastot ovat auttaneet supistamaan Japanin kauppataseen alijäämää 8,3 prosenttia. Toukokuun kauppataseen mukaan Japanin alijäämä oli 909 miljardia Japanin jeniä (8,9 miljardia dollaria; 5,2 miljardia puntaa). Huhtikuussa alijäämä oli yli 1tn Japanin jeniä. Japanin kauppatase on kuitenkin edelleen alijäämäinen jo 23. kuukautta peräkkäin. Maailman kolmanneksi suurin talous on kamppaillut kasvusta, ja pääministeri Shinzo Aben odotetaan julkistavan uuden kierroksen talousuudistuksia myöhemmin tässä kuussa. Toteutettaviin toimenpiteisiin voisi kuulua Japanin yritysveron alentaminen. Japanin pääkaupungissa Tokiossa toimivien suurten yritysten yhteisöverokanta on lähes 36 prosenttia, ja se on teollisuusmaiden korkeimpia.</w:t>
      </w:r>
    </w:p>
    <w:p>
      <w:r>
        <w:rPr>
          <w:b/>
        </w:rPr>
        <w:t xml:space="preserve">Yhteenveto</w:t>
      </w:r>
    </w:p>
    <w:p>
      <w:r>
        <w:t xml:space="preserve">Japanin kauppataseen alijäämä supistui toukokuussa, kun vienti laski ennustettua enemmän ja myös tuonti väheni.</w:t>
      </w:r>
    </w:p>
    <w:p>
      <w:r>
        <w:rPr>
          <w:b/>
          <w:u w:val="single"/>
        </w:rPr>
        <w:t xml:space="preserve">Asiakirjan numero 43987</w:t>
      </w:r>
    </w:p>
    <w:p>
      <w:r>
        <w:t xml:space="preserve">Sidali Mohamedin kuolema: Mohamed Mohamed: Murhasta syytetty "aikoi puukottaa opiskelijan</w:t>
      </w:r>
    </w:p>
    <w:p>
      <w:r>
        <w:t xml:space="preserve">Sidali Mohamedia, 16, puukotettiin alle minuutin kestäneessä hyökkäyksessä Joseph Chamberlain Collegen lähellä Highgatessa Birminghamissa 13. helmikuuta. 17-vuotias poika kiistää Sidalin murhan ja kuusi muuta rikosta. Syytetty, jonka nimeä ei voida mainita oikeudellisista syistä, sanoi, ettei ollut tavannut Sidalia ennen puukotusta. Hän oli aseistautunut veitsellä, kun hän suuntasi collegeen sen jälkeen, kun hänen ystävänsä ja serkkunsa oli kohdannut ongelmia poikaryhmän kanssa, Birminghamin kruununoikeudessa käydyssä oikeudenkäynnissä kerrottiin. Teini väitti, että Sidali - jolla ei ollut veistä mukanaan - oli osoittanut eleellä hänen vyötärölinjaansa kohti, ja tappelu syttyi. Hän sanoi tunteneensa itsensä "uhatuksi" ja "paniikissa", kun kaksikko kamppaili maassa. "Tarkoitukseni oli puukottaa häntä, mutta en aiheuttaa vakavia vammoja", hän kertoi oikeudelle. "Jos sitä ei olisi tapahtunut, hän olisi silti jatkanut tappelua kanssani." Hän lisäsi: "Olin luultavasti väärässä heittäessäni ensimmäisen iskun. Tunsin tuolloin olevani uhattuna... Yritin saada hänet perääntymään." Vastaaja kiistää murhan, kaksi tahallista vahingoittamista, kaksi hyökkäysaseen hallussapitoa, toisen uhkaamista hyökkäysaseella ja laittoman vahingoittamisen. Oikeudenkäynti jatkuu. Seuraa BBC West Midlandsia Facebookissa ja Twitterissä, ja tilaa paikalliset uutispäivitykset suoraan puhelimeesi.</w:t>
      </w:r>
    </w:p>
    <w:p>
      <w:r>
        <w:rPr>
          <w:b/>
        </w:rPr>
        <w:t xml:space="preserve">Yhteenveto</w:t>
      </w:r>
    </w:p>
    <w:p>
      <w:r>
        <w:t xml:space="preserve">Opiskelijan tappamisesta korkeakoulun ulkopuolella syytetty teini sanoi, että hänen "aikomuksenaan oli puukottaa häntä, mutta ei aiheuttaa vakavia vammoja", on kuultu oikeudessa.</w:t>
      </w:r>
    </w:p>
    <w:p>
      <w:r>
        <w:rPr>
          <w:b/>
          <w:u w:val="single"/>
        </w:rPr>
        <w:t xml:space="preserve">Asiakirjan numero 43988</w:t>
      </w:r>
    </w:p>
    <w:p>
      <w:r>
        <w:t xml:space="preserve">IS-konflikti: Kurdijoukot valloittavat irakilaisia kyliä</w:t>
      </w:r>
    </w:p>
    <w:p>
      <w:r>
        <w:t xml:space="preserve">Hyökkäys alkoi sunnuntaina aamunkoitteessa Yhdysvaltain johtaman IS:ää vastaan taistelevan liittouman ilmaiskujen tukemana. Kurdijoukot ja Irakin hallituksen joukot ovat saartaneet Mosulia ennen hyökkäystä kaupungin valtaamiseksi. Mosul, Irakin toiseksi suurin kaupunki, on ollut IS:n hallinnassa kesäkuusta 2014 lähtien. Taistelijoiden kerrotaan vastanneen ilmaiskuihin yrittämällä räjähtävillä ajoneuvoilla rynnäköidyt ajoneuvot kurdien linjoille. Kurdikomentaja sanoi, että viimeisimmässä operaatiossa oli mukana yli 5 000 sotilasta. Yhteenottojen sanotaan jatkuvan. Se tapahtuu samaan aikaan, kun Irakin hallitus yrittää edetä etelästä. Mosulin takaisinvaltausoperaation alkamisajankohdasta ei ole annettu tietoa. Pohjois-Irakin kaupungissa IS:n johtaja Abu Bakr al-Baghdadi julisti kalifaatin eli islamilaisen lain mukaan hallittavan valtion. Mosulin menettäminen merkitsisi IS:n tehokasta tappiota Irakissa, Irakin pääministeri Haider al-Abadi sanoo. YK on varoittanut, että lopullinen taistelu Mosulista voi aiheuttaa "maailman suurimman ja herkimmän humanitaarisen kriisin".</w:t>
      </w:r>
    </w:p>
    <w:p>
      <w:r>
        <w:rPr>
          <w:b/>
        </w:rPr>
        <w:t xml:space="preserve">Yhteenveto</w:t>
      </w:r>
    </w:p>
    <w:p>
      <w:r>
        <w:t xml:space="preserve">Irakin kurdijoukot sanovat vallanneensa useita kyliä Mosulin lähellä itseään Islamilaiseksi valtioksi (IS) kutsuvalta ryhmältä, joka on taistelijoiden viimeinen suuri kaupunki maassa.</w:t>
      </w:r>
    </w:p>
    <w:p>
      <w:r>
        <w:rPr>
          <w:b/>
          <w:u w:val="single"/>
        </w:rPr>
        <w:t xml:space="preserve">Asiakirjan numero 43989</w:t>
      </w:r>
    </w:p>
    <w:p>
      <w:r>
        <w:t xml:space="preserve">Ruumis löytyi kadonneen teini-ikäisen etsinnöissä</w:t>
      </w:r>
    </w:p>
    <w:p>
      <w:r>
        <w:t xml:space="preserve">Naisen ruumis löydettiin käytöstä poistetulta romuttamolta kaupungin Denburn Roadin ja Smeaton Roadin risteyksestä noin kello 14:00. Poliisit olivat etsineet 17-vuotiasta Libbi Toledoa, joka nähtiin viimeksi Veronica Crescentissä noin kello 13:00 maanantaina 11. syyskuuta. Ruumista ei ole vielä tunnistettu virallisesti. Löydön jälkeen poliisi ilmoitti, että naisen kuolemaa pidetään selittämättömänä, kunnes lisätutkimukset saadaan päätökseen. Asiasta toimitetaan raportti syyttäjälle. Tiedotustilaisuus, jossa Libbi Toledon äidin oli määrä esittää vetoomus, peruttiin aiemmin sen jälkeen, kun poliisi ilmoitti, että asiassa oli tapahtunut merkittävää kehitystä. Kirkcaldyn Victoria-sairaalan lähellä on edelleen eristyssulku. Poliisi oli tutkinut useita havaintoja teinistä kaupungissa viime päivinä.</w:t>
      </w:r>
    </w:p>
    <w:p>
      <w:r>
        <w:rPr>
          <w:b/>
        </w:rPr>
        <w:t xml:space="preserve">Yhteenveto</w:t>
      </w:r>
    </w:p>
    <w:p>
      <w:r>
        <w:t xml:space="preserve">Kadonnutta teiniä etsivä poliisi on löytänyt ruumiin Kirkcaldyssa, Fifessä sijaitsevalta eristetyltä maa-alueelta.</w:t>
      </w:r>
    </w:p>
    <w:p>
      <w:r>
        <w:rPr>
          <w:b/>
          <w:u w:val="single"/>
        </w:rPr>
        <w:t xml:space="preserve">Asiakirjan numero 43990</w:t>
      </w:r>
    </w:p>
    <w:p>
      <w:r>
        <w:t xml:space="preserve">Covid: Eton College hajoaa ennenaikaisesti oppilaiden sairastuttua virukseen</w:t>
      </w:r>
    </w:p>
    <w:p>
      <w:r>
        <w:t xml:space="preserve">Berkshiren Windsorin lähellä sijaitseva poikien julkinen koulu ilmoitti, että oppilaita on pyydetty palaamaan kotiin tänä viikonloppuna lukukauden loppuun asti, jotta "viruksen leviäminen olisi mahdollisimman vähäistä". College teki päätöksen sen jälkeen, kun viime päivinä oli saatu useita tartuntoja, College sanoi. Koulun lukukauden oli määrä päättyä 17. joulukuuta. Oppilaat suorittavat sen sijaan sisäisiä kokeita kotona. Poikien sisäoppilaitoksessa, jonka oppilaiden joukossa on muun muassa pääministeri Boris Johnson, on yli 40 000 punnan maksut. Siellä on noin 1 300 13-18-vuotiasta oppilasta.</w:t>
      </w:r>
    </w:p>
    <w:p>
      <w:r>
        <w:rPr>
          <w:b/>
        </w:rPr>
        <w:t xml:space="preserve">Yhteenveto</w:t>
      </w:r>
    </w:p>
    <w:p>
      <w:r>
        <w:t xml:space="preserve">Eton College sulkee ovensa sen jälkeen, kun useat oppilaat ja henkilökunta olivat saaneet positiivisen Covid-19-testin.</w:t>
      </w:r>
    </w:p>
    <w:p>
      <w:r>
        <w:rPr>
          <w:b/>
          <w:u w:val="single"/>
        </w:rPr>
        <w:t xml:space="preserve">Asiakirjan numero 43991</w:t>
      </w:r>
    </w:p>
    <w:p>
      <w:r>
        <w:t xml:space="preserve">Suffolkin kreivikunnanvaltuusto aikoo vähentää 1 500 työpaikkaa vuoteen 2012 mennessä.</w:t>
      </w:r>
    </w:p>
    <w:p>
      <w:r>
        <w:t xml:space="preserve">Myös koko läänin tikkurilaismiesten ja -naisten verkosto aiotaan lakkauttaa. Varajohtaja Jane Storey sanoi: "Seuraavana varainhoitovuonna on tarkoitus lakkauttaa 1 100 virkaa koulun ulkopuolisesta työvoimasta. "Epäilemättä irtisanomisia tulee olemaan, mutta viranomainen toivoo, että monet irtisanomiset tapahtuvat luonnollisen vaihtuvuuden kautta." Myös konservatiivien hallitsemasta neuvostosta menetetään lähes 400 virkaa osana kuluvan varainhoitovuoden budjettileikkauksia. Kirjastot uhka Tämä nostaa mahdollisten työpaikkojen vähentämisten kokonaismäärän huhtikuuhun 2012 mennessä lähes 1 500:aan, sanoi neuvoston edustaja. "Neuvoston on säästettävä 125 miljoonaa puntaa seuraavien neljän vuoden aikana, ja vuosien 2011-2012 talousarviosta on leikattava välittömästi lähes 43 miljoonaa puntaa. "Yksi tai kaksi kirjastoa saatetaan myös sulkea, ja jotkin maalaispuistot siirtyvät paikallisyhteisöjen hallintaan. Ehdotuksista keskustellaan ensi viikolla piirikunnan talouden tarkastuskomiteassa. Ne hyväksytään virallisesti vasta lopullisessa äänestyksessä 17. helmikuuta ensi vuonna.</w:t>
      </w:r>
    </w:p>
    <w:p>
      <w:r>
        <w:rPr>
          <w:b/>
        </w:rPr>
        <w:t xml:space="preserve">Yhteenveto</w:t>
      </w:r>
    </w:p>
    <w:p>
      <w:r>
        <w:t xml:space="preserve">Suffolkin kreivikunnanvaltuusto aikoo vähentää työvoimaansa jopa 1 500 henkilöä huhtikuuhun 2012 mennessä osana pyrkimyksiään säästää 125 miljoonaa puntaa seuraavien neljän vuoden aikana.</w:t>
      </w:r>
    </w:p>
    <w:p>
      <w:r>
        <w:rPr>
          <w:b/>
          <w:u w:val="single"/>
        </w:rPr>
        <w:t xml:space="preserve">Asiakirjan numero 43992</w:t>
      </w:r>
    </w:p>
    <w:p>
      <w:r>
        <w:t xml:space="preserve">Wylfan ydinjätteen poisto viivästyy koneiden ongelmien vuoksi.</w:t>
      </w:r>
    </w:p>
    <w:p>
      <w:r>
        <w:t xml:space="preserve">Joulukuussa 2015 suljetun laitoksen käytöstäpoistoprosessi on viivästynyt koneongelmien vuoksi. Noin puolet polttoaineesta on poistettu laitoksesta, ja polttoaineen poistotyöt oli määrä saada päätökseen vuoden 2018 loppuun mennessä. Toiminnanharjoittaja Magnox on nyt todennut, että työt saadaan päätökseen vasta marraskuussa 2019. Laitoksen kahdessa reaktorissa oli 49 000 polttoaine-elementtiä, jotka on poistettava osana käytöstäpoistoprosessia. Työ on kuitenkin viivästynyt, koska niiden poistamiseen käytetty 50 vuotta vanha kone tarvitsi uusia osia. Wylfa on viimeinen Magnoxin 12:sta Yhdistyneessä kuningaskunnassa sijaitsevasta voimalaitoksesta, jotka sammutetaan, ja koko yrityksen toimipaikoilla prosessin kustannukset ovat lähes kaksinkertaistuneet arviolta 6 miljardiin puntaan. Alueen täydellinen tyhjentäminen kestää yli 100 vuotta. Horizon haluaa rakentaa laitosalueen viereen korvaavan ydinvoimalan, Wylfa Newyddin, joka toimisi 60 vuotta ja tuottaisi sähköä noin viidelle miljoonalle kodille. Ehdotusten on kuitenkin ylitettävä suunnittelu- ja kustannusesteet - tuotetun sähkön "iskuhinta" - ennen kuin voimalalle voidaan antaa lupa.</w:t>
      </w:r>
    </w:p>
    <w:p>
      <w:r>
        <w:rPr>
          <w:b/>
        </w:rPr>
        <w:t xml:space="preserve">Yhteenveto</w:t>
      </w:r>
    </w:p>
    <w:p>
      <w:r>
        <w:t xml:space="preserve">Kaikkien ydinjätteiden poistaminen Angleseyn Wylfa-voimalaitokselta kestää lähes vuoden suunniteltua kauemmin.</w:t>
      </w:r>
    </w:p>
    <w:p>
      <w:r>
        <w:rPr>
          <w:b/>
          <w:u w:val="single"/>
        </w:rPr>
        <w:t xml:space="preserve">Asiakirjan numero 43993</w:t>
      </w:r>
    </w:p>
    <w:p>
      <w:r>
        <w:t xml:space="preserve">Zane Gbangbolan kuolema: Vanhemmat kiittävät tukijoita oikeudellisesta rahasta</w:t>
      </w:r>
    </w:p>
    <w:p>
      <w:r>
        <w:t xml:space="preserve">Perhe sanoi, ettei heillä olisi ollut varaa asianajajaan itse, kun oikeusapuvirasto päätti, ettei tapaus ollut "yleisen edun mukainen". Seitsemänvuotias Zane Gbangbola kuoli kotonaan Thames-joen varrella Chertseyssä, Surreyssä 8. helmikuuta 2014. Kuolinsyyntutkijan on määrä antaa tuomionsa 6. tai 7. syyskuuta. Viiden viikon ajan tutkinnassa kuultiin yksityiskohtaisia tieteellisiä todisteita siitä, mikä kaasu saattoi tappaa pojan. Kuolemanjälkeinen tutkimus osoitti, että kyseessä saattoivat olla hiilimonoksidihöyryt, jotka olivat peräisin bensiinikäyttöisestä pumpusta, jota käytettiin tulvaveden poistamiseen tiloista. Kuulemistilaisuudessa kerrottiin kuitenkin, että hiilimonoksidin määrä pojan veressä oli huomattavasti pienempi kuin kuolemaan johtava määrä. Zanen vanhemmat uskovat, että hänet tappoi syaanivety, joka oli peräisin tulvavedestä, joka oli saastunut heidän kotinsa takana sijaitsevalta entiseltä kaatopaikalta. Perheen kampanja onnistui keräämään 70 000 puntaa asianajajan palkkaamiseen, josta 25 000 puntaa tuli nimettömältä tukijalta. Zanen äiti Nicole Lawler sanoi: "Emme olisi pystyneet siihen yksin. Emme olisi mitenkään voineet edustaa itseämme. Ilman yleisön keräämää rahoitusta, jonka avulla saimme asianajajan, meillä ei todellakaan olisi ollut mitään mahdollisuuksia." Hänen puolisonsa Kye Gbangbola sanoi, että oli tärkeää, että oli olemassa "tasavertaiset aseet". "Vastassamme oli kuusi asianajajaa uskomattoman monimutkaisessa tapauksessa", hän sanoi. Surreyn kuolinsyyntutkija Richard Travers vetäytyi harkitsemaan tuomiotaan maanantaina.</w:t>
      </w:r>
    </w:p>
    <w:p>
      <w:r>
        <w:rPr>
          <w:b/>
        </w:rPr>
        <w:t xml:space="preserve">Yhteenveto</w:t>
      </w:r>
    </w:p>
    <w:p>
      <w:r>
        <w:t xml:space="preserve">Vuoden 2014 tulvissa kuolleen pojan vanhemmat ovat julkisesti kiittäneet niitä, jotka auttoivat keräämään rahaa asianajajaa varten, joka edustaa heitä pojan kuolemansyyntutkinnassa.</w:t>
      </w:r>
    </w:p>
    <w:p>
      <w:r>
        <w:rPr>
          <w:b/>
          <w:u w:val="single"/>
        </w:rPr>
        <w:t xml:space="preserve">Asiakirjan numero 43994</w:t>
      </w:r>
    </w:p>
    <w:p>
      <w:r>
        <w:t xml:space="preserve">Miehet puukottivat 14-vuotiasta poikaa toistuvasti Prestonin hyökkäyksessä</w:t>
      </w:r>
    </w:p>
    <w:p>
      <w:r>
        <w:t xml:space="preserve">Teini-ikäinen sai haavoja käsivarteensa, käteensä, jalkaansa ja nilkkaansa Samuel Streetin lähellä Prestonin kaupungissa sunnuntaina noin kello 23.10 GMT tapahtuneessa hyökkäyksessä, kertoo poliisi. Hänet vietiin sairaalaan, ja hänen vammojaan kuvailtiin "vakaviksi, mutta ei hengenvaarallisiksi". Kolme 21-, 22- ja 24-vuotiasta miestä on pidätetty epäiltynä tahallisesta vakavan ruumiinvamman aiheuttamisesta. Lancashiren poliisi ilmoitti, että alueelle oli lähetetty lisää poliiseja partioimaan, ja pyysi kaikkia, joilla on tietoja, ottamaan yhteyttä poliisiin. Ylikomisario Neil Ashton sanoi: "Veitsirikokset ovat vaikuttaneet liian moniin perheisiin, ja yksikin puukotuksen uhri on liikaa. "Veitsen kantamisen ja käytön seuraukset voivat olla tuhoisat."</w:t>
      </w:r>
    </w:p>
    <w:p>
      <w:r>
        <w:rPr>
          <w:b/>
        </w:rPr>
        <w:t xml:space="preserve">Yhteenveto</w:t>
      </w:r>
    </w:p>
    <w:p>
      <w:r>
        <w:t xml:space="preserve">14-vuotiasta poikaa on puukotettu toistuvasti hyökkäyksessä, johon osallistui joukko miehiä Lancashiressa.</w:t>
      </w:r>
    </w:p>
    <w:p>
      <w:r>
        <w:rPr>
          <w:b/>
          <w:u w:val="single"/>
        </w:rPr>
        <w:t xml:space="preserve">Asiakirjan numero 43995</w:t>
      </w:r>
    </w:p>
    <w:p>
      <w:r>
        <w:t xml:space="preserve">Norovirus Azura-risteilyaluksella aiheuttaa "syväpuhdistuksen".</w:t>
      </w:r>
    </w:p>
    <w:p>
      <w:r>
        <w:t xml:space="preserve">Kymmenen tapausta vahvistettiin Azuralla, joka saapui Southamptoniin lauantaiaamuna 11 yön Iberian kiertomatkan jälkeen. Linjalla oli yli 3 000 matkustajaa. Yli 400 matkustajaa sai tartunnan P&amp;O:n Oriana-aluksella Itämeren risteilyllä, joka saapui takaisin perjantaina. P&amp;O Cruises pyysi anteeksi molempien laivojen matkustajilta. Tiedottaja sanoi: "Emme halua kenenkään sairastuvan, varsinkaan silloin, kun hän on lomalla risteilyaluksellamme." Ylimääräisen siivousalus Azuran oli määrä lähteä 12 yön risteilylle Atlantin saarille, Madeiran ja Teneriffan saaret mukaan lukien, kello 18.00 GMT. Oriana teki ylimääräistä siivousta ennen kuin se lähti perjantaina 23 päivän Välimeren risteilylle. Kyseessä oli toinen tartuntatapaus peräkkäisillä matkoilla Orianalla, joka kuljettaa jopa 1 843 matkustajaa. Tartunnan saaneiden matkustajien piti olla hytissään taudin puhjetessa.</w:t>
      </w:r>
    </w:p>
    <w:p>
      <w:r>
        <w:rPr>
          <w:b/>
        </w:rPr>
        <w:t xml:space="preserve">Yhteenveto</w:t>
      </w:r>
    </w:p>
    <w:p>
      <w:r>
        <w:t xml:space="preserve">Hampshireläinen yhtiö on ilmoittanut, että toinen P&amp;O:n risteilyalus on "puhdistettu perusteellisesti" talvella esiintyneen noroviruksen aiheuttaman oksennustautitapauksen jälkeen.</w:t>
      </w:r>
    </w:p>
    <w:p>
      <w:r>
        <w:rPr>
          <w:b/>
          <w:u w:val="single"/>
        </w:rPr>
        <w:t xml:space="preserve">Asiakirjan numero 43996</w:t>
      </w:r>
    </w:p>
    <w:p>
      <w:r>
        <w:t xml:space="preserve">£ 75m maa Ballee myydään kirkolle £ 4m:llä.</w:t>
      </w:r>
    </w:p>
    <w:p>
      <w:r>
        <w:t xml:space="preserve">Green Pastures, Ballymenassa sijaitseva evankelinen kirkko, kertoi aikovansa rakentaa kirkon ja kylän. Kirkon nykyinen koti on Galgormissa kaupungin toisella puolella. Sosiaalisen kehityksen ministeriö myi maa-alueen. Se oli hankkinut kiinteistön pakkolunastuksella vuonna 1970, mutta ei koskaan kehittänyt sitä. Vuonna 2007, ennen kiinteistömarkkinoiden romahdusta, eräs yrityskonsortio tarjosi ministeriölle 50 miljoonaa puntaa tontista. Kauppa ei kuitenkaan toteutunut, koska osaston arvio oli 75 miljoonaa puntaa. Maa-alue saatettiin sitten avoimille markkinoille sen jälkeen, kun alkuperäiset omistajat eivät kyenneet ostamaan sitä takaisin. "Erittäin jännittävää" Noin vuosi sitten maat arvioitiin noin 9 miljoonaksi punnaksi, mutta niitä ei voitu myydä tuohon hintaan. Green Pastures -kirkon perusti vuonna 2007 pastori Jeff Wright, joka on ballymenalaisen bussirakentajaperheen jäsen. Sillä on noin 900 hengen vakituinen seurakunta. Uusi kokonaisuus tulee olemaan nimeltään Project Nehemiah. Kirkko sanoi lausunnossaan: "Green Pastures, kansan kirkko, on kiitollinen voidessaan ilmoittaa ostavansa 97 hehtaarin maa-alueen Balleesta (sopimuksen mukaan) uutta kotiamme ja kyläkompleksia varten. "Tämä on meille erittäin jännittävä tilaisuus tulla muiden, jo mukana olevien rinnalle tekemään todellista muutosta kaupunkimme sydämessä." Ballymena Guardian -sanomalehti kertoo 4 miljoonan punnan hintalapusta.</w:t>
      </w:r>
    </w:p>
    <w:p>
      <w:r>
        <w:rPr>
          <w:b/>
        </w:rPr>
        <w:t xml:space="preserve">Yhteenveto</w:t>
      </w:r>
    </w:p>
    <w:p>
      <w:r>
        <w:t xml:space="preserve">Ballymenan ulkopuolella Antrimin kreivikunnassa sijaitseva 97 hehtaarin suuruinen maa-alue, jonka arvo oli aikoinaan 75 miljoonaa puntaa, on myyty kirkolle 4 miljoonalla punnalla.</w:t>
      </w:r>
    </w:p>
    <w:p>
      <w:r>
        <w:rPr>
          <w:b/>
          <w:u w:val="single"/>
        </w:rPr>
        <w:t xml:space="preserve">Asiakirjan numero 43997</w:t>
      </w:r>
    </w:p>
    <w:p>
      <w:r>
        <w:t xml:space="preserve">Etelä-Korea käynnistää ensimmäisen esineiden internetin verkon</w:t>
      </w:r>
    </w:p>
    <w:p>
      <w:r>
        <w:t xml:space="preserve">Verkon avulla älylaitteet voisivat keskustella keskenään verkon kautta. Aloitteen takana on puhelinoperaattori SK Telecom, joka käyttää teknologiaa, jonka avulla se voi tavoittaa 99 prosenttia maan väestöstä. Etelä-Korean lisäksi myös Alankomaissa on valtakunnallinen IoT-verkko. Aloitteesta peritään maksuja, sillä käyttäjien on tilattava kuukausittaiset hintasuunnitelmat, jotka vaihtelevat 350 Korean wonista (0,30 dollaria, 0,20 puntaa) 2 000 woniin. SK Telecom investoi ensi vuoden loppuun mennessä jopa 100 miljardia wonia infrastruktuurin kehittämiseen, jonka se toivoo olevan uusi tulonlähde. Se totesi lausunnossaan, että hintasuunnitelmat ovat "erittäin edullisia" ja maksavat kymmenesosan nykyisistä LTE-pohjaisista IoT-palveluista, mikä helpottaa startup-yritysten sekä pienten ja keskisuurten yritysten kustannustaakkaa. IoT voi auttaa laitteita, kuten jääkaappeja tai tulostimia, kertomaan omistajilleen, milloin ne on täytettävä, auttaa asiakkaita löytämään kadonneet älypuhelimet ja jopa valvomaan lemmikkejä.</w:t>
      </w:r>
    </w:p>
    <w:p>
      <w:r>
        <w:rPr>
          <w:b/>
        </w:rPr>
        <w:t xml:space="preserve">Yhteenveto</w:t>
      </w:r>
    </w:p>
    <w:p>
      <w:r>
        <w:t xml:space="preserve">Etelä-Korea on käynnistänyt ensimmäisen kaupallisen, edullisen esineiden internetin (IoT) verkon, jonka tarkoituksena on lisätä maan verkottumista.</w:t>
      </w:r>
    </w:p>
    <w:p>
      <w:r>
        <w:rPr>
          <w:b/>
          <w:u w:val="single"/>
        </w:rPr>
        <w:t xml:space="preserve">Asiakirjan numero 43998</w:t>
      </w:r>
    </w:p>
    <w:p>
      <w:r>
        <w:t xml:space="preserve">Neil Rhodes saa Lincolnshiren poliisin poliisipäällikön paikan.</w:t>
      </w:r>
    </w:p>
    <w:p>
      <w:r>
        <w:t xml:space="preserve">Neil Rhodes oli ainoa ehdokas 141 000 puntaa vuodessa maksavaan virkaan. Rikoskomissaari Alan Hardwick oli hyllyttänyt hänet sen jälkeen, kun hän oli joutunut virantoimituksesta pidätetyksi, koska hänen osallisuutensa työriitaan oli herättänyt huolta. Poliisi- ja rikospaneeli ilmoitti nimityksestä, että Rhodes oli osoittanut "ammatillisen pätevyytensä" tehtävään. Rhodes palautettiin virkaansa maaliskuussa sen jälkeen, kun Greater Manchesterin poliisin poliisipäällikön Sir Peter Fahyn raportti, joka puhdisti hänet kaikista väärinkäytöksistä, oli saanut oikeudellisen päätöksen. Lincolnshiren poliisi- ja rikospaneelin puheenjohtaja Norman Norris totesi kirjeessään, että jäsenet tukivat yksimielisesti Hardwickin päätöstä nimittää Rhodes pysyvästi. Hän kirjoitti, että Rhodes oli "osoittanut ammatillisen pätevyytensä ja henkilökohtaisen riippumattomuutensa menestyäkseen tässä tehtävässä", ja sanoi, että hänen "laaja tietämyksensä ja kokemuksensa" "varmistaisi Lincolnshiren poliisin jatkuvuuden merkittävien muutosten ja haasteiden aikana".</w:t>
      </w:r>
    </w:p>
    <w:p>
      <w:r>
        <w:rPr>
          <w:b/>
        </w:rPr>
        <w:t xml:space="preserve">Yhteenveto</w:t>
      </w:r>
    </w:p>
    <w:p>
      <w:r>
        <w:t xml:space="preserve">Lincolnshiren väliaikainen poliisipäällikkö on saanut vakituisen viran kuukausia sen jälkeen, kun hänet oli pidätetty virantoimituksesta.</w:t>
      </w:r>
    </w:p>
    <w:p>
      <w:r>
        <w:rPr>
          <w:b/>
          <w:u w:val="single"/>
        </w:rPr>
        <w:t xml:space="preserve">Asiakirjan numero 43999</w:t>
      </w:r>
    </w:p>
    <w:p>
      <w:r>
        <w:t xml:space="preserve">Myrskytuuli pysäyttää lauttaliikenteen Mansaaren ja Lancashiren välillä.</w:t>
      </w:r>
    </w:p>
    <w:p>
      <w:r>
        <w:t xml:space="preserve">Ben-my-Chree -aluksen purjehdus klo 20.30 BST Douglasista Heyshamiin ja sen paluu on molemmat peruttu. Jopa 60 mailin tuntinopeuden myrskytuulien odotetaan jatkuvan saarella yön yli. Myös lauantain purjehdukset ovat epävarmoja. Isle of Man Steam Packet Companyn tiedottajan mukaan päätös näistä matkoista tehdään kello 07.00. Saaren raja on suljettu muilta kuin asukkailta, ja vain erityisluvan saaneet voivat tulla saarelle, mutta asukkaiden lähtöä tai paluuta ei ole rajoitettu. Seuraa BBC Isle of Mania Facebookissa ja Twitterissä. Voit myös lähettää juttuideoita osoitteeseen northwest.newsonline@bbc.co.uk</w:t>
      </w:r>
    </w:p>
    <w:p>
      <w:r>
        <w:rPr>
          <w:b/>
        </w:rPr>
        <w:t xml:space="preserve">Yhteenveto</w:t>
      </w:r>
    </w:p>
    <w:p>
      <w:r>
        <w:t xml:space="preserve">Voimakkaat tuulet Irlanninmerellä ovat johtaneet Mansaaren ja Lancashiren välisen lauttaliikenteen peruuttamiseen.</w:t>
      </w:r>
    </w:p>
    <w:p>
      <w:r>
        <w:rPr>
          <w:b/>
          <w:u w:val="single"/>
        </w:rPr>
        <w:t xml:space="preserve">Asiakirjan numero 44000</w:t>
      </w:r>
    </w:p>
    <w:p>
      <w:r>
        <w:t xml:space="preserve">Liikenneministeri sanoo, että A417-ohjelmaa harkitaan vakavasti.</w:t>
      </w:r>
    </w:p>
    <w:p>
      <w:r>
        <w:t xml:space="preserve">Patrick McLoughlin vieraili Birdlipin lähellä sijaitsevalla A417-tiellä, jota kutsutaan helvetin tieksi ja jossa kaksikaistainen tie on supistettu yksikaistaiseksi. Piirikunnanvaltuusto haluaa, että hallitus rahoittaa A417 Loop - ehdotetun kaksikaistaisen lisätien ja ohitustien. McLoughlin sanoi toivovansa, että päätös tehtäisiin vuoden 2015 alussa. Kolmen mailin (5 km) pituista tieosuutta, joka yhdistää M4-tien Swindonin lähellä ja M5-tien Gloucesterin lähellä, käyttää päivittäin 34 000 ajoneuvoa. Vuodesta 1998 lähtien tiellä on kuollut tai loukkaantunut yli 340 ihmistä. Huhtikuussa tie lisättiin Highways Agencyn ensisijaisten tiejärjestelyjen luetteloon. Tarkasteltavana on kuusi reittiä eri puolilla maata. McLoughlin sanoi: "Kansleri on myöntänyt lisärahoitusta tiehankkeisiin, joten voimme nyt vakavasti harkita tätä hanketta. "On esitetty useita ideoita, ja odotan innolla, että näen työn tulokset myöhemmin tänä vuonna." Tewkesburyn konservatiivinen kansanedustaja Laurence Robertson sanoi, että liikenneministerin vierailu on antanut kampanjalle uutta pontta. "Hänen on tietenkin otettava huomioon maan tarpeet", hän sanoi. "Hän on kuitenkin nähnyt itse, miten vaikeaa tämä on, ja toivotaan parasta."</w:t>
      </w:r>
    </w:p>
    <w:p>
      <w:r>
        <w:rPr>
          <w:b/>
        </w:rPr>
        <w:t xml:space="preserve">Yhteenveto</w:t>
      </w:r>
    </w:p>
    <w:p>
      <w:r>
        <w:t xml:space="preserve">Liikenneministeri on sanonut voivansa "vakavasti harkita" suunnitelmaa Gloucestershiren pahamaineisen onnettomuuspaikan korjaamiseksi.</w:t>
      </w:r>
    </w:p>
    <w:p>
      <w:r>
        <w:rPr>
          <w:b/>
          <w:u w:val="single"/>
        </w:rPr>
        <w:t xml:space="preserve">Asiakirjan numero 44001</w:t>
      </w:r>
    </w:p>
    <w:p>
      <w:r>
        <w:t xml:space="preserve">Hullin sairaala käyttää VR-kuulokkeita antaakseen vanhemmille tietoa raskaudesta</w:t>
      </w:r>
    </w:p>
    <w:p>
      <w:r>
        <w:t xml:space="preserve">Hull and East Yorkshire Hospitals NHS Trustin mukaan VR-kuulokkeet antavat ihmisille mahdollisuuden "kokea", millaista on "olla synnytyskeskuksessa, synnytysosastolla tai leikkaussalissa". He voivat myös nähdä keisarinleikkauksen Fatima Allamin synnytyskeskuksessa. Aikaisemmin tänä vuonna trusti teki virtuaalikierroksen synnytyspalveluistaan. Kätilötyön johtaja Janet Cairns sanoi: "He näkevät ympärillään olevat tilat ja näkevät, miten kätilöt ovat vuorovaikutuksessa äitien ja kumppaneiden kanssa synnytyksen aikana". Sen on kehittänyt Hull Royal Infirmaryn yhteydessä toimiva Hull Institute of Learning and Simulation -ryhmä. Trustin mukaan 130 vanhempaa on tähän mennessä testannut teknologiaa, ja "94 prosenttia heistä sanoi, että kokemus auttoi heitä valmistautumaan vauvansa syntymään paremmin". Aiheeseen liittyvät Internet-linkit Hull and East Yorkshire Hospitals NHS Trust (Hull ja East Yorkshire Hospitals NHS Trust)</w:t>
      </w:r>
    </w:p>
    <w:p>
      <w:r>
        <w:rPr>
          <w:b/>
        </w:rPr>
        <w:t xml:space="preserve">Yhteenveto</w:t>
      </w:r>
    </w:p>
    <w:p>
      <w:r>
        <w:t xml:space="preserve">Eräs NHS-säätiö käyttää virtuaalitodellisuutta antaakseen raskaana oleville äideille ja heidän kumppaneilleen tietoa synnytyksestä.</w:t>
      </w:r>
    </w:p>
    <w:p>
      <w:r>
        <w:rPr>
          <w:b/>
          <w:u w:val="single"/>
        </w:rPr>
        <w:t xml:space="preserve">Asiakirjan numero 44002</w:t>
      </w:r>
    </w:p>
    <w:p>
      <w:r>
        <w:t xml:space="preserve">Raskaita taisteluita pohjoisessa</w:t>
      </w:r>
    </w:p>
    <w:p>
      <w:r>
        <w:t xml:space="preserve">Taistelut jatkuivat perjantaina aiempien päivien tapaan rintamalinjoilla, jotka rajaavat kapinallisten hallussa olevaa aluetta pohjoisessa. Armeijan tiedottajan mukaan 59 tiikeritaistelijaa ja yksi sotilas saivat surmansa. Kapinallisten rauhansihteeristön johtaja S. Puleedevan syytti kuitenkin Sri Lankan puolustusministeriötä väärästä propagandasta ja sanoi, että jos heidän lukuihinsa uskottaisiin, saarella ei olisi enää yhtään tamilia jäljellä. Puleedevan sanoi, että sotilaat yrittivät tunkeutua rintamalinjojen yli, mutta heidät pakotettiin takaisin tappioiden vuoksi. Tulitauko päättyy virallisesti ensi viikolla, ja konflikti todennäköisesti kiihtyy entisestään. Armeijan komentaja kenraaliluutnantti Sarath Fonseka on sanonut, että hänen tavoitteenaan on eliminoida tiikerit ennen kuin hän jättää tehtävänsä vuoden lopussa. Kapinalliset sanovat kuitenkin olevansa valmiita täysimittaiseen sotaan - S. Puleedevan varoittaa, että jos sotilaat ottavat askeleen tiikerien hallitsemalle alueelle, he joutuvat maksamaan siitä kovan hinnan.</w:t>
      </w:r>
    </w:p>
    <w:p>
      <w:r>
        <w:rPr>
          <w:b/>
        </w:rPr>
        <w:t xml:space="preserve">Yhteenveto</w:t>
      </w:r>
    </w:p>
    <w:p>
      <w:r>
        <w:t xml:space="preserve">Taistelut Sri Lankassa ovat kiihtyneet sen jälkeen, kun hallitus ilmoitti luopuvansa tulitauosta tamilitiikerien kanssa.</w:t>
      </w:r>
    </w:p>
    <w:p>
      <w:r>
        <w:rPr>
          <w:b/>
          <w:u w:val="single"/>
        </w:rPr>
        <w:t xml:space="preserve">Asiakirjan numero 44003</w:t>
      </w:r>
    </w:p>
    <w:p>
      <w:r>
        <w:t xml:space="preserve">Kentin nuorisopoliisin komissaarin rooli virallisesti romutettu</w:t>
      </w:r>
    </w:p>
    <w:p>
      <w:r>
        <w:t xml:space="preserve">Ann Barnes loi työpaikan edustamaan nuorten näkemyksiä poliisitoiminnasta. Ensimmäinen nuorisovaltuutettu Paris Brown erosi Twitterissä antamiensa kommenttien vuoksi. Toista, Kerry Boydia, tutkittiin väitteiden vuoksi, joiden mukaan hänellä oli suhde entiseen kunnanvaltuutettuun, ja hänen 15 000 punnan vuotuisen tehtävänsä vuoksi. Barnes sanoi, ettei hän voisi asettaa toista nuorta alttiiksi tehtävään liittyville paineille. Hän sanoi, että tilalle perustettaisiin nuorten neuvoa-antava ryhmä. Puhuessaan Kentin ja Medwayn rikoslautakunnan edessä hän sanoi: "En voi enää perustella yhdelle nuorelle asetettuja vaatimuksia. "Vaikka mielestäni nuorisovaltuutettu oli hyvä ajatus ja hän [Kerry Boyd] teki hyvää työtä." Mike Hill, joka on Barnesin tilivelvollisuudesta vastaavan rikospaneelin puheenjohtaja, sanoi olevansa tyytyväinen, että tehtävästä oli luovuttu.</w:t>
      </w:r>
    </w:p>
    <w:p>
      <w:r>
        <w:rPr>
          <w:b/>
        </w:rPr>
        <w:t xml:space="preserve">Yhteenveto</w:t>
      </w:r>
    </w:p>
    <w:p>
      <w:r>
        <w:t xml:space="preserve">Kentin poliisipäällikkö on luopunut nuorisopäällikön tehtävästä ja syyttää siitä median huomiota.</w:t>
      </w:r>
    </w:p>
    <w:p>
      <w:r>
        <w:rPr>
          <w:b/>
          <w:u w:val="single"/>
        </w:rPr>
        <w:t xml:space="preserve">Asiakirjan numero 44004</w:t>
      </w:r>
    </w:p>
    <w:p>
      <w:r>
        <w:t xml:space="preserve">Poliisi pelastaa koiranpennut, jotka on ahdettu marsun häkkiin.</w:t>
      </w:r>
    </w:p>
    <w:p>
      <w:r>
        <w:t xml:space="preserve">Poliisit uskovat, että koirat, jotka löydettiin tiistaina Carltonista, Nottinghamshirestä, oli varastettu. He löysivät ne saatuaan yleisöltä vihjeen talosta tulevasta pahasta hajusta. Tarkemmat etsinnät johtivat poliisit läheiseen pakettiautoon, josta pennut löytyivät "kauhistuttavassa tilassa". Osa koirista löytyi laatikoissa tai muovipusseissa, kun taas kuusi oli marsuhäkin sisällä, Nottinghamshiren poliisi kertoi. RSPCA sanoi, että se hoitaa nyt "erittäin huonokuntoisia" pentuja, jotka ovat spanielien ja terrierityyppisten koirien sekoitus ja jotka ovat iältään kahdesta neljän kuukauden ikäisiä. Hyväntekeväisyysjärjestön mukaan yksi pennuista oli kuollut epäiltyyn parvovirukseen keskiviikkoiltana. 20-vuotias mies on pidätetty epäiltynä varkaudesta ja petoksesta. Poliisit tekivät löydön käytyään Apple Walkissa sijaitsevassa talossa. He eivät löytäneet koiria sisältä, mutta huomasivat pakettiauton, jonka ikkunat olivat "höyrystyneet" lähistöllä, ja kun he katsoivat sisään, he näkivät liikettä matkustajan istuimella olleessa laukussa. He murtautuivat sisään ja löysivät pennut. Komisario Chris Pearson sanoi: "Pakettiautossa olleet pennut olivat järkyttävässä kunnossa ja silminnähden ahdistuneita. "Haluamme päättäväisesti selvittää, mitä tässä talossa on tapahtunut, ja selvittää, mistä eläimet ovat tulleet." Mies, joka pidätettiin tapahtumapaikalla, on edelleen pidätettynä. Seuraa BBC East Midlandsia Facebookissa, Twitterissä tai Instagramissa. Lähetä juttuideoita osoitteeseen eastmidsnews@bbc.co.uk. Aiheeseen liittyvät Internet-linkit Nottinghamshiren poliisi</w:t>
      </w:r>
    </w:p>
    <w:p>
      <w:r>
        <w:rPr>
          <w:b/>
        </w:rPr>
        <w:t xml:space="preserve">Yhteenveto</w:t>
      </w:r>
    </w:p>
    <w:p>
      <w:r>
        <w:t xml:space="preserve">Poliisi on pelastanut lähes tusinan verran "vakavasti kuivuneita" ja "ahdistuneita" koiranpentuja, jotka oli ahdettu muovipusseihin ja marsuhäkkiin pakettiautossa.</w:t>
      </w:r>
    </w:p>
    <w:p>
      <w:r>
        <w:rPr>
          <w:b/>
          <w:u w:val="single"/>
        </w:rPr>
        <w:t xml:space="preserve">Asiakirjan numero 44005</w:t>
      </w:r>
    </w:p>
    <w:p>
      <w:r>
        <w:t xml:space="preserve">Swindonin Oasis-vapaa-ajankeskuksen uudistussuunnitelmia tarkistetaan.</w:t>
      </w:r>
    </w:p>
    <w:p>
      <w:r>
        <w:t xml:space="preserve">Moirai Capital Investment Ltd:n uusissa suunnitelmissa kaikki 95 miljoonan punnan arvoisen hankkeen osat kootaan saman katon alle Oasiksen alueelle. Suunnitelman mukaan rakennetaan lumikupoli, 7 500-paikkainen konserttitalo ja hotelli. Swindon Borough Council haluaa muuttaa 36 vuotta vanhan uimahallin ja urheilukeskuksen. Viranomaisen mukaan sillä ei ole varaa kunnostukseen, ja se on tarjonnut vastineeksi 999 vuoden vuokrasopimusta keskuksesta. Morain tiedottaja sanoi, että muutokset ovat "tärkeä kehitysaskel" suunnitelman suunnitteluprosessissa. Hän sanoi: "Ne heijastavat perusteellista uudelleentarkastelua siitä, miten järjestelmän eri osat toimivat yhdessä. "Merkittävä parannus" Rakennuttajat sanoivat haluavansa tehdä Swindonista lounaisen alueen johtavan urheilu- ja virkistyskaupungin. Nykyisten Oasis-tilojen lisäksi suunnitelmaan kuuluu myös keilahalli, multiplex-elokuvateatteri sekä ravintoloita ja baareja. Suunnitelmista järjestetään vielä julkinen kuuleminen. Keith Williams, Swindonin kaupunginvaltuuston vapaa-ajasta vastaava kabinettijäsen, sanoi: "Ymmärrettävästi suunnitelma ja sen Swindonille tarjoamat vapaa-ajan ja työllisyyden hyödyt ovat erittäin jännittäviä." "Suunnitelma on erittäin kiinnostava." Rakentamisen toivotaan luovan 1 700 työpaikkaa, joista 1 000 on pysyviä. Jos rakennuslupa myönnetään, Morai toivoo, että pääkehitystyöt alkavat kesällä 2014.</w:t>
      </w:r>
    </w:p>
    <w:p>
      <w:r>
        <w:rPr>
          <w:b/>
        </w:rPr>
        <w:t xml:space="preserve">Yhteenveto</w:t>
      </w:r>
    </w:p>
    <w:p>
      <w:r>
        <w:t xml:space="preserve">Swindonin vapaa-ajankeskuksen uudistamista suunnittelevat rakennuttajat ovat tarkistaneet suunnitelmiaan varmistaakseen "suurimman mahdollisen asiakastyytyväisyyden".</w:t>
      </w:r>
    </w:p>
    <w:p>
      <w:r>
        <w:rPr>
          <w:b/>
          <w:u w:val="single"/>
        </w:rPr>
        <w:t xml:space="preserve">Asiakirjan numero 44006</w:t>
      </w:r>
    </w:p>
    <w:p>
      <w:r>
        <w:t xml:space="preserve">Kuolleen Englannin fanin Rob Sprayn perheellä on vaikea joulu edessään</w:t>
      </w:r>
    </w:p>
    <w:p>
      <w:r>
        <w:t xml:space="preserve">Staffordshiresta kotoisin oleva Rob Spray, 32, oli Sofiassa Englannin Euro 2020 -karsintaottelussa 14. lokakuuta, kun hän kuoli. Hänen sisarensa Katie Brown kertoi, että sukulaiset puhuivat hänen tuhkansa kanssa päivittäin ja perhe laittoi ruokalautasen joulupäivänä. "Hän rakasti tätä vuodenaikaa, kun jalkapallo-ottelut ovat juhlallisia", hän sanoi. West Bromwich Albionin kannattaja Spray oli ollut Bulgariassa juhlimassa ystävänsä syntymäpäivää. Hänen sisarensa sanoi, että hänen kuolemansa jälkeen on vielä "monia avoimia kysymyksiä", jotka jättävät perheen "epävarmuuteen". Paikallisten tietojen mukaan Heath Hayesista kotoisin oleva Spray vietiin sairaalaan päävamman vuoksi ja hänestä tuli aggressiivinen. Hänen perheensä mukaan hän kuoli "matkalla" poliisin kanssa, kun häntä otettiin säilöön. Brown sanoi, että hänen tuhkansa oli hänen huoneessaan ja että perhe "kävi puhumassa hänelle joka päivä", ja lisäsi, että he olivat "täysin murtuneita". Ruumiinavaus osoitti, että Spray kuoli sydänpysähdykseen, mutta perhe odottaa toksikologian tuloksia. Tutkinta järjestetään huhtikuussa. Bulgarian viranomaiset jatkavat tutkimuksia, mutta yli 95 000 ihmistä on allekirjoittanut vetoomuksen, jossa vaaditaan ulkoasiainministeriötä järjestämään riippumaton tutkimus. Seuraa BBC West Midlandsia Facebookissa ja Twitterissä ja tilaa paikalliset uutispäivitykset suoraan puhelimeesi.</w:t>
      </w:r>
    </w:p>
    <w:p>
      <w:r>
        <w:rPr>
          <w:b/>
        </w:rPr>
        <w:t xml:space="preserve">Yhteenveto</w:t>
      </w:r>
    </w:p>
    <w:p>
      <w:r>
        <w:t xml:space="preserve">Bulgariassa Englannin ottelua katsomassa kuolleen jalkapallofanin perhe sanoo, että joulusta tulee vaikea, koska se oli hänen rakastamaansa vuodenaikaa.</w:t>
      </w:r>
    </w:p>
    <w:p>
      <w:r>
        <w:rPr>
          <w:b/>
          <w:u w:val="single"/>
        </w:rPr>
        <w:t xml:space="preserve">Asiakirjan numero 44007</w:t>
      </w:r>
    </w:p>
    <w:p>
      <w:r>
        <w:t xml:space="preserve">Painettujen kirjojen myynti kesäaikaan</w:t>
      </w:r>
    </w:p>
    <w:p>
      <w:r>
        <w:t xml:space="preserve">The Booksellerin mukaan lukijat käyttivät viime kuussa 107,5 miljoonaa puntaa fyysisiin kirjoihin, mikä on 4 prosenttia vähemmän kuin heinäkuussa ja 8 prosenttia vähemmän kuin elokuussa 2010. Kirjakauppiaat ovat kohdanneet kasvavaa kilpailua verkkokauppojen ja e-kirjojen suosion kasvun vuoksi. Silti fyysisten tietokirjojen myynti kasvoi 3 prosenttia viime vuoteen verrattuna, ja joidenkin kirjalajien myynti kasvoi merkittävästi. The Booksellerin mukaan ruoka ja juoma, elämäkerrat ja kuntoiluala ovat kaikki kasvaneet merkittävästi viime vuodesta. Tuoreet BookScanin tiedot paljastavat, että supermarketit, jotka perinteisesti tekevät hyvää kauppaa kaunokirjallisella lomakirjallisuudella, ovat nähneet myyntinsä laskeneen 12 prosenttia. British Retail Consortium (BRC) kuvaili elokuun kirjamyyntiä koko Yhdistyneessä kuningaskunnassa "vaikeaksi". Kirjojen, erityisesti kaunokirjallisten teosten, myynti oli "selvästi alhaisempi kuin vuosi sitten", kauppajärjestö sanoi. Yksi teos menestyi kuitenkin hyvin - David Nichollsin One Day, joka kuvattiin äskettäin yhdysvaltalaisen näyttelijän Anne Hathawayn kanssa. Elokuun myydyin kirja oli virallisesti Lee Childin Worth Dying For, jota myytiin 120 588 kappaletta. Teknisesti ottaen Nichollsin romaanin ja sen elokuvaan liittyvän painoksen yhteenlaskettu myynti teki siitä kuitenkin kuukauden suosituimman teoksen.</w:t>
      </w:r>
    </w:p>
    <w:p>
      <w:r>
        <w:rPr>
          <w:b/>
        </w:rPr>
        <w:t xml:space="preserve">Yhteenveto</w:t>
      </w:r>
    </w:p>
    <w:p>
      <w:r>
        <w:t xml:space="preserve">Painettuihin kirjoihin käytetyt varat vähenivät elokuussa 4 prosenttia, ja myynti laski seitsemän vuoden alimmalle tasolle elokuussa, arvioi myyntianalyytikko Neilsen BookScan.</w:t>
      </w:r>
    </w:p>
    <w:p>
      <w:r>
        <w:rPr>
          <w:b/>
          <w:u w:val="single"/>
        </w:rPr>
        <w:t xml:space="preserve">Asiakirjan numero 44008</w:t>
      </w:r>
    </w:p>
    <w:p>
      <w:r>
        <w:t xml:space="preserve">Aslef luopuu oikeustoimista ja hyväksyy 12-vaunuiset Gatwickin junat.</w:t>
      </w:r>
    </w:p>
    <w:p>
      <w:r>
        <w:t xml:space="preserve">Se on sopinut, että se ei järjestä enää uusia työtaistelutoimia vastalauseena 12-vaunuisen, vain kuljettajalle tarkoitetun (DOO) liikkuvan kaluston käyttöönotolle. Korkein oikeus on aiemmin kieltänyt Aslefia houkuttelemasta Govia Thameslink Railwayn (GTR) kuljettajia ryhtymään työtaistelutoimenpiteisiin virheellisen lakkoäänestyksen jälkeen. Liiton on nyt maksettava 250 000 punnan oikeudenkäyntikulut. Aslef sanoi hyväksyvänsä, että "GTR:llä on sopimusperusteinen oikeus vaatia Gatwick Express -liikenteessä työskenteleviä kuljettajia ajamaan 12-vaunuisilla DOO-vaunuilla". Liitto oli väittänyt, että uudet junat ovat vähemmän turvallisia. GTR:n edustaja sanoi: "Olemme tyytyväisiä, että tämä asia on saatu päätökseen. "Se tukee uusien 12-vaunuisten Gatwick Express -juniemme käyttöönottoa." "Se tukee uusien 12-vaunuisten Gatwick Express -juniemme käyttöönottoa." GTR:n mukaan matkustajat hyötyisivät paremmasta matkatavaratilasta, ilmastoinnista, wi-fi:stä ja tietojärjestelmistä. Yhtiöllä on RMT-liiton kanssa pitkittynyt erillinen kiista konduktöörien roolista ja DOO-palveluista.</w:t>
      </w:r>
    </w:p>
    <w:p>
      <w:r>
        <w:rPr>
          <w:b/>
        </w:rPr>
        <w:t xml:space="preserve">Yhteenveto</w:t>
      </w:r>
    </w:p>
    <w:p>
      <w:r>
        <w:t xml:space="preserve">Aslef-junankuljettajien ammattiliitto on luopunut taistelusta Gatwick Expressin pidempiä junia vastaan.</w:t>
      </w:r>
    </w:p>
    <w:p>
      <w:r>
        <w:rPr>
          <w:b/>
          <w:u w:val="single"/>
        </w:rPr>
        <w:t xml:space="preserve">Asiakirjan numero 44009</w:t>
      </w:r>
    </w:p>
    <w:p>
      <w:r>
        <w:t xml:space="preserve">Donna Keogh 1998 murha: Etsinnät alkavat kolmannella viikolla</w:t>
      </w:r>
    </w:p>
    <w:p>
      <w:r>
        <w:t xml:space="preserve">Donna Keogh nähtiin viimeksi juhlissa Bow Streetillä huhtikuussa 1998. Clevelandin poliisit ovat kaivaneet entistä pienviljelypalstaa Troon Closen lähellä 18. kesäkuuta lähtien. Tapaus on yksi kolmesta tapauksesta, joita Clevelandin poliisi tutkii uudelleen sen jälkeen, kun sisäministeriö myönsi sille 3,77 miljoonaa puntaa kylmien tapausten tutkimusten rahoittamiseen. Poliisin historian tutkintayksikkö tutkii myös Vicky Glassin kuolemaa vuonna 2000 ja Rachel Wilsonin kuolemaa vuonna 2002. Clevelandin poliisin tiedottaja sanoi: "Kohteen koon ja haastavan luonteen vuoksi jatkamme kaivauksia ensi viikolla ja mahdollisesti vielä useita viikkoja sen jälkeen. "Jatkamme Donnan perheen päivittämistä ja olemme kiitollisia paikallisille asukkaille heidän ymmärryksestään ja tuestaan." Katoamishetkellä Donna asui serkkujensa kanssa kerrostalossa Middlesbroughin keskustassa.</w:t>
      </w:r>
    </w:p>
    <w:p>
      <w:r>
        <w:rPr>
          <w:b/>
        </w:rPr>
        <w:t xml:space="preserve">Yhteenveto</w:t>
      </w:r>
    </w:p>
    <w:p>
      <w:r>
        <w:t xml:space="preserve">Poliisi uskoo, että Middlesbroughissa 20 vuotta sitten murhatun 17-vuotiaan tytön ruumista etsitään jo kolmatta viikkoa.</w:t>
      </w:r>
    </w:p>
    <w:p>
      <w:r>
        <w:rPr>
          <w:b/>
          <w:u w:val="single"/>
        </w:rPr>
        <w:t xml:space="preserve">Asiakirjan numero 44010</w:t>
      </w:r>
    </w:p>
    <w:p>
      <w:r>
        <w:t xml:space="preserve">LCD Soundsystem lisätty Wireless Festivalin ohjelmistoon</w:t>
      </w:r>
    </w:p>
    <w:p>
      <w:r>
        <w:t xml:space="preserve">James Murphyn johtama newyorkilainen kollektiivi soittaa lauantaina (3. heinäkuuta) yhdessä 2 Many DJ:n, DJ Shadow'n, U.N.K.L.E:n ja The Big Pinkin kanssa. Kuten aiemmin on kerrottu, tämän vuoden tapahtuman muina päivinä esiintyvät Pink (2. heinäkuuta) ja Jay-Z (4. heinäkuuta). Liput kaikkiin päiviin ovat nyt myynnissä. Plan B, Daisy Dares You ja Bowling For Soup liittyvät myös Pinkin seuraan kolmipäiväisen festivaalin perjantai-iltana. LCD Soundsystem puolestaan julkaisee 17. toukokuuta vielä nimeämättömän kolmannen ja viimeisen albuminsa, joka on jatkoa vuoden 2007 Sound Of Silverille.</w:t>
      </w:r>
    </w:p>
    <w:p>
      <w:r>
        <w:rPr>
          <w:b/>
        </w:rPr>
        <w:t xml:space="preserve">Yhteenveto</w:t>
      </w:r>
    </w:p>
    <w:p>
      <w:r>
        <w:t xml:space="preserve">LCD Soundsystem on johtanut Lontoon Hyde Parkissa järjestettävän Wireless-festivaalin tämänvuotista kokoonpanoa.</w:t>
      </w:r>
    </w:p>
    <w:p>
      <w:r>
        <w:rPr>
          <w:b/>
          <w:u w:val="single"/>
        </w:rPr>
        <w:t xml:space="preserve">Asiakirjan numero 44011</w:t>
      </w:r>
    </w:p>
    <w:p>
      <w:r>
        <w:t xml:space="preserve">Churchill-öljy nähdään julkisesti ensimmäistä kertaa</w:t>
      </w:r>
    </w:p>
    <w:p>
      <w:r>
        <w:t xml:space="preserve">Still Life with Orchids on maalattu Churchillin kotona, Chartwellissa Kentissä, ja se annettiin vuonna 1936 Margot Sandysille, joka oli yhden Churchillin tyttären appiukko. Churchill oli epäsuosittu ja poissa vallasta 1930-luvun alussa. "Hän oli hyvin mietiskelevä mies", sanoo Westerhamin lähellä sijaitsevan Chartwellin kokoelmien johtaja Alice Martin. "Hän kirjoitti ja maalasi paljon. Hän aloitti erityisesti maalaamisen, koska se auttoi häntä käsittelemään synkkiä ajatuksiaan. "Vaimo rohkaisi häntä voimakkaasti aloittamaan maalaamisen eräänlaisena terapiamuotona, joka auttaisi häntä pääsemään pois masennustilastaan. "Hän oli mies, jonka piti aina tehdä jotain." Kun toinen maailmansota syttyi vuonna 1939, Churchillistä tuli amiraliteetin ensimmäinen lordi ja seuraavana vuonna pääministeri. Churchill ei halunnut luopua lukuisista maalauksistaan ja signeerasi niitä harvoin. Hän allekirjoitti kuitenkin Still Life With Orchids -taulun omistajansa Margot Sandysin pyynnöstä 20 vuotta sen jälkeen, kun hän oli antanut sen hänelle. Maalaus on esillä Masterpiece London -näyttelyssä Chelsean kuninkaallisessa sairaalassa, ja sen odotetaan saavan noin 495 000 puntaa, kun se myydään yksityishuutokaupassa. "On melko harvinaista, että hänen teoksiaan tulee esille, ja on äärimmäisen harvinaista, että näin merkittävä teos ilmestyy avoimille markkinoille", sanoo MacConnal-Mason Gallery -gallerian johtaja Marcus Halliwell. "Sitä ei ole koskaan nähty julkisesti, koska se hankittiin suoraan studiosta."</w:t>
      </w:r>
    </w:p>
    <w:p>
      <w:r>
        <w:rPr>
          <w:b/>
        </w:rPr>
        <w:t xml:space="preserve">Yhteenveto</w:t>
      </w:r>
    </w:p>
    <w:p>
      <w:r>
        <w:t xml:space="preserve">Winston Churchillin "erämaavuosinaan" maalaama kuva orkideoista, jotka hän maalasi ollessaan poissa vallasta, on nyt ensimmäistä kertaa esillä yleisölle.</w:t>
      </w:r>
    </w:p>
    <w:p>
      <w:r>
        <w:rPr>
          <w:b/>
          <w:u w:val="single"/>
        </w:rPr>
        <w:t xml:space="preserve">Asiakirjan numero 44012</w:t>
      </w:r>
    </w:p>
    <w:p>
      <w:r>
        <w:t xml:space="preserve">Enes Kanter: Kanter: Turkki haluaa pidättää New York Knicksin tähden - media</w:t>
      </w:r>
    </w:p>
    <w:p>
      <w:r>
        <w:t xml:space="preserve">Kanteria, NBA-seuran 26-vuotiasta sentteriä, syytetään siitä, että hänellä on yhteyksiä aseellisiin ryhmiin, joiden sanotaan olevan vuoden 2016 epäonnistuneen vallankaappauksen takana. Urheilija, joka kuvailee Turkin presidenttiä Recep Tayyip Erdogania "diktaattoriksi", kiistää syytökset. Hänen Turkin passinsa peruttiin vuonna 2017. Hänellä on Yhdysvaltain vihreä kortti. Aiemmin tässä kuussa Kanter sanoi, ettei hän matkusta Lontooseen seuransa NBA-otteluun 17. tammikuuta turkkilaisia vakoojia koskevien pelkojen vuoksi. "On mahdollista, että minut tapetaan siellä", hän sanoi. Keskiviikkona Kanter kirjoitti Facebookissa, että "Turkin hallitus ei voi esittää yhtään ainoaa todistetta rikkomuksistani". "Minulla ei ole edes parkkisakkoa Yhdysvalloissa. Olen aina ollut lainkuuliainen asukas", hän lisäsi. Kanterilla on Yhdysvaltain vihreä kortti, jonka avulla hän voi asua ja työskennellä Amerikassa pysyvästi. Hänen isästään Mehmetistä annettiin pidätysmääräys kesäkuussa 2018 sen jälkeen, kun yliopiston professoria syytettiin yhteydenpidosta kielletyn järjestön jäseniin. Yli 50 000 ihmistä on vangittu eri puolilla Turkkia viranomaisten epäonnistuneen vallankaappauksen jälkeisissä massiivisissa tukahduttamistoimissa.</w:t>
      </w:r>
    </w:p>
    <w:p>
      <w:r>
        <w:rPr>
          <w:b/>
        </w:rPr>
        <w:t xml:space="preserve">Yhteenveto</w:t>
      </w:r>
    </w:p>
    <w:p>
      <w:r>
        <w:t xml:space="preserve">Turkin syyttäjät ovat antaneet kansainvälisen pidätysmääräyksen New York Knicksin koripalloilija Enes Kanterista, kertovat turkkilaiset tiedotusvälineet.</w:t>
      </w:r>
    </w:p>
    <w:p>
      <w:r>
        <w:rPr>
          <w:b/>
          <w:u w:val="single"/>
        </w:rPr>
        <w:t xml:space="preserve">Asiakirjan numero 44013</w:t>
      </w:r>
    </w:p>
    <w:p>
      <w:r>
        <w:t xml:space="preserve">Skotlannin työväenpuolue asettaa aikataulun uudelle varajohtajalleen</w:t>
      </w:r>
    </w:p>
    <w:p>
      <w:r>
        <w:t xml:space="preserve">Ehdokkaiden jättäminen alkaa 14. toukokuuta ja päättyy kaksi viikkoa myöhemmin. Äänestys päättyy elokuun lopussa. Vaalit ovat seurausta Alex Rowleyn erosta joulukuussa. Fife MSP luopui tehtävästään sen jälkeen, kun hänet oli pidätetty virantoimituksesta sen jälkeen, kun hänen väitettiin lähettäneen solvaavia tekstiviestejä entiselle kumppanilleen. Rowley torjui väitteet. Skotlannin varasisarministeri Lesley Laird on hoitanut tehtävää väliaikaisesti siitä lähtien. Varajohtajan virka on avoin kaikille Skotlannin työväenpuolueen vaaleilla valituille edustajille - parlamentin jäsenille, kansanedustajille, valtuutetuille ja Euroopan parlamentin jäsenille. Labourin Skotlannin toimeenpanevan komitean puheenjohtaja Cathy Peattie sanoi: "Seuraavalla Skotlannin varajohtajalla on ratkaiseva rooli Richard Leonardin tukemisessa, kun pyrimme muodostamaan hallituksen Britannian ja Skotlannin tasolla, jotta saamme aikaan talouden, joka toimii monien eikä harvojen hyväksi."</w:t>
      </w:r>
    </w:p>
    <w:p>
      <w:r>
        <w:rPr>
          <w:b/>
        </w:rPr>
        <w:t xml:space="preserve">Yhteenveto</w:t>
      </w:r>
    </w:p>
    <w:p>
      <w:r>
        <w:t xml:space="preserve">Skotlannin työväenpuolue on sopinut uuden varajohtajan valinnan aikataulusta.</w:t>
      </w:r>
    </w:p>
    <w:p>
      <w:r>
        <w:rPr>
          <w:b/>
          <w:u w:val="single"/>
        </w:rPr>
        <w:t xml:space="preserve">Asiakirjan numero 44014</w:t>
      </w:r>
    </w:p>
    <w:p>
      <w:r>
        <w:t xml:space="preserve">Chilcot-raportin viivästykset "pettivät" Irakin sotilaiden perheet</w:t>
      </w:r>
    </w:p>
    <w:p>
      <w:r>
        <w:t xml:space="preserve">Entinen työväenpuolueen oikeusministeri Lord Morris of Aberavon sanoi, että raportit olisi julkaistava ennen kuin asiat "hämärtyvät julkisessa muistissa". Hän sanoi, että Franksin Falklandin konfliktin tutkinta kesti noin kuusi kuukautta. Lähteiden mukaan Sir John Chilcot saattaa kirjoittaa David Cameronille raporttinsa aikataulun ennen 3. marraskuuta. Lordi Morris sanoi torstaina Chilcotin tutkimuksesta käydyssä ylähuoneen keskustelussa, että "oikeudenmukaisuus, jota lykätään, on oikeudenmukaisuus, jota evätään", ja varoitti, että Sir Johnin päätös laatia aikataulu ei tarkoita sitä, että hän samalla laatii julkaisupäivän. Entinen kabinettiministeri Lord Butler, joka johti Irakin konfliktin taustatiedustelua koskevaa tutkimusta, sanoi Chilcotin tutkimuksesta seuraavaa: "Arvioikaa sitä sen tuloksen perusteella ja olkaa kärsivällisiä, kunnes tulos saadaan." Aiemmin Irakissa kuolleen gwyneddiläisen sotilaan isä sanoi olevansa "erittäin turhautunut raportin jatkuvaan viivästymiseen". Kersantti Thomas Richard Keys, 20, Llanuwchllynista, Balan läheltä, kuoli vuonna 2003. Hänen isänsä Reg Keys sanoi, että viivyttelystä oli tullut "lähes laitonta", ja vaati raportin julkaisemista, koska sotilaiden perheet tarvitsevat päätöksen.</w:t>
      </w:r>
    </w:p>
    <w:p>
      <w:r>
        <w:rPr>
          <w:b/>
        </w:rPr>
        <w:t xml:space="preserve">Yhteenveto</w:t>
      </w:r>
    </w:p>
    <w:p>
      <w:r>
        <w:t xml:space="preserve">Chilcotin tutkintaraportin viivästyminen on pettänyt pahasti 179 Irakin sodassa kuolleen sotilaan perheet, sanoo walesilainen kansanedustaja.</w:t>
      </w:r>
    </w:p>
    <w:p>
      <w:r>
        <w:rPr>
          <w:b/>
          <w:u w:val="single"/>
        </w:rPr>
        <w:t xml:space="preserve">Asiakirjan numero 44015</w:t>
      </w:r>
    </w:p>
    <w:p>
      <w:r>
        <w:t xml:space="preserve">Netflix vastaa Oscar-gaalaan ja Steven Spielbergin vastareaktioon</w:t>
      </w:r>
    </w:p>
    <w:p>
      <w:r>
        <w:t xml:space="preserve">Suoratoistopalvelu twiittasi, että he "rakastavat elokuvaa", mutta heidän mielestään elokuvien katsomisen pitäisi olla helpompaa niille, jotka eivät pääse teattereihin. Netflix-elokuva Roma sai 10 Oscar-ehdokkuutta ja voitti kolme. Sen odotettiin voittavan parhaan elokuvan palkinnon, mutta sen voitti Green Book. Steven Spielberg, legendaarinen ohjaaja, joka on tehnyt muun muassa Jurassic Parkin ja ET:n kaltaisia elokuvia, kuuluu palkinnot jakavaan akatemiaan. IndieWiren mukaan asian odotetaan tulevan esille Akatemian kokouksessa ensi kuussa. Viime vuonna ohjaaja sanoi, että Netflixin elokuvien pitäisi kilpailla Emmyissä eli tv-ohjelmille myönnettävissä palkinnoissa, sillä hänen mukaansa yhtiö tuottaa tv-elokuvia. Netflix julkaisee joitakin elokuviaan elokuvateattereissa muutaman viikon ajan, jotta ne voivat osallistua Oscarin kaltaisiin palkintoihin. Steven Spielberg sanoi helmikuussa pidetyssä palkintogaalassa rakastavansa televisiota, mutta "suurin panos, jonka voimme elokuvantekijöinä antaa, on antaa yleisölle elokuvateatterikokemus". Netflixin twiitissä ei viitattu erityisesti Steven Spielbergiin tai Oscar-gaalaan, mutta se tulee sen jälkeen, kun viikonloppuna on kerrottu, että Oscar-gaalaan tehtävistä muutoksista keskusteltaisiin. Ohjaaja Ava DuVernay, joka on tehnyt muun muassa elokuvat A Wrinkle in Time ja Selma, twiittasi kertoakseen, että hän ajattelee toisin kuin Spielberg. Hän oli Oscar-ehdokkaana vuonna 2017 Yhdysvaltain vankilajärjestelmästä kertovasta Netflix-dokumenttielokuvasta 13th, ja häneltä on tulossa tänä vuonna uusi Netflix-dokumenttisarja. Seuraa Newsbeatia Instagramissa, Facebookissa ja Twitterissä. Kuuntele Newsbeat suorana lähetyksenä klo 12:45 ja 17:45 joka arkipäivä BBC Radio 1:llä ja 1Xtra:lla - jos menetät meidät, voit kuunnella uudelleen täällä.</w:t>
      </w:r>
    </w:p>
    <w:p>
      <w:r>
        <w:rPr>
          <w:b/>
        </w:rPr>
        <w:t xml:space="preserve">Yhteenveto</w:t>
      </w:r>
    </w:p>
    <w:p>
      <w:r>
        <w:t xml:space="preserve">Netflix on puolustautunut Oscar-gaalan vastareaktiota vastaan sen jälkeen, kun jotkut elokuvantekijät - kuten Steven Spielberg - ovat kritisoineet sen elokuvien osallistumista palkintoseremoniaan.</w:t>
      </w:r>
    </w:p>
    <w:p>
      <w:r>
        <w:rPr>
          <w:b/>
          <w:u w:val="single"/>
        </w:rPr>
        <w:t xml:space="preserve">Asiakirjan numero 44016</w:t>
      </w:r>
    </w:p>
    <w:p>
      <w:r>
        <w:t xml:space="preserve">Kaden Reddick Topshopin kuolema: "Ei ohjeita" esteiden turvaamisesta</w:t>
      </w:r>
    </w:p>
    <w:p>
      <w:r>
        <w:t xml:space="preserve">Readingistä kotoisin oleva Kaden Reddick kuoli kaupungin Oraclen ostoskeskuksessa helmikuussa 2017 sattuneen välikohtauksen jälkeen. Tutkinta kuuli aiemmin, että 10-vuotias kiikkui rakennelman päällä. Esteiden valmistaja kertoi, ettei ollut sääntöjä siitä, miten ne kiinnitetään lattioihin, koska ne vaihtelivat kussakin haarassa. Realm Projects -yhtiön esteiden valmistaja David Renshaw kertoi Readingin kaupungintalolla valamiehille, että hänen yrityksensä oli valmistanut 88 esteyksikköä - joista kolme oli mennyt Readingin Topshop-myymälään. Hän sanoi: Se oli täysin tarkoitukseen sopiva osa, joka ei pettänyt millään tavalla." Hän sanoi: "Se oli täysin tarkoitukseen sopiva osa, joka ei pettänyt millään tavalla." Hän lisäsi, että yrityksen hyväksymissä suunnittelupiirustuksissa todettiin, että yksiköt olisi "kiinnitettävä paikalleen lattiaan". Valmistaja Realm Projects ei osallistunut esteiden asentamiseen - se oli kunkin myymälän asentajien tehtävä, kuultiin tutkinnassa. Topshopin omistavan Arcadia Groupin entinen myymälähankintapäällikkö Alan Prior selitti, että esteet oli alun perin suunniteltu metallisina, ja ne olisi kiinnitetty pultilla lattiaan. Toimittajan ajauduttua selvitystilaan vuonna 2012 Realm Projects palkattiin valmistamaan samanlaiset esteet MDF-levystä (medium density fibreboard). Näyttämönä toimivat esteet painoivat kukin 110 kiloa, ja niihin olisi lastattu tuotteita, jotka olisivat kannustaneet heräteostoksiin asiakkaiden odottaessa jonossa. Tutkinta jatkuu.</w:t>
      </w:r>
    </w:p>
    <w:p>
      <w:r>
        <w:rPr>
          <w:b/>
        </w:rPr>
        <w:t xml:space="preserve">Yhteenveto</w:t>
      </w:r>
    </w:p>
    <w:p>
      <w:r>
        <w:t xml:space="preserve">Tutkinnassa, joka koski Topshopin jonoesteen pudottua hänen päälleen kuolettavasti loukkaantuneen pojan kuolemaa, todettiin, että valmistajalta ei ollut ohjeita siitä, miten esteet olisi kiinnitettävä lattiaan.</w:t>
      </w:r>
    </w:p>
    <w:p>
      <w:r>
        <w:rPr>
          <w:b/>
          <w:u w:val="single"/>
        </w:rPr>
        <w:t xml:space="preserve">Asiakirjan numero 44017</w:t>
      </w:r>
    </w:p>
    <w:p>
      <w:r>
        <w:t xml:space="preserve">Äiti 400 000 punnan korvaus syvän laskimotromboosin vuoksi</w:t>
      </w:r>
    </w:p>
    <w:p>
      <w:r>
        <w:t xml:space="preserve">41-vuotias saa maksun, jolla ratkaistaan hänen South Eastern Health Trustia vastaan nostamansa lääketieteellisen huolimattomuuden tapaus. Hän sai syvän laskimotromboosin jalkaansa sen jälkeen, kun hänen ensimmäinen lapsensa syntyi Ulsterin sairaalassa kesäkuussa 2009. Hän oli väittänyt, että yli 35-vuotiaana raskaana olevana naisena häntä ei arvioitu asianmukaisesti riskiryhmään kuuluvaksi. Vastuu myönnettiin Lisäksi väitettiin, että laiminlyönti tapahtui, kun hän meni synnytyksen jälkeen ensi kertaa onnettomuus- ja ensiapupoliklinikalle syvän laskimotromboosin oireiden vuoksi. Tällaisia verihyytymiä syntyy naisille todennäköisemmin raskauden aikana, ja ne voivat olla kohtalokkaita, jos ne irtoavat ja kulkeutuvat keuhkoihin. Nainen, joka on sittemmin saanut kaksi muuta lasta, kertoi, että hänelle kerrottiin, että kyse oli luultavasti vain hänen hormoneistaan. Vastuu myönnettiin ennen kuin korvauksen suuruudesta sovittiin. Puhuessaan sen jälkeen, kun tapaus oli ratkaistu Belfastin korkeimmassa oikeudessa, virkamies sanoi, että traumaattinen vaikutus oli jatkunut. "Se on vaikuttanut elämäni joka osa-alueeseen, tunnen itseni vanhaksi ennen aikaani", hän sanoi. "Yli 10-15 minuutin kävelyä on hyvin vaikea kestää, ja portaat ovat uskomattoman vaikeita." Hän joutui kahden muun lapsensa syntymän jälkeen uusiin leikkauksiin siihen liittyvien ongelmien vuoksi. "Jos se olisi hyytynyt uudelleen, olisin voinut menettää jalkani", hän lisäsi. Lääkityksen lisäksi nainen sanoo, että hänen on nyt käytettävä tiukkoja sukkia, jotka vastaavat "märkäpukua".</w:t>
      </w:r>
    </w:p>
    <w:p>
      <w:r>
        <w:rPr>
          <w:b/>
        </w:rPr>
        <w:t xml:space="preserve">Yhteenveto</w:t>
      </w:r>
    </w:p>
    <w:p>
      <w:r>
        <w:t xml:space="preserve">Äidille myönnetään 400 000 punnan korvaus sairaalan laiminlyönneistä, jotka johtivat siihen, että hän sai synnytyksen jälkeen mahdollisesti kuolemaan johtavan veritulpan.</w:t>
      </w:r>
    </w:p>
    <w:p>
      <w:r>
        <w:rPr>
          <w:b/>
          <w:u w:val="single"/>
        </w:rPr>
        <w:t xml:space="preserve">Asiakirjan numero 44018</w:t>
      </w:r>
    </w:p>
    <w:p>
      <w:r>
        <w:t xml:space="preserve">John Docherty joutuu oikeuteen Elaine Doylen kuolemasta Greenockissa</w:t>
      </w:r>
    </w:p>
    <w:p>
      <w:r>
        <w:t xml:space="preserve">Elaine Doyle, 16, kuoli matkalla kotiin diskosta Greenockissa, Inverclyden alueella 1. kesäkuuta 1986. Hänen ruumiinsa löydettiin seuraavana päivänä Ardgowan Streetin sivukujalta. John Docherty, 49, joka pidätettiin ja jota vastaan nostettiin syyte viime vuonna, saapuu Glasgow'n korkeimpaan oikeuteen ensi kuussa. Kruununviraston mukaan tapaus oli ensimmäinen, joka tuli oikeuteen sen kylmiä tapauksia käsittelevän yksikön tutkimusten jälkeen. Edellisessä tapaamisessa Greenockin sheriffituomioistuimessa viime vuoden maaliskuussa Docherty ei esittänyt vastalausetta tai lausumaa, ja hänet vangittiin. Myöhemmin hänet vapautettiin takuita vastaan. 49-vuotias pidätettiin Greenockissa toteutetun poliisioperaation jälkeen, joka oli seurausta tapausta koskevista uusista vetoomuksista, muun muassa BBC:n Crimewatch-ohjelmassa esitetystä vetoomuksesta. Aiheeseen liittyvät Internet-linkit Crown Office</w:t>
      </w:r>
    </w:p>
    <w:p>
      <w:r>
        <w:rPr>
          <w:b/>
        </w:rPr>
        <w:t xml:space="preserve">Yhteenveto</w:t>
      </w:r>
    </w:p>
    <w:p>
      <w:r>
        <w:t xml:space="preserve">Syyttäjät aikovat viedä eteenpäin syytettä miestä vastaan, jota syytetään koulutytön murhasta yli 27 vuotta sitten.</w:t>
      </w:r>
    </w:p>
    <w:p>
      <w:r>
        <w:rPr>
          <w:b/>
          <w:u w:val="single"/>
        </w:rPr>
        <w:t xml:space="preserve">Asiakirjan numero 44019</w:t>
      </w:r>
    </w:p>
    <w:p>
      <w:r>
        <w:t xml:space="preserve">Boardmasters surf tapahtuma takaisin säävaroitusten keskellä</w:t>
      </w:r>
    </w:p>
    <w:p>
      <w:r>
        <w:t xml:space="preserve">Keskiviikkona musiikkifestivaali peruttiin tunteja ennen porttien avaamista myrskyvaroitusten vuoksi. "Tuleva huono sää" pakotti järjestäjät peruuttamaan surffitapahtuman Newquayn Fistral Beachilla aiemmin. Odotettavissa oleva huono sää on vaikuttanut useisiin tapahtumiin eri puolilla Yhdistynyttä kuningaskuntaa. Brittiläinen surffimestari Peony Knight sanoi, että Boardmastersin kilpailijat odottavat surffauksen alkavan uudelleen jossain vaiheessa, kun ennustettu aallokko saapuu. Peony, joka on päässyt 16 parhaan joukkoon Women's Open -kilpailussa, sanoi: "Näyttää siltä, että surffaamme viikonlopun aikana, kunhan aallot ovat hallittavissa." Fistralin kylä, joka on täynnä myyntikojuja, joissa myydään kauppatavaraa, ruokaa ja juomaa sekä paikallisia tuotteita, pysyy järjestäjien mukaan suljettuna toistaiseksi. Ilmatieteen laitoksen mukaan Cornwalliin odotetaan perjantaina ja lauantaina voimakkaita tuulia ja rankkasateita. Boardmasters alkoi surffitapahtumana vuonna 1981.</w:t>
      </w:r>
    </w:p>
    <w:p>
      <w:r>
        <w:rPr>
          <w:b/>
        </w:rPr>
        <w:t xml:space="preserve">Yhteenveto</w:t>
      </w:r>
    </w:p>
    <w:p>
      <w:r>
        <w:t xml:space="preserve">Surffaajat ovat palanneet Boardmastersin vesille sen jälkeen, kun kilpailua oli lykätty huonon sään vuoksi.</w:t>
      </w:r>
    </w:p>
    <w:p>
      <w:r>
        <w:rPr>
          <w:b/>
          <w:u w:val="single"/>
        </w:rPr>
        <w:t xml:space="preserve">Asiakirjan numero 44020</w:t>
      </w:r>
    </w:p>
    <w:p>
      <w:r>
        <w:t xml:space="preserve">Mies kuoli Sheffieldin kaksoisampumisessa Bramall Lanen lähellä</w:t>
      </w:r>
    </w:p>
    <w:p>
      <w:r>
        <w:t xml:space="preserve">30-vuotias mies löydettiin vakavasti loukkaantuneena Clough Roadilta Sheffieldistä lauantaina klo 21.40 BST. Hänet julistettiin kuolleeksi tapahtumapaikalla, ja toista miestä, 31, hoidettiin sairaalassa lievien vammojen vuoksi, kertoi South Yorkshiren poliisi. Poliisit ovat edelleen paikalla, ja paikalle on asetettu eristyssulku, kun poliisi suorittaa tutkimuksia. Komisario Michael Hakin sanoi, että poliisi käsittelee tapausta murhatutkimuksena ja on tehnyt yön aikana "laajoja" tutkimuksia. "Tällä hetkellä ei ole tehty pidätyksiä", hän lisäsi. "Kehotan kaikkia, joilla on tietoa tapahtuneesta, ilmoittautumaan." Seuraa BBC Yorkshirea Facebookissa, Twitterissä ja Instagramissa. Lähetä juttuideoita osoitteeseen yorkslincs.news@bbc.co.uk. Aiheeseen liittyvät Internet-linkit South Yorkshiren poliisi</w:t>
      </w:r>
    </w:p>
    <w:p>
      <w:r>
        <w:rPr>
          <w:b/>
        </w:rPr>
        <w:t xml:space="preserve">Yhteenveto</w:t>
      </w:r>
    </w:p>
    <w:p>
      <w:r>
        <w:t xml:space="preserve">Yksi mies on kuollut ja toinen loukkaantunut ammuskelussa Etelä-Yorkshiressä.</w:t>
      </w:r>
    </w:p>
    <w:p>
      <w:r>
        <w:rPr>
          <w:b/>
          <w:u w:val="single"/>
        </w:rPr>
        <w:t xml:space="preserve">Asiakirjan numero 44021</w:t>
      </w:r>
    </w:p>
    <w:p>
      <w:r>
        <w:t xml:space="preserve">Poliisi ratsasi Tauntonin "laillisen huumekaupan" myymälän.</w:t>
      </w:r>
    </w:p>
    <w:p>
      <w:r>
        <w:t xml:space="preserve">Mies ja nainen, molemmat 25-vuotiaita, pidätettiin Bridge Streetillä sijaitsevissa tiloissa perjantaina noin kello 13.00 BST. Aineet, joiden uskotaan sisältävän B- ja C-luokan huumausaineita, takavarikoitiin, ja ne tutkitaan rikosteknisesti. Myymälä on osa lounaassa toimivaa ketjua, joka myy myös tupakkatuotteita ja tupakointivälineitä. Ylikonstaapeli Tony Crowter Avon ja Somersetin poliisista sanoi: "Tämä toimi oli vastaus yleisölle aiheutuvaan mahdolliseen terveysriskiin sekä epäiltyyn laittomaan toimintaan valvottujen huumausaineiden myynnissä. "Yleisön jäsenet antoivat meille tietoja tapauksista, joissa he olivat sairastuneet syötyään kyseisestä liikkeestä ostettuja tuotteita." Kauppakamreerit tutkivat myös, onko joissakin tuotteissa harhaanjohtavia pakkausmerkintöjä, joiden he uskovat "voivan aiheuttaa riskin yleisölle, jos niitä kulutetaan väärin".</w:t>
      </w:r>
    </w:p>
    <w:p>
      <w:r>
        <w:rPr>
          <w:b/>
        </w:rPr>
        <w:t xml:space="preserve">Yhteenveto</w:t>
      </w:r>
    </w:p>
    <w:p>
      <w:r>
        <w:t xml:space="preserve">Poliisi on tehnyt ratsia Tauntonissa sijaitsevaan "laillisia huumausaineita" myyvään kauppaan sen jälkeen, kun jotkut siellä tuotteita ostaneet ihmiset sairastuivat ja heidät vietiin sairaalaan.</w:t>
      </w:r>
    </w:p>
    <w:p>
      <w:r>
        <w:rPr>
          <w:b/>
          <w:u w:val="single"/>
        </w:rPr>
        <w:t xml:space="preserve">Asiakirjan numero 44022</w:t>
      </w:r>
    </w:p>
    <w:p>
      <w:r>
        <w:t xml:space="preserve">Coronavirus: Aberdeenin kaupunginvaltuusto hyväksyy miljoonien punnan leikkaukset</w:t>
      </w:r>
    </w:p>
    <w:p>
      <w:r>
        <w:t xml:space="preserve">Noin 9,5 miljoonan punnan säästöt osastoilla on löydettävä osana toimenpidepakettia. Kiireellisten asioiden valiokunnan hyväksymän rahoitusstrategian mukaan jopa 14,6 miljoonaa puntaa, jotka on varattu lastenhoitopalvelujen laajentamiseen, ohjataan uudelleen. Valtuusto sanoi pyrkivänsä rajoittamaan vaikutuksia etulinjan palveluihin. Neuvoston toinen johtaja Jenny Laing sanoi: "Olemme yrittäneet säilyttää palvelutason mahdollisimman hyvin, koska ymmärrämme, että ihmiset luottavat siihen." "Hätäkorjaukset, tietyömaat ja muut vastaavat asiat on pyritty säilyttämään mahdollisimman hyvin." "Palvelujen virtaviivaistaminen" Hän selitti: "Etsimme keinoja, joilla voimme virtaviivaistaa palveluitamme. "Tarkastelemme, miten voimme tarjota näitä palveluja sisäisesti - organisaatiossa olevien avoimien työpaikkojen hallinnointi, laitteistojen, tietokoneiden, kulutustavaroiden ja muiden vastaavien asioiden tarkastelu." Hän sanoi, että hän ei ole vielä päättänyt, miten hän voi tehdä tämän. Morayn kaupunginvaltuutetut kuulevat, että pandemian aiheuttaman taloudellisen vajeen odotetaan olevan noin 5,5 miljoonaa puntaa. Viime viikolla Aberdeenshiren neuvosto ilmoitti, että se antaa itselleen maaliskuuhun 2022 asti aikaa säästää jopa 60 miljoonaa puntaa, koska Covid-19 vaikuttaa talousarviosuunnitelmiin.</w:t>
      </w:r>
    </w:p>
    <w:p>
      <w:r>
        <w:rPr>
          <w:b/>
        </w:rPr>
        <w:t xml:space="preserve">Yhteenveto</w:t>
      </w:r>
    </w:p>
    <w:p>
      <w:r>
        <w:t xml:space="preserve">Aberdeenin kaupunginvaltuutetut ovat hyväksyneet miljoonien punnan leikkaukset osana hätätalousarviota koronaviruskriisin vuoksi.</w:t>
      </w:r>
    </w:p>
    <w:p>
      <w:r>
        <w:rPr>
          <w:b/>
          <w:u w:val="single"/>
        </w:rPr>
        <w:t xml:space="preserve">Asiakirjan numero 44023</w:t>
      </w:r>
    </w:p>
    <w:p>
      <w:r>
        <w:t xml:space="preserve">Palautuksia Carlislen Madness-konsertin jälkeen</w:t>
      </w:r>
    </w:p>
    <w:p>
      <w:r>
        <w:t xml:space="preserve">Carlislen raviradan pomot kertoivat, että Stobart Summer Festival -tapahtumaan kuuluva lauantain tapahtuma jouduttiin keskeyttämään, koska rata oli vetinen. Yli 7 500 ihmistä osti liput festivaalille, ja kaikilla on oikeus saada rahat takaisin. Pääjohtaja Richard Clements sanoi, että lisäksi maksettaisiin 50 000 puntaa. Tapahtuma peruttiin perjantaina iltapäivällä sen jälkeen, kun kentän tarkastus osoitti sen olevan käyttökelvoton. "Erittäin pettynyt" Myös tapahtumapaikan nurmipintaiset parkkipaikat olivat poissa käytöstä tulvien vuoksi, sillä viikon ajan oli satanut rankasti, ja Met Office kertoi, että kesäkuu oli sateisin yli sataan vuoteen. Clementsin mukaan kilparadalla oli vakuutus peruutuksen varalta, mutta se oli silti menettänyt huomattavia tuloja elintarvikkeiden ja juomien myynnistä. Hän sanoi: "Vaikka lauantaina oli kunnon päivä, oli ehdottomasti oikea päätös perua. "Ihmiset olivat luonnollisesti hyvin pettyneitä, mutta palaute on ollut yleisesti ottaen hyvää, ja useimmat ihmiset ymmärtävät päätöksen syyn". "Kaiken kaikkiaan vajaat 250 000 puntaa palautetaan, mukaan lukien lipunmyynti ja vieraanvaraisuus."</w:t>
      </w:r>
    </w:p>
    <w:p>
      <w:r>
        <w:rPr>
          <w:b/>
        </w:rPr>
        <w:t xml:space="preserve">Yhteenveto</w:t>
      </w:r>
    </w:p>
    <w:p>
      <w:r>
        <w:t xml:space="preserve">Lähes 200 000 puntaa on tähän mennessä palautettu faneille, jotka eivät päässeet 80-luvun Madness-yhtyeen konserttiin Cumbrian tulvien vuoksi.</w:t>
      </w:r>
    </w:p>
    <w:p>
      <w:r>
        <w:rPr>
          <w:b/>
          <w:u w:val="single"/>
        </w:rPr>
        <w:t xml:space="preserve">Asiakirjan numero 44024</w:t>
      </w:r>
    </w:p>
    <w:p>
      <w:r>
        <w:t xml:space="preserve">Oldhamin kuolema: Talosta löydetyn naisen ruumis pidätettiin murhasta.</w:t>
      </w:r>
    </w:p>
    <w:p>
      <w:r>
        <w:t xml:space="preserve">Greater Manchesterin poliisin mukaan nainen, jonka uskottiin olevan 29-vuotias, löydettiin Ashton Roadilla, Oldhamissa sijaitsevasta kiinteistöstä noin klo 12.15 GMT torstaina. Tiedottajan mukaan ruumiinavaus oli vielä tekemättä, mutta alustavien tutkimusten mukaan naista oli puukotettu useita kertoja. 35- ja 41-vuotiaat miehet ovat edelleen pidätettyinä kuulusteluja varten. Komisario Cheryl Chatterton pyysi tietoja, ja hän sanoi, että poliisit pitävät tapahtunutta "avoimena", mutta pitävät sitä "yksittäisenä" tapauksena.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Kaksi miestä on pidätetty murhasta epäiltynä sen jälkeen, kun naisen ruumis löytyi talosta.</w:t>
      </w:r>
    </w:p>
    <w:p>
      <w:r>
        <w:rPr>
          <w:b/>
          <w:u w:val="single"/>
        </w:rPr>
        <w:t xml:space="preserve">Asiakirjan numero 44025</w:t>
      </w:r>
    </w:p>
    <w:p>
      <w:r>
        <w:t xml:space="preserve">Vetoomusta Wedgwood-maljakon säilyttämiseksi Stoke-on-Trentissä laajennetaan.</w:t>
      </w:r>
    </w:p>
    <w:p>
      <w:r>
        <w:t xml:space="preserve">Josiah Wedgwoodin Etrurian tehtaan ensimmäisenä päivänä 1700-luvulla valmistunut maljakko oli lainassa The Potteries Museum &amp; Art Galleryssa. Kaupunginhallitus kertoi, että omistaja peruutti sen ja myi sen huutokaupassa ulkomaiselle ostajalle viime vuonna. Art Fund on luvannut 90 000 punnan avustuksen, ja 83 000 puntaa oli jo kerätty. Lue lisää Staffordshiren uutisia Friends of the Potteries Museum &amp; Art Gallery -ryhmä on mukana kampanjassa, jonka tarkoituksena on kerätä 482 500 punnan kauppahinta, jotta maljakko voitaisiin pitää Stoke-on-Trentissä ja laittaa takaisin museoon pysyvään näyttelyyn. Hallitus asetti sille väliaikaisen vientikiellon joulukuussa, ja sitä on nyt jatkettu, neuvosto kertoi. Arts Council Englandin 60 000 punnan avustus on osa kampanjan aikana jo kerätyistä rahoista, yli 83 000 puntaa. 90 000 punnan taiderahaston rahat merkitsivät sitä, että tiistaina umpeutunut määräaika kerätä 482 500 puntaa First Day's Vase -vaasan säilyttämiseksi kaupungissa oli nyt pidennetty 14. heinäkuuta asti, neuvosto sanoi. Maljakko on yksi vain neljästä Wedgwoodin valmistamasta maljakosta, jotka ovat säilyneet Etrurian ensimmäisestä päivästä. Kaksi muuta maljakkoa on Victoria- ja Albert-museon omistuksessa, ja kolmas maljakko on Wedgwoodin suvun hallussa, neuvosto kertoi.</w:t>
      </w:r>
    </w:p>
    <w:p>
      <w:r>
        <w:rPr>
          <w:b/>
        </w:rPr>
        <w:t xml:space="preserve">Yhteenveto</w:t>
      </w:r>
    </w:p>
    <w:p>
      <w:r>
        <w:t xml:space="preserve">Vetoomusta 482 500 punnan keräämiseksi harvinaisen Wedgwoodin keramiikan säilyttämiseksi Stoke-on-Trentissä on jatkettu sen jälkeen, kun kolmasosa tavoitteesta oli saavutettu.</w:t>
      </w:r>
    </w:p>
    <w:p>
      <w:r>
        <w:rPr>
          <w:b/>
          <w:u w:val="single"/>
        </w:rPr>
        <w:t xml:space="preserve">Asiakirjan numero 44026</w:t>
      </w:r>
    </w:p>
    <w:p>
      <w:r>
        <w:t xml:space="preserve">Skotlannin vuoristopelastusryhmät vetoavat koronavirukseen</w:t>
      </w:r>
    </w:p>
    <w:p>
      <w:r>
        <w:t xml:space="preserve">Järjestö, joka edustaa 24 pelastusryhmää, sanoi, että ne tarkistavat toimintasuunnitelmia varmistaakseen, että ne voivat tarjota jatkuvaa palvelua. Pelastustapahtumaan joutuneita ihmisiä on pyydetty ilmoittamaan poliisille, jos he epäilevät sairastavansa koronavirusta. Scottish Mountain Rescue -järjestöön kuuluvat Arranin, Braemarin ja Skyen joukkueet. Myös poliisi, RAF ja etsintä- ja pelastuskoirayhdistyksen joukkueet ovat jäseniä. Scottish Mountain Rescue sanoi lausunnossaan: "Ulkoilusta on monia hyötyjä, ja yleensä kannustamme mielellämme ihmisiä ulkoilemaan ja nauttimaan Skotlannin kauneudesta. "Pyydämme kuitenkin, että tässä tilanteessa ei otettaisi tarpeettomia riskejä ulkoilusta nauttiessa". "Menkää ehkä seikkailuihin, jotka ovat teille tuttuja ja turvallisia, ja pitäkää samalla mielessä sosiaalinen etäisyys."</w:t>
      </w:r>
    </w:p>
    <w:p>
      <w:r>
        <w:rPr>
          <w:b/>
        </w:rPr>
        <w:t xml:space="preserve">Yhteenveto</w:t>
      </w:r>
    </w:p>
    <w:p>
      <w:r>
        <w:t xml:space="preserve">Skotlannin vuoristopelastus on pyytänyt ulkoilun harrastajia pysyttelemään "tutuilla ja turvallisilla" alueilla koronaviruksen torjuntatoimien keskellä.</w:t>
      </w:r>
    </w:p>
    <w:p>
      <w:r>
        <w:rPr>
          <w:b/>
          <w:u w:val="single"/>
        </w:rPr>
        <w:t xml:space="preserve">Asiakirjan numero 44027</w:t>
      </w:r>
    </w:p>
    <w:p>
      <w:r>
        <w:t xml:space="preserve">Vapaakiipeilijät saavuttavat El Capitanin huipun ja tekevät historiaa</w:t>
      </w:r>
    </w:p>
    <w:p>
      <w:r>
        <w:t xml:space="preserve">Kevin Jorgeson, 30, ja Tommy Caldwell, 36, ovat ensimmäiset kiipeilijät, jotka ovat tehneet sen ilman apuvälineitä, lukuun ottamatta valjaita ja köysiä, jotka estävät tappavat putoamiset. He aloittivat historiallisen puolen kilometrin pituisen nousunsa 27. joulukuuta. Kiipeilyn aikana kaksikko nukkui vuoren rinteeseen ripustetuissa teltoissa. 'Onnistun' Miehet eivät antaneet medialle haastettaan suoritettuaan, mutta heidän odotetaan keskustelevan kiipeämisestä myöhemmin. Kevin Jorgesonin isä Eric Jorgeson kertoi paikallisille tiedotusvälineille, että hänen poikansa on aina ollut kiipeilijä ja että hänen pitkäaikaisen unelmansa täyttyminen on tehnyt hänet ylpeäksi. "Hän kiipeili kaikkeen, mitä vain saattoi kuvitella. Se hermostutti meitä vanhempina jo varhain, mutta totuimme siihen", hän sanoi. Hän ja hänen poikansa olivat alkaneet kiipeillä El Capitanin huipun muita reittejä Kaliforniassa, kun Kevin oli 15-vuotias, ja he tekivät siitä joka vuosi syntymäpäiväperinteen. "Tunnen olevani maailman ylpein ihminen juuri nyt", Caldwellin sisko Sandy Van Nieuwenhuyzen sanoi. He kiipesivät tunnetusti vaikealle Dawn Wall -reitille, ja molemmat pitivät lepopäiviä odottaakseen ihon paranemista ja käyttivät teippiä ja jopa superliimaa nopeuttaakseen prosessia. Jossain vaiheessa näytti epätodennäköiseltä, että he pääsisivät huipulle, BBC:n Alastair Leithead El Capitanin juurelta raportoi. Kaksikko kärsi mustelmista, kun heidän otteensa lipsahti ja he pomppasivat vuorenseinämästä. Vain heidän turvaköytensä pelastivat heidät suuremmilta vahingoilta. "Niin pettynyt kuin tämä onkin, opin uusia tasoja kärsivällisyydestä, sinnikkyydestä ja halusta", Jorgeson oli kirjoittanut nettiin jossain vaiheessa. "En anna periksi. Minä aion levätä. Minä yritän uudelleen. Minä onnistun." Miten he tekevät sen? Miten kiivetään sileää kalliota?</w:t>
      </w:r>
    </w:p>
    <w:p>
      <w:r>
        <w:rPr>
          <w:b/>
        </w:rPr>
        <w:t xml:space="preserve">Yhteenveto</w:t>
      </w:r>
    </w:p>
    <w:p>
      <w:r>
        <w:t xml:space="preserve">Kaksi yhdysvaltalaista kiipeilijää, jotka viettivät yli kaksi viikkoa Yosemiten kansallispuistossa sijaitsevan El Capitanin jyrkkiä seinämiä kiipeillen, ovat vihdoin saavuttaneet 914 metrin (3 000 jalan) korkuisen kallion huipun.</w:t>
      </w:r>
    </w:p>
    <w:p>
      <w:r>
        <w:rPr>
          <w:b/>
          <w:u w:val="single"/>
        </w:rPr>
        <w:t xml:space="preserve">Asiakirjan numero 44028</w:t>
      </w:r>
    </w:p>
    <w:p>
      <w:r>
        <w:t xml:space="preserve">Chelmsfordin vankila: Huolenaiheena kokeneiden vankilavirkailijoiden vähentäminen</w:t>
      </w:r>
    </w:p>
    <w:p>
      <w:r>
        <w:t xml:space="preserve">Riippumattoman valvontalautakunnan raportissa todetaan, että syyskuun 2013 ja elokuun 2014 välisenä aikana vähemmän kokeneet virkamiehet saivat tukea vähemmän johtavilta virkamiehiltä. Hallintoneuvoston puheenjohtaja Nick Adams sanoi olevansa huolissaan siitä, että ylempiä toimihenkilöitä lähtee, kun taas halvempia työntekijöitä otetaan palvelukseen. Oikeusministeriön mukaan uusia vankilavirkailijoita koulutetaan. Tiedottaja sanoi, että kun he ovat saaneet laajan koulutuksen, kokenut työntekijä ohjaa heitä vähintään vuoden ajan. "Kiusaamista ja väkivaltaa" Raportin mukaan jokaisella osastolla oli myös "huomattavasti vähemmän" virkamiehiä hoitamassa ja johtamassa vankeja. Raportin mukaan kokeneiden valvovien virkamiesten vähentämisellä on ollut "merkittävä kielteinen vaikutus vankien hoitoon ja turvallisuuteen". Lautakunnan tarkastajien havaintojen mukaan "vankien harjoittama kiusaaminen, vähäinen väkivalta ja tottelemattomuus ovat lisääntyneet". Valvontalautakunnan puheenjohtaja Nick Adams sanoi: "Vankilapalvelun käytettävissä olevia määrärahoja on leikattu erittäin paljon. "Yksi tapa vähentää kustannuksia on irtisanoa suuri määrä kokenutta henkilökuntaa ja palkata nuorempia, jotka aloittavat pienemmällä palkalla."</w:t>
      </w:r>
    </w:p>
    <w:p>
      <w:r>
        <w:rPr>
          <w:b/>
        </w:rPr>
        <w:t xml:space="preserve">Yhteenveto</w:t>
      </w:r>
    </w:p>
    <w:p>
      <w:r>
        <w:t xml:space="preserve">Chelmsfordin vankilan kokeneiden vankilavirkailijoiden määrä vähenee huomattavasti budjettileikkausten vuoksi, mikä haittaa vankien hoitoa, on varoittanut valvontaviranomainen.</w:t>
      </w:r>
    </w:p>
    <w:p>
      <w:r>
        <w:rPr>
          <w:b/>
          <w:u w:val="single"/>
        </w:rPr>
        <w:t xml:space="preserve">Asiakirjan numero 44029</w:t>
      </w:r>
    </w:p>
    <w:p>
      <w:r>
        <w:t xml:space="preserve">Guernsey-Gatwick-reitti "tarvitsee kilpailua".</w:t>
      </w:r>
    </w:p>
    <w:p>
      <w:r>
        <w:t xml:space="preserve">Valtioiden oli määrä keskustella ensi viikolla ehdotuksista lupapolitiikan muuttamiseksi nykyisen palvelun turvaamiseksi. Maaliskuusta alkaen valtion omistama Aurigny olisi ainoa lentoliikenteen harjoittaja, jos Easyjetin tarjous reitin liikennöimisestä hylätään. Kamarin puheenjohtaja Rupert Dorey sanoi, että ruuhka-aikoina kapasiteetti on jo nyt "riittämätön" vastaamaan kysyntään. Hän sanoi, että jos reitillä toimisi vain Aurigny, kapasiteetti laskisi reilusta 500 000:sta 420 000 paikkaan vuodessa. Dorey sanoi: "Kapasiteetin vähentyessä ja ilman lisäkilpailua suurten vuorovälien kuristuspisteiden esiintyminen tulee olemaan hyvin ilmeistä", Dorey Dorey sanoi. Jaosto on kehottanut kansanedustajia hylkäämään suunnitelmat, joiden mukaan nykyisiin lentoliikenteen harjoittajiin kohdistuvat vaikutukset olisi otettava huomioon kaikissa Guernsey-Gatwick-reitin toimiluvan myöntämistä koskevissa päätöksissä. Dorey sanoi, että nykyisessä järjestelmässä toimilupalautakunta voi jo nyt tarkastella jokaista hakemusta ansioidensa perusteella, joten lisätarkastuksia ei tarvita.</w:t>
      </w:r>
    </w:p>
    <w:p>
      <w:r>
        <w:rPr>
          <w:b/>
        </w:rPr>
        <w:t xml:space="preserve">Yhteenveto</w:t>
      </w:r>
    </w:p>
    <w:p>
      <w:r>
        <w:t xml:space="preserve">Saaren kauppakamarin mukaan Guernsey-Gatwick-reitillä tarvitaan kilpailua, jotta voidaan vastata ruuhka-aikojen kysyntään.</w:t>
      </w:r>
    </w:p>
    <w:p>
      <w:r>
        <w:rPr>
          <w:b/>
          <w:u w:val="single"/>
        </w:rPr>
        <w:t xml:space="preserve">Asiakirjan numero 44030</w:t>
      </w:r>
    </w:p>
    <w:p>
      <w:r>
        <w:t xml:space="preserve">Sandbanksin lautta pysyy keskeytettynä häiriön jälkeen</w:t>
      </w:r>
    </w:p>
    <w:p>
      <w:r>
        <w:t xml:space="preserve">Sandbanksin lautta joutui keskeyttämään liikennöinnin perjantaina iltapäivällä, kun palomiehet kutsuttiin paikalle "vakavan hydrauliikkaongelman" vuoksi. Autoilijat joutuvat kiertämään Poolesta Studlandiin 25 mailin (40 km) matkan. Morebus ilmoitti, että sen loma-aikataulua oli muutettu, koska sen Breezer 50 -palvelut käyttävät lauttaa. Bournemouth-Swanage Motor Road and Ferry Company sanoi lausunnossaan: "Ongelman vakavuuden ja näiden kriittisten järjestelmien tarkistamiseen liittyvän työmäärän vuoksi emme voi palata liikenteeseen ennen uutta vuotta." Bramble Bush Bay -nimisellä ketjulautalla kestää neljä minuuttia Sandbanksista Shell Bayhin. Lyhin vaihtoehtoinen maantiekuljetusreitti rannalta rannalle on noin 25 mailia. Lautta oli juuri torstaina palannut liikenteeseen Falmouthissa lähes kaksi kuukautta kestäneiden huoltotöiden jälkeen.</w:t>
      </w:r>
    </w:p>
    <w:p>
      <w:r>
        <w:rPr>
          <w:b/>
        </w:rPr>
        <w:t xml:space="preserve">Yhteenveto</w:t>
      </w:r>
    </w:p>
    <w:p>
      <w:r>
        <w:t xml:space="preserve">Dorsetissa sijaitsevan Poole Harbourin suulla kulkeva autolautta on poissa käytöstä uuteen vuoteen asti, on sen liikennöitsijä ilmoittanut.</w:t>
      </w:r>
    </w:p>
    <w:p>
      <w:r>
        <w:rPr>
          <w:b/>
          <w:u w:val="single"/>
        </w:rPr>
        <w:t xml:space="preserve">Asiakirjan numero 44031</w:t>
      </w:r>
    </w:p>
    <w:p>
      <w:r>
        <w:t xml:space="preserve">Alderneyn ja Jerseyn välinen lentoreitti takaisin uuteen kokeiluun</w:t>
      </w:r>
    </w:p>
    <w:p>
      <w:r>
        <w:t xml:space="preserve">Lentojen odotetaan alkavan syyskuussa, ja niitä lennetään perjantaisin ja sunnuntaisin kuuden viikon koejakson ajan. Neil Harvey Alderneyn yritys-, matkailu- ja markkinointikomiteasta sanoi pyrkivänsä pitämään hinnat alhaisina. Edellisen kerran saarten välillä oli säännöllisiä lentoja vuonna 2009, ja niitä liikennöi Blue Islands. Harvey sanoi: "Alderneyn asukkaat ovat jo pitkään toivoneet suoran Jersey-reitin aloittamista uudelleen, ja tämä tarjoaa tilaisuuden osoittaa, kuinka menestyksekäs se voisi olla. Olen todella tyytyväinen, että voimme tehdä tämän, ja kiitollinen Aurignylle siitä, että se suostui ottamaan lentokoneet käyttöön." Hän jatkaa: "Olen todella tyytyväinen, että voimme tehdä tämän, ja olen kiitollinen Aurignylle siitä, että se suostui ottamaan koneet käyttöön. "Suunnittelemme myös lyhyttä televisiomainosta, jota on kuvattu täällä viime päivinä, ja toivomme, että saamme Jerseyn ja Guernseyn asukkaat vakuuttuneiksi siitä, että heidän pitäisi palata Alderneylle." "Se on hyvä asia." Aurigny lensi saarten välillä viimeksi vuonna 2004.</w:t>
      </w:r>
    </w:p>
    <w:p>
      <w:r>
        <w:rPr>
          <w:b/>
        </w:rPr>
        <w:t xml:space="preserve">Yhteenveto</w:t>
      </w:r>
    </w:p>
    <w:p>
      <w:r>
        <w:t xml:space="preserve">Säännölliset lennot Alderneyn ja Jerseyn välillä ovat palaamassa Guernseyn omistaman lentoyhtiön Aurignyn kokeilun yhteydessä.</w:t>
      </w:r>
    </w:p>
    <w:p>
      <w:r>
        <w:rPr>
          <w:b/>
          <w:u w:val="single"/>
        </w:rPr>
        <w:t xml:space="preserve">Asiakirjan numero 44032</w:t>
      </w:r>
    </w:p>
    <w:p>
      <w:r>
        <w:t xml:space="preserve">Dundeen yliopisto nimittää uuden rehtorin ja vararehtorin</w:t>
      </w:r>
    </w:p>
    <w:p>
      <w:r>
        <w:t xml:space="preserve">Professori Atherton on tällä hetkellä vararehtori ja yritystoiminnan professori Lancasterin yliopistossa. Professori korvaa professori Sir Pete Downesin, joka jää eläkkeelle joulukuussa oltuaan tehtävässä lähes 10 vuotta. Yliopiston mukaan professori Athertonin nimitys on seurausta "erittäin kilpailullisesta ja tiukasta rekrytointiprosessista". Professori sanoi: "Dundee on vakiinnuttamassa asemaansa yhtenä Yhdistyneen kuningaskunnan parhaista yliopistoista, joka perustuu erinomaisiin opiskelijakokemuksiin ja tutkimukseen, joka aidosti muuttaa ja parantaa ihmisten elämää. "Se on vahva yhteisö, jossa on sitoutunut ja erinomainen henkilökunta, joka tekee yliopistosta sen menestyksen, joka se on ja tulee olemaan tulevaisuudessa. "Odotan innolla, että pääsen johtamaan Dundeeta sen seuraavassa kehitysvaiheessa."</w:t>
      </w:r>
    </w:p>
    <w:p>
      <w:r>
        <w:rPr>
          <w:b/>
        </w:rPr>
        <w:t xml:space="preserve">Yhteenveto</w:t>
      </w:r>
    </w:p>
    <w:p>
      <w:r>
        <w:t xml:space="preserve">Dundeen yliopisto on nimittänyt professori Andrew Athertonin uudeksi rehtoriksi ja vararehtoriksi.</w:t>
      </w:r>
    </w:p>
    <w:p>
      <w:r>
        <w:rPr>
          <w:b/>
          <w:u w:val="single"/>
        </w:rPr>
        <w:t xml:space="preserve">Asiakirjan numero 44033</w:t>
      </w:r>
    </w:p>
    <w:p>
      <w:r>
        <w:t xml:space="preserve">Sisäministeriön mukaan veitsirikollisuus kolminkertaistuu osassa Walesia</w:t>
      </w:r>
    </w:p>
    <w:p>
      <w:r>
        <w:t xml:space="preserve">Gwentin poliisi koki suurimman harppauksen syyskuuhun 2018 päättyneiden 12 kuukauden aikana vuoteen 2013 verrattuna: 42 tapauksesta 141 tapaukseen, mikä on 236 prosenttia. Pohjois-Walesin poliisi kasvoi 211 prosenttia 277 tapauksella vuonna 2018, kun taas Dyfed-Powysin poliisin tapaukset yli kaksinkertaistuivat 75 tapauksesta 156 tapaukseen. Pienin nousu oli Etelä-Walesin poliisin alueella, mutta sen luvut olivat suurimmat - 735 tapausta vuonna 2018. Kaikkia poliisivoimia on pyydetty vastaamaan. Helmikuussa Etelä-Walesin poliisi kertoi, että Cardiffissa tehtiin kuuden kuukauden aikana yli 100 veitsirikoksiin liittyvää pidätystä osana operaatio Spectreä. Lisäksi tehtiin 350 "pysäytysetsintää". Poliisipäällikkö Matt Jukes sanoi tuolloin: "Veitsirikoksen uhriksi joutumisen riski on suurempi, jos kantaa itse veistä". Sisäministeriön luvut osoittivat, että kuolemaan johtaneiden puukotusten määrä Englannissa ja Walesissa vuosina 2017-18 on korkein sitten tietojen kirjaamisen alkamisen. Walesissa ne olivat kuitenkin alhaiset, sillä jokaisella poliisivoimien alueella oli yksi kuolonuhri lukuun ottamatta Etelä-Walesia, jossa niitä oli viisi.</w:t>
      </w:r>
    </w:p>
    <w:p>
      <w:r>
        <w:rPr>
          <w:b/>
        </w:rPr>
        <w:t xml:space="preserve">Yhteenveto</w:t>
      </w:r>
    </w:p>
    <w:p>
      <w:r>
        <w:t xml:space="preserve">Veitsiin tai teräviin esineisiin liittyvien rikosten määrä on yli kolminkertaistunut viiden vuoden aikana joissakin Walesin osissa.</w:t>
      </w:r>
    </w:p>
    <w:p>
      <w:r>
        <w:rPr>
          <w:b/>
          <w:u w:val="single"/>
        </w:rPr>
        <w:t xml:space="preserve">Asiakirjan numero 44034</w:t>
      </w:r>
    </w:p>
    <w:p>
      <w:r>
        <w:t xml:space="preserve">Yhdysvaltojen uudet lentoturvallisuustoimenpiteet tulevat voimaan</w:t>
      </w:r>
    </w:p>
    <w:p>
      <w:r>
        <w:t xml:space="preserve">Niihin kuuluu matkustajien ja elektronisten laitteiden tehostettu tarkastaminen. Toimenpiteet vaikuttavat noin 2 000 kaupalliseen lentoon päivässä yli 100 maasta. Jotkut lentoyhtiöiden edustajat ovat ilmaisseet huolensa siitä, että tarkastukset voivat aiheuttaa viivästyksiä ja nostaa hintoja. Kotimaan turvallisuusministeriön mukaan toimenpiteet koskevat kaikkia Yhdysvaltoihin suuntautuvia kaupallisia lentoja. Ne korvaavat kahdeksasta pääosin muslimimaasta peräisin olevien kannettavien tietokoneiden käsimatkatavaroiden käyttökiellon, josta Yhdysvaltain hallitus ilmoitti maaliskuussa mutta josta se luopui myöhemmin. Kiellon taustalla oli pelko siitä, että terroristit voisivat piilottaa pommin kannettavan tietokoneen sisään. Lentoyhtiöiden mukaan uusiin toimenpiteisiin voisi kuulua matkustajien lyhyitä turvahaastatteluja lähtöselvityksessä tai lähtöportilla. Hongkongissa toimiva lentoyhtiö Cathay Pacific ilmoitti, että se keskeyttää lähtöselvityksen ja matkatavaroiden luovutuspalvelut ja kehotti matkustajia saapumaan lentoasemalle kolme tuntia ennen lähtöä. Singapore Airlinesin mukaan henkilökohtaiset elektroniset laitteet voidaan tarkastaa. Yhdysvallat soveltaa tällä hetkellä matkustuskieltoa, joka koskee henkilöitä kahdeksasta maasta - Iranista, Libyasta, Syyriasta, Jemenistä, Somaliasta, Pohjois-Koreasta, Venezuelasta ja Tšadista. Sudan on kuitenkin poistettu kiellosta. Venezuelalaisia koskevat rajoitukset koskevat vain hallituksen virkamiehiä ja heidän perheenjäseniään.</w:t>
      </w:r>
    </w:p>
    <w:p>
      <w:r>
        <w:rPr>
          <w:b/>
        </w:rPr>
        <w:t xml:space="preserve">Yhteenveto</w:t>
      </w:r>
    </w:p>
    <w:p>
      <w:r>
        <w:t xml:space="preserve">Yhdysvaltoihin suuntautuviin lentoihin on tulossa voimaan uusia turvatoimia, joilla Yhdysvaltojen viranomaisten mukaan pyritään vähentämään piilotettujen räjähteiden uhkaa.</w:t>
      </w:r>
    </w:p>
    <w:p>
      <w:r>
        <w:rPr>
          <w:b/>
          <w:u w:val="single"/>
        </w:rPr>
        <w:t xml:space="preserve">Asiakirjan numero 44035</w:t>
      </w:r>
    </w:p>
    <w:p>
      <w:r>
        <w:t xml:space="preserve">John Menziesin tulos ennen veroja kasvoi</w:t>
      </w:r>
    </w:p>
    <w:p>
      <w:r>
        <w:t xml:space="preserve">Edinburghissa sijaitseva yritys kertoi, että vuoden 2016 voitto ennen veroja nousi edellisvuodesta 1,6 miljoonalla punnalla 19,8 miljoonaan puntaan. Vertailukelpoinen voitto ennen veroja kasvoi 30 % ja oli 49,7 miljoonaa puntaa. Liikevaihto nousi vajaasta 2 miljardista punnasta yli 2,07 miljardiin puntaan. John Menzies kuvaili vuotta konsernille "mullistavaksi". Sen ilmailuliiketoiminnan liikevoitto kasvoi 11,1 miljoonalla punnalla 34,2 miljoonaan puntaan. Maahuolinnan volyymi kasvoi 5 prosenttia Euroopassa ja Pohjois-Amerikassa tehtyjen sopimusten ansiosta. Rahdin käsittelymäärät laskivat kuitenkin absoluuttisesti 7 prosenttia, minkä konserni selittää osittain Pohjois-Amerikan edellisvuoden suurilla volyymeillä. Menzies sai hiljattain päätökseen lentokoneiden tankkausta harjoittavan Asigin oston, joka on kaksinkertaistanut sen Pohjois-Amerikan toimintojen koon. Se sanoi keskittyvänsä nyt liiketoimintojen integrointiin, ennen kuin se pyrkii "hyödyntämään yhdistetyn toiminnan tarjoamia jännittäviä mahdollisuuksia". Konsernin jakeluosasto suoriutui suurin piirtein edellisvuoden tapaan kasvaneista kustannuspaineista huolimatta, yhtiö kertoi. Divisioonan vertailukelpoinen liikevoitto oli 24,7 miljoonaa puntaa, kun se vuonna 2015 oli 25,1 miljoonaa puntaa. Yhtiön mukaan kaupankäynti hyötyi vahvasta jalkapalloon liittyvästä tarramyynnistä ja kustannussäästötoimenpiteistä. Se lisäsi: "Strategiamme monipuolistaa toimintaamme uusille markkinasegmenteille ja vähentää riippuvuuttamme sanoma- ja aikakauslehdistä, ja se edistyy edelleen Menzies Parcelsin yritysoston ja vähittäiskaupan logistiikkasektorilla tehtyjen uusien sopimusten myötä." Menzies, jota eräs sijoittaja painosti viime vuonna jakamaan kaksi divisioonaansa, sanoi jatkavansa konsernin rakenteen tarkistamista. Se toivoo saavansa osakkeenomistajat ajan tasalle tarkastelun tuloksista, kun sen osavuositulokset julkaistaan elokuussa.</w:t>
      </w:r>
    </w:p>
    <w:p>
      <w:r>
        <w:rPr>
          <w:b/>
        </w:rPr>
        <w:t xml:space="preserve">Yhteenveto</w:t>
      </w:r>
    </w:p>
    <w:p>
      <w:r>
        <w:t xml:space="preserve">Ilmailualan ja painotuotteiden jakelukonserni John Menziesin liikevaihto ja voitto kasvoivat maahuolintayksikön vahvan tuloksen ja suotuisten valuuttakurssien ansiosta.</w:t>
      </w:r>
    </w:p>
    <w:p>
      <w:r>
        <w:rPr>
          <w:b/>
          <w:u w:val="single"/>
        </w:rPr>
        <w:t xml:space="preserve">Asiakirjan numero 44036</w:t>
      </w:r>
    </w:p>
    <w:p>
      <w:r>
        <w:t xml:space="preserve">Lake Districtin hyväntekeväisyysjärjestö Calvert Trust varoittaa taloudellisista vaikeuksista</w:t>
      </w:r>
    </w:p>
    <w:p>
      <w:r>
        <w:t xml:space="preserve">Lake District Calvert Trust tarjoaa ulkoilmaelämyksiä aikuisille ja lapsille, joilla on fyysisiä tai oppimisvaikeuksia. Se on pitkälti riippuvainen erityiskoulujen sisäoppilaitosmatkoista saatavista tuloista, ja se on menettänyt yli miljoona puntaa lukituksen vuoksi. Se on nyt käynnistänyt kiireellisen varainkeruuvetoomuksen estääkseen sen sulkemisen. Puheenjohtaja Giles Mounsey-Heysham kuvaili Covid-19:tä "täydelliseksi myrskyksi". Hän sanoi: "Jos se menetetään, menetämme tilat, palvelut ja upean henkilökuntamme, eikä heitä ehkä koskaan korvata. "Pyydämme siis taloudellista apua, oli se sitten suurta tai pientä, oli se sitten 1 tai 1 000 puntaa, koska emme voi antaa tämän hyväntekeväisyysjärjestön, joka auttaa yhtä yhteiskunnan heikoimmassa asemassa olevista ryhmistä, mennä nurin." Bassenthwaiten lähellä sijaitsevan Lake Districtin tukikohdan lisäksi Calvert Trustilla on sivuliikkeet Kielderissä ja Exmoorissa, joihin myös yön yli tapahtuvia opintomatkoja koskevat viralliset ohjeet ovat vaikuttaneet voimakkaasti, opetusministeriö totesi lausunnossaan: "Tarkistamme jatkuvasti sekä asuntolamatkoja että muita kuin asuntolamatkoja koskevia ohjeistuksiamme Public Health Englandin neuvojen mukaisesti." Seuraa BBC North East &amp; Cumbria -kanavaa Twitterissä, Facebookissa ja Instagramissa. Lähetä juttuideoita osoitteeseen northeastandcumbria@bbc.co.uk.</w:t>
      </w:r>
    </w:p>
    <w:p>
      <w:r>
        <w:rPr>
          <w:b/>
        </w:rPr>
        <w:t xml:space="preserve">Yhteenveto</w:t>
      </w:r>
    </w:p>
    <w:p>
      <w:r>
        <w:t xml:space="preserve">Hyväntekeväisyysjärjestö, joka on auttanut vaikeasti vammaisten kuntoutuksessa 45 vuoden ajan, on varoittanut olevansa taloudellisen romahduksen partaalla.</w:t>
      </w:r>
    </w:p>
    <w:p>
      <w:r>
        <w:rPr>
          <w:b/>
          <w:u w:val="single"/>
        </w:rPr>
        <w:t xml:space="preserve">Asiakirjan numero 44037</w:t>
      </w:r>
    </w:p>
    <w:p>
      <w:r>
        <w:t xml:space="preserve">Winterbourne View -sairaalaa koskeva tutkimus: 10 ihmistä syytetty</w:t>
      </w:r>
    </w:p>
    <w:p>
      <w:r>
        <w:t xml:space="preserve">Syytteet tulivat BBC:n Panorama-ohjelman salaisista kuvauksista Winterbourne View'ssa, joka on sittemmin suljettu. Kymmenen ihmistä joutuu nostamaan yhteensä 40 syytettä neljää potilasta vastaan mielenterveyslain nojalla. Sairaalaa johtanut Castlebeck-yritys tekee myös sisäistä tutkimusta. Seitsemän 25-, 26-, 28-, 30-, 32-, 42- ja 58-vuotiasta miestä ja kolme 21-, 22- ja 24-vuotiasta naista, jotka kaikki ovat kotoisin paikalliselta alueelta, saapuvat Bristolin tuomareiden eteen 15. joulukuuta. Kolme 25-, 27- ja 41-vuotiasta miestä, jotka pidätettiin epäiltynä mielenterveyslain mukaisen huonon kohtelun aiheuttamisesta, ovat edelleen poliisin takuita vastaan pidätettyinä, kunnes jatkotutkimukset saadaan päätökseen. Yhteisestä pahoinpitelystä epäiltynä pidätetty 40-vuotias mies on vapautettu ilman syytteitä. Toukokuun 31. toukokuuta lähetetyssä ohjelmassa näytettiin, kuinka oppimisvaikeuksista kärsiviä asukkaita painettiin maahan, läimittiin, kaadettiin veteen ja pilkattiin. Winterbourne View'n 24 potilasta siirrettiin, kun Hambrookissa, Etelä-Gloucestershiressä sijaitseva sairaala suljettiin kesäkuussa.</w:t>
      </w:r>
    </w:p>
    <w:p>
      <w:r>
        <w:rPr>
          <w:b/>
        </w:rPr>
        <w:t xml:space="preserve">Yhteenveto</w:t>
      </w:r>
    </w:p>
    <w:p>
      <w:r>
        <w:t xml:space="preserve">Kymmenen ihmistä on saanut syytteen Bristolin lähellä sijaitsevan yksityissairaalan potilaiden huonosta kohtelusta ja laiminlyönnistä.</w:t>
      </w:r>
    </w:p>
    <w:p>
      <w:r>
        <w:rPr>
          <w:b/>
          <w:u w:val="single"/>
        </w:rPr>
        <w:t xml:space="preserve">Asiakirjan numero 44038</w:t>
      </w:r>
    </w:p>
    <w:p>
      <w:r>
        <w:t xml:space="preserve">Odeon-elokuvateatterin omistaja varoittaa, että sen käteisvarat ovat loppumassa.</w:t>
      </w:r>
    </w:p>
    <w:p>
      <w:r>
        <w:t xml:space="preserve">Yritys, joka omistaa brittiläiset Odeon Cinemas -elokuvateatterit, kertoi, että kävijämäärät ovat laskeneet 92 prosenttia Yhdysvalloissa ja 86 prosenttia kansainvälisesti. Se kuluttaa 125 miljoonaa dollaria kuukaudessa, koska Covid-19-ongelmat sulkevat joitakin elokuvateattereita ja pitävät yleisön poissa. Jopa uudelleen avaamisen jälkeen striimauksen kasvu on haaste. Warner Bros kertoi tässä kuussa, että se aikoo julkaista kaikki 2021 julkaistavat elokuvansa verkossa samana päivänä kuin ne tulevat elokuvateattereihin. Ne esitetään HBO Max -suoratoistopalvelussa, jonka kanssa sillä on yhteinen emoyhtiö. Disney on myös sanonut, että se aikoo siirtää enemmän elokuviaan Disney+-suoratoistopalveluunsa. AMC:n mukaan nämä päätökset voivat saada muut studiot omaksumaan samanlaisia strategioita. "Nämä käytännöt ovat vaikuttaneet merkittävästi tuloihimme, ja niillä odotetaan olevan jatkossakin haitallinen vaikutus liiketoimintaamme ja liiketoiminnan tulokseen", AMC totesi Yhdysvaltain viranomaisilmoituksessa, joka liittyi rahoituksesta ilmoittamiseen. AMC:n mukaan sen on kerättävä vähintään 750 miljoonaa dollaria - ja mahdollisesti enemmänkin - pysyäkseen "elinkelpoisena" vuoteen 2021 asti. "Nykyinen kassanpolttonopeutemme ei ole kestävä", se sanoi. 100 miljoonan dollarin hätälaina on peräisin yhdysvaltalaiselta Mudrick Capital Managementilta, joka on keskittynyt vaikeuksissa oleviin velkoihin. Yhtiöllä on jo hallussaan osa AMC:n noin 5,5 miljardin dollarin veloista, joista Mudrick muuttaa 100 miljoonaa dollaria yhtiön osakkeiksi osana kauppaa. Viime vuoden lopussa AMC:llä oli maailmanlaajuisesti yli 1 000 toimipistettä, joista 636 Yhdysvalloissa ja 112 Yhdistyneessä kuningaskunnassa.</w:t>
      </w:r>
    </w:p>
    <w:p>
      <w:r>
        <w:rPr>
          <w:b/>
        </w:rPr>
        <w:t xml:space="preserve">Yhteenveto</w:t>
      </w:r>
    </w:p>
    <w:p>
      <w:r>
        <w:t xml:space="preserve">Maailman suurin elokuvateatteriyritys AMC Entertainment Holdings on saanut 100 miljoonaa dollaria (76 miljoonaa puntaa) hätärahoitusta, mutta varoitti, että rahat auttavat sitä vain kuukauden ajan.</w:t>
      </w:r>
    </w:p>
    <w:p>
      <w:r>
        <w:rPr>
          <w:b/>
          <w:u w:val="single"/>
        </w:rPr>
        <w:t xml:space="preserve">Asiakirjan numero 44039</w:t>
      </w:r>
    </w:p>
    <w:p>
      <w:r>
        <w:t xml:space="preserve">Yhteisövero: Villiers: Valtiovarainministeriö ei luovu leikkauskustannuksista.</w:t>
      </w:r>
    </w:p>
    <w:p>
      <w:r>
        <w:t xml:space="preserve">Mark DevenportBBC News NI:n poliittinen päätoimittaja Maanantaina pääministeri Arlene Foster sanoi kysyvänsä, muuttaako Yhdistyneen kuningaskunnan EU-ero veron hajauttamisen taloudellisia seurauksia. Pohjois-Irlanti oli odottanut saavansa useiden satojen miljoonien punnan leikkauksen noudattaakseen EU:n päätöstä yrityksille myönnettävästä valtiontuesta. Pohjois-Irlannin ministeri sanoi kuitenkin, että valtiovarainministeriö ei luopuisi kustannuksista. Hän lisäsi, että yhtiöveron hajauttamisen olosuhteista oli sovittu, eivätkä ne muuttuisi Brexit-äänestyksen seurauksena. Hän sanoi, että veron hajauttaminen on rahoitettava Pohjois-Irlannin toimeenpanovallan kautta. Villiers sanoi keskiviikkona myös, että Pohjois-Irlanti ei voi säilyttää minkäänlaista erityisasemaa EU:ssa sen jälkeen, kun Yhdistynyt kuningaskunta eroaa unionista.</w:t>
      </w:r>
    </w:p>
    <w:p>
      <w:r>
        <w:rPr>
          <w:b/>
        </w:rPr>
        <w:t xml:space="preserve">Yhteenveto</w:t>
      </w:r>
    </w:p>
    <w:p>
      <w:r>
        <w:t xml:space="preserve">Valtiovarainministeriö ei leikkaa Pohjois-Irlannin yhteisöverokannan alentamisesta aiheutuvia kustannuksia, Theresa Villiers on sanonut.</w:t>
      </w:r>
    </w:p>
    <w:p>
      <w:r>
        <w:rPr>
          <w:b/>
          <w:u w:val="single"/>
        </w:rPr>
        <w:t xml:space="preserve">Asiakirjan numero 44040</w:t>
      </w:r>
    </w:p>
    <w:p>
      <w:r>
        <w:t xml:space="preserve">Dunsissa sijaitseva Jim Clark -museo saavuttaa rahoituksen merkkipaalun</w:t>
      </w:r>
    </w:p>
    <w:p>
      <w:r>
        <w:t xml:space="preserve">Scottish Borders Council (SBC) on voittanut Heritage Lottery Fundille tehdyn ensimmäisen vaiheen hakemuksen Dunsissa toteutettavasta hankkeesta. Kehitysrahoitusta on myönnetty yli 50 000 Englannin puntaa, mikä auttaa laatimaan täydellisen, noin 645 000 punnan suuruisen tarjouksen. Valtuusto on jo myöntänyt lähes 620 000 puntaa hankkeelle. Yhteisön varainkeruulla pyritään saamaan vähintään 300 000 puntaa hankkeeseen. Hankkeessa laajennettaisiin ja parannettaisiin Dunsin nykyistä Jim Clark Room -huonetta niin, että siellä voitaisiin pitää esillä autoja ja palkintoja. Hankkeen kokonaiskustannukset ovat noin 1,65 miljoonaa puntaa. Toivotaan, että kehitys saataisiin valmiiksi vuoteen 2018 mennessä, jolloin tulee kuluneeksi 50 vuotta siitä, kun Clark kuoli Hockenheimissa Saksassa vain 32-vuotiaana. Kuljettaja syntyi Kilmanyssa Fifessä, mutta kasvoi Bordersissa, ja hänet kruunattiin Formula ykkösten maailmanmestariksi vuosina 1963 ja 1965. Hän voitti yhteensä 25 Grand Prix -kilpailua.</w:t>
      </w:r>
    </w:p>
    <w:p>
      <w:r>
        <w:rPr>
          <w:b/>
        </w:rPr>
        <w:t xml:space="preserve">Yhteenveto</w:t>
      </w:r>
    </w:p>
    <w:p>
      <w:r>
        <w:t xml:space="preserve">Kaksinkertaisen Formula 1 -maailmanmestarin Jim Clarkin saavutuksia juhlistavan museon suunnitelmat ovat saavuttaneet uuden rahoituksellisen virstanpylvään.</w:t>
      </w:r>
    </w:p>
    <w:p>
      <w:r>
        <w:rPr>
          <w:b/>
          <w:u w:val="single"/>
        </w:rPr>
        <w:t xml:space="preserve">Asiakirjan numero 44041</w:t>
      </w:r>
    </w:p>
    <w:p>
      <w:r>
        <w:t xml:space="preserve">Devonin koirakaveri opastaa sokeaa koiraa</w:t>
      </w:r>
    </w:p>
    <w:p>
      <w:r>
        <w:t xml:space="preserve">Viisi vuotta sitten Jack Russell -terrieri Zac menetti näkönsä tulehduksen jälkeen, ja nyt hän on ystävänsä Lillin varassa. Omistajansa, joka oli muuttamassa pois, antoi ne Sinisen Ristin koirakotiin Tivertonissa Devonissa. Nyt kaksikko, joka on ollut toistensa seuralainen pennusta lähtien, etsii uutta kotia. Koirat, jotka tulivat turvakotiin 30. maaliskuuta, asuivat yhdessä Somersetissa, kunnes niiden omistaja muutti Yhdysvaltoihin. "Ihanat luonteet" Sarah Bussell Blue Cross -hyväntekeväisyysjärjestöstä sanoi, että koirille oli kehittynyt läheinen toveruus. "Lilli on ottanut rauhoittavan roolin Zacin elämässä, ja hän on selvästi rauhallisempi, kun Lilli on lähellä", hän sanoi. "Se haistaa Lilliä ja seuraa häntä. Lilli on hänelle kuin luonnollinen opas. "Heidän suhteessaan on kyse Zacin luottamuksesta Lilliin. Se on todella suloista." Hyväntekeväisyysjärjestö etsii parille uutta kotia. "Molemmat ovat ihania luonteita", Bussell sanoi. "Zacin vammasta huolimatta hän elää onnellista elämää, ja Lilli on mukana, ja joku voi saada kaksi todella ihanaa pientä kumppania."</w:t>
      </w:r>
    </w:p>
    <w:p>
      <w:r>
        <w:rPr>
          <w:b/>
        </w:rPr>
        <w:t xml:space="preserve">Yhteenveto</w:t>
      </w:r>
    </w:p>
    <w:p>
      <w:r>
        <w:t xml:space="preserve">Devonissa sijaitsevalla koiraparilla on erityinen syy pysyä yhdessä - toinen toimii oppaana toiselle.</w:t>
      </w:r>
    </w:p>
    <w:p>
      <w:r>
        <w:rPr>
          <w:b/>
          <w:u w:val="single"/>
        </w:rPr>
        <w:t xml:space="preserve">Asiakirjan numero 44042</w:t>
      </w:r>
    </w:p>
    <w:p>
      <w:r>
        <w:t xml:space="preserve">Pontyclunin neulojat tekevät potilaille "trauma-teddies" -nallukoita</w:t>
      </w:r>
    </w:p>
    <w:p>
      <w:r>
        <w:t xml:space="preserve">Pontyclunin Yarnmongersissa mukana olevat naiset ovat napsauttaneet neulojaan luodakseen trauma-arkkuja Welsh Ambulance Servicelle. Niitä käytetään helpottamaan potilaiden oloa, kun he matkustavat Cwm Tafin terveyslautakunnan alueella. Idean esitti Sheila Harris, joka johtaa ryhmää Rhondda Cynon Taffissa. Hän sanoi: "Alkuperäinen tavoite oli saada 100 nallekarkkia, mutta ylitimme kaikki odotukset ja hämmästyimme loistavasta reaktiosta." Leanne Hawker Welsh Ambulance Service -palvelusta sanoi, että nalleilla olisi "suuri merkitys". "Ne voivat auttaa rauhoittamaan ahdistuneita potilaita ja tehdä heidän kokemuksestaan vähemmän pelottavan", hän lisäsi. "Niitä voidaan käyttää myös kommunikointiin sellaisten lasten kanssa, jotka saattavat olla haluttomia puhumaan vammoistaan tai kivuistaan, mutta voivat näyttää kollegoillemme teddyn avulla."</w:t>
      </w:r>
    </w:p>
    <w:p>
      <w:r>
        <w:rPr>
          <w:b/>
        </w:rPr>
        <w:t xml:space="preserve">Yhteenveto</w:t>
      </w:r>
    </w:p>
    <w:p>
      <w:r>
        <w:t xml:space="preserve">Neulontaryhmä on tehnyt yli 200 nallekarkkia, jotka auttavat lohduttamaan ambulanssipotilaita Etelä-Walesissa.</w:t>
      </w:r>
    </w:p>
    <w:p>
      <w:r>
        <w:rPr>
          <w:b/>
          <w:u w:val="single"/>
        </w:rPr>
        <w:t xml:space="preserve">Asiakirjan numero 44043</w:t>
      </w:r>
    </w:p>
    <w:p>
      <w:r>
        <w:t xml:space="preserve">Jerseyn jäteasema avataan yleisölle</w:t>
      </w:r>
    </w:p>
    <w:p>
      <w:r>
        <w:t xml:space="preserve">Yleisökierroksia järjestettiin aiemmin polttolaitoksen rakentamisen aikana, joka valmistui vuoden 2011 alussa. Jersey Construction Council on järjestänyt kierrokset 20. syyskuuta klo 12.00 ja 14.00 BST. Koulutuksen alakomitean puheenjohtaja Marc Burton sanoi, että kyseessä on "loistava tilaisuus kiinnostuneelle yleisölle". Burton sanoi: "Ajatuksena on saada yleisö tutustumaan rakennusteollisuuden työhön, jotta voidaan osoittaa, millaista lisäarvoa voimme tuoda saarelle. Kierroksia johtaa liikenne- ja teknisten palvelujen henkilökunta. Terveys- ja turvallisuusvaatimusten ja portaiden määrän vuoksi kierrokselle ei sallita lasten osallistumista, ja aikuisten on oltava hyvässä fyysisessä kunnossa.</w:t>
      </w:r>
    </w:p>
    <w:p>
      <w:r>
        <w:rPr>
          <w:b/>
        </w:rPr>
        <w:t xml:space="preserve">Yhteenveto</w:t>
      </w:r>
    </w:p>
    <w:p>
      <w:r>
        <w:t xml:space="preserve">Jerseyn jätteestä saatavaa energiaa käyttävän laitoksen julkisia kierroksia järjestetään osana saaren rakennusviikkoa.</w:t>
      </w:r>
    </w:p>
    <w:p>
      <w:r>
        <w:rPr>
          <w:b/>
          <w:u w:val="single"/>
        </w:rPr>
        <w:t xml:space="preserve">Asiakirjan numero 44044</w:t>
      </w:r>
    </w:p>
    <w:p>
      <w:r>
        <w:t xml:space="preserve">Durhamin Tees Valleyn lentoasema "muuttuisi Teessiden kansainväliseksi lentoasemaksi".</w:t>
      </w:r>
    </w:p>
    <w:p>
      <w:r>
        <w:t xml:space="preserve">Darlingtonin lähellä sijaitseva lentokenttä tuottaa vuosittain 2,5 miljoonan punnan tappiot, ja Tees Valleyn pormestari Ben Houchen sanoo, että on sovittu alustavasta sopimuksesta, jonka mukaan se ostetaan Peel Groupilta 40 miljoonalla punnalla ja siihen sisältyy myös joitakin viereisiä maa-alueita. Yli 14 000 ihmistä on osallistunut neuvoston järjestämään kyselyyn lentoaseman nimen valitsemiseksi. Vastanneista 93 prosenttia valitsi lentoaseman entisen nimen. Lentoasema tunnettiin nimellä Teesside International vuosina 1966-2004. Konservatiiveja edustava Houchen sanoi, että jos lentokentän ostosopimus toteutuu, paikalliset voivat valita sen nimen. Hän sanoi: Huchen sanoi: "Kansa on puhunut, ja minä teen sen, mitä he haluavat. Jos saamme lentoaseman takaisin hallintaamme, muutan sen nimen takaisin Teesside Internationaliksi." 'Sitä ei ole olemassakaan' Uudelleen nimeämistä perusteltiin sillä, että monille lentoaseman matkustajille, erityisesti Yhdistyneen kuningaskunnan ulkopuolelta tuleville, Teessiden sijainti ei ollut tuttu, kun taas Durham oli tunnetumpi. Houchen lisäsi: "Kansainväliset investoinnit eivät saavu bussilla, vaan ne saapuvat lentoaseman terminaalin kautta. Lentoaseman nimen pitäisi kuvastaa brändiä, jonka ihmiset tuntevat ja ymmärtävät kaikkialla maailmassa. "Durham Tees Valley" on keksitty nimi. Sitä ei ole olemassa, ja kun puhun kansainvälisille sijoittajille, he eivät myöskään tiedä, missä se sijaitsee." Middlesbroughin, Redcar &amp; Clevelandin, Hartlepoolin, Darlingtonin ja Stockton-on-Teesin johtajista koostuva Tees Valley Combined Authority tekee virallisen päätöksen ostosta 24. tammikuuta.</w:t>
      </w:r>
    </w:p>
    <w:p>
      <w:r>
        <w:rPr>
          <w:b/>
        </w:rPr>
        <w:t xml:space="preserve">Yhteenveto</w:t>
      </w:r>
    </w:p>
    <w:p>
      <w:r>
        <w:t xml:space="preserve">Durham Tees Valleyn lentoasema palaa entiseen nimeensä Teesside International, jos sen palauttamista julkiseen omistukseen koskeva hakemus menestyy.</w:t>
      </w:r>
    </w:p>
    <w:p>
      <w:r>
        <w:rPr>
          <w:b/>
          <w:u w:val="single"/>
        </w:rPr>
        <w:t xml:space="preserve">Asiakirjan numero 44045</w:t>
      </w:r>
    </w:p>
    <w:p>
      <w:r>
        <w:t xml:space="preserve">Cambridge agave taimet jaettu jälkeen harvinainen kukkiva kasvi kuolee</w:t>
      </w:r>
    </w:p>
    <w:p>
      <w:r>
        <w:t xml:space="preserve">Cambridgen yliopiston kasvitieteellisen puutarhan jättiläisagaven taimet, jotka kukkivat 57 vuoden jälkeen - ja sitten kuolivat - on jätetty keräämään. 4,5 metrin mittainen kasvi leikattiin viime viikolla sen jälkeen, kun se oli kukkinut viime vuonna. Henkilökunta keräsi taimia ja sanoi, että he halusivat "jakaa agave-rakkautta". Agave vivipara -kukan "piikki" ilmestyi kesäkuussa 2019 ja kasvoi niin korkeaksi, että se ulottui melkein kasvihuoneen kattoon asti. Se kukki ensimmäisen - ja ainoan - kerran saatuaan puutarhurit odottamaan yli puoli vuosisataa. Henkilökunta oli hoitanut agavea, joka on kotoisin Keski-Amerikasta ja kuuluu kasviperheeseen, josta tequilaa valmistetaan, vuodesta 1962 lähtien, mutta kauan odotetut kukat, jotka haisivat parsakaalilta, eivät olleet "niin kauniita kuin ihmiset ehkä odottaisivat", he sanoivat. Agaveja kutsutaan yleisesti "vuosisatakasveiksi", koska niiden kukinta voi kestää jopa 100 vuotta, ja ne ovat monokarppisia, mikä tarkoittaa, että ne kukkivat vain kerran, siementävät ja kuolevat sitten. Puutarhan yksilö leikattiin viime viikolla, ja sen annettiin kuivua edelleen ruukkuvajassa. Henkilökunta "poisti myös kaikki itäneet taimet ja keräsi ne ämpäriin, joka on nyt Brooksiden uloskäynnin luona, jotta kävijät voivat ottaa niitä mukaansa, kun jaamme rakkautta agaveihin", he kirjoittivat sosiaalisessa mediassa. Etsi BBC News: East of England Facebookissa, Instagramissa ja Twitterissä. Jos sinulla on juttuehdotus, lähetä sähköpostia osoitteeseen eastofenglandnews@bbc.co.uk.</w:t>
      </w:r>
    </w:p>
    <w:p>
      <w:r>
        <w:rPr>
          <w:b/>
        </w:rPr>
        <w:t xml:space="preserve">Yhteenveto</w:t>
      </w:r>
    </w:p>
    <w:p>
      <w:r>
        <w:t xml:space="preserve">Ihmiset, jotka ovat aloittaneet puutarhanhoidon lukituksen aikana, voivat kokeilla "steroidien parsaksi" kutsutun uuden kasvin kasvattamista - jos heillä on vuosikymmeniä aikaa ja paljon kärsivällisyyttä.</w:t>
      </w:r>
    </w:p>
    <w:p>
      <w:r>
        <w:rPr>
          <w:b/>
          <w:u w:val="single"/>
        </w:rPr>
        <w:t xml:space="preserve">Asiakirjan numero 44046</w:t>
      </w:r>
    </w:p>
    <w:p>
      <w:r>
        <w:t xml:space="preserve">Hednesford: Vammaisen miehen murhasta syytetyt neljä henkilöä oikeudessa</w:t>
      </w:r>
    </w:p>
    <w:p>
      <w:r>
        <w:t xml:space="preserve">Craig Robins oli 27-vuotias, kun hänen kimppuunsa hyökättiin vuonna 2006 Hednesfordissa, Staffordshiressä, ja hän kuoli vuonna 2019. Gavin Brownia, 36, on syytetty murhasta, ja hän saapui North Staffordshiren oikeuskeskukseen perjantaina. Myös James Milligan, 41, Bernie Smith, 30, ja Kyle Smith, 32, saapuivat paikalle syytettyinä taposta. Pidätettynä olevan Brownin on määrä ilmestyä seuraavan kerran Stafford Crown Courtiin 9. helmikuuta. Milligan, Canford Place, Cannock, sekä Bernie Smith ja Kyle Smith, molemmat Rowley Close, Hednesford, vapautettiin ehdollisella takuita vastaan, ja heidät on määrä saapua samaan tuomioistuimeen 8. maaliskuuta.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Neljä miestä on saapunut oikeuteen syytettynä vammaisen miehen murhasta. Mies kuoli 13 vuotta sen jälkeen, kun häntä oli puukotettu ja pahoinpidelty hänen autossaan.</w:t>
      </w:r>
    </w:p>
    <w:p>
      <w:r>
        <w:rPr>
          <w:b/>
          <w:u w:val="single"/>
        </w:rPr>
        <w:t xml:space="preserve">Asiakirjan numero 44047</w:t>
      </w:r>
    </w:p>
    <w:p>
      <w:r>
        <w:t xml:space="preserve">Parsons Greenin pidätykset: Turvapaikkayhtiö hallinnoi Newportin taloa</w:t>
      </w:r>
    </w:p>
    <w:p>
      <w:r>
        <w:t xml:space="preserve">Kaksi 48- ja 30-vuotiasta miestä pidätettiin keskiviikkona suoritetun etsinnän jälkeen. 48-vuotias on nyt vapautettu. BBC Wales on nähnyt julkisia tietoja, joiden mukaan kiinteistöä hallinnoi Clearsprings Ready Homes. Clearsprings ei halunnut kommentoida asiaa, ja se on ohjannut kysymykset sisäministeriölle, joka myös kieltäytyi kommentoimasta asiaa. Toisessa Newportin talossa tiistai-iltana pidätetty 25-vuotias mies tunnetaan paikallisesti nimellä Bilal, ja hän käytti Facebook-tiliä, jonka profiilinimi oli Mahdi Rahimi. Parsons Greenin asemalla räjähti osittain kotitekoinen pommi junassa 15. syyskuuta, jolloin 30 ihmistä loukkaantui ruuhka-aikaan. Tietojen mukaan talossa, johon mahtuu viisi ihmistä, on Newportissa sijaitseva vuokranantaja, ja sen välittäjä on Clearsprings. Talolla on tällä hetkellä viisivuotinen lupa toimia monipaikkaisena asuntona (House in Multiple Occupation, HMO). Vuonna 2012 Essexissä sijaitseva Clearsprings uusi sopimuksensa Yhdistyneen kuningaskunnan sisäministeriön viisumi- ja maahanmuutto-osaston kanssa majoituksen ja kuljetuksen tarjoamisesta. Se tarjoaa kaikki turvapaikkamajoitukset Walesissa, Etelä-Englannissa ja Lontoossa. Walesin sopimuksen arvo on 119 miljoonaa puntaa. Parsons Greenin tutkinnan aikana on pidätetty yhteensä kuusi henkilöä, ja neljä on edelleen pidätettynä. Kolme pidätettiin Newportissa tiistaina ja keskiviikkona. Muut pidätettiin Etelä-Lontoossa, Länsi-Lontoossa ja Doverin satamassa. Myös 21-vuotias mies on vapautettu ilman jatkotoimia.</w:t>
      </w:r>
    </w:p>
    <w:p>
      <w:r>
        <w:rPr>
          <w:b/>
        </w:rPr>
        <w:t xml:space="preserve">Yhteenveto</w:t>
      </w:r>
    </w:p>
    <w:p>
      <w:r>
        <w:t xml:space="preserve">Lontoon terrori-iskun jälkeen etsintäkuulutettua Newportin taloa hallinnoi yritys, jolla on sisäministeriön sopimus turvapaikanhakijoiden majoittamisesta.</w:t>
      </w:r>
    </w:p>
    <w:p>
      <w:r>
        <w:rPr>
          <w:b/>
          <w:u w:val="single"/>
        </w:rPr>
        <w:t xml:space="preserve">Asiakirjan numero 44048</w:t>
      </w:r>
    </w:p>
    <w:p>
      <w:r>
        <w:t xml:space="preserve">Gloucestershiren yliopistolla on QR-koodiranneke esitteitä varten.</w:t>
      </w:r>
    </w:p>
    <w:p>
      <w:r>
        <w:t xml:space="preserve">Gloucestershiren yliopisto on lanseerannut paperirannekkeet, joissa on myös pussi luonnonkukkien siemeniä. Varakansleri Stephen Marston sanoi, että kyseessä on "uusi askel" yliopiston kestävyyden lisäämiseksi. Yliopiston tekemän tutkimuksen mukaan brittiläiset yliopistot painavat vuosittain yli 2,5 miljoonaa esitteitä. Siirtyminen digitaalisen esitteen käyttöön perustuu myös yliopiston Instagram-tilin käyttöön. Gloucestershiren yliopiston tiedottaja sanoi: "Emme tehneet tätä tarkoituksenamme säästää rahaa, mutta kaikki säästyneet rahat ohjataan uudelleen Instagram-tilille." "Oikea suunta" Yliopisto painattaa normaalisti noin 15 000 kappaletta joka vuosi tuleville perustutkinto-opiskelijoille. Se lisäsi, että oli "yleisesti hyväksytty", että vain kourallinen sivuja luettiin ja monet päätyivät roskiin, koska opiskelijat etsivät haluamiaan erityistietoja verkosta. Yliopiston ylioppilaskunnan hyvinvointivastaava Gemma Mainwaring oli tyytyväinen siirtoon. Hän sanoi: "Digitaalinen yliopiston esite on järkevä. "Yhteisönä olemme kaikki paljon tietoisempia jätteiden vähentämisestä, joten painetun esitteen poistaminen käytöstä on ehdottomasti askel oikeaan suuntaan". "Opiskelijat haluavat, että heidän huolenaiheitaan kestävyyden kaltaisissa asioissa kuullaan, ja mielestäni yliopisto vastaa näihin huolenaiheisiin hyvin", hän jatkaa.</w:t>
      </w:r>
    </w:p>
    <w:p>
      <w:r>
        <w:rPr>
          <w:b/>
        </w:rPr>
        <w:t xml:space="preserve">Yhteenveto</w:t>
      </w:r>
    </w:p>
    <w:p>
      <w:r>
        <w:t xml:space="preserve">Eräs yliopisto on luopunut perinteisestä painetusta esitteestä ja käyttänyt QR-koodeilla varustettuja rannekkeita, jotka johtavat verkkotietoihin.</w:t>
      </w:r>
    </w:p>
    <w:p>
      <w:r>
        <w:rPr>
          <w:b/>
          <w:u w:val="single"/>
        </w:rPr>
        <w:t xml:space="preserve">Asiakirjan numero 44049</w:t>
      </w:r>
    </w:p>
    <w:p>
      <w:r>
        <w:t xml:space="preserve">Autot sytytettiin tahallaan tuleen Kilmarnockin vankilan parkkipaikalla</w:t>
      </w:r>
    </w:p>
    <w:p>
      <w:r>
        <w:t xml:space="preserve">Autot vaurioituivat "laajalti" Kilmarnockin vankilassa noin kello 19.25 perjantaina tehdyssä hyökkäyksessä. Poliisit haluavat jäljittää paikalta pois ryntänneen auton kuljettajan. Komisario Ewan Ball sanoi: "Olen varma, että joku on nähnyt tai huomannut tämän tummanvärisen auton, kun se ajoi pois vankilan parkkipaikalta." "Kaikki osallisena olleet autot ovat vaurioituneet pahoin, ja vetoan ihmisiin, jotka olivat alueella tapahtuma-aikaan, jotta he ottaisivat yhteyttä meihin. "Pyydän myös kaikkia autoilijoita tarkistamaan kojelautakameran tallenteet, sillä ne ovat saattaneet tallentaa kuvan, joka voi auttaa meitä tutkimuksissamme." Kukaan ei loukkaantunut tapahtumassa. Poliisit tarkistavat ympäristön valvontakameroita jäljittääkseen autoa ja sen matkustajia. Alueella partioi myös lisää poliiseja, jotka rauhoittavat paikallista väestöä. Aiheeseen liittyvät Internet-linkit Ota yhteyttä Skotlannin poliisiin - Police Scotland</w:t>
      </w:r>
    </w:p>
    <w:p>
      <w:r>
        <w:rPr>
          <w:b/>
        </w:rPr>
        <w:t xml:space="preserve">Yhteenveto</w:t>
      </w:r>
    </w:p>
    <w:p>
      <w:r>
        <w:t xml:space="preserve">Poliisi on käynnistänyt tutkinnan sen jälkeen, kun kuusi ajoneuvoa oli sytytetty tahallaan tuleen Ayrshiren vankilan parkkipaikalla.</w:t>
      </w:r>
    </w:p>
    <w:p>
      <w:r>
        <w:rPr>
          <w:b/>
          <w:u w:val="single"/>
        </w:rPr>
        <w:t xml:space="preserve">Asiakirjan numero 44050</w:t>
      </w:r>
    </w:p>
    <w:p>
      <w:r>
        <w:t xml:space="preserve">Salisburyn toisen maailmansodan veteraani saa Legion d'Honneur -kunniamerkin</w:t>
      </w:r>
    </w:p>
    <w:p>
      <w:r>
        <w:t xml:space="preserve">Alan Richardson, 92, oli yliluutnantti D-Dayn maihinnousualuksella, joka kuljetti raskaassa tulituksessa ammuksia Sword Beachille vuonna 1944. Ranskan konsulaatti luovutti hänelle Legion d'Honneur -kunniamerkin Gracewell of Salisburyn hoitokodissa, jossa Richardson asuu. Hänen tyttärensä Sara Hubbard sanoi, että se oli "hyvin merkittävä päivä" perheelle. "Olemme valtavan ylpeitä hänen saavutuksistaan ja hänen toimistaan D-Dayn päivänä. "Hän on ollut innoittava isä neljälle lapselleen", hän lisäsi. Mitali on Ranskan korkein tunnustus, jolla palkitaan siviili- tai sotilaallisesta urheudesta kunnostautuneita henkilöitä.</w:t>
      </w:r>
    </w:p>
    <w:p>
      <w:r>
        <w:rPr>
          <w:b/>
        </w:rPr>
        <w:t xml:space="preserve">Yhteenveto</w:t>
      </w:r>
    </w:p>
    <w:p>
      <w:r>
        <w:t xml:space="preserve">Salisburysta kotoisin olevalle toisen maailmansodan veteraanille on myönnetty Ranskan korkein kunnianosoitus urheudesta.</w:t>
      </w:r>
    </w:p>
    <w:p>
      <w:r>
        <w:rPr>
          <w:b/>
          <w:u w:val="single"/>
        </w:rPr>
        <w:t xml:space="preserve">Asiakirjan numero 44051</w:t>
      </w:r>
    </w:p>
    <w:p>
      <w:r>
        <w:t xml:space="preserve">West Yorkshire Playhousen nimi muuttuu Leeds Playhouseksi</w:t>
      </w:r>
    </w:p>
    <w:p>
      <w:r>
        <w:t xml:space="preserve">Leeds Playhouse avattiin kaupungissa vuonna 1970, ja se sai uuden nimen, kun teatteri muutti nykyiselle paikalleen Quarry Hillille vuonna 1990. Osana uudistusta teatteri aikoo rakentaa uuden sisäänkäynnin, päivittää laitteita ja luoda uusia studiotiloja. Teatterin varainhankintakampanja tähtää viimeisen tarvittavan 800 000 punnan keräämiseen. Lisää uutisia Yorkshiresta Leedsin kaupunginvaltuuston johtokunta keskiviikkona pidettävässä kokouksessaan keskustelee siitä, hyväksyykö se hankkeen, johon sisältyy 1,44 miljoonan punnan lisämääräraha. Arts Councilin avustus kattaa 6,6 miljoonaa puntaa kustannuksista, 5,6 miljoonaa puntaa tulee Leeds City Councililta ja loput paikan omista varoista, neuvosto sanoi. Saneerauksen aikana käytetään 350-paikkaista väliaikaista teatteria, jotta tuotantoa voidaan jatkaa. Leeds Playhousen toiminnanjohtaja Robin Hawkes sanoi, että hanke on "mullistava hetki". Taiteellinen johtaja James Brining sanoi: "Rakastamme Länsi-Yorkshireä, ja olemme sama teatteri samassa paikassa, jossa olemme olleet siitä lähtien, kun muutimme Quarry Hilliin." Toivotaan, että jos rahoitus löytyy, työt saadaan valmiiksi vuoteen 2019 mennessä.</w:t>
      </w:r>
    </w:p>
    <w:p>
      <w:r>
        <w:rPr>
          <w:b/>
        </w:rPr>
        <w:t xml:space="preserve">Yhteenveto</w:t>
      </w:r>
    </w:p>
    <w:p>
      <w:r>
        <w:t xml:space="preserve">West Yorkshire Playhouse on palannut alkuperäiseen nimeensä Leeds Playhouse ennen 15,8 miljoonan punnan uudistusta.</w:t>
      </w:r>
    </w:p>
    <w:p>
      <w:r>
        <w:rPr>
          <w:b/>
          <w:u w:val="single"/>
        </w:rPr>
        <w:t xml:space="preserve">Asiakirjan numero 44052</w:t>
      </w:r>
    </w:p>
    <w:p>
      <w:r>
        <w:t xml:space="preserve">Facebook poistaa Neil Lennonin uhkaussivuston</w:t>
      </w:r>
    </w:p>
    <w:p>
      <w:r>
        <w:t xml:space="preserve">SDLP:n kaupunginvaltuutettu Niall Kelly sanoi, että sivu oli "sairas" ja sisälsi "loukkaavia, lahkolaisuuteen liittyviä kommentteja". Hän ei voinut ymmärtää, miksi sen poistaminen kesti yli 24 tuntia. Facebook sanoi, ettei se kommentoi yksittäisiä tapauksia, mutta kertoi, että asiantuntijaryhmä oli kutsuttu tarkastelemaan sivua. He sanoivat, että sivu poistettiin tiistaiaamuna ja että sen poistamisen taustalla saattoi olla useita syitä. He sanoivat, että sitä tarkasteltiin maanantaina, eivätkä he nähneet aiheelliseksi poistaa sitä, mutta sitä tarkasteltiin uudelleen tiistaina ja se oli sittemmin poistettu. Viime viikolla Lennonille ja kahdelle hänen seuransa pelaajalle, Niall McGinnille ja Paddy McCourtille, lähetettiin postitse luoteja. Entinen Pohjois-Irlannin maajoukkuemies Lennon joutui vetäytymään NI:n pelistä vuonna 2002 tappouhkausten jälkeen.</w:t>
      </w:r>
    </w:p>
    <w:p>
      <w:r>
        <w:rPr>
          <w:b/>
        </w:rPr>
        <w:t xml:space="preserve">Yhteenveto</w:t>
      </w:r>
    </w:p>
    <w:p>
      <w:r>
        <w:t xml:space="preserve">Facebook-sivu, jolla uhkailtiin Celticin manageria Neil Lennonia, on poistettu laajamittaisen paheksunnan jälkeen.</w:t>
      </w:r>
    </w:p>
    <w:p>
      <w:r>
        <w:rPr>
          <w:b/>
          <w:u w:val="single"/>
        </w:rPr>
        <w:t xml:space="preserve">Asiakirjan numero 44053</w:t>
      </w:r>
    </w:p>
    <w:p>
      <w:r>
        <w:t xml:space="preserve">DG One -keskuksen korjauslasku ylittää rakennuksen alkuperäiset kustannukset.</w:t>
      </w:r>
    </w:p>
    <w:p>
      <w:r>
        <w:t xml:space="preserve">Valtuuston hallinnoima DG One maksoi 17 miljoonaa puntaa, kun se avattiin vuonna 2008, mutta sitä vaivasi joukko rakenteellisia ongelmia. Se suljettiin lopullisesti vuonna 2014, ja kahden viime vuoden aikana korjauksiin on käytetty noin 9,5 miljoonaa puntaa. Dumfries and Gallowayn neuvoston pääomasijoitusstrategian mukaan hankkeeseen on varattu 9,8 miljoonaa puntaa seuraavien kahden vuoden aikana. Paikallisviranomaiset sopivat alkuperäisen urakoitsijan, Keirin, kanssa korvauspaketista, jolla katetaan 10 miljoonan punnan korjausohjelma. Viime vuonna kävi kuitenkin ilmi, että kustannukset nousisivat, kun aiemmin havaitsematta jääneet ongelmat tulivat esiin. DG One -rakennushankkeen johtamista ja hallinnointia koskevan riippumattoman tutkimuksen tulosten odotetaan valmistuvan myöhemmin tänä vuonna.</w:t>
      </w:r>
    </w:p>
    <w:p>
      <w:r>
        <w:rPr>
          <w:b/>
        </w:rPr>
        <w:t xml:space="preserve">Yhteenveto</w:t>
      </w:r>
    </w:p>
    <w:p>
      <w:r>
        <w:t xml:space="preserve">Luvut ovat osoittaneet, että Dumfriesin vapaa-ajankeskuksen korjauskustannukset ylittävät alkuperäisen rakennuslaskun.</w:t>
      </w:r>
    </w:p>
    <w:p>
      <w:r>
        <w:rPr>
          <w:b/>
          <w:u w:val="single"/>
        </w:rPr>
        <w:t xml:space="preserve">Asiakirjan numero 44054</w:t>
      </w:r>
    </w:p>
    <w:p>
      <w:r>
        <w:t xml:space="preserve">Kenguru hyppii Melbournen lentokentälle</w:t>
      </w:r>
    </w:p>
    <w:p>
      <w:r>
        <w:t xml:space="preserve">Itäinen harmaa kenguru yllätti apteekin ostajat, ennen kuin vapaaehtoiset nappasivat sen, kerrotaan. Kenguru, joka sai nimekseen Cyrus yhden paikalla olleen avustajan mukaan, rauhoitettiin ja pyydystettiin turvallisesti. Lentoasema sijaitsee kengurujen suosimalla alueella. Kenguru hyppäsi terminaaliin jäätyään auton alle, kerrotaan. "Sillä on tällä hetkellä vammoja jaloissaan. Hänen kyntensä ovat aika kuluneet, se johtuu siitä, että hän on hypännyt asfaltilla ja muuta sellaista", kertoi villieläinten vapaaehtoinen Ella Rountree Associated Pressille (AP). Apteekissa työskentelevä Johnson Law kertoi, ettei hän aluksi uskonut työtoveriaan, kun tämä kertoi, että kaupassa oli kenguru. "Jatkoin vain työtäni, joo, ajattelin, että se oli vähän vitsi", hän kertoi AP:lle. Kenguru vietäisiin eläinlääkärille tutkittavaksi, Wildlife Victoria sanoi lausunnossaan. Pussieläinten tiedetään satunnaisesti pääsevän lentokentälle, vaikka asfaltti on vartioitu, jotta ne eivät aiheuta vaaraa lentokoneille.</w:t>
      </w:r>
    </w:p>
    <w:p>
      <w:r>
        <w:rPr>
          <w:b/>
        </w:rPr>
        <w:t xml:space="preserve">Yhteenveto</w:t>
      </w:r>
    </w:p>
    <w:p>
      <w:r>
        <w:t xml:space="preserve">Australian poliisi joutui sulkemaan osan Melbournen lentokentästä sen jälkeen, kun loukkaantunut kenguru oli päässyt hyppäämään terminaaliin.</w:t>
      </w:r>
    </w:p>
    <w:p>
      <w:r>
        <w:rPr>
          <w:b/>
          <w:u w:val="single"/>
        </w:rPr>
        <w:t xml:space="preserve">Asiakirjan numero 44055</w:t>
      </w:r>
    </w:p>
    <w:p>
      <w:r>
        <w:t xml:space="preserve">Bristolin yliopistossa avataan uusi eläinlääketieteellisen koulun maitotila</w:t>
      </w:r>
    </w:p>
    <w:p>
      <w:r>
        <w:t xml:space="preserve">Opiston 250 hehtaarin Wyndhurstin maatila Langfordissa, Pohjois-Somersetissä, on nykyaikaistettu, ja se palvelee 600 opiskelijaa. Professori Jo Price sanoi, että uusi yksikkö mahdollistaa opiskelijoiden opetuksen "maailmanluokan tiloissa". BBC Countryfile -ohjelman Adam Henson avasi keskiviikkoaamuna keskuksen. Tilalla on yli 200 lehmää ja nykyaikainen lypsylaitos, ja se on suunniteltu siten, että eläinten hyvinvointia koskevat korkeat vaatimukset täyttyvät. Lypsykarja sijoitetaan hiekkapohjaisiin karsinoihin, joiden lattiat on osittain päällystetty pehmeällä kumilla lehmien jalkojen suojaamiseksi. Lehmät saavat tilalla täysrehua, jossa käytetään tilalla viljeltyä ruohoa, maissia ja täysviljavehnäsäilörehua. Tilaa käytetään myös tutkimuksen tukemiseen ja eläinlääkäreiden, maanviljelijöiden ja muiden maitoalalla työskentelevien kehittämiseen.</w:t>
      </w:r>
    </w:p>
    <w:p>
      <w:r>
        <w:rPr>
          <w:b/>
        </w:rPr>
        <w:t xml:space="preserve">Yhteenveto</w:t>
      </w:r>
    </w:p>
    <w:p>
      <w:r>
        <w:t xml:space="preserve">Bristolin yliopiston eläinlääketieteellisessä tiedekunnassa on avattu uusi kahden miljoonan punnan arvoinen maitotila eläinlääkärien koulutusta varten.</w:t>
      </w:r>
    </w:p>
    <w:p>
      <w:r>
        <w:rPr>
          <w:b/>
          <w:u w:val="single"/>
        </w:rPr>
        <w:t xml:space="preserve">Asiakirjan numero 44056</w:t>
      </w:r>
    </w:p>
    <w:p>
      <w:r>
        <w:t xml:space="preserve">Cambridgeshiren ohjattu bussitie: neuvosto hyväksyy 33 miljoonan punnan ratkaisun.</w:t>
      </w:r>
    </w:p>
    <w:p>
      <w:r>
        <w:t xml:space="preserve">BAM Nuttall oli väittänyt, että neuvosto oli sille velkaa noin 70 miljoonaa puntaa sen jälkeen, kun hankkeen kustannukset nousivat sovitusta 83,9 miljoonasta punnasta yli 150 miljoonaan puntaan. Neuvosto kuitenkin sanoo, että BAM Nuttall, joka luovutti hankkeen kaksi vuotta suunniteltua myöhemmin, on nyt suostunut maksamaan takaisin 33 miljoonaa puntaa sille maksetuista 117,7 miljoonasta punnasta. BAM Nuttall sanoi BBC:lle, ettei se halua kommentoida asiaa. Huntingdonin ja Cambridgen sekä Addenbrooke's Hospitalin yhdistävä linja-autoreitti avattiin elokuussa 2011. Konservatiivien johtaman valtuuston johtaja Martin Curtis sanoi: "Olen iloinen, että sovinto on saatu aikaan ja että voimme jatkaa tätä vaikeaa ja aikaa vievää kiistaa. "BAM:n haluttomuus tunnustaa tähän asti taloudellinen vastuunsa tarkoittaa, että se on sitonut Cambridgeshiren veronmaksajien rahoja, jotka olisi voitu käyttää paremmin yhteisöihimme." Neuvosto sanoi maksaneensa BAM Nuttallille 117,7 miljoonaa puntaa työstä, mutta sovinto vähentää kokonaiskustannukset 84,7 miljoonaan puntaan.</w:t>
      </w:r>
    </w:p>
    <w:p>
      <w:r>
        <w:rPr>
          <w:b/>
        </w:rPr>
        <w:t xml:space="preserve">Yhteenveto</w:t>
      </w:r>
    </w:p>
    <w:p>
      <w:r>
        <w:t xml:space="preserve">Cambridgeshiren ohjattua bussiväylää koskeva oikeuskiista on saatu ratkaistua, maakuntaneuvosto on ilmoittanut.</w:t>
      </w:r>
    </w:p>
    <w:p>
      <w:r>
        <w:rPr>
          <w:b/>
          <w:u w:val="single"/>
        </w:rPr>
        <w:t xml:space="preserve">Asiakirjan numero 44057</w:t>
      </w:r>
    </w:p>
    <w:p>
      <w:r>
        <w:t xml:space="preserve">SSE:n 35 turbiinin Gordonbushin tuulipuiston työt alkavat.</w:t>
      </w:r>
    </w:p>
    <w:p>
      <w:r>
        <w:t xml:space="preserve">Scottish and Southern Energy (SSE) sanoi, että Gordonbushin järjestelmän pitäisi tuottaa 70 megawattia (MW) sähköä. SSE:n mukaan on tehty paljon työtä, jotta yhteisöt olisivat tietoisia kuorma-autoista, jotka kuljettavat tornit ja lavat Invergordonista maatilalle. Hankkeen odotettiin valmistuvan kevääseen 2012 mennessä. SSE:n suurhankkeiden yhteyspäällikkö Ruth Liddicoat sanoi, että yhtiö oli kuunnellut paikallisten asukkaiden huolia rakennustyömaan liikenteestä. Hän sanoi: "Toimitusten ollessa käynnissä olemme tyytyväisiä edistymiseen ja jatkamme yhteydenpitoa yhteisöön koko rakennusvaiheen ajan." Gordonbush on yksi SSE:n kolmesta rakenteilla olevasta maatuulipuistosta. Kaksi muuta ovat 350 MW:n Clyde-hanke Etelä-Lanarkshiressä ja 156 MW:n Griffin-hanke Perthshiressä.</w:t>
      </w:r>
    </w:p>
    <w:p>
      <w:r>
        <w:rPr>
          <w:b/>
        </w:rPr>
        <w:t xml:space="preserve">Yhteenveto</w:t>
      </w:r>
    </w:p>
    <w:p>
      <w:r>
        <w:t xml:space="preserve">Ensimmäistä 35 turbiinista pystytetään yli 100 miljoonaa puntaa maksavan tuulipuiston rakentamispaikalle lähelle Broraa Sutherlandissa.</w:t>
      </w:r>
    </w:p>
    <w:p>
      <w:r>
        <w:rPr>
          <w:b/>
          <w:u w:val="single"/>
        </w:rPr>
        <w:t xml:space="preserve">Asiakirjan numero 44058</w:t>
      </w:r>
    </w:p>
    <w:p>
      <w:r>
        <w:t xml:space="preserve">Turistit havaitsivat delfiiniparvi Whitbyn sataman lähellä</w:t>
      </w:r>
    </w:p>
    <w:p>
      <w:r>
        <w:t xml:space="preserve">Birminghamin Chris ja Emily Guy olivat lomalla Whitbyssä, kun he näkivät delfiinit torstai-iltana. Guy sanoi, että niiden hyppiminen veneen laidalla oli "kerran elämässä tapahtuva tilaisuus". Whitbyn lähistöllä tiedetään olevan valaita, delfiinejä, hylkeitä ja pyöriäisiä. Guy sanoi, että ne uivat alueella noin 45 minuuttia. Hän kirjoitti The Real Whitby Facebook-ryhmässä: "Hetken mielijohteesta tehty päätös lähteä veneellä ulos, ja vaimoni ja minä saimme nauttia 45 minuutin delfiininäytöksestä!"</w:t>
      </w:r>
    </w:p>
    <w:p>
      <w:r>
        <w:rPr>
          <w:b/>
        </w:rPr>
        <w:t xml:space="preserve">Yhteenveto</w:t>
      </w:r>
    </w:p>
    <w:p>
      <w:r>
        <w:t xml:space="preserve">Veneretkellä olleet turistit havaitsivat delfiinilauman Pohjois-Yorkshiren rannikolla.</w:t>
      </w:r>
    </w:p>
    <w:p>
      <w:r>
        <w:rPr>
          <w:b/>
          <w:u w:val="single"/>
        </w:rPr>
        <w:t xml:space="preserve">Asiakirjan numero 44059</w:t>
      </w:r>
    </w:p>
    <w:p>
      <w:r>
        <w:t xml:space="preserve">Lordi Nelsonin Trafalgarin taistelun luonnos löytyi leikekirjasta</w:t>
      </w:r>
    </w:p>
    <w:p>
      <w:r>
        <w:t xml:space="preserve">Luonnoksessa näkyy hänen suunnitelmansa jakaa laivastonsa kolmeen divisioonaan murtamaan ja tuhoamaan Cádizin satamasta Espanjassa tuleva vihollislinja. Piirros oli ollut piilossa leikekirjan sisällä lähes 200 vuotta. Hämmästyttävä löytö on lahjoitettu Portsmouthissa sijaitsevalle kuninkaallisen laivaston kansallismuseolle. Historioitsija Martyn Downer löysi kartan 1830-luvulta peräisin olevasta leikekirjasta, joka myytiin hiljattain huutokaupassa. Siinä on viivoja, jotka osoittavat tuulen suunnan, sillä Nelsonin suunnitelmana oli hyökätä tuulen vastatuuleen ja hyödyntää lisääntynyttä nopeutta. Piirros löytyi Nelsonin allekirjoituksella varustetun, 5. syyskuuta 1805 päivätyn osoitelehden vierestä. "Tämä lyijykynäluonnoksen katkelma on samanaikaisesti hyvin intiimi ja eläväinen esine, joka antaa meille poikkeuksellisen hyvän käsityksen Nelsonin ajattelusta ja suunnittelusta ennen taistelua", Downer sanoi. Museon pääjohtaja, professori Dominic Tweddle sanoi: "Tämä on hämmästyttävä löytö. "Se osoittaa, että Nelson oli miettinyt syvällisesti, miten hän kukistaisi Ranskan ja Espanjan yhdistetyn laivaston jo kauan ennen kuin hän astui jalallaan HMS Victory -alukselle". Luonnos on esillä maanantaina Trafalgarin taistelun 214-vuotispäivän kunniaksi. Sen jälkeen se on pysyvästi esillä ensi keväästä alkaen museon uudistetussa Victory-galleriassa. Nelson sai surmansa voittoisassa taistelussa Espanjan lounaisrannikolla 21. lokakuuta 1805.</w:t>
      </w:r>
    </w:p>
    <w:p>
      <w:r>
        <w:rPr>
          <w:b/>
        </w:rPr>
        <w:t xml:space="preserve">Yhteenveto</w:t>
      </w:r>
    </w:p>
    <w:p>
      <w:r>
        <w:t xml:space="preserve">Amiraali Lordi Nelsonin käsin piirtämä kartta, jossa näkyy hänen suunnitelmansa Ranskan ja Espanjan laivastojen kukistamiseksi Trafalgarin taistelussa, on löydetty.</w:t>
      </w:r>
    </w:p>
    <w:p>
      <w:r>
        <w:rPr>
          <w:b/>
          <w:u w:val="single"/>
        </w:rPr>
        <w:t xml:space="preserve">Asiakirjan numero 44060</w:t>
      </w:r>
    </w:p>
    <w:p>
      <w:r>
        <w:t xml:space="preserve">Bamfordin vauvan kuolema: Mies kiistää murhan ja vakavan ruumiinvamman teon</w:t>
      </w:r>
    </w:p>
    <w:p>
      <w:r>
        <w:t xml:space="preserve">Poika lennätettiin sairaalaan päävammojen kanssa osoitteesta Steward Gate, Bamford, Derbyshire, 27. kesäkuuta. Hän kuoli kaksi päivää myöhemmin. Barnsleystä kotoisin oleva Anton Shields, 38, tunnusti Derby Crown Courtissa syyttömyytensä murhaan ja tahallisiin vakaviin ruumiinvammoihin. Tuomari Shaun Smith QC asetti alustavan oikeudenkäyntipäivän 2. lokakuuta 2020 tuomioistuimessa. Seuraa BBC East Midlandsia Facebookissa, Twitterissä tai Instagramissa. Lähetä juttuideoita osoitteeseen eastmidsnews@bbc.co.uk.</w:t>
      </w:r>
    </w:p>
    <w:p>
      <w:r>
        <w:rPr>
          <w:b/>
        </w:rPr>
        <w:t xml:space="preserve">Yhteenveto</w:t>
      </w:r>
    </w:p>
    <w:p>
      <w:r>
        <w:t xml:space="preserve">Mies on kiistänyt murhanneensa kahden kuukauden ikäisen vauvan.</w:t>
      </w:r>
    </w:p>
    <w:p>
      <w:r>
        <w:rPr>
          <w:b/>
          <w:u w:val="single"/>
        </w:rPr>
        <w:t xml:space="preserve">Asiakirjan numero 44061</w:t>
      </w:r>
    </w:p>
    <w:p>
      <w:r>
        <w:t xml:space="preserve">Yhdysvaltain tuomari Ginsburg myöntää, ettei ollut selvin päin puheen aikana</w:t>
      </w:r>
    </w:p>
    <w:p>
      <w:r>
        <w:t xml:space="preserve">"En ollut 100-prosenttisesti selvin päin", hän sanoi tilaisuudessa, jossa oli mukana tuomari Antonin Scalia. Hän sanoi, ettei voinut "vastustaa hienoa viiniä" illallisella, joka perinteisesti kokoaa yhteen osan tuomioistuimen tuomareista ennen puhetta. Tuomari Ginsburg on 81-vuotiaana korkeimman oikeuden vanhin tuomari. Moderaattori kysyi häneltä tapauksesta George Washingtonin yliopistossa torstai-iltana järjestetyssä tilaisuudessa. Tuomari Ginsburg kuvattiin toistuvasti uinuvana tuolissaan, kun presidentti Barack Obama puhui kongressin yhteisistunnossa edustajainhuoneessa 20. tammikuuta. "Yleisö on suurimmaksi osaksi hereillä, mutta he keikkuvat koko ajan ylös ja alas. Ja me istumme siellä kivikasvoisina, selvinä tuomareina. Mutta me emme ole. "Ainakaan minä en ollut 100-prosenttisen selvin päin, kun menimme unionin tilaisuuteen", hän sanoi ja herätti yleisön nauramaan. Tuomari Ginsburg sanoi vannoneensa pitäytyvänsä kuohuviinissä torkuttuaan puheessa aiempina vuosina, mutta hän ei voinut vastustaa tuomari Anthony Kennedyn tuomaa "erittäin hienoa kalifornialaista viiniä". "Loppujen lopuksi illallinen oli niin herkullinen, että se tarvitsi viiniä", hän sanoi. "No, se on ensimmäinen älykäs tekosi", vitsaili tuomari Scalia. Entisellä tuomarilla David Souterilla oli tapana nipistää häntä, kun hän huomasi varoitusmerkkejä menneinä vuosina, sanoi Ginsburg, mutta hänen vieressään olevat tuomarit olivat tällä kertaa "arampia".</w:t>
      </w:r>
    </w:p>
    <w:p>
      <w:r>
        <w:rPr>
          <w:b/>
        </w:rPr>
        <w:t xml:space="preserve">Yhteenveto</w:t>
      </w:r>
    </w:p>
    <w:p>
      <w:r>
        <w:t xml:space="preserve">Yhdysvaltain korkeimman oikeuden tuomari Ruth Bader Ginsburg on myöntänyt, että hänen nähtiin torkahtavan presidentin puheessa unionin tilasta.</w:t>
      </w:r>
    </w:p>
    <w:p>
      <w:r>
        <w:rPr>
          <w:b/>
          <w:u w:val="single"/>
        </w:rPr>
        <w:t xml:space="preserve">Asiakirjan numero 44062</w:t>
      </w:r>
    </w:p>
    <w:p>
      <w:r>
        <w:t xml:space="preserve">Libby Squiren kuolema: Libby Libby: Perhe ilmoittaa hautajaisten yksityiskohdat</w:t>
      </w:r>
    </w:p>
    <w:p>
      <w:r>
        <w:t xml:space="preserve">21-vuotias katosi 1. helmikuuta Hullissa vietetyn illan jälkeen. Laajojen etsintöjen jälkeen hänet löydettiin Spurn Pointin läheltä 20. maaliskuuta. Hänen äitinsä Lisa Squire kertoi, että hautajaiset pidetään St Lawrence's Churchissa West Wycombe Hillissä 3. lokakuuta. Hän sanoi, että kaikki olivat tervetulleita jumalanpalvelukseen. Lisää tarinoita Yorkshiren alueelta Facebookissa hän kirjoitti: "Jos sinulla on kuva Libbystä tai muisto Libbystä, jonka voisit kirjoittaa muistiin, tee se ja tuo se mukaasi." Hullin yliopiston filosofian opiskelija, joka oli alun perin kotoisin High Wycombesta, Buckinghamshirestä, nähtiin hieman puolenyön jälkeen Beverley Roadin ja Haworth Streetin risteyksessä Hullissa yöllisen ulosmenon jälkeen. Hänen ruumiinsa luovutettiin hänen perheelleen elokuun lopussa. 25-vuotias mies pidätettiin murhasta epäiltynä ja vapautettiin tutkinnan ajaksi. Humbersiden poliisi ilmoitti, että tutkinta jatkuu ja että asiasta laaditaan asiakirjaa kruunun syyttäjäviranomaiselle. Seuraa BBC East Yorkshire ja Lincolnshire Facebookissa, Twitterissä ja Instagramissa. Lähetä juttuideoita osoitteeseen yorkslincs.news@bbc.co.uk.</w:t>
      </w:r>
    </w:p>
    <w:p>
      <w:r>
        <w:rPr>
          <w:b/>
        </w:rPr>
        <w:t xml:space="preserve">Yhteenveto</w:t>
      </w:r>
    </w:p>
    <w:p>
      <w:r>
        <w:t xml:space="preserve">Ensi viikolla järjestetään sen opiskelijan Libby Squiren hautajaiset, jonka ruumis löydettiin Humberin suistosta viikkoja katoamisensa jälkeen.</w:t>
      </w:r>
    </w:p>
    <w:p>
      <w:r>
        <w:rPr>
          <w:b/>
          <w:u w:val="single"/>
        </w:rPr>
        <w:t xml:space="preserve">Asiakirjan numero 44063</w:t>
      </w:r>
    </w:p>
    <w:p>
      <w:r>
        <w:t xml:space="preserve">Bafta Cymru Games Awards -kilpailun voittajat julkistettiin Cardiffissa</w:t>
      </w:r>
    </w:p>
    <w:p>
      <w:r>
        <w:t xml:space="preserve">Se voitti parhaan TV Sports Soccer -pelin Cardiffin Tramshedissa lauantaina järjestetyssä seremoniassa. Thud Media sai kolme tunnustusta taiteellisesta saavutuksesta, pelisuunnittelusta sekä äänestä ja musiikista lasten opetuspelistä Boj Smoothies. Bafta Cymru -järjestön johtaja Hannah Raybould sanoi: "Olemme ylpeitä voidessamme tukea Walesin kasvavaa peliteollisuutta." Cube Kids sai teknisen saavutuksen tunnustuksen Teletubbies-pelistä. Voittajat Paras peli -palkinto Taiteellinen ansioluettelo Tekninen ansioluettelo Pelisuunnittelu-palkinto Ääni- ja musiikkipalkinto.</w:t>
      </w:r>
    </w:p>
    <w:p>
      <w:r>
        <w:rPr>
          <w:b/>
        </w:rPr>
        <w:t xml:space="preserve">Yhteenveto</w:t>
      </w:r>
    </w:p>
    <w:p>
      <w:r>
        <w:t xml:space="preserve">Rantmedia sai pääpalkinnon Bafta Cymru Games Awards -kilpailussa.</w:t>
      </w:r>
    </w:p>
    <w:p>
      <w:r>
        <w:rPr>
          <w:b/>
          <w:u w:val="single"/>
        </w:rPr>
        <w:t xml:space="preserve">Asiakirjan numero 44064</w:t>
      </w:r>
    </w:p>
    <w:p>
      <w:r>
        <w:t xml:space="preserve">Arjowiggins Stoneywoodin paperitehtaan neuvottelut kariutuvat</w:t>
      </w:r>
    </w:p>
    <w:p>
      <w:r>
        <w:t xml:space="preserve">Arjowigginsin Stoneywoodin tehtaan lähes 500 työntekijän tulevaisuus joutui tammikuussa kyseenalaiseksi, kun sen emoyhtiö ei onnistunut myymään sitä. Maaliskuussa paljastui, että ensisijainen tarjoaja oli valittu. Pesänhoitajat kuitenkin ilmoittivat, että neuvottelut olivat päättyneet ilman myyntiä. Hallinnoijien FRP Advisory -yhtiön tiedottaja sanoi: "Yhteiset pesänhoitajat ovat aloittaneet neuvottelut yritysostoryhmän kanssa sen jälkeen, kun neuvottelut ensisijaisen tarjoajan kanssa päättyivät ilman myyntiä. "Keskusteluja jatketaan nyt MBO-ryhmän, Scottish Enterprisen ja muiden kiinnostuneiden osapuolten kanssa tulevien viikkojen aikana sen selvittämiseksi, voidaanko myynti saada aikaan". "Sillä välin toiminta jatkuu normaalisti, ja laitoksen toiminta jatkuu."</w:t>
      </w:r>
    </w:p>
    <w:p>
      <w:r>
        <w:rPr>
          <w:b/>
        </w:rPr>
        <w:t xml:space="preserve">Yhteenveto</w:t>
      </w:r>
    </w:p>
    <w:p>
      <w:r>
        <w:t xml:space="preserve">Neuvottelut Aberdeenin paperitehtaan, joka työllistää satoja ihmisiä, ensisijaisen tarjoajan kanssa ovat kariutuneet.</w:t>
      </w:r>
    </w:p>
    <w:p>
      <w:r>
        <w:rPr>
          <w:b/>
          <w:u w:val="single"/>
        </w:rPr>
        <w:t xml:space="preserve">Asiakirjan numero 44065</w:t>
      </w:r>
    </w:p>
    <w:p>
      <w:r>
        <w:t xml:space="preserve">Guernseyn ranskan kielen lautakunta perustetaan</w:t>
      </w:r>
    </w:p>
    <w:p>
      <w:r>
        <w:t xml:space="preserve">Vuoden 2001 väestönlaskennan mukaan guernesiaista puhui päivittäin noin 1 300 ihmistä. Kulttuuri- ja vapaa-ajan osaston perustama uusi toimikunta vastaa kielen edistämisestä. Varapuheenjohtaja Darren Duquemin sanoi, että on tärkeää pelastaa kieli, koska se on "tärkeä osa saaren perintöä". Guernseyn kielikomissio perustetaan tarjoamaan tukea ja lisäresursseja niille, jotka jo osallistuvat Guernseyn ranskan kielen edistämiseen. Varapuheenjohtaja Duquemin sanoi: "Guernseyn ranskan kielen edistämisessä ja elävänä pitämisessä on mukana monia hienoja organisaatioita, mutta perustimme komission tarjoamaan niille tukea hallitukselta ja taloudellista tukea myös yksityiseltä sektorilta. "Luulen, että se ylitti odotukseni, miten innokkaasti koko Guernseyn ranskankielinen yhteisö on sitoutunut toimikunnan toimintaan ja sen etenemiseen."</w:t>
      </w:r>
    </w:p>
    <w:p>
      <w:r>
        <w:rPr>
          <w:b/>
        </w:rPr>
        <w:t xml:space="preserve">Yhteenveto</w:t>
      </w:r>
    </w:p>
    <w:p>
      <w:r>
        <w:t xml:space="preserve">Guernseyn ranskan kielen käyttöä edistämään ja suojelemaan perustetaan uusi kielikomissio.</w:t>
      </w:r>
    </w:p>
    <w:p>
      <w:r>
        <w:rPr>
          <w:b/>
          <w:u w:val="single"/>
        </w:rPr>
        <w:t xml:space="preserve">Asiakirjan numero 44066</w:t>
      </w:r>
    </w:p>
    <w:p>
      <w:r>
        <w:t xml:space="preserve">Shetlanti juhlii Up Helly Aa -viikinkien tulijuhlaa</w:t>
      </w:r>
    </w:p>
    <w:p>
      <w:r>
        <w:t xml:space="preserve">Shetlannin viikinkiperintöä juhlistava näyttävä tapahtuma järjestettiin Lerwickissä tiistaina. Jarl Squad -nimellä tunnettu viikinkisoturien joukko marssi kaupungin läpi ja esitti sen historiaa. Sadat kulkivat liekkien kanssa, jotka heitettiin Lerwickin läpi vedettyyn pitkälaivaan. Vapaaehtoiset olivat rakentaneet laivan ja valmistaneet yli 1 000 soihtua, ja tapahtuman valmistelut alkoivat lokakuussa. Olitko sinä tänä vuonna Shetlandissa Up Helly Aa -tapahtumassa? Lähetä kuvasi BBC Scotlandille osoitteeseen newsonlinescotland@bbc.co.uk. Varmista, että kun kuvaat tai valokuvasit tapahtumaa, asetat oman ja muiden turvallisuuden etusijalle. Jos lähetät kuvan, teet sen BBC:n käyttöehtojen mukaisesti.</w:t>
      </w:r>
    </w:p>
    <w:p>
      <w:r>
        <w:rPr>
          <w:b/>
        </w:rPr>
        <w:t xml:space="preserve">Yhteenveto</w:t>
      </w:r>
    </w:p>
    <w:p>
      <w:r>
        <w:t xml:space="preserve">Shetlandin vuosittaista Up Helly Aa -tulijuhlaa on vietetty, ja se huipentui viikinkilaivan jäljennöksen polttamiseen.</w:t>
      </w:r>
    </w:p>
    <w:p>
      <w:r>
        <w:rPr>
          <w:b/>
          <w:u w:val="single"/>
        </w:rPr>
        <w:t xml:space="preserve">Asiakirjan numero 44067</w:t>
      </w:r>
    </w:p>
    <w:p>
      <w:r>
        <w:t xml:space="preserve">Mielenosoitukset vaaliväkivaltaa vastaan</w:t>
      </w:r>
    </w:p>
    <w:p>
      <w:r>
        <w:t xml:space="preserve">Pääoppositiopuolue United National Party (UNP) syytti poliisia siitä, että se ei ole ryhtynyt toimiin hallituspuolueen kannattajia vastaan, jotka käyttävät väkivaltaa omia kannattajiaan vastaan. UNP:n kannattajat, joita johti pääministeriehdokas kenraalimajuri Janaka Perera, osoittivat mieltään Anuradhapuran poliisiaseman edessä ja jatkoivat sitten matkaansa kaupunkiin. JVP:n mielenosoitus UNP:n parlamentaarikko P Harison sanoi, että poliisin toimimattomuus väkivallan tekijöitä vastaan auttaa levittämään hyökkäyksiä UNP:n kannattajia vastaan. Suuri osa UNP:hen kohdistuvasta väkivallasta on raportoitu Thalawan ja Thambuttegaman poliisipiireistä. UNP:n vaalitoimistot alueella ovat joutuneet jatkuvien hyökkäysten ja tuhopolttoiskujen kohteeksi. Toimittaja Athula Bandara raportoi, että UNP:tä syytetään myös hyökkäyksistä hallitsevan United Peoples Freedom Alliancen (UPFA) toimistoja vastaan. Samaan aikaan Janatha Vimukthi Peramunaan (JVP) kuuluva liike osoitti mieltään Anuradhapuran kaupungissa väitettyjä vaalivilppiä vastaan. Peoples Movement for Protecting Schools -liike syytti hallitsevaa UPFA:ta julkisen omaisuuden käyttämisestä vaalikampanjaan. Pohjois-Keski- ja Sabaragamuwan maakuntaneuvostojen vaalit järjestetään 23. elokuuta.</w:t>
      </w:r>
    </w:p>
    <w:p>
      <w:r>
        <w:rPr>
          <w:b/>
        </w:rPr>
        <w:t xml:space="preserve">Yhteenveto</w:t>
      </w:r>
    </w:p>
    <w:p>
      <w:r>
        <w:t xml:space="preserve">Sri Lankan oppositiopuolueet ovat osoittaneet mieltään Anuradhapurassa hallitsevan koalition väitetysti harjoittamaa väkivaltaa ja väärinkäytöksiä vastaan.</w:t>
      </w:r>
    </w:p>
    <w:p>
      <w:r>
        <w:rPr>
          <w:b/>
          <w:u w:val="single"/>
        </w:rPr>
        <w:t xml:space="preserve">Asiakirjan numero 44068</w:t>
      </w:r>
    </w:p>
    <w:p>
      <w:r>
        <w:t xml:space="preserve">Perheen auto katoaa 30 jalan syvennykseen pihatiellä sijaitsevaan vajoamisreikään</w:t>
      </w:r>
    </w:p>
    <w:p>
      <w:r>
        <w:t xml:space="preserve">Kukaan ei ollut VW Lupon sisällä, kun Walter's Ashissa sijaitsevan Main Roadin maaperä antoi periksi. Ajoneuvo on yhä pohjassa raunioiden peitossa. Palomiehet kertoivat, että kuopan halkaisija oli noin 4,5 metriä, mutta he poistuivat paikalta todettuaan, ettei kukaan ollut sisällä. Wycomben piirineuvoston on nyt päätettävä, mihin toimiin se ryhtyy seuraavaksi. Buckinghamshiren palo- ja pelastuspalvelun tiedottaja sanoi: "Palomiehet kutsuttiin paikalle vajoamisreikään, joka nielaisi pysäköidyn auton talon pihatiellä Main Roadilla, Walter's Ashissa. "Palomiehet asettivat ympärille sulkusuojan ja antoivat turvallisuusohjeita. "Tapaus luovutettiin Wycomben piirikunnan rakennusvalvonnalle. Palomiehet olivat paikalla noin tunnin ajan."</w:t>
      </w:r>
    </w:p>
    <w:p>
      <w:r>
        <w:rPr>
          <w:b/>
        </w:rPr>
        <w:t xml:space="preserve">Yhteenveto</w:t>
      </w:r>
    </w:p>
    <w:p>
      <w:r>
        <w:t xml:space="preserve">High Wycombe -nimisessä kaupungissa sijaitsevan talon pihatielle on avautunut 9 metriä syvä vajoama, joka on nielaissut auton.</w:t>
      </w:r>
    </w:p>
    <w:p>
      <w:r>
        <w:rPr>
          <w:b/>
          <w:u w:val="single"/>
        </w:rPr>
        <w:t xml:space="preserve">Asiakirjan numero 44069</w:t>
      </w:r>
    </w:p>
    <w:p>
      <w:r>
        <w:t xml:space="preserve">RAF:n Harrier-yhtiön leikkaus uhkaa Cambridgeshiren koulutustyöpaikkoja.</w:t>
      </w:r>
    </w:p>
    <w:p>
      <w:r>
        <w:t xml:space="preserve">Peterborough'n lähellä sijaitseva Harrier-harjoitustukikohta lakkautetaan todennäköisesti samaan aikaan, kun RAF pyrkii vähentämään henkilöstöä 5000:lla. Tukikohta oli aikoinaan "Harrierin koti", ja se on nykyään logistiikkakeskus, jossa on pomminpurku-, ruokailu- ja kuljetusyksiköitä. Pääministeri David Cameron sanoi, että armeija tarvitsee tukikohtia, joten sulkemispäätöksistä on päätettävä, mikä antaa toivoa RAF Witteringille. Peterborough joutuisi kärsimään vakavista leikkauksista, ja uudelleentarkastelu tehdään viikko sen jälkeen, kun kaupunginhallitus oli julkistanut kunnianhimoiset kasvusuunnitelmansa. Kaupunginvaltuuston johtaja Marco Cereste ilmoitti viime viikolla "laajoista" ehdotuksista rakentaa 25 500 uutta asuntoa ja luoda 20 000 uutta työpaikkaa huhtikuun 2009 ja maaliskuun 2026 välisenä aikana. Hän sanoi: "Haluamme mahdollistaa kasvavan ja kukoistavan talouden ja tehdä kaupungistamme paremman paikan kaikille, jotka haluavat asua, työskennellä ja leikkiä kaupungissa." "Me haluamme tehdä siitä paremman paikan kaikille, jotka haluavat asua, työskennellä ja leikkiä kaupungissa."</w:t>
      </w:r>
    </w:p>
    <w:p>
      <w:r>
        <w:rPr>
          <w:b/>
        </w:rPr>
        <w:t xml:space="preserve">Yhteenveto</w:t>
      </w:r>
    </w:p>
    <w:p>
      <w:r>
        <w:t xml:space="preserve">Harrier-hyppysuihkukoneista aiotaan luopua, mikä asettaa kyseenalaiseksi Cambridgeshiren Witteringin lentotukikohdan.</w:t>
      </w:r>
    </w:p>
    <w:p>
      <w:r>
        <w:rPr>
          <w:b/>
          <w:u w:val="single"/>
        </w:rPr>
        <w:t xml:space="preserve">Asiakirjan numero 44070</w:t>
      </w:r>
    </w:p>
    <w:p>
      <w:r>
        <w:t xml:space="preserve">Lordi Jannerin kotiin tehtiin etsintä lasten hyväksikäytön tutkinnassa</w:t>
      </w:r>
    </w:p>
    <w:p>
      <w:r>
        <w:t xml:space="preserve">Häntä ei ole pidätetty eikä häntä ole haastateltu varoituksen perusteella. Leicestershiren poliisi ilmoitti, että se oli "suorittanut etsintäluvan Barnetissa, Pohjois-Lontoossa sijaitsevassa kiinteistössä osana meneillään olevaa rikostutkintaa". Greville Janner oli työväenpuolueen kansanedustaja 27 vuotta, ensin Leicesterin luoteisosassa ja sitten Leicesterin länsiosassa. Hänen asianajajansa sanoivat lausunnossaan: "Lordi Janneria ei ole pidätetty, mutta hän on avustanut poliisia tutkimuksissaan. "Emme voi kommentoida asiaa enempää tällä hetkellä." Cambridgen yliopistosta valmistunut Janner luopui kansanedustajan virasta vuonna 1997, minkä jälkeen hänestä tehtiin elinikäinen vertainen. Lordi Janner, kolmen lapsen isä, on Britannian juutalaisten edustajiston entinen puheenjohtaja. Hän on myös Holokaust Education Trustin puheenjohtaja.</w:t>
      </w:r>
    </w:p>
    <w:p>
      <w:r>
        <w:rPr>
          <w:b/>
        </w:rPr>
        <w:t xml:space="preserve">Yhteenveto</w:t>
      </w:r>
    </w:p>
    <w:p>
      <w:r>
        <w:t xml:space="preserve">Lordi Jannerin lontoolaisessa kodissa on tehty kotietsintä osana lasten hyväksikäyttöä koskevien syytösten tutkintaa, Leicestershiren poliisi on vahvistanut.</w:t>
      </w:r>
    </w:p>
    <w:p>
      <w:r>
        <w:rPr>
          <w:b/>
          <w:u w:val="single"/>
        </w:rPr>
        <w:t xml:space="preserve">Asiakirjan numero 44071</w:t>
      </w:r>
    </w:p>
    <w:p>
      <w:r>
        <w:t xml:space="preserve">Coronavirus Mansaari: Man Man: Synnytyksen aikainen hoito muutokset paljastuivat</w:t>
      </w:r>
    </w:p>
    <w:p>
      <w:r>
        <w:t xml:space="preserve">Muutoksen tarkoituksena on suojella raskaana olevia naisia ja heidän syntymättömiä vauvojaan paremmin koronavirusepidemian aikana. Ultraäänitutkimukset, jotkut seurantakäynnit ja synnytykset tapahtuvat kuitenkin edelleen Mansaaren pääsairaalassa. Vain yksi synnytyskumppani voi kuitenkin olla tulevan äidin mukana, eikä muita vierailijoita sallita. Sairaalan tiedottaja sanoi, että parhaillaan harkitaan menettelyä, jossa äidit voitaisiin kotiuttaa kuusi tuntia synnytyksen jälkeen. Ylilääkäri Michele Moroney sanoi, että muutoksilla "minimoidaan raskaana olevien naisten riski altistua koronavirukselle". "Tavoitteenamme on jatkaa tehokasta hoitoa ja samalla minimoida suora kontakti", hän lisäsi. Noin 65 ihmistä on nyt saanut positiivisen Covid-19-testin Mansaarella, ja kaksi heistä saa hoitoa Noble's Hospitalissa. Muutoksia on tehty myös synnytyksen jälkeisiin tarkastuksiin, ja kotikäynnit on korvattu alueellisilla klinikoilla, jotta sairaanhoitajien ja kätilöiden tiimejä voidaan hyödyntää parhaalla mahdollisella tavalla.</w:t>
      </w:r>
    </w:p>
    <w:p>
      <w:r>
        <w:rPr>
          <w:b/>
        </w:rPr>
        <w:t xml:space="preserve">Yhteenveto</w:t>
      </w:r>
    </w:p>
    <w:p>
      <w:r>
        <w:t xml:space="preserve">Suurin osa synnytystä edeltävistä tapaamisista Mansaarella järjestetään nyt kasvokkain yhteisössä.</w:t>
      </w:r>
    </w:p>
    <w:p>
      <w:r>
        <w:rPr>
          <w:b/>
          <w:u w:val="single"/>
        </w:rPr>
        <w:t xml:space="preserve">Asiakirjan numero 44072</w:t>
      </w:r>
    </w:p>
    <w:p>
      <w:r>
        <w:t xml:space="preserve">Vote Leave sakotetaan tuhansien ei-toivottujen tekstiviestien takia</w:t>
      </w:r>
    </w:p>
    <w:p>
      <w:r>
        <w:t xml:space="preserve">Tekstiviesteissä oli linkki kampanjan verkkosivuille sekä tietoa kampanjan tavoitteista. Ne lähetettiin ennen EU-kansanäänestystä vuonna 2016. ICO:n mukaan ryhmä ei pystynyt todistamaan, että kaikki viestin saaneet olivat antaneet suostumuksensa yhteydenottoon. Vote Leave sanoi, että se oli kerännyt numeroita ihmisiltä, jotka olivat ottaneet yhteyttä. Se sanoi, että luvut olivat peräisin verkkosivujen kyselyistä, tekstiviesteistä, joita se oli saanut vastauksena muihin kampanjoihin, ja oman jalkapallokilpailun järjestämisestä. Kampanjan alkuvaiheessa Vote Leave käynnisti kilpailun, jonka palkintona oli 50 miljoonaa puntaa, jos arvasi oikein kaikkien vuoden 2016 jalkapallon EM-kisojen 51 ottelun tuloksen. Kilpailun - jonka Vote Leave rahoitti vakuutuksella - voittotodennäköisyys laskettiin yhdeksi 5 000 000 000 000 000 000 000 000 000 000 000 000:sta. ICO:n mukaan Vote Leave sanoi, että se oli kansanäänestyksen jälkeen poistanut tiedot suostumuksesta, puhelinnumeroista, joihin viestit lähetettiin, sekä lähetettyjen ja vastaanotettujen viestien määrästä. ICO:n mukaan määrä oli 194 154 viestiä. Vote Leave -sivustolla annettu sähköpostiosoite ei enää toimi. "Roskapostiviestit ovat todellinen riesa miljoonille ihmisille, ja ryhdymme toimiin sellaisia organisaatioita vastaan, jotka eivät noudata lakia", ICO:n tutkimusjohtaja Steve Eckersley sanoi. "Suoramarkkinoinnissa ei ole kyse vain tuotteiden ja palvelujen myynnistä. Kyse on myös organisaation tavoitteiden ja ihanteiden edistämisestä. "Poliittisten kampanjoiden ja puolueiden, kuten kaikkien muidenkin organisaatioiden, on noudatettava lakia."</w:t>
      </w:r>
    </w:p>
    <w:p>
      <w:r>
        <w:rPr>
          <w:b/>
        </w:rPr>
        <w:t xml:space="preserve">Yhteenveto</w:t>
      </w:r>
    </w:p>
    <w:p>
      <w:r>
        <w:t xml:space="preserve">Tietosuojavaltuutetun toimisto (ICO) on sakottanut Brexit-kampanjaryhmää Vote Leave 40 000 punnan (53 000 dollarin) sakolla lähes 200 000 ei-toivotun tekstiviestin lähettämisestä.</w:t>
      </w:r>
    </w:p>
    <w:p>
      <w:r>
        <w:rPr>
          <w:b/>
          <w:u w:val="single"/>
        </w:rPr>
        <w:t xml:space="preserve">Asiakirjan numero 44073</w:t>
      </w:r>
    </w:p>
    <w:p>
      <w:r>
        <w:t xml:space="preserve">Häät peruttu, kun tulipalo nielaisee vastaanottopaikan Rye:ssä</w:t>
      </w:r>
    </w:p>
    <w:p>
      <w:r>
        <w:t xml:space="preserve">Rye High Streetillä sijaitsevan, vuodelta 1575 peräisin olevan Georgen palo alkoi noin klo 04:40 BST lauantaina. Sulhanen, Neil Speller, sanoi: "Olen vain iloinen, että kaikki ovat turvassa, mutta olemme menettäneet kaiken." Hän sanoi: "Olen iloinen, että kaikki ovat turvassa, mutta olemme menettäneet kaiken." Hänen morsiamensa Sarah Hopkinson oli käyttänyt vuoden häiden suunnitteluun ja oli "hyvin järkyttynyt", hän lisäsi. "On surullista nähdä, koska hän on käyttänyt paljon aikaa niiden suunnitteluun, ja nyt ne vain katoavat savuna ilmaan", hän sanoi. Pariskunta on nyt lykännyt suunnitelmiaan. Yksi vieraista, Rikin Patel, kertoi, että hänet herätettiin noin kello 04:30 BST hälyttimien soidessa ja ihmisten huudellessa: "Täällä on savua, teidän on poistuttava". Hän sanoi morsiamesta: "He lähettivät palomiehiä hänen huoneeseensa. Puku tuli ulos laatikossa, mutta siinä oli palanut, kemiallinen haju. "Morsiusneitojen puvut tulivat ulos palaneina ja vesivaurioituneina." Toinen vieras, Helen Gough, twiittasi olevansa "liikuttunut tuntemattomien ystävällisyydestä" ja toivotti Ryen asukkaille onnea "ihanan" hotellin jälleenrakentamiseen. Hotellin twiitissä sanottiin, että se oli "häkeltynyt paikallisen yhteisön uskomattomasta tuesta" tulipalon jälkeen. East Sussexin palo- ja pelastuspalvelun mukaan kukaan ei loukkaantunut tulipalossa, joka on nyt sammutettu, ja sen syytä tutkitaan parhaillaan.</w:t>
      </w:r>
    </w:p>
    <w:p>
      <w:r>
        <w:rPr>
          <w:b/>
        </w:rPr>
        <w:t xml:space="preserve">Yhteenveto</w:t>
      </w:r>
    </w:p>
    <w:p>
      <w:r>
        <w:t xml:space="preserve">Morsiuspari on joutunut perumaan häänsä tulipalon vahingoitettua pahoin hotellia, jossa vastaanoton oli määrä tapahtua.</w:t>
      </w:r>
    </w:p>
    <w:p>
      <w:r>
        <w:rPr>
          <w:b/>
          <w:u w:val="single"/>
        </w:rPr>
        <w:t xml:space="preserve">Asiakirjan numero 44074</w:t>
      </w:r>
    </w:p>
    <w:p>
      <w:r>
        <w:t xml:space="preserve">Chesterin eläintarhaan syntyi kaksi norsunpoikasta</w:t>
      </w:r>
    </w:p>
    <w:p>
      <w:r>
        <w:t xml:space="preserve">Nuorin vasikka saapui maanantaina vanhemmille Sithamille ja Nayanille 22 kuukauden tiineyden jälkeen, ja se oli jalkeilla kolmen minuutin kuluttua syntymästä. Toinen vuonna 2004 syntynyt naaras, Sundara, sai vasikan marraskuun lopussa, eläintarha kertoi. Nisäkkäiden kuraattori Tim Rowlands,sanoi, että oli "ihanaa" seurata, kuinka ne sitoutuivat kahdeksan muun norsun laumaan. Chesterin eläintarha on osa jalostusohjelmaa, jonka tavoitteena on elefanttikannan säilyttäminen Euroopassa. Vielä ei tiedetä, onko uusi vasikka uros vai naaras.</w:t>
      </w:r>
    </w:p>
    <w:p>
      <w:r>
        <w:rPr>
          <w:b/>
        </w:rPr>
        <w:t xml:space="preserve">Yhteenveto</w:t>
      </w:r>
    </w:p>
    <w:p>
      <w:r>
        <w:t xml:space="preserve">Chesterin eläintarhassa on syntynyt muutaman kuukauden sisällä kaksi aasialaisnorsua.</w:t>
      </w:r>
    </w:p>
    <w:p>
      <w:r>
        <w:rPr>
          <w:b/>
          <w:u w:val="single"/>
        </w:rPr>
        <w:t xml:space="preserve">Asiakirjan numero 44075</w:t>
      </w:r>
    </w:p>
    <w:p>
      <w:r>
        <w:t xml:space="preserve">Skotlannin pankkiohjelma "estää" 5,5 miljoonan punnan petoksen</w:t>
      </w:r>
    </w:p>
    <w:p>
      <w:r>
        <w:t xml:space="preserve">Niin sanotusta pankkipöytäkirjajärjestelmästä tehtiin myös 19 pidätystä. Järjestelmä perustettiin, jotta mahdolliset petoksen uhrit voitaisiin tunnistaa ja suojella nopeasti. Poliisin mukaan suurin osa potentiaalisista uhreista oli yli 65-vuotiaita, ja huijaukset vaihtelivat romanttisista petoksista huijareihin. Järjestelmän ansiosta pankkien henkilökunta kirjasi vuonna 2018 815 hätäpuhelua, joihin Skotlannin poliisi vastasi. Protokolla käynnistyy, kun pankin henkilökunta epäilee asiakkaan joutuvan huijauksen uhriksi - usein silloin, kun asiakas pyytää nostamaan epätavallisen suuren summan rahaa. Pankki hälyttää poliisin 999-puhelulla, ja poliisit saapuvat konttoriin taatusti ensisijaisesti. Apulaispoliisipäällikkö Steve Johnson sanoi: "Pankkiprotokolla on ollut todellista konkreettista hyötyä yhteisöjemme haavoittuvimmassa asemassa olevien jäsenten auttamiseksi. "Protokollassa mukana olevien pankkien kiitettävien ponnistelujen ja poliisien toimien ansiosta olemme varmistaneet, että Skotlannin pankkiasiakkaita on suojattu lähes 5,5 miljoonan punnan petoksilta vuonna 2018."</w:t>
      </w:r>
    </w:p>
    <w:p>
      <w:r>
        <w:rPr>
          <w:b/>
        </w:rPr>
        <w:t xml:space="preserve">Yhteenveto</w:t>
      </w:r>
    </w:p>
    <w:p>
      <w:r>
        <w:t xml:space="preserve">Skotlannin poliisin ja pankkialan yhteinen järjestelmä esti poliisin mukaan viime vuonna lähes 5,5 miljoonan punnan petokset.</w:t>
      </w:r>
    </w:p>
    <w:p>
      <w:r>
        <w:rPr>
          <w:b/>
          <w:u w:val="single"/>
        </w:rPr>
        <w:t xml:space="preserve">Asiakirjan numero 44076</w:t>
      </w:r>
    </w:p>
    <w:p>
      <w:r>
        <w:t xml:space="preserve">Pontypriddin 148-vuotias Victoria-silta avataan uudelleen kokonaan.</w:t>
      </w:r>
    </w:p>
    <w:p>
      <w:r>
        <w:t xml:space="preserve">Taff-joen Taff-joen ylittävälle 148 vuotta vanhalle rakennelmalle, joka sijaitsee kaupungin William Edwards -sillan vieressä, on tehty välttämättömät vahvistustyöt. Victoria Bridge kantaa A4223-tietä joen yli, ja se on yksi tärkeimmistä reiteistä, jotka yhdistävät Pontypriddin ja Rhondda Valleyn A470-tietä. Rhondda Cynon Tafin neuvoston mukaan silta on avoinna sunnuntaina kello 12.00 GMT. Työt sillalla aloitettiin viime huhtikuussa, ja sillalle otettiin käyttöön väliaikainen yksisuuntainen liikennejärjestelmä. Sillan historiaa Victoria Bridge avattiin sata vuotta Pontypriddin ikonisen William Edwardsin sillan jälkeen, joka on peräisin vuodelta 1756. Siltaa tarvittiin, jotta Pontypriddissä, josta oli kehittynyt Etelä-Walesin laaksojen suuri kauppakaupunki, olisi voitu hoitaa kasvavaa hevosvetoista liikennettä. Vuonna 1856 aloitettiin julkisilla avustuksilla uuden kolmikaarisen sillan rakentaminen, joka nimettiin kuningatar Victorian kunniaksi. Sillan kunnossapitotöitä jatkettiin vuonna 1959, jolloin ajorataa levensi.</w:t>
      </w:r>
    </w:p>
    <w:p>
      <w:r>
        <w:rPr>
          <w:b/>
        </w:rPr>
        <w:t xml:space="preserve">Yhteenveto</w:t>
      </w:r>
    </w:p>
    <w:p>
      <w:r>
        <w:t xml:space="preserve">Yksi Pontypriddin vanhimmista ja vilkkaimmista maantiesilloista on avattu uudelleen kaksisuuntaiselle liikenteelle miljoona puntaa maksaneen kunnostuksen jälkeen.</w:t>
      </w:r>
    </w:p>
    <w:p>
      <w:r>
        <w:rPr>
          <w:b/>
          <w:u w:val="single"/>
        </w:rPr>
        <w:t xml:space="preserve">Asiakirjan numero 44077</w:t>
      </w:r>
    </w:p>
    <w:p>
      <w:r>
        <w:t xml:space="preserve">Hamleys kääntyy tappiolle "vähittäiskaupan haastavan vuoden" jälkeen.</w:t>
      </w:r>
    </w:p>
    <w:p>
      <w:r>
        <w:t xml:space="preserve">Jälleenmyyjä raportoi 9,2 miljoonan punnan tappiosta 31. joulukuuta päättyneeltä tilikaudelta, kun se edellisenä vuonna teki 1,7 miljoonan punnan voiton. Hamleys, joka perustettiin vuonna 1760 ja joka on maailman vanhin lelujen vähittäismyyjä, kertoi sulkeneensa joitakin myymälöitä viime vuonna ja poistuneensa joiltakin heikosti kasvavilta markkinoilta. Se lisäsi, että sillä on kiinalaisen omistajansa C.Bannerin tuki. "Isossa-Britanniassa vuosi 2017 oli yksi haastavimmista vuosista Ison-Britannian vähittäiskaupan historiassa, eikä Hamleys ollut immuuni Brexitin epävarmuuden, terrori-iskujen, makrotaloudellisten paineiden ja Ison-Britannian kuluttajien yleisen luottamuksen heikkenemisen vaikutuksille", yritys sanoi Companies Houseen jätetyissä tileissä. Sen mukaan vähittäiskaupan toimintaympäristö vuonna 2017 oli "vaikea", sillä kustannukset, vuokrat ja hinnat nousivat ja valuuttakurssit olivat epäsuotuisat. Hamleysin mukaan kuluttajien luottamus oli "heikentynyt", ja terrorismin uhka oli johtanut kauppojen kävijämäärien vähenemiseen. Se avasi neljä myymälää Yhdistyneessä kuningaskunnassa, mutta sulki kaksi. Yhtiö totesi, että Yhdistyneen kuningaskunnan vähittäiskaupan näkymät "pysyvät haastavina vuonna 2018", koska kulutukseen vaikuttaa edelleen "ennennäkemätön kuluttajien epävarmuus". Se kuitenkin lisäsi: "Yhdistyneen kuningaskunnan markkinoiden jatkuvista haasteista huolimatta olemme luottavaisia siihen, että toteuttamamme toimet johtavat kannattavuuden ja vertailukelpoisen myynnin jatkuvaan paranemiseen vuonna 2018."</w:t>
      </w:r>
    </w:p>
    <w:p>
      <w:r>
        <w:rPr>
          <w:b/>
        </w:rPr>
        <w:t xml:space="preserve">Yhteenveto</w:t>
      </w:r>
    </w:p>
    <w:p>
      <w:r>
        <w:t xml:space="preserve">Lelukauppaketju Hamleys teki viime vuonna tappiota, ja yritys syytti taantumasta muun muassa brexitiä ja terrorismin uhkaa.</w:t>
      </w:r>
    </w:p>
    <w:p>
      <w:r>
        <w:rPr>
          <w:b/>
          <w:u w:val="single"/>
        </w:rPr>
        <w:t xml:space="preserve">Asiakirjan numero 44078</w:t>
      </w:r>
    </w:p>
    <w:p>
      <w:r>
        <w:t xml:space="preserve">CBK kiistää "vaikuttaneensa" GSP+-järjestelmään.</w:t>
      </w:r>
    </w:p>
    <w:p>
      <w:r>
        <w:t xml:space="preserve">EU on päättänyt peruuttaa väliaikaisesti 15. elokuuta alkaen myönnytyksen, joka tunnetaan yleisesti nimellä GSP+, koska Sri Lanka ei ole vastannut sen vaatimuksiin saaren ihmisoikeustilanteen parantamisesta. "Koska Colombon viranomaiset eivät ole vastanneet 1. heinäkuuta mennessä, komissio ei voi tehdä ehdotusta neuvoston päätöksen lykkäämiseksi", EU:n lausunnossa todetaan. "Lausunto kabinetille" Entinen presidentti on presidentti Mahinda Rajapaksalle lähettämässään kirjeessä torjunut jyrkästi Rajapaksan väitetyn lausunnon ministerikabinetille. "Kyseinen lausunto koski sitä, että minä, entinen presidentti, vaikutin Euroopan unioniin, jotta se peruuttaisi Sri Lankalle myönnetyt GSP+-järjestelyt. Tämä on täysin ja täysin väärin. Minulla ei ole ollut mitään tekemistä GSP+-järjestelmän tai muutenkaan minkään hallituksenne asian kanssa sen jälkeen, kun jäin eläkkeelle presidentin virasta", Kumarathungan kirjeessä sanottiin. Kumarathunga myöntää, että hän on edelleen yhteydessä EU:hun eri yhteyksissä, mutta hän sanoo, että ministeri Peiris esitti samat syytökset häntä vastaan sen jälkeen, kun hän oli puhunut korkean tason EU-kokouksessa vuonna 2008. Hän muistuttaa, että GSP+-järjestelyt myönnettiin Sri Lankalle hänen puheenjohtajakaudellaan. "Tämän järjestelyn myöntämiselle ja sen jälkeen sen jatkamiselle asetettiin tiettyjä ehtoja. Ymmärtääkseni hallitus ei ole vielä täyttänyt näitä sitoumuksia", lisätään kirjeessä, joka julkaistiin myös tiedotusvälineille.</w:t>
      </w:r>
    </w:p>
    <w:p>
      <w:r>
        <w:rPr>
          <w:b/>
        </w:rPr>
        <w:t xml:space="preserve">Yhteenveto</w:t>
      </w:r>
    </w:p>
    <w:p>
      <w:r>
        <w:t xml:space="preserve">Sri Lankan entinen presidentti Chandrika Bandaranaike Kumarathunga on kiistänyt syytökset, joiden mukaan hän olisi vaikuttanut Euroopan unioniin, jotta se peruisi Sri Lankalle myönnetyt erityiset kauppamyönnytykset.</w:t>
      </w:r>
    </w:p>
    <w:p>
      <w:r>
        <w:rPr>
          <w:b/>
          <w:u w:val="single"/>
        </w:rPr>
        <w:t xml:space="preserve">Asiakirjan numero 44079</w:t>
      </w:r>
    </w:p>
    <w:p>
      <w:r>
        <w:t xml:space="preserve">Jeremy Corbyn on vaarassa auttaa kovaa brexitiä, varoittaa Plaid-johtaja.</w:t>
      </w:r>
    </w:p>
    <w:p>
      <w:r>
        <w:t xml:space="preserve">Työväenpuolueen johtaja sanoi, että hänen puolueensa ei ole kiintynyt ajatukseen vapaasta liikkuvuudesta, kun hän piti puheen Peterborough'ssa tiistaina. Wood sanoi pelkäävänsä, että hän voisi auttaa "tekemään perusteluja yhtenäismarkkinoilta poistumiselle". Corbyn sanoi kuitenkin BBC Newsille, ettei hänestä maahanmuutto ole liian suurta. Wood sanoi: "Hän ei ole vielä valmis puhumaan: "Tärkein tulos Walesin kannalta neuvotteluissa on se, että se pääsee sisämarkkinoille. "Korottamalla maahanmuuttoa koskevia vaatimuksia Corbyn ja työväenpuolue ovat vaarassa antaa Theresa Maylle poliittisen suojan, jota tarvitaan kovaa brexitiä varten. "Jos puheessa asetetaan etusijalle vapaan liikkuvuuden periaatteen hylkääminen, se auttaa konservatiiveja perustelemaan yhtenäismarkkinoilta poistumista, mikä olisi katastrofaalista Walesin taloudelle.", sanoo hän. "Vaikka Labour on Yhdistyneen kuningaskunnan oppositio, sen ei voi luottaa tietävän, mikä on parasta Walesin taloudelle." Carwyn Jones sanoi tiistaina pääministerin kysymyksissä, että hän uskoo ihmisten hyväksyvän vapaan liikkuvuuden työntekoa varten "täysin kohtuullisena", jos se takaisi yhtenäismarkkinoiden jäsenyyden.</w:t>
      </w:r>
    </w:p>
    <w:p>
      <w:r>
        <w:rPr>
          <w:b/>
        </w:rPr>
        <w:t xml:space="preserve">Yhteenveto</w:t>
      </w:r>
    </w:p>
    <w:p>
      <w:r>
        <w:t xml:space="preserve">Plaid Cymru -puolueen johtaja Leanne Wood on sanonut, että Jeremy Corbynin kanta maahanmuuttoon saattaa antaa Theresa Maylle poliittisen suojan kovaa brexitiä varten.</w:t>
      </w:r>
    </w:p>
    <w:p>
      <w:r>
        <w:rPr>
          <w:b/>
          <w:u w:val="single"/>
        </w:rPr>
        <w:t xml:space="preserve">Asiakirjan numero 44080</w:t>
      </w:r>
    </w:p>
    <w:p>
      <w:r>
        <w:t xml:space="preserve">Echo and the Bunnymen Coventryn Godiva-festivaalin pääesiintyjänä</w:t>
      </w:r>
    </w:p>
    <w:p>
      <w:r>
        <w:t xml:space="preserve">Godiva-festivaalille odotetaan yli 100 000 kävijää 29. kesäkuuta-1. heinäkuuta. Järjestäjien mukaan festivaali on Yhdistyneen kuningaskunnan suurin ilmainen kolmipäiväinen tapahtuma. Olympiasoihtu saapuu tapahtumaan War Memorial Parkiin 1. heinäkuuta illalla osana maan läpi kulkevaa olympiasoihtua. Warwickshire-yhtye Coves esiintyy myös päälavalla Pigeon Detectivesin, The View'n, Two Wounded Birdsin ja 1990-luvun indie-yhtyeiden Space and Castin ohella. Perjantai-iltana Rhythm-lavalla esiintyvät myös paikalliset allekirjoittamattomat artistit, ja sunnuntaina päälavalla nähdään maailmanmusiikin esityksiä. Viime vuonna tapahtuma keräsi yli 120 000 festivaalikävijää. Godiva-festivaali järjestetään Coventryssa 15. kerran.</w:t>
      </w:r>
    </w:p>
    <w:p>
      <w:r>
        <w:rPr>
          <w:b/>
        </w:rPr>
        <w:t xml:space="preserve">Yhteenveto</w:t>
      </w:r>
    </w:p>
    <w:p>
      <w:r>
        <w:t xml:space="preserve">Echo and the Bunnymen on ilmoitettu Coventryn festivaalin pääesiintyjäksi, joka toimii olympiasoihtujuhlien taustana.</w:t>
      </w:r>
    </w:p>
    <w:p>
      <w:r>
        <w:rPr>
          <w:b/>
          <w:u w:val="single"/>
        </w:rPr>
        <w:t xml:space="preserve">Asiakirjan numero 44081</w:t>
      </w:r>
    </w:p>
    <w:p>
      <w:r>
        <w:t xml:space="preserve">Lucy McHugh: Hylätyssä hupparissa oli DNA-yhteyksiä Stephen Nicholsoniin</w:t>
      </w:r>
    </w:p>
    <w:p>
      <w:r>
        <w:t xml:space="preserve">Lucy McHugh, 13, löydettiin kuolleena Southamptonin ulkoilukeskuksen metsästä heinäkuussa 2018. Stephen Nicholson, 25, joka asui ajoittain Lucyn ja hänen perheensä kanssa Southamptonissa, kiistää Lucyn murhan. Hänen oikeudenkäynnissään kuultiin, että verinen huppari, jonka hänen väitettiin heittäneen maahan, sisälsi hänen ja Lucyn DNA:ta. Winchester Crown Courtissa todistamassa ollut oikeuslääketieteilijä Jessica Adby sanoi, että DNA-näytteet otettiin vaatteista, jotka löytyivät metsästä Tanner's Brookista lähellä urheilukeskusta. Adby sanoi, että hupparista otettu näyte vastaa suurella todennäköisyydellä Lucyn ja Nicholsonin DNA:ta. Hän kertoi valamiehistölle, että Tanner's Brookista löydetyistä sinisistä leikkauskäsineistä otettu DNA-aines vastaa erittäin todennäköisesti Nicholsonin DNA-ainesta. Viitaten Lucyn ruumiista urheilukeskuksesta löytyneeseen "laajasti veritahrattuun" takkiin ja liivin yläosaan Adby kertoi oikeudelle, ettei DNA:ta löytynyt vastaajan DNA:sta. Hän sanoi, että mies "saattoi olla vähäinen tekijä" näytteessä, joka otettiin Lucyn säärystimistä ja joka sisälsi viiden henkilön DNA:ta. Adby lisäsi, että yhdestäkään vaatteesta ei löytynyt siemennestettä. Nicholson kiistää myös kolme syytettä Lucyn raiskauksesta, kun tämä oli 12-vuotias, ja kaksi syytettä seksuaalisesta kanssakäymisestä lapsen kanssa, kun tämä oli täyttänyt 13 vuotta. Hoitotyöntekijä, joka asui aiemmin Mansel Road Eastillä, Southamptonissa, kiistää myös seksuaalisen kanssakäymisen 14-vuotiaan tytön kanssa vuonna 2012. Oikeudenkäynti jatkuu.</w:t>
      </w:r>
    </w:p>
    <w:p>
      <w:r>
        <w:rPr>
          <w:b/>
        </w:rPr>
        <w:t xml:space="preserve">Yhteenveto</w:t>
      </w:r>
    </w:p>
    <w:p>
      <w:r>
        <w:t xml:space="preserve">Metsästä löydetyistä vaatteista löytyi DNA-yhteyksiä puukotetun koulutytön ja hänen murhastaan syytetyn miehen DNA:han, kuten oikeudessa on kuultu.</w:t>
      </w:r>
    </w:p>
    <w:p>
      <w:r>
        <w:rPr>
          <w:b/>
          <w:u w:val="single"/>
        </w:rPr>
        <w:t xml:space="preserve">Asiakirjan numero 44082</w:t>
      </w:r>
    </w:p>
    <w:p>
      <w:r>
        <w:t xml:space="preserve">Kuvattu kenguru sidottuna tuoliin, jossa on ouzo-pullo kädessä.</w:t>
      </w:r>
    </w:p>
    <w:p>
      <w:r>
        <w:t xml:space="preserve">Australian luontoviranomaisten mukaan sitä ammuttiin ainakin kolme kertaa, minkä jälkeen se sidottiin tuoliin "mauttomassa" tempauksessa. Asiasta ilmoitettiin viime kuussa, mutta viranomaiset julkaisivat kuvan tällä viikolla julkisessa vetoomuksessa. Suojeltujen villieläinten laittomasta tappamisesta voi saada sakkoa jopa 36 500 Australian dollaria (21 600 puntaa, 27 700 dollaria) ja jopa kaksi vuotta vankeutta. VAROITUS: Jotkut lukijat saattavat pitää alla olevaa kuvaa järkyttävänä. Victorian ympäristö-, maa-, vesi- ja kaavoitusministeriö ilmoitti, että se on tehnyt yhteistyötä poliisin kanssa rikoksen selvittämiseksi. "Tämä on kauhistuttavaa ja moraalitonta käytöstä, ja kehotamme kaikkia, joilla on tietoa, ilmoittautumaan", sanoi tiedottaja Mike Sverns. "Kengurun lavastaminen tuohon asentoon tien sivuun olisi vienyt jonkin aikaa, ja olemme varmoja, että joku olisi nähnyt jotain, kun otetaan huomioon tämän päätien yleinen alue ja liikennevirta." Hallituksen viimeisimmässä väestönlaskennassa Australiassa laskettiin 34,3 miljoonaa kengurua.</w:t>
      </w:r>
    </w:p>
    <w:p>
      <w:r>
        <w:rPr>
          <w:b/>
        </w:rPr>
        <w:t xml:space="preserve">Yhteenveto</w:t>
      </w:r>
    </w:p>
    <w:p>
      <w:r>
        <w:t xml:space="preserve">Poliisi tutkii asiaa sen jälkeen, kun kenguru löydettiin ammuttuna ja viinapullon kanssa poseerattuna Melbournessa.</w:t>
      </w:r>
    </w:p>
    <w:p>
      <w:r>
        <w:rPr>
          <w:b/>
          <w:u w:val="single"/>
        </w:rPr>
        <w:t xml:space="preserve">Asiakirjan numero 44083</w:t>
      </w:r>
    </w:p>
    <w:p>
      <w:r>
        <w:t xml:space="preserve">Öljy romahtaa 10 % Opec-sopimuksen romahdettua</w:t>
      </w:r>
    </w:p>
    <w:p>
      <w:r>
        <w:t xml:space="preserve">Suunnitelman tarkoituksena oli pitää öljyn hinta vakaana huolimatta kysyntään kohdistuvasta iskusta, kun koronavirus hidastaa matkustamista, valmistusta ja maailmanlaajuisia toimitusketjuja. Venäjä kuitenkin kieltäytyi osallistumasta, ja neuvottelut päättyivät ilman uutta sopimusta tuotannon hillitsemisestä. Tulos johti suurimpiin yhden päivän hinnanlaskuihin yli viiteen vuoteen. Brent-raakaöljy kärsi suurimman yhden päivän tappionsa sitten vuoden 2008, ja se laski yli 9 prosenttia noin 45,27 dollariin tynnyriltä. West Texas Intermediate -hinnat romahtivat 10,1 prosenttia 41,28 dollariin, mikä on suurin yhden päivän lasku sitten vuoden 2014 ja alin taso sitten vuoden 2016. Öljynviejämaiden ryhmä Opec ajoi 1,5 miljoonan barrelin lisäleikkauksia päivässä, mikä olisi vähentänyt tuotantoa noin 3,6 prosenttia maailman kokonaistarjonnasta. Opecin ulkopuolisten valtioiden - kuten Venäjän - odotettiin osallistuvan 500 000 bpd:n lisäleikkaukseen, kertoivat Opecin ministerit. Öljyn hinta on romahtanut jo noin 30 prosenttia vuoden alusta.</w:t>
      </w:r>
    </w:p>
    <w:p>
      <w:r>
        <w:rPr>
          <w:b/>
        </w:rPr>
        <w:t xml:space="preserve">Yhteenveto</w:t>
      </w:r>
    </w:p>
    <w:p>
      <w:r>
        <w:t xml:space="preserve">Öljyn hinta romahti perjantaina noin 10 prosenttia sen jälkeen, kun suurimpien öljyntuottajien ehdotus tuotannon vähentämisestä kariutui.</w:t>
      </w:r>
    </w:p>
    <w:p>
      <w:r>
        <w:rPr>
          <w:b/>
          <w:u w:val="single"/>
        </w:rPr>
        <w:t xml:space="preserve">Asiakirjan numero 44084</w:t>
      </w:r>
    </w:p>
    <w:p>
      <w:r>
        <w:t xml:space="preserve">Royal Stoke Hospital: Stoke Stoke: Kysymyksesi suuronnettomuuskeskuksesta</w:t>
      </w:r>
    </w:p>
    <w:p>
      <w:r>
        <w:t xml:space="preserve">Royal Stoken yliopistollisen sairaalan yksikkö on yksi maan parhaista vakavista vammoista kärsivien aikuisten selviytymisluvuista. Tapaamme erikoistuneita lääkäreitä ja sairaanhoitajia, jotka pelastavat ja muuttavat ihmishenkiä joka päivä. Lisäksi kuulemme potilaiden toipumista keskuksen uraauurtavassa kuntoutusyksikössä. Haluaisimme, että osallistuisit matkallemme suuressa traumakeskuksessa lähettämällä meille kysymyksiä, jotka voimme esittää asiantuntijoille. Kiitos kaikille kysymyksiä lähettäneille. Osa vastauksista on nähtävissä täällä: Päivä suuressa traumakeskuksessa.</w:t>
      </w:r>
    </w:p>
    <w:p>
      <w:r>
        <w:rPr>
          <w:b/>
        </w:rPr>
        <w:t xml:space="preserve">Yhteenveto</w:t>
      </w:r>
    </w:p>
    <w:p>
      <w:r>
        <w:t xml:space="preserve">BBC News viettää päivän yhdessä Englannin johtavista traumakeskuksista.</w:t>
      </w:r>
    </w:p>
    <w:p>
      <w:r>
        <w:rPr>
          <w:b/>
          <w:u w:val="single"/>
        </w:rPr>
        <w:t xml:space="preserve">Asiakirjan numero 44085</w:t>
      </w:r>
    </w:p>
    <w:p>
      <w:r>
        <w:t xml:space="preserve">Teessiden yliopiston 300 miljoonan punnan uudistus paljastui</w:t>
      </w:r>
    </w:p>
    <w:p>
      <w:r>
        <w:t xml:space="preserve">Middlesbroughin 10-vuotisen hankkeen ensimmäinen vaihe sisältää uuden 6 miljoonan punnan arvoisen kauppakorkeakoulun sekä uusia opiskelija-asuntoja. Rahat käytetään myös yliopiston Darlingtonin kampuksen parantamiseen, jonne rakennetaan 22,3 miljoonan punnan arvoinen biolääketieteellinen tutkimus- ja koulutuskeskus. Varakansleri Paul Croney sanoi, että tavoitteena on tulla yhdeksi maan parhaista yliopistoista. "Olemme sitoutuneet investoimaan kiinteistöihimme, jotta voimme edelleen parantaa opiskelijoidemme ja palvelemiemme yhteisöjen kokemuksia", hän lisäsi.</w:t>
      </w:r>
    </w:p>
    <w:p>
      <w:r>
        <w:rPr>
          <w:b/>
        </w:rPr>
        <w:t xml:space="preserve">Yhteenveto</w:t>
      </w:r>
    </w:p>
    <w:p>
      <w:r>
        <w:t xml:space="preserve">Teessiden yliopiston uudistamiseen on tarkoitus käyttää noin 300 miljoonaa puntaa.</w:t>
      </w:r>
    </w:p>
    <w:p>
      <w:r>
        <w:rPr>
          <w:b/>
          <w:u w:val="single"/>
        </w:rPr>
        <w:t xml:space="preserve">Asiakirjan numero 44086</w:t>
      </w:r>
    </w:p>
    <w:p>
      <w:r>
        <w:t xml:space="preserve">Cardiff: Taff-joesta löydetyn miehen ruumiin poliisi tutkii asiaa.</w:t>
      </w:r>
    </w:p>
    <w:p>
      <w:r>
        <w:t xml:space="preserve">Yleisö teki hälytyksen nähtyään ruumiin joessa Blackweirin alueella lähellä suosittua Taff Trail -reittiä torstaina noin klo 09:00 GMT. Alue eristettiin, kun pelastuspalvelut etsivät ja löysivät ruumiin. Etelä-Walesin poliisin mukaan kuolemaa käsitellään "selittämättömänä". Rikostutkijat ovat sanoneet, että henkilöllisyys tunnistetaan nyt ja kuolemantapauksen tutkinta aloitetaan. Poliisi lisäsi, että asiasta on ilmoitettu paikalliselle kuolinsyyntutkijalle.</w:t>
      </w:r>
    </w:p>
    <w:p>
      <w:r>
        <w:rPr>
          <w:b/>
        </w:rPr>
        <w:t xml:space="preserve">Yhteenveto</w:t>
      </w:r>
    </w:p>
    <w:p>
      <w:r>
        <w:t xml:space="preserve">Cardiffin Taff-joesta on löydetty miehen ruumis.</w:t>
      </w:r>
    </w:p>
    <w:p>
      <w:r>
        <w:rPr>
          <w:b/>
          <w:u w:val="single"/>
        </w:rPr>
        <w:t xml:space="preserve">Asiakirjan numero 44087</w:t>
      </w:r>
    </w:p>
    <w:p>
      <w:r>
        <w:t xml:space="preserve">Lisnevin: Tutkinta kuulee väitteitä lahkolaisväkivallasta County Downin koulussa</w:t>
      </w:r>
    </w:p>
    <w:p>
      <w:r>
        <w:t xml:space="preserve">Väitteitä esittivät 12 vuotta sitten suljetun Lisnevin Training Schoolin entiset asukkaat. Eräs entinen asukas kertoi joutuneensa "muiden asukkaiden ja henkilökunnan harjoittaman lahkolaisen väkivallan kohteeksi". Toinen teini-ikäisenä koulussa ollut mies sanoi, että "henkilökunta kutsui häntä useaan otteeseen lahkolaisuuteen liittyvillä nimillä". Tutkinnassa on myös kuultu, että Lisnevinissä oli "päivittäin tappeluita katolisten ja protestanttisten asukkaiden välillä". Koulu toimi harjoittelukouluna vuosina 1976-2003. HIA:n tutkinta jatkoi työtään Pohjois-Irlannissa tiistaina, ja se tutkii väitteitä lasten hyväksikäytöstä Pohjois-Irlannin nuorten rikoksentekijöiden keskuksissa. Lisnevinin lisäksi tutkinnassa keskitytään väitteisiin, jotka koskevat St Patrick's Training Schoolia ja Hydebankin nuorisorikoskeskusta Belfastissa sekä Rathgael Training Schoolia Bangorissa. HIA-tutkimus perustettiin vuonna 2013 tutkimaan lasten hyväksikäyttöä Pohjois-Irlannissa sijaitsevissa laitoksissa 73 vuoden ajalta vuoteen 1995 asti. Kaikkiaan tutkimuksen odotetaan kuulevan yli 300 todistajaa julkisten todistusistuntojen aikana. Tutkinnan on saatava kuulemiset ja kaikki tutkimustyöt päätökseen kesän 2016 puoliväliin mennessä, ja sen on toimitettava raporttinsa Pohjois-Irlannin hallitukselle 17. tammikuuta 2017 mennessä. Sen suositusten joukossa voisi olla korvausten maksaminen uhreille, jotka ovat väittäneet tulleensa hyväksikäytetyiksi.</w:t>
      </w:r>
    </w:p>
    <w:p>
      <w:r>
        <w:rPr>
          <w:b/>
        </w:rPr>
        <w:t xml:space="preserve">Yhteenveto</w:t>
      </w:r>
    </w:p>
    <w:p>
      <w:r>
        <w:t xml:space="preserve">Valtion ylläpitämän nuorten rikoksentekijöiden koulun henkilökunta käytti joitakin asukkaita hyväksi lahkolaisuuteen perustuvassa hyväksikäytössä, on kuultu historiallista institutionaalista hyväksikäyttöä käsittelevässä tutkintalautakunnassa (Historical Institutional Abuse Inquiry Inquiry).</w:t>
      </w:r>
    </w:p>
    <w:p>
      <w:r>
        <w:rPr>
          <w:b/>
          <w:u w:val="single"/>
        </w:rPr>
        <w:t xml:space="preserve">Asiakirjan numero 44088</w:t>
      </w:r>
    </w:p>
    <w:p>
      <w:r>
        <w:t xml:space="preserve">Warehamin puutarhuri väittää Yhdistyneen kuningaskunnan kurpitsan painon ennätystä</w:t>
      </w:r>
    </w:p>
    <w:p>
      <w:r>
        <w:t xml:space="preserve">Southamptonin lähellä Netleyssä järjestetyn Jubilee Sailing Trustin kurpitsafestivaalin punnitus osoitti, että Mark Baggsin kurpitsa painoi 689 kiloa. Festivaalin järjestäjä Sonja Davison sanoi, että hirviömäinen yksilö oli 7,3 kiloa (16 lb) painavampi kuin aiempi Yhdistyneen kuningaskunnan ennätys. Jättiläiskurpitsojen siirtämiseen Royal Victoria Country Parkissa järjestettävää tapahtumaa varten tarvittiin erikoisnostolaitteita. Edelliset ennätyksen haltijat, kaksoset Stuart ja Ian Paton Lymingtonista, Hampshiresta, osallistuivat myös kilpailuun, mutta heidän 610 kilon painoinen työnsä jäi toiseksi. Maailman painavimman kurpitsan ennätys tehtiin 15. lokakuuta 2011 Kanadan Ontariossa. Guinnessin ennätystietokeskus vahvisti, että kurpitsa, joka painoi 824,86 kiloa, oli kaikkien aikojen painavin. Warehamista kotoisin oleva 30-vuotias Baggs kasvatti palkintokurpitsansa kasvihuoneessa ja kertoi käyttäneensä lähes kaiken vapaa-aikansa kurpitsan kasvattamiseen kylvettyään sen siemenet 13. huhtikuuta. Hän on jo kerran pitänyt hallussaan painavimman kurpitsan maailmanennätystä, joka oli vuonna 2005 kasvatettu ja painoi 62 kiloa.</w:t>
      </w:r>
    </w:p>
    <w:p>
      <w:r>
        <w:rPr>
          <w:b/>
        </w:rPr>
        <w:t xml:space="preserve">Yhteenveto</w:t>
      </w:r>
    </w:p>
    <w:p>
      <w:r>
        <w:t xml:space="preserve">Dorsetissa asuva puutarhuri on saavuttanut Yhdistyneen kuningaskunnan ennätyksen painavimmasta kurpitsasta kansallisen kilpailun jälkeen.</w:t>
      </w:r>
    </w:p>
    <w:p>
      <w:r>
        <w:rPr>
          <w:b/>
          <w:u w:val="single"/>
        </w:rPr>
        <w:t xml:space="preserve">Asiakirjan numero 44089</w:t>
      </w:r>
    </w:p>
    <w:p>
      <w:r>
        <w:t xml:space="preserve">Nasir Patricen puukotus: Patricia: Toinen poika, 16, syytteessä</w:t>
      </w:r>
    </w:p>
    <w:p>
      <w:r>
        <w:t xml:space="preserve">Nasir Patrice, 17, Birminghamista, kuoli Tachbrook Roadilla, Leamington Spassa, Warwickshiressä 15. tammikuuta. Myös 18-vuotiasta miestä puukotettiin. Lontoosta kotoisin olevaa teiniä, jonka nimeä ei voida mainita oikeudellisista syistä, syytetään kidnappauksesta ja oikeudenkäynnin vääristämisen yrityksestä. Hänen on määrä saapua Warwickin käräjäoikeuteen maanantaina. Viime kuussa toinen 16-vuotias poika joutui saman tuomioistuimen eteen syytettynä murhasta, murhayrityksestä, kidnappauksesta, hyökkäysaseen hallussapidosta ja oikeudenkäynnin vääristämisestä. Lontoosta kotoisin oleva Richard Talawila, 18, saapui myös paikalle syytettynä kidnappauksesta ja oikeuden kulun vääristämisestä. Hänen on määrä saapua Warwickin kruununoikeuteen 24. helmikuuta. Seuraa BBC West Midlandsia Facebookissa ja Twitterissä ja tilaa paikalliset uutispäivitykset suoraan puhelimeesi.</w:t>
      </w:r>
    </w:p>
    <w:p>
      <w:r>
        <w:rPr>
          <w:b/>
        </w:rPr>
        <w:t xml:space="preserve">Yhteenveto</w:t>
      </w:r>
    </w:p>
    <w:p>
      <w:r>
        <w:t xml:space="preserve">16-vuotiaasta pojasta on tullut kolmas henkilö, jota vastaan on nostettu syyte puukotetun teinin kuolemasta.</w:t>
      </w:r>
    </w:p>
    <w:p>
      <w:r>
        <w:rPr>
          <w:b/>
          <w:u w:val="single"/>
        </w:rPr>
        <w:t xml:space="preserve">Asiakirjan numero 44090</w:t>
      </w:r>
    </w:p>
    <w:p>
      <w:r>
        <w:t xml:space="preserve">"Essex Boys" -murhat: Michael Steelen kolmas valitus hylätään</w:t>
      </w:r>
    </w:p>
    <w:p>
      <w:r>
        <w:t xml:space="preserve">Huumekauppiaat Craig Rolfe, Tony Tucker ja Pat Tate ammuttiin kuoliaaksi Range Roverissa Rettendonissa 6. joulukuuta 1995. Jack Whomes ja Michael Steele tuomittiin murhista elinkautiseen vankeuteen. Viime vuonna rikosasioiden uudelleentarkastelulautakunta kieltäytyi lähettämästä Steelen tapausta takaisin hovioikeuteen. Korkein oikeus on nyt tukenut päätöstä. Lisää aiheesta BBC Local Live -kanavalla Essexissä Tuomari Rose katsoi, että komissio ei ollut tehnyt oikeudellisia virheitä tehdessään päätöstä Steelen tapauksesta. Hän sanoi, että komissio oli "aiemmin käsitellyt ja hylännyt" Steelen tapauksen ja että sen uudelleen tutkimista voitaisiin pitää "rajallisten resurssien väärinkäyttönä". Great Bentleystä kotoisin oleva Steele ja Brockfordista, Suffolkista kotoisin oleva Whomes todettiin syyllisiksi murhiin vuonna 1998 Old Baileyssä käydyn oikeudenkäynnin jälkeen, mutta he ovat aina väittäneet olevansa syyttömiä. Tapaus tuli tunnetuksi "Essex Boys" -murhina erityisesti vuonna 2000 ilmestyneen Sean Beanin tähdittämän samannimisen elokuvan jälkeen. Kolme murhattua miestä, jotka kaikki olivat ammattirikollisia, joutuivat väijytyksen kohteeksi kannabislähetyksen takia, jota ei voitu myydä. Kaksi valitusta, vuosina 2006 ja 2013, on jo hylätty tuomioistuimissa. Essexin pojat elokuvissa</w:t>
      </w:r>
    </w:p>
    <w:p>
      <w:r>
        <w:rPr>
          <w:b/>
        </w:rPr>
        <w:t xml:space="preserve">Yhteenveto</w:t>
      </w:r>
    </w:p>
    <w:p>
      <w:r>
        <w:t xml:space="preserve">Essex Boys -jengimurhiin osallistunut murhaaja on epäonnistunut kolmannessa yrityksessään riitauttaa päätös olla tutkimatta hänen tapaustaan uudelleen.</w:t>
      </w:r>
    </w:p>
    <w:p>
      <w:r>
        <w:rPr>
          <w:b/>
          <w:u w:val="single"/>
        </w:rPr>
        <w:t xml:space="preserve">Asiakirjan numero 44091</w:t>
      </w:r>
    </w:p>
    <w:p>
      <w:r>
        <w:t xml:space="preserve">Poliisi nimesi Mansaaren rannalta kuolleena löydetyn miehen Lee Peeliksi.</w:t>
      </w:r>
    </w:p>
    <w:p>
      <w:r>
        <w:t xml:space="preserve">Hänen ruumiinsa löydettiin rannalta lähellä Ramseyn pelastusveneasemaa Queen's Promenadella noin klo 10.30 GMT lauantaina. Peel, 50, oli kotoisin Onchanista saaren itäosasta. Mansaaren poliisin tiedottaja sanoi, että tutkimukset jatkuvat edelleen. Kuolemaa kuvattiin aiemmin "selittämättömäksi". Peelin perhe on "pyytänyt, että he saavat surra rauhassa", hän lisäsi. Poliisi vetosi uudelleen kaikkiin, joilla on tietoja, jotka voivat auttaa tutkimuksissa, ottamaan yhteyttä poliisiin. Seuraa BBC Isle of Mania Facebookissa ja Twitterissä. Voit myös lähettää juttuideoita osoitteeseen northwest.newsonline@bbc.co.uk</w:t>
      </w:r>
    </w:p>
    <w:p>
      <w:r>
        <w:rPr>
          <w:b/>
        </w:rPr>
        <w:t xml:space="preserve">Yhteenveto</w:t>
      </w:r>
    </w:p>
    <w:p>
      <w:r>
        <w:t xml:space="preserve">Mansaaren pohjoisosassa sijaitsevalta rannalta kuolleena löydetty mies on nimetty Lee Peeliksi.</w:t>
      </w:r>
    </w:p>
    <w:p>
      <w:r>
        <w:rPr>
          <w:b/>
          <w:u w:val="single"/>
        </w:rPr>
        <w:t xml:space="preserve">Asiakirjan numero 44092</w:t>
      </w:r>
    </w:p>
    <w:p>
      <w:r>
        <w:t xml:space="preserve">Alan Barnes: Ryöstön uhri sanoo, että lahjoitus käytetään "hyvään tarkoitukseen".</w:t>
      </w:r>
    </w:p>
    <w:p>
      <w:r>
        <w:t xml:space="preserve">Varainkeruukampanja alkoi sen jälkeen, kun näkövammaisen Alan Barnesin, 67, kimppuun hyökättiin Gatesheadissa 25. tammikuuta. Barnes saa nyt taloudellista neuvontaa siitä, miten hän voi parhaiten käyttää tähän mennessä kerätyt lähes 300 000 puntaa. Kosmetologi Katie Cutler perusti Go Fund Me -sivustolle Help Alan Barnes -verkkolahjoitussivun saatuaan tietää hyökkäyksestä. Kaksikko tapasi ensimmäisen kerran sunnuntaina, jolloin Barnes kuvaili Cutleria, 21, "ihanaksi tytöksi". 'Erittäin kiitollinen' Kerätty summa ylitti 284 000 punnan rajan pian kello 09:00 GMT maanantaina, jolloin lahjoituksia oli tehty jo yli 21 700. Herra Barnes sanoi: "Se on vain yksi asia, joka ei ole vielä selvinnyt: Barnes sanoi: "Minulla on asianajaja, joka on tarjonnut minulle neuvoja, joten kaikki rahat menevät hyvään käyttöön. Katie on ihana tyttö. En odottanut mitään tästä, mutta olen hyvin kiitollinen." Rouva Cutler, jolla on tytär, sanoi, että Barnesin tapaaminen oli "maaginen". Hän sanoi, että paikalliset kauppiaat olivat myös tarjoutuneet auttamaan Barnesia. Hän sanoi: "On tarjottu täydellistä keittiötä, konservatoriota ja kylpyhuonetta. On sähköasentajaa, laatoittajaa - mitä tahansa... kaikkea". Kun Cutler perusti rahaston Barnesille, hänen mukaansa tarkoituksena oli kerätä 500 puntaa, jotta Barnes voisi ostaa kotiinsa uudet matot ja verhot. Barnes on elänyt vammaisena syntymästään lähtien, kun hänen äitinsä sairastui raskausaikana tuhkarokkoon. Hänen perheensä sanoi, että kerätyt rahat menevät Barnesin rahastoon. Ketään ei ole vielä pidätetty hyökkäyksen vuoksi. Aiheeseen liittyvät Internet-linkit Northumbrian poliisi</w:t>
      </w:r>
    </w:p>
    <w:p>
      <w:r>
        <w:rPr>
          <w:b/>
        </w:rPr>
        <w:t xml:space="preserve">Yhteenveto</w:t>
      </w:r>
    </w:p>
    <w:p>
      <w:r>
        <w:t xml:space="preserve">Tyneside-kotinsa ulkopuolella ryöstetyksi joutunut vammainen mies sanoo, että hän aikoo käyttää satoja tuhansia nettilahjoituksina kerättyjä puntia "hyvään tarkoitukseen".</w:t>
      </w:r>
    </w:p>
    <w:p>
      <w:r>
        <w:rPr>
          <w:b/>
          <w:u w:val="single"/>
        </w:rPr>
        <w:t xml:space="preserve">Asiakirjan numero 44093</w:t>
      </w:r>
    </w:p>
    <w:p>
      <w:r>
        <w:t xml:space="preserve">Marlhill Copse: Uudet suunnitelmat puiden kaatamiseksi evättyjä</w:t>
      </w:r>
    </w:p>
    <w:p>
      <w:r>
        <w:t xml:space="preserve">Southamptonin lentoasema oli halunnut kaataa 116 puuta Marlhill Copsen alueelta "hyvän metsänhoidon" vuoksi. Korkein oikeus kumosi viime vuonna erillisen päätöksen, jolla sallittiin puiden poistaminen, mutta työt hyväksyttiin myöhemmin, koska osa niistä oli vaarallisia. Southamptonin kaupunginvaltuuston lautakunta hylkäsi viimeisimmät ehdotukset ja hyväksyi sen sijaan suunnitelmat puiden harventamiseksi. Paikallisen demokratian raportointipalvelun (Local Democracy Reporting Service) mukaan kaupunginvaltuutettu Sarah Vaughan oli kysynyt suunnittelu- ja tieoikeuspaneelin kokouksessa, miksi hakemuksia käsitellään erikseen. Virkailijat sanoivat, että tähän mennessä hyväksytyt suunnitelmat olivat perustuneet terveyteen ja turvallisuuteen, kun taas uusin hakemus oli osa metsänhoitosuunnitelmaa. Lautakunnan puheenjohtaja, valtuutettu Lisa Mitchell lisäsi: "Uskon, että näiden puiden kaataminen vahingoittaisi metsän luonnetta". Seuraa BBC Southia Facebookissa, Twitterissä tai Instagramissa. Lähetä juttuideoita osoitteeseen south.newsonline@bbc.co.uk. Aiheeseen liittyvät Internet-linkit Southamptonin kaupunginvaltuusto Southamptonin lentokenttä</w:t>
      </w:r>
    </w:p>
    <w:p>
      <w:r>
        <w:rPr>
          <w:b/>
        </w:rPr>
        <w:t xml:space="preserve">Yhteenveto</w:t>
      </w:r>
    </w:p>
    <w:p>
      <w:r>
        <w:t xml:space="preserve">Suunnitelmat yli 100 puun kaatamisesta oikeustaistelun keskipisteessä olevalla muinaismetsällä on hylätty.</w:t>
      </w:r>
    </w:p>
    <w:p>
      <w:r>
        <w:rPr>
          <w:b/>
          <w:u w:val="single"/>
        </w:rPr>
        <w:t xml:space="preserve">Asiakirjan numero 44094</w:t>
      </w:r>
    </w:p>
    <w:p>
      <w:r>
        <w:t xml:space="preserve">Glasgow'n tapahtumapaikat järjestävät BBC:n musiikkipäivän</w:t>
      </w:r>
    </w:p>
    <w:p>
      <w:r>
        <w:t xml:space="preserve">Yhdistyneen kuningaskunnan laajuisen tapahtuman tarkoituksena on tuoda ihmiset yhteen musiikin rakkauden kautta. Osa esiintyjistä on Pacific Quaylla, ja perjantain tapahtumat huipentuvat konserttiin City Hallsissa. BBC One -kanavan The One Show -ohjelma, jonka juontavat Chris Evans ja Alex Jones, lähetetään suorana Pacific Quaysta klo 19.00. Radio 2:n Ken Bruce -ohjelma tulee suorana BBC:n Quaysta, ja sen vieraina ovat muun muassa laulaja-lauluntekijä James Bay ja Midge Ure. Myös Radio Skotlannin musiikkiohjelmat raportoivat tapahtumista, ja niissä nähdään Bryan Burnett's Show'n erikoislähetys sekä Travelling Folk, Jazz House ja Another Country with Ricky Ross. BBC Music Night -konsertissa, joka lähetetään suorana Glasgow'n City Hallsista, esiintyy BBC Scottish Symphony Orchestra, ja se lähetetään suorana BBC Radio 3:lla, BBC Radio 2:lla, BBC Radio Scotlandilla ja Asian Networkilla kello 20.00 alkaen.</w:t>
      </w:r>
    </w:p>
    <w:p>
      <w:r>
        <w:rPr>
          <w:b/>
        </w:rPr>
        <w:t xml:space="preserve">Yhteenveto</w:t>
      </w:r>
    </w:p>
    <w:p>
      <w:r>
        <w:t xml:space="preserve">Deacon Blue, Lulu ja Jamie Cullum esiintyvät muun muassa Glasgow'ssa BBC Music Dayn avajaisissa.</w:t>
      </w:r>
    </w:p>
    <w:p>
      <w:r>
        <w:rPr>
          <w:b/>
          <w:u w:val="single"/>
        </w:rPr>
        <w:t xml:space="preserve">Asiakirjan numero 44095</w:t>
      </w:r>
    </w:p>
    <w:p>
      <w:r>
        <w:t xml:space="preserve">Indonesia lopettaa Malesian kotiapulaisriidan</w:t>
      </w:r>
    </w:p>
    <w:p>
      <w:r>
        <w:t xml:space="preserve">Maat allekirjoittivat sopimuksen, jonka tarkoituksena on parantaa kotiapulaisen työoloja ja taata hänelle yksi vapaapäivä viikossa. He saavat myös pitää passinsa sen sijaan, että heidän pitäisi luovuttaa ne työnantajilleen. Indonesia kielsi kansalaisiltaan kotiapulaisina työskentelyn kesäkuussa 2009, kun väärinkäytöksistä oli esitetty syytöksiä. Viime vuonna malesialaisnainen vangittiin, koska hän oli vahingoittanut kotiapulaisiaan kuumalla vedellä, saksilla ja vasaralla. Indonesian maahanmuuttoministeri Muhaimin Iskandar sanoi, että sopimus on osa pitkän aikavälin suunnitelmaa työntekijöiden oikeuksien suojelemiseksi. "Pitkän neuvotteluprosessin jälkeen olemme lopulta päässeet sopimukseen, joka on molempia osapuolia hyödyttävä ratkaisu ja sisältää useita parannuksia indonesialaisten työntekijöiden kannalta", hän sanoi lausunnossaan. Yli miljoona indonesialaista työskentelee Malesiassa, suurin osa heistä kotiapulaisina tai työntekijöinä.</w:t>
      </w:r>
    </w:p>
    <w:p>
      <w:r>
        <w:rPr>
          <w:b/>
        </w:rPr>
        <w:t xml:space="preserve">Yhteenveto</w:t>
      </w:r>
    </w:p>
    <w:p>
      <w:r>
        <w:t xml:space="preserve">Indonesia sallii piikojen hakea töitä Malesiassa ensimmäistä kertaa kahteen vuoteen lopetettuaan pitkään jatkuneen riidan työntekijöiden väärinkäytöstä.</w:t>
      </w:r>
    </w:p>
    <w:p>
      <w:r>
        <w:rPr>
          <w:b/>
          <w:u w:val="single"/>
        </w:rPr>
        <w:t xml:space="preserve">Asiakirjan numero 44096</w:t>
      </w:r>
    </w:p>
    <w:p>
      <w:r>
        <w:t xml:space="preserve">Jättimäinen Leninin "pää" kaivettiin esiin 24 vuotta hautaamisen jälkeen Berliinissä.</w:t>
      </w:r>
    </w:p>
    <w:p>
      <w:r>
        <w:t xml:space="preserve">Työntekijät kaivoivat graniittirakennelman Berliinin ulkopuolella sijaitsevasta metsästä historioitsijoiden kampanjan jälkeen. Pää oli aikoinaan osa kommunistijohtajan 19-metristä muistomerkkiä, joka kohosi kaupungin itäosassa. Se purettiin vuonna 1991 Berliinin muurin murtumisen jälkeen, ja sen kappaleet haudattiin syrjäiseen metsään. Rakennelma oli kuuluisa vuonna 2003 valmistuneessa elokuvakomediassa Good Bye Lenin, joka kertoo Saksan yhdistymisestä. Yhdessä kohtauksessa se kuljetettiin helikopterilla kaupungin läpi. Leninin 3,5 tonnin painoinen pää kuljetetaan nyt metsästä Länsi-Berliinin Spandau Citadelle -museoon saksalaisia muistomerkkejä käsittelevään näyttelyyn. Se on ainoa osa patsaasta, joka on kaivettu esiin.</w:t>
      </w:r>
    </w:p>
    <w:p>
      <w:r>
        <w:rPr>
          <w:b/>
        </w:rPr>
        <w:t xml:space="preserve">Yhteenveto</w:t>
      </w:r>
    </w:p>
    <w:p>
      <w:r>
        <w:t xml:space="preserve">Venäläisen vallankumouksellisen Leninin patsaan jättimäinen pää on kaivettu esiin 24 vuotta sen jälkeen, kun se haudattiin saksalaiseen metsään.</w:t>
      </w:r>
    </w:p>
    <w:p>
      <w:r>
        <w:rPr>
          <w:b/>
          <w:u w:val="single"/>
        </w:rPr>
        <w:t xml:space="preserve">Asiakirjan numero 44097</w:t>
      </w:r>
    </w:p>
    <w:p>
      <w:r>
        <w:t xml:space="preserve">Kysymyksiä ja vastauksia: Miksi valtion eläkeikä nousee?</w:t>
      </w:r>
    </w:p>
    <w:p>
      <w:r>
        <w:t xml:space="preserve">Hallituksen eläke-esityksessä ehdotetaan, että naisten valtion eläkeikä nousee 60 vuodesta 65 vuoteen 2018 mennessä ja sen jälkeen 66 vuoteen 2020 mennessä molemmille sukupuolille. Työväenpuolueen hallitus suunnitteli samaa muutosta, mutta paljon pidemmällä aikataululla, eli 66 vuoteen 2026 mennessä. Naisten valtion eläkeikää oli jo nostettu 65 vuoteen, mutta nopeampi korotus tarkoittaa, että jotkut naiset ovat vihaisia siitä, että he joutuvat ikäluokkaan, jossa he sanovat, etteivät voi korvata menettämäänsä valtioneläkettä. Toinen tärkeä eläkkeitä koskeva muutos on oletusarvoisen eläkeiän (Default Retirement Age, DRA) asteittainen poistaminen lokakuusta 2011 alkaen. Sen ansiosta työnantajat voivat pakottaa työntekijät jäämään eläkkeelle, kun he saavuttavat valtion eläkeiän. Eläkeongelma on noussut keskeiseen asemaan julkisen talouden alijäämän kasvaessa.</w:t>
      </w:r>
    </w:p>
    <w:p>
      <w:r>
        <w:rPr>
          <w:b/>
        </w:rPr>
        <w:t xml:space="preserve">Yhteenveto</w:t>
      </w:r>
    </w:p>
    <w:p>
      <w:r>
        <w:t xml:space="preserve">Koalitiohallitus haluaa nostaa valtioneläkkeen saamisikää nopeammin kuin edellinen hallitus suunnitteli.</w:t>
      </w:r>
    </w:p>
    <w:p>
      <w:r>
        <w:rPr>
          <w:b/>
          <w:u w:val="single"/>
        </w:rPr>
        <w:t xml:space="preserve">Asiakirjan numero 44098</w:t>
      </w:r>
    </w:p>
    <w:p>
      <w:r>
        <w:t xml:space="preserve">Nuorisovalmentaja George Ormond "kosketti poikia shortsien läpi</w:t>
      </w:r>
    </w:p>
    <w:p>
      <w:r>
        <w:t xml:space="preserve">George Ormond, 62, kiistää 36 syytettä siveettömästä pahoinpitelystä, yhden syytteen siveettömästä tekemisestä lapsen kanssa ja yhden vakavan seksuaalisen väkivallan. Newcastle Crown Court kuuli nyt 55-vuotiasta miestä, jota Ormond valmensi 12-15-vuotiaana. Hän sanoi, että Ormondin toiminta sai hänet tuntemaan olonsa "epämukavaksi" ja hän "tiesi, ettei se ollut normaalia". Mies, jonka nimeä ei voida mainita oikeudellisista syistä, kertoi valamiehistölle, että Ormond kosketteli hänen ja muiden poikien sukupuolielimiä jalkapallohousujen päällä. Hän sanoi, että kun hän yhdessä muiden poikien kanssa keksi laulun, jossa korostettiin Ormondin tekemisiä, hänet erotettiin joukkueesta. Rebecca Trowler, puolustaja, kertoi miehelle: "Olet tehnyt paljon enemmän siitä, mikä oli fyysisen pilailun kulttuuri, ja muuttanut sen joksikin synkäksi." Mies vastasi: "En ole koskaan nähnyt mitään sellaista, mitä en olisi voinut tehdä: "Ei. En pitänyt sitä normaalina. Tiesin, ettei se ollut normaalia." Myöhemmin Ormond oli mukana Newcastle Unitedin nuorisojoukkueissa ja toimi vapaaehtoisena varusmiehenä, bussinkuljettajana ja yleisenä avustajana. Syytteet koskevat 19:ää kantelijaa 25 vuoden ajalta vuosina 1973-1998. Valamiehistö on aiemmin kuullut, että Ormond tuomittiin seksuaalisesti hyväksikäytetystä nuoresta pelaajasta vuonna 2002. Oikeudenkäynti jatkuu, ja sen odotetaan kestävän kuusi viikkoa.</w:t>
      </w:r>
    </w:p>
    <w:p>
      <w:r>
        <w:rPr>
          <w:b/>
        </w:rPr>
        <w:t xml:space="preserve">Yhteenveto</w:t>
      </w:r>
    </w:p>
    <w:p>
      <w:r>
        <w:t xml:space="preserve">Nuorten jalkapallovalmentaja, joka työskenteli Newcastle Unitedin palveluksessa, kosketteli poikien sukupuolielimiä heidän shortsiensa läpi, kuultiin oikeudessa.</w:t>
      </w:r>
    </w:p>
    <w:p>
      <w:r>
        <w:rPr>
          <w:b/>
          <w:u w:val="single"/>
        </w:rPr>
        <w:t xml:space="preserve">Asiakirjan numero 44099</w:t>
      </w:r>
    </w:p>
    <w:p>
      <w:r>
        <w:t xml:space="preserve">Pendulum for Download festival</w:t>
      </w:r>
    </w:p>
    <w:p>
      <w:r>
        <w:t xml:space="preserve">Australialainen drum and bass -yhtye esiintyy Donington Parkissa perjantaina 10. kesäkuuta järjestettävän tapahtuman toisella lavalla. Muita vahvistettuja esiintyjiä ovat Bullet For My Valentine, Gaslight Anthem, Korn, Hollywood Undead ja Alter Bridge. He liittyvät jo aiemmin julkistettuihin pääesiintyjiin System Of A Downiin (lauantai-ilta) ja Linkin Parkiin (sunnuntai-ilta). Myös Alice Cooper, Danzig, The Cult, Buckcherry ja Clutch ovat mukana. Yksi pääesiintyjä on vielä nimeämättä. Viime vuonna festivaalilla esiintyivät AC/DC, Rage Against The Machine ja Aerosmith.</w:t>
      </w:r>
    </w:p>
    <w:p>
      <w:r>
        <w:rPr>
          <w:b/>
        </w:rPr>
        <w:t xml:space="preserve">Yhteenveto</w:t>
      </w:r>
    </w:p>
    <w:p>
      <w:r>
        <w:t xml:space="preserve">Pendulum johtaa listaa 20 uudesta lisäyksestä tämän vuoden Download-festivaalin kokoonpanoon.</w:t>
      </w:r>
    </w:p>
    <w:p>
      <w:r>
        <w:rPr>
          <w:b/>
          <w:u w:val="single"/>
        </w:rPr>
        <w:t xml:space="preserve">Asiakirjan numero 44100</w:t>
      </w:r>
    </w:p>
    <w:p>
      <w:r>
        <w:t xml:space="preserve">2000 vuotta vanha rautakautinen maatila luotu uudelleen St Fagansissa</w:t>
      </w:r>
    </w:p>
    <w:p>
      <w:r>
        <w:t xml:space="preserve">Nämä kaksi pyöröhuonetta perustuvat Angleseyn Llansadwrnin läheltä 1980-luvulla löydettyyn arkeologiseen kohteeseen. Rakennuksissa on kuusi metriä paksut saviseinät ja kartiomaiset kattorakenteet. Ne rakennettiin satojen vapaaehtoisten ja koululaisten avustuksella Elystä ja Caerausta. Alun perin roomalaisten valloituksen ajalta peräisin oleva maatila on ensimmäinen rakennus, joka valmistuu osana St Fagansin miljoonien punnan arvoisen saneerausohjelman puitteissa. Walesin kansallismuseon pääjohtaja David Anderson sanoi: "Tämän poikkeuksellisen kadonneen Angleseyn rakennuksen rekonstruointi arkeologisten todisteiden avulla on merkittävä osa St Fagansin saneeraushanketta. "Bryn Eryrin avaamisen myötä kävijöillämme on nyt paikka, jossa he voivat kuulla muinaisia tarinoita, oppia perinteisiä taitoja ja jakaa kokemuksia ystäviensä ja perheidensä kanssa."</w:t>
      </w:r>
    </w:p>
    <w:p>
      <w:r>
        <w:rPr>
          <w:b/>
        </w:rPr>
        <w:t xml:space="preserve">Yhteenveto</w:t>
      </w:r>
    </w:p>
    <w:p>
      <w:r>
        <w:t xml:space="preserve">Bryn Eryr, kadonnut 2000 vuotta vanha rautakautinen maatila, on luotu uudelleen St Fagansin kansallisessa historiallisessa museossa Cardiffissa.</w:t>
      </w:r>
    </w:p>
    <w:p>
      <w:r>
        <w:rPr>
          <w:b/>
          <w:u w:val="single"/>
        </w:rPr>
        <w:t xml:space="preserve">Asiakirjan numero 44101</w:t>
      </w:r>
    </w:p>
    <w:p>
      <w:r>
        <w:t xml:space="preserve">Summerseatin tulvavahinkojen vaurioittaman sillan laajentamissuunnitelmat hyväksytty</w:t>
      </w:r>
    </w:p>
    <w:p>
      <w:r>
        <w:t xml:space="preserve">Buryn valtuuston suunnittelijat hyväksyivät viranomaisen oman hakemuksen Summerseatin Kay Streetin sillan leventämiseksi, jotta autot voisivat jälleen käyttää sitä. Neuvosto sai 20 vastalausetta suunnitelmista, joissa väitettiin, että jos autot saisivat palata sillalle, sitä käytettäisiin "kuin kilparataa". Yksikaistainen silta avattiin jälleen jalankulkijoille maaliskuussa 2016. Buryn insinööripäällikkö David Giblin kertoi suunnittelukomitealle, että sillan avaaminen uudelleen "palauttaisi kylän liikenteen vuotta 2015 edeltävään tilaan". Valiokunta kuuli myös, että sillan leventäminen jalankulku- ja ajoneuvoliikenteen erottamiseksi toisistaan oli tarpeen turvallisuuden parantamiseksi. Silta, jolla sijaitsi myös nyt jo purettu Waterside-pubi, huuhtoutui osittain pois, kun Irwell-joki tulvi 26. joulukuuta 2015. Neuvoston mukaan sillan korjaustyöt oli nyt tarkoitus aloittaa vuoden 2019 alussa.</w:t>
      </w:r>
    </w:p>
    <w:p>
      <w:r>
        <w:rPr>
          <w:b/>
        </w:rPr>
        <w:t xml:space="preserve">Yhteenveto</w:t>
      </w:r>
    </w:p>
    <w:p>
      <w:r>
        <w:t xml:space="preserve">Valtuuston suunnitelmat joulukuun 2015 tulvissa vaurioituneen sillan uudelleenrakentamisesta on hyväksytty.</w:t>
      </w:r>
    </w:p>
    <w:p>
      <w:r>
        <w:rPr>
          <w:b/>
          <w:u w:val="single"/>
        </w:rPr>
        <w:t xml:space="preserve">Asiakirjan numero 44102</w:t>
      </w:r>
    </w:p>
    <w:p>
      <w:r>
        <w:t xml:space="preserve">Kärpäsjätteiden kaatopaikat ovat osa Walesin laajuista siivoustalkoita</w:t>
      </w:r>
    </w:p>
    <w:p>
      <w:r>
        <w:t xml:space="preserve">Walesissa raportoitiin huhtikuun 2010 ja maaliskuun 2011 välisenä aikana noin 41 750 kärpäsjätteen heittämistapausta, mikä tarkoittaa keskimäärin noin neljää tapausta tunnissa. Useimmiten kotitalousjätettä sisältävän jätteen siivoaminen maksaa walesilaisille veronmaksajille noin 2,2 miljoonaa puntaa vuodessa. Fly Tipping Action Wales -kampanja käynnistetään perjantaina eri puolilla maata sijaitsevissa kriisipisteissä. "Haluamme yhdessä vähentää kärpäsjätteen kaatamista koko Walesissa ja lisätä yleistä tietoisuutta ongelmasta", sanoi ympäristöministeri John Griffiths. "Kärpäsjätteet ovat vakava ympäristörikos, joka uhkaa ihmisiä ja luontoa, vahingoittaa ympäristöämme ja pilaa nautintomme kaupungeista ja maaseudusta." Griffithsin mukaan laittomalla roskaamisella on Walesissa myös merkittävä vuosittainen taloudellinen vaikutus. "(Se on) rahaa, joka voitaisiin käyttää paremmin muiden palvelujen tarjoamiseen", hän lisäsi. Kampanjaa koordinoivan Walesin ympäristöviraston johtaja Chris Mills sanoi, että jätteiden kaataminen on kaikkien ongelma. "Jotkut ihmiset uskovat, että jätteiden kerääminen ja niiden laiton sijoittaminen hyötymistarkoituksessa on hyväksyttävää - mutta heidät voidaan ja heidät pitäisi pysäyttää", hän sanoi.</w:t>
      </w:r>
    </w:p>
    <w:p>
      <w:r>
        <w:rPr>
          <w:b/>
        </w:rPr>
        <w:t xml:space="preserve">Yhteenveto</w:t>
      </w:r>
    </w:p>
    <w:p>
      <w:r>
        <w:t xml:space="preserve">Kotitalouksia eri puolilla Walesia kehotetaan uuden kampanjan yhteydessä ottamaan vastuu omasta jätteestään.</w:t>
      </w:r>
    </w:p>
    <w:p>
      <w:r>
        <w:rPr>
          <w:b/>
          <w:u w:val="single"/>
        </w:rPr>
        <w:t xml:space="preserve">Asiakirjan numero 44103</w:t>
      </w:r>
    </w:p>
    <w:p>
      <w:r>
        <w:t xml:space="preserve">Northamptonin linnan asemasuunnitelmat hyväksytty</w:t>
      </w:r>
    </w:p>
    <w:p>
      <w:r>
        <w:t xml:space="preserve">Uusi rakennus, joka on kaksikerroksinen lasi- ja teräsrakenne, korvaa nykyisen Black Lion Hillillä sijaitsevan Castle Station -nimisen rakennuksen. WNDC tekee yhteistyötä Network Railin kanssa hankkeen käynnistämiseksi. Asema tulee maksamaan noin 25 miljoonaa puntaa, ja hakemus on jätetty alueelliselle kasvurahastolle. WNDC:n toimitusjohtaja Peter Mawson sanoi: "Asemaehdotus on hyväksytty etukäteen suunnittelun kannalta, joten voimme nyt ryhtyä etsimään rahoitusta." Lopullinen päätös on hallituksen vastuulla, mutta jos se hyväksytään, työt voitaisiin aloittaa vuonna 2013. Hanke on osa Nene-joen varrelle suunniteltua uutta yritysaluetta, jonka odotetaan luovan 13 000 työpaikkaa. Alueelle rakennetaan myös uusia liiketiloja ja uusi pysäköintialue. "Kuulemme syksyn aikana, mikä on alueellisen kasvurahoituksen tulos", Mawson sanoi.</w:t>
      </w:r>
    </w:p>
    <w:p>
      <w:r>
        <w:rPr>
          <w:b/>
        </w:rPr>
        <w:t xml:space="preserve">Yhteenveto</w:t>
      </w:r>
    </w:p>
    <w:p>
      <w:r>
        <w:t xml:space="preserve">West Northamptonshire Development Corporations (WNDC) on hyväksynyt suunnitelmat uuden rautatieaseman rakentamiseksi Northamptoniin.</w:t>
      </w:r>
    </w:p>
    <w:p>
      <w:r>
        <w:rPr>
          <w:b/>
          <w:u w:val="single"/>
        </w:rPr>
        <w:t xml:space="preserve">Asiakirjan numero 44104</w:t>
      </w:r>
    </w:p>
    <w:p>
      <w:r>
        <w:t xml:space="preserve">Kielletty Islannin palmuöljyn joulumainos "liian poliittinen</w:t>
      </w:r>
    </w:p>
    <w:p>
      <w:r>
        <w:t xml:space="preserve">Deesidessa toimiva elintarvikeyritys Iceland halusi käyttää Greenpeacen animaatiota, jossa kerrotaan sademetsien tuhoutumisesta ja sen vaikutuksista orankiin. Clearcast, joka arvioi mainoksia Yhdistyneen kuningaskunnan yleisradiomainonnan säännöstön mukaisesti, ei kuitenkaan hyväksynyt sitä. Icelandin toimitusjohtaja Richard Walker sanoi olevansa "aivan järkyttynyt". "Se on kielletty, joten sitä ei tulla näkemään televisiossa", hän sanoi BBC:lle. "Meille sanottiin, että sitä pidettiin liian poliittisena, joten olemme aivan järkyttyneitä, koska halusimme jakaa tätä viestiä laajalti ja korostaa Islannin sitoumusta poistaa palmuöljy kaikista tuotteistamme tämän vuoden loppuun mennessä." Clearcastin mukaan mainos "rikkoi poliittista mainontaa koskevaa kieltoa", johon kuuluu "mainos, jonka on julkaissut tai jonka on julkaissut elin, jonka tavoitteet ovat kokonaan tai pääasiassa poliittisia" - viitaten mainoksen alkuperään Greenpeacen mainoksena. Islanti on julkaissut videon sosiaalisessa mediassaan, ja sitä oli jaettu Facebookissa perjantaihin mennessä 200 000 kertaa.</w:t>
      </w:r>
    </w:p>
    <w:p>
      <w:r>
        <w:rPr>
          <w:b/>
        </w:rPr>
        <w:t xml:space="preserve">Yhteenveto</w:t>
      </w:r>
    </w:p>
    <w:p>
      <w:r>
        <w:t xml:space="preserve">Joulumainosta, jossa korostetaan palmuöljyn vaikutusta ympäristöön, ei näytetä, koska sitä pidettiin "liian poliittisena".</w:t>
      </w:r>
    </w:p>
    <w:p>
      <w:r>
        <w:rPr>
          <w:b/>
          <w:u w:val="single"/>
        </w:rPr>
        <w:t xml:space="preserve">Asiakirjan numero 44105</w:t>
      </w:r>
    </w:p>
    <w:p>
      <w:r>
        <w:t xml:space="preserve">Aberdeenin sairaalahankkeen kustannusten tarkastelu aloitettu</w:t>
      </w:r>
    </w:p>
    <w:p>
      <w:r>
        <w:t xml:space="preserve">Uuden Baird Family Hospitalin ja Anchorin syöpäkeskuksen tarjouspyyntöasiakirjojen mukaan hankkeen kustannukset ovat alkuperäisiä arvioita korkeammat. On selvää, että 163,7 miljoonaa puntaa maksava hanke voi nyt maksaa yli 200 miljoonaa puntaa. Uuden laitoksen on määrä avata ovensa vuonna 2021. Terveyslautakunta vetoaa rakennusalan haasteisiin ja Brexitiin liittyvään epävarmuuteen ennustettujen kustannusten nousun taustalla. Hankkeen kustannusten riippumaton arviointi tarkastelee uudelleen tilojen suunnittelua. "Täysin sitoutunut" NHS Grampianin tiedottaja sanoi: "Baird and Anchor -hankkeen mahdollistavat työt saatiin päätökseen heinäkuussa. Viime vuoden joulukuussa aloitettuihin töihin kuului muun muassa alueen raivaaminen tärkeimpien rakennustöiden valmistelemiseksi. "Pääurakkaa koskevien tarjousten analysointi on käynnissä. Palautetut tarjouskustannukset ovat korkeammat kuin liiketoiminta-analyysin luonnosvaiheessa arvioitiin, mikä heijastaa rakennusalan haasteita ja laajempaa epävarmuutta Brexitin ja taloudellisen tilanteen suhteen. "Olemme tilanneet riippumattoman arvion hankkeen kustannuksista ja käytämme tilaisuutta myös tilojen suunnittelun tarkistamiseen Glasgow'n ja Lothianin hankkeista saatujen kokemusten perusteella. "NHS Grampian on täysin sitoutunut hankkeeseen, ja sillä on edelleen Skotlannin hallituksen täysi tuki." Skotlannin hallituksen edustaja sanoi: "Olemme edelleen täysin sitoutuneita tukemaan tämän hankkeen toteuttamista ja jatkamme yhteistyötä NHS Grampianin kanssa sen jälkeen, kun riippumaton kustannustarkastelu on saatu päätökseen."</w:t>
      </w:r>
    </w:p>
    <w:p>
      <w:r>
        <w:rPr>
          <w:b/>
        </w:rPr>
        <w:t xml:space="preserve">Yhteenveto</w:t>
      </w:r>
    </w:p>
    <w:p>
      <w:r>
        <w:t xml:space="preserve">NHS Grampian on ilmoittanut, että Aberdeeniin suunnitellun uuden sairaalan ja syöpäkeskuksen kustannuksista ja suunnittelusta tehdään riippumaton selvitys, joka saattaa päätyä yli 35 miljoonaa puntaa yli budjetin.</w:t>
      </w:r>
    </w:p>
    <w:p>
      <w:r>
        <w:rPr>
          <w:b/>
          <w:u w:val="single"/>
        </w:rPr>
        <w:t xml:space="preserve">Asiakirjan numero 44106</w:t>
      </w:r>
    </w:p>
    <w:p>
      <w:r>
        <w:t xml:space="preserve">Pohjois-Walesin huumeratsia kohdistuu "county lines" -jengeihin</w:t>
      </w:r>
    </w:p>
    <w:p>
      <w:r>
        <w:t xml:space="preserve">Yli 300 poliisia osallistui aamunkoitteisiin 24 kiinteistöön Flintshiressä, Conwyssa ja Angleseyssä Pohjois-Walesissa sekä Liverpoolissa ja Skotlannissa. Poliisin mukaan kohteena olivat heroiinin ja crack-kokaiinin toimitukset. Aiemmin tänä vuonna kansallinen rikostoimisto arvioi, että Walesissa toimi 100 maakunnallista huumeverkostoa. "Valvottavien huumausaineiden levittämistä ei suvaita, ja jatkamme positiivisia ja voimakkaita toimia. Emme kuitenkaan voi puuttua tähän yksin, ja avain kaikkeen työhömme on tiedustelutieto", sanoi ylikomisario Mark Pierce Pohjois-Walesin poliisista. Poliisit vahvistivat, että Pohjois-Walesissa pidätettiin neljä miestä ja kaksi naista, Merseysidessä seitsemän miestä ja kaksi naista ja Skotlannin Dumfriesissa yksi mies. Poliisin mukaan pidätettyjä kuulustellaan useista epäillyistä rikoksista, kuten salaliitosta valvottujen huumausaineiden toimittamiseksi ja rahanpesusta.</w:t>
      </w:r>
    </w:p>
    <w:p>
      <w:r>
        <w:rPr>
          <w:b/>
        </w:rPr>
        <w:t xml:space="preserve">Yhteenveto</w:t>
      </w:r>
    </w:p>
    <w:p>
      <w:r>
        <w:t xml:space="preserve">Kuusitoista ihmistä on pidätetty operaatiossa, jolla pyritään hajottamaan Pohjois-Walesissa, Merseysidessa ja Skotlannissa toimivia "county lines" -huumejengejä.</w:t>
      </w:r>
    </w:p>
    <w:p>
      <w:r>
        <w:rPr>
          <w:b/>
          <w:u w:val="single"/>
        </w:rPr>
        <w:t xml:space="preserve">Asiakirjan numero 44107</w:t>
      </w:r>
    </w:p>
    <w:p>
      <w:r>
        <w:t xml:space="preserve">Johnson &amp; Johnson Yhdysvaltain tutkinnassa vauvapulveriväitteistä</w:t>
      </w:r>
    </w:p>
    <w:p>
      <w:r>
        <w:t xml:space="preserve">Oikeusministeriön ja Securities and Exchange Commissionin tutkimukset ovat seurausta joulukuussa julkaistuista uutisista, joiden mukaan yritys oli tiennyt riskeistä vuosikymmeniä. Yritys kiisti uutiset ja sanoi tekevänsä yhteistyötä. Se on myös joutunut vastaamaan lukuisiin terveysongelmiin liittyviin oikeusjuttuihin. Nämä ovat ensimmäiset liittovaltion tutkimukset, jotka liittyvät asiaan. Yhtiö sanoi lausunnossaan, että tutkimukset - jotka se julkisti vuosikertomuksessaan - liittyivät joulukuussa julkaistuihin uutisiin, jotka saivat yhtiön osakekurssin romahtamaan yli 10 prosenttia. Yrityksen mukaan jutut olivat sisältäneet "epätarkkoja väitteitä ja niissä oli myös jätetty kertomatta ratkaisevia tietoja, jotka oli jo julkistettu oikeudenkäynnissä ja aiemmissa mediaraporteissa". "Aiomme tehdä täyttä yhteistyötä näiden tutkimusten kanssa ja jatkamme yhtiön puolustamista talkkiin liittyvässä oikeudenkäynnissä", Johnson &amp; Johnson sanoi. Yritys on joutunut oikeuteen tuhansien asiakkaiden kanssa, jotka väittävät, että yrityksen talkkituotteiden käyttö on aiheuttanut syöpää. Sijoittajat ovat myös haastaneet yhtiön oikeuteen sen asiasta antamien tietojen vuoksi. Johnson &amp; Johnson väittää, että vauvapuuteri on "turvallista ja asbestivapaata, eikä se aiheuta syöpää". Oikeuspäätökset ovat kuitenkin olleet vaihtelevia.</w:t>
      </w:r>
    </w:p>
    <w:p>
      <w:r>
        <w:rPr>
          <w:b/>
        </w:rPr>
        <w:t xml:space="preserve">Yhteenveto</w:t>
      </w:r>
    </w:p>
    <w:p>
      <w:r>
        <w:t xml:space="preserve">Yhdysvaltain viranomaiset tutkivat Johnson &amp; Johnsonia, koska sen talkkituotteiden, kuten vauvapuuterin, asbestisaastuminen on herättänyt huolta.</w:t>
      </w:r>
    </w:p>
    <w:p>
      <w:r>
        <w:rPr>
          <w:b/>
          <w:u w:val="single"/>
        </w:rPr>
        <w:t xml:space="preserve">Asiakirjan numero 44108</w:t>
      </w:r>
    </w:p>
    <w:p>
      <w:r>
        <w:t xml:space="preserve">Päänumerot: Kuinka monta oppilasta on yli 30-vuotiaiden luokissa?</w:t>
      </w:r>
    </w:p>
    <w:p>
      <w:r>
        <w:t xml:space="preserve">Anthony ReubenTilastopäällikkö Opetusministeriö julkaisee yksityiskohtaisia lukuja yli 30-vuotiaiden luokista Englannissa, joista viimeisimmät koskevat viime vuoden tammikuun tilannetta. Tuolloin Key Stage 1 -luokissa (eli vastaanotto-, ykkös- ja kakkosluokissa) oli 2 985 luokkaa, joissa oli vähintään 31 oppilasta. Tämä on 58 256 luokan kokonaismäärästä, eli hieman yli 5 prosenttia kaikista luokista. Keskimääräinen luokka, jossa on yli 30 oppilasta, on 31,3 oppilasta, joten rajaa ei selvästikään ylitetä. Suurin osa ylimitoitetuista luokista johtuu esimerkiksi siitä, että kouluun otetaan ensisijaisia lapsia tavanomaisen sisäänottoprosessin ulkopuolella. Labour-puolueen mukaan tämä luku on kasvanut, ja niin se onkin. Vuonna 2010 oli 995 luokkaa, joissa oli yli 30 oppilasta, mikä oli 1,8 prosenttia kaikista luokista. Luokkakokoihin on aiheuttanut painetta se, että koulupaikkaa tarvitsevien lasten määrä on kasvanut kyseisenä aikana. Vuodesta 2010 lähtien Key Stage 1:n oppilaiden määrä on kasvanut 11,2 prosenttia, mutta luokkien määrä on kasvanut vain 8,1 prosenttia. Luokkakokoja pohdittaessa on tärkeää huomata, että 2000-luvun alussa tapahtui valtava muutos, kuten tämä opetusministeriön raportin kaavio osoittaa. Vuonna 1998 lähes 30 prosenttia oppilaista oli yli 30 oppilaan luokissa. Tämä luku laski jyrkästi ennen vuoden 2001 lainsäädäntöä, ja sen jälkeen luvut ovat olleet siihen verrattuna pieniä, vaikka ne ovatkin kolminkertaistuneet vuodesta 2010.</w:t>
      </w:r>
    </w:p>
    <w:p>
      <w:r>
        <w:rPr>
          <w:b/>
        </w:rPr>
        <w:t xml:space="preserve">Yhteenveto</w:t>
      </w:r>
    </w:p>
    <w:p>
      <w:r>
        <w:t xml:space="preserve">Labour ilmoittaa suunnitelmista vahvistaa pikkulasten luokassa sallitun lapsimäärän ylärajaa 30:een ja asettaa sille tiukka yhden vuoden aikaraja vedoten ylisuurten luokkien määrän kasvuun.</w:t>
      </w:r>
    </w:p>
    <w:p>
      <w:r>
        <w:rPr>
          <w:b/>
          <w:u w:val="single"/>
        </w:rPr>
        <w:t xml:space="preserve">Asiakirjan numero 44109</w:t>
      </w:r>
    </w:p>
    <w:p>
      <w:r>
        <w:t xml:space="preserve">Derry Culture Company nimittää uuden projektijohtajan</w:t>
      </w:r>
    </w:p>
    <w:p>
      <w:r>
        <w:t xml:space="preserve">Dermot McLaughlin aloittaa maanantaina vuoden mittaisen komennuksen hankejohtajana. McLaughlin on tällä hetkellä Temple Bar Cultural Trustin toimitusjohtaja, ja hän on kotoisin Derrystä. Derryssä asuva taloustieteilijä Paul Gosling kuvaili komennusta "merkittäväksi nimitykseksi". "Hänen tehtävänään on toimia kulttuurialan yrityksen toimitusjohtajan Shona McCarthyn rinnalla kulttuurikaupunkiorganisaation vahvistamiseksi. "Hän vahvistaa organisaation hallintoa ja myös kulttuurikaupungin ja kaikkien muiden keskeisten sidosryhmien välisiä suhteita", totesi Garthson. Hänellä on erittäin vaikuttava ansioluettelo, ja se on erinomainen nimitys", totesi hän. "Hän on toiminut vuodesta 2003 lähtien Dublinissa sijaitsevan Temple Barin toimitusjohtajana, joka on kansainvälisesti tunnustettu kulttuurin laadun ja matkailijoiden houkuttelemisen kannalta huippukeskukseksi. "Hänellä on selvästi tarvittavat taidot, ja hän on myös erinomainen muusikko. "Viime viikkoina on esitetty paljon kysymyksiä, ja hän on paikalla vastaamassa niihin. "Ymmärtääkseni hän raportoi Derryn kaupunginvaltuustolle."</w:t>
      </w:r>
    </w:p>
    <w:p>
      <w:r>
        <w:rPr>
          <w:b/>
        </w:rPr>
        <w:t xml:space="preserve">Yhteenveto</w:t>
      </w:r>
    </w:p>
    <w:p>
      <w:r>
        <w:t xml:space="preserve">Dublinin suurimpiin kuuluvan kulttuuriorganisaation johtaja siirtyy uuteen tehtävään Londonderryn Culture Companyyn.</w:t>
      </w:r>
    </w:p>
    <w:p>
      <w:r>
        <w:rPr>
          <w:b/>
          <w:u w:val="single"/>
        </w:rPr>
        <w:t xml:space="preserve">Asiakirjan numero 44110</w:t>
      </w:r>
    </w:p>
    <w:p>
      <w:r>
        <w:t xml:space="preserve">Welsh Water käyttää "tunteja" viemärin kosteuspyyhkeiden poistamiseen.</w:t>
      </w:r>
    </w:p>
    <w:p>
      <w:r>
        <w:t xml:space="preserve">Welsh Waterin mukaan tukos Ammanfordissa, Carmarthenshiren maakunnassa, oli melkein aiheuttanut viemäritulvan. Yhtiön mukaan se käyttää vuosittain noin 5 miljoonaa puntaa noin 20 000 tukoksen poistamiseen. Yksikin märkä pyyhe riittää tukkimaan viemäriputken ja aiheuttamaan "katastrofaalisen tulvan", se sanoi lausunnossaan. Asiakkaalle "puhuttiin" pyyhkeiden huuhtelun vaaroista, sanoi Paul Kingdon, Welsh Waterin jätevesiverkkojen johtaja. Hän myös varoitti ihmisiä välttämään rasvan, öljyn ja rasvan kaatamista lavuaareihin, koska ne voivat kerääntyä viemäriin ja aiheuttaa tulvan. "Vaikka suurin osa ihmisistä tekee oikein ja heittää pyyhkeet roskiin, jotkut tietämättään vaarantavat perheensä kodin", Kingdon lisäsi. Water UK:n toimialajärjestön tekemän tutkimuksen mukaan noin 93 prosenttia viemäreiden tukkeutumista aiheuttavista materiaaleista on kosteuspyyhkeitä. Welsh Waterin mukaan se löytää säännöllisesti maan viemäreistä outoja esineitä, kuten jättimäisiä pehmoleluja, kolmipyöriä, aikuisten leluja, useita punajuuripurkkeja ja jopa elävän käärmeen.</w:t>
      </w:r>
    </w:p>
    <w:p>
      <w:r>
        <w:rPr>
          <w:b/>
        </w:rPr>
        <w:t xml:space="preserve">Yhteenveto</w:t>
      </w:r>
    </w:p>
    <w:p>
      <w:r>
        <w:t xml:space="preserve">Ihmisiä on muistutettu siitä, että kosteuspyyhkeitä ei saa huuhdella vessanpöntöstä alas sen jälkeen, kun insinöörit viettivät "tunteja" puhdistaessaan kosteuspyyhkeiden massaa viemäristä.</w:t>
      </w:r>
    </w:p>
    <w:p>
      <w:r>
        <w:rPr>
          <w:b/>
          <w:u w:val="single"/>
        </w:rPr>
        <w:t xml:space="preserve">Asiakirjan numero 44111</w:t>
      </w:r>
    </w:p>
    <w:p>
      <w:r>
        <w:t xml:space="preserve">Scott Fletcher: Fletcher: Viides pidätys kadonneen miehen tutkinnassa</w:t>
      </w:r>
    </w:p>
    <w:p>
      <w:r>
        <w:t xml:space="preserve">Hartlepoolissa asuvan Scott Fletcherin katoaminen toukokuussa 2011 käynnisti laajan etsintäoperaation. Poliisi on nyt pidättänyt 32-vuotiaan Durhamin kreivikunnasta kotoisin olevan miehen epäiltynä salaliitosta murhaan. Neljä muuta 36-48-vuotiasta miestä, jotka ovat myös kotoisin Durhamin kreivikunnasta, pidätettiin aiemmin tällä viikolla samasta syytteestä, ja heidät vapautettiin myöhemmin takuita vastaan. Fletcher nähtiin viimeksi Jet-huoltamoa vastapäätä olevalla parkkipaikalla A181-tiellä Wheatley Hillissä, lähellä Durhamia. Tämän vuoden toukokuussa Clevelandin poliisi ilmoitti, että se tarkastelee tutkimuksiaan uudelleen ja kuulustelee uudelleen todistajia.</w:t>
      </w:r>
    </w:p>
    <w:p>
      <w:r>
        <w:rPr>
          <w:b/>
        </w:rPr>
        <w:t xml:space="preserve">Yhteenveto</w:t>
      </w:r>
    </w:p>
    <w:p>
      <w:r>
        <w:t xml:space="preserve">Viides henkilö on pidätetty sen jälkeen, kun kadonneen miehen tutkinta muuttui murhatutkimukseksi.</w:t>
      </w:r>
    </w:p>
    <w:p>
      <w:r>
        <w:rPr>
          <w:b/>
          <w:u w:val="single"/>
        </w:rPr>
        <w:t xml:space="preserve">Asiakirjan numero 44112</w:t>
      </w:r>
    </w:p>
    <w:p>
      <w:r>
        <w:t xml:space="preserve">Norfolkin RSPCA-keskus pelasti 50. hylkeen, jolla oli vammoja roskista.</w:t>
      </w:r>
    </w:p>
    <w:p>
      <w:r>
        <w:t xml:space="preserve">Eläin, uros nimeltä Scylla, löydettiin tulehtunut haava, jonka oli aiheuttanut kaulaansa upotettu kalaverkko. Norfolkissa sijaitsevan RSPCA:n keskuksen mukaan vuodesta 2019 voi tulla hylkeiden pelastusten ennätysvuosi "kaikista vääristä syistä". "On vaikea kuvailla, kuinka paljon kipua ja tuskaa tämä voi aiheuttaa hylkeelle", sanoi johtaja Alison Charles. "Niitä painaa alaspäin valtava verkkomassa, jonka täytyy tehdä niiden uiminen vaikeaksi, ja sitten verkko alkaa viiltää ja upota myös niiden kaulaan". "Vammat ovat hirvittäviä, joskus senttien syvyisiä, ja koko ajan hylje heikkenee eikä pysty syömään, joten sen kärsimys jatkuu ja se kuolee hitaasti nälkään." "Hylje on kuitenkin yhä heikompi, eikä se pysty syömään. "Se on aivan hirvittävää." Scylla painoi vain neljänneksen siitä 300 kilosta, joka sen ikäisen hylkeen pitäisi painaa, kun se vietiin RSPCA:n East Winch Wildlife Centreen King's Lynnin lähellä. Hyväntekeväisyysjärjestöt Friends of Horsey Seals ja Marine &amp; Wildlife Rescue pelastivat sen yleisön avustuksella Horseyn rannalla Norfolkissa 3. lokakuuta. RSPCA:n mukaan Scylla tarvitsee todennäköisesti kuukausia toipumista keskuksessa. Se on 50. kaulaketjuhylje, joka on otettu RSPCA:n East Winchin villieläinkeskukseen vuoden 2008 jälkeen. Kaulaketjuhylje on niin sanottu, koska roskat, usein muovia, kietoutuvat hylkeiden kaulan ympärille. Vuonna 2019 on otettu vastaan jo kahdeksan hyljettä. Ne ovat yleensä seurausta kalastusverkoista ja -siimoista, mutta kolmella on ollut vammoja myös frisbee-tyyppisistä renkaista kaulan ympärillä.</w:t>
      </w:r>
    </w:p>
    <w:p>
      <w:r>
        <w:rPr>
          <w:b/>
        </w:rPr>
        <w:t xml:space="preserve">Yhteenveto</w:t>
      </w:r>
    </w:p>
    <w:p>
      <w:r>
        <w:t xml:space="preserve">Pohjanmeren rannikolta pelastetusta harmaahylkeestä on tullut 50:s, jonka luontokeskus on hoitanut ihmisjätteiden aiheuttamien vammojen vuoksi.</w:t>
      </w:r>
    </w:p>
    <w:p>
      <w:r>
        <w:rPr>
          <w:b/>
          <w:u w:val="single"/>
        </w:rPr>
        <w:t xml:space="preserve">Asiakirjan numero 44113</w:t>
      </w:r>
    </w:p>
    <w:p>
      <w:r>
        <w:t xml:space="preserve">Ranskalaista teiniä syytetään väärennetyn aseen osoittamisesta opettajaa kohti</w:t>
      </w:r>
    </w:p>
    <w:p>
      <w:r>
        <w:t xml:space="preserve">Eräs hänen lukion luokkatovereistaan kuvasi tapauksen ja latasi sen sosiaaliseen mediaan torstaina. Paikalliset tiedotusvälineet kertovat, että 15-vuotias sanoi sen olleen "vitsi" ja lisäsi, ettei hän ollut tietoinen siitä, että häntä kuvattiin. Opettaja teki rikosilmoituksen poliisille perjantaina. Oppilas ilmoittautui poliisille samana päivänä isänsä seurassa. Videolla hän osoittaa väärennetyllä aseella opettajaa kohti, joka istuu pulpetissa. Hän huutaa häntä merkitsemään hänet läsnäolevaksi koulun rekisteriin. Opettaja jatkaa työskentelyä kannettavalla tietokoneellaan samalla kun hän puhuu luokalle. Pariisin sanomalehti kertoo, että oppilas oli suuttunut siitä, että hänet oli merkitty poissaolevaksi, kun hän oli myöhästynyt tunnilta Edouard-Branlyn lukiossa. 'Vallatkaa tasavalta takaisin' Sisäministeri Christophe Castaner tuomitsi välikohtauksen jyrkästi. "Koulu on tasavallan kehto, ja siellä me opimme kunnioittamaan tasavaltaa", hän sanoi vieraillessaan poliisiasemalla Pariisin itäosassa ja lupasi "vallata tasavallan takaisin neliömetri neliömetriltä". Ranskan presidentti Emmanuel Macron kutsui välikohtausta twiitissään "mahdottomaksi hyväksyä". Ensi viikolla kutsutaan koolle kokous, jossa keskustellaan keinoista lopettaa väkivalta kouluissa kaupungin lähiöissä. Didier Sablic, joka on ollut koulun opettajana viimeiset 25 vuotta, kertoi Le Monde -sanomalehdelle, että koulu "ei ole tottunut tämäntyyppisiin välikohtauksiin", ja lisäsi, että oppilaille opetetaan "viestintätaitoja ja kunnioitusta".</w:t>
      </w:r>
    </w:p>
    <w:p>
      <w:r>
        <w:rPr>
          <w:b/>
        </w:rPr>
        <w:t xml:space="preserve">Yhteenveto</w:t>
      </w:r>
    </w:p>
    <w:p>
      <w:r>
        <w:t xml:space="preserve">Ranskalaista teiniä vastaan on nostettu syyte törkeästä väkivallasta sen jälkeen, kun videomateriaalin mukaan hän osoitti opettajaa väärennetyllä aseella Pariisin Creteilin esikaupungissa, kertoivat syyttäjät sunnuntaina.</w:t>
      </w:r>
    </w:p>
    <w:p>
      <w:r>
        <w:rPr>
          <w:b/>
          <w:u w:val="single"/>
        </w:rPr>
        <w:t xml:space="preserve">Asiakirjan numero 44114</w:t>
      </w:r>
    </w:p>
    <w:p>
      <w:r>
        <w:t xml:space="preserve">Castell Dinas Branin ja Cefn Coedin museoille myönnettiin avustuksia</w:t>
      </w:r>
    </w:p>
    <w:p>
      <w:r>
        <w:t xml:space="preserve">Castell Dinas Bran Llangollenissa on saanut 50 000 puntaa restaurointiryhmä WRENiltä, ja Cefn Coed Colliery Museum on saanut 75 000 puntaa. Linnassa keskitytään muuraustöihin, jotka sisältävät alkuperäistä rappausta. Museo maksaa entisen syvakaivoksen pääkonehuoneen vieressä olevan rakennuksen välttämättömät korjaukset. Linnan rauniot ovat suojeltu muinaismuisto, joka on kohonnut Denbighshiren matkailukaupungin yläpuolelle 1200-luvun puolivälistä lähtien. Avustusta käytetään myös kaarnan yläpuolisen ulokkeen kiinnittämiseen. Denbighshiren neuvoston arkeologi Fiona Gale sanoi: "Castell Dinas Bran on yksi Britannian upeimmista paikoista. "Kaari on yksi paikan helpoimmin ymmärrettävistä elementeistä satunnaiselle vierailijalle. Olemme iloisia, että voimme säilyttää sen tulevaisuutta varten." Cefn Coedissa tehtävät työt ovat elintärkeitä museon rakenteellisen turvallisuuden parantamiseksi. Neath Port Talbotin kulttuuriperintövastaava Delyth Lewis sanoi: "Ilman WREN-rahastoa hanketta ei olisi toteutettu. "Nykyiset käytössä olevat turvatoimet ovat riittämättömät, ja jos rakennus säilyy nykyisessä kunnossaan, on olemassa todellinen mahdollisuus, että se romahtaa." Aiheeseen liittyvät Internet-linkit WREN</w:t>
      </w:r>
    </w:p>
    <w:p>
      <w:r>
        <w:rPr>
          <w:b/>
        </w:rPr>
        <w:t xml:space="preserve">Yhteenveto</w:t>
      </w:r>
    </w:p>
    <w:p>
      <w:r>
        <w:t xml:space="preserve">Denbighshireläisen maamerkin raunioille ja Neath Port Talbotissa sijaitsevalle hiilikaivosmuseolle on myönnetty 125 000 puntaa kunnostus- ja korjaustöihin.</w:t>
      </w:r>
    </w:p>
    <w:p>
      <w:r>
        <w:rPr>
          <w:b/>
          <w:u w:val="single"/>
        </w:rPr>
        <w:t xml:space="preserve">Asiakirjan numero 44115</w:t>
      </w:r>
    </w:p>
    <w:p>
      <w:r>
        <w:t xml:space="preserve">Itsemurhia koskeva tiedotustilaisuus MLA:n jäsenille Stormontissa</w:t>
      </w:r>
    </w:p>
    <w:p>
      <w:r>
        <w:t xml:space="preserve">Sen järjesti Pohjois-Irlannin yleiskokouksen ja liike-elämän säätiö (NIABT) yhteistyössä itsemurhien ehkäisyä edistävän hyväntekeväisyysjärjestön PIPS Programmesin kanssa. PIPS Programmes on hyväntekeväisyysjärjestö, joka tarjoaa itsemurhien ehkäisykoulutusta. Se pyrkii myös lisäämään tietoisuutta itsemurhista ja saatavilla olevasta tuesta. NIABT perustettiin vuonna 2002. Se on riippumaton ja omarahoitteinen koulutusalan hyväntekeväisyysjärjestö, joka keskittyy edistämään kehitystä ja mainostamaan Pohjois-Irlantia. Säätiö tuo yhteen parlamentin jäseniä ja yrityssektorin edustajia edistääkseen tavoitteitaan. Ryhmä järjestää seminaareja, vierailuja, apurahaharjoitteluja ja koulutustapahtumia, jotka tuovat yhteen kansanedustajia ja liike-elämän edustajia.</w:t>
      </w:r>
    </w:p>
    <w:p>
      <w:r>
        <w:rPr>
          <w:b/>
        </w:rPr>
        <w:t xml:space="preserve">Yhteenveto</w:t>
      </w:r>
    </w:p>
    <w:p>
      <w:r>
        <w:t xml:space="preserve">Stormontissa on järjestetty koulutustapahtuma, jonka tarkoituksena on auttaa MLA:n jäseniä ja liikemiehiä tunnistamaan ihmiset, jotka ovat vaarassa riistää itseltään hengen.</w:t>
      </w:r>
    </w:p>
    <w:p>
      <w:r>
        <w:rPr>
          <w:b/>
          <w:u w:val="single"/>
        </w:rPr>
        <w:t xml:space="preserve">Asiakirjan numero 44116</w:t>
      </w:r>
    </w:p>
    <w:p>
      <w:r>
        <w:t xml:space="preserve">Poliisi julkaisi uuden Putney Bridgen työntäjäkuvan</w:t>
      </w:r>
    </w:p>
    <w:p>
      <w:r>
        <w:t xml:space="preserve">Tapahtumasta otetuilla kuvamateriaaleilla näkyy, kuinka mies juoksee pitkin Putneyn siltaa Länsi-Lontoossa ja näyttää tönäisevän 33-vuotiasta miestä tielle. Kaksi miestä, molemmat 41-vuotiaita, on aiemmin pidätetty, mutta heidät vapautettiin myöhemmin ilman jatkotoimia. Metin mukaan poliisit jatkavat "saatujen tietojen käsittelyä miehen tunnistamiseksi". Nainen tönäistiin tielle, kun hän oli kävelemässä Putney Bridgen yli 5. toukokuuta noin kello 07.40 BST. Uusi kuva lenkkeilijästä otettiin bussista numero 430, joka väisti hänet täpärästi. Noin 15 minuuttia myöhemmin lenkkeilijä palasi juoksemaan takaisin sillan yli. Nainen, joka sai lieviä vammoja, yritti puhua miehelle, mutta tämä ei kuunnellut häntä vaan jatkoi hölkkäämistä. Hänet on kuvattu valkoiseksi, noin 30-vuotiaaksi mieheksi, jolla on ruskeat silmät ja lyhyet ruskeat hiukset. Ylikonstaapeli Chris Griffith pyysi kaikkia, jotka ovat antaneet poliiseille mahdollisen epäillyn nimen, ottamaan uudelleen yhteyttä poliisiin, jotta "voimme jatkaa tutkimuksia täysimääräisesti".</w:t>
      </w:r>
    </w:p>
    <w:p>
      <w:r>
        <w:rPr>
          <w:b/>
        </w:rPr>
        <w:t xml:space="preserve">Yhteenveto</w:t>
      </w:r>
    </w:p>
    <w:p>
      <w:r>
        <w:t xml:space="preserve">Poliisi on julkaissut uuden valvontakamerakuvan lenkkeilijästä, joka näytti tönäisevän naisen bussin tielle.</w:t>
      </w:r>
    </w:p>
    <w:p>
      <w:r>
        <w:rPr>
          <w:b/>
          <w:u w:val="single"/>
        </w:rPr>
        <w:t xml:space="preserve">Asiakirjan numero 44117</w:t>
      </w:r>
    </w:p>
    <w:p>
      <w:r>
        <w:t xml:space="preserve">Guernseyn osavaltioiden uudelleentarkastelussa ehdotetut ehdokkaat</w:t>
      </w:r>
    </w:p>
    <w:p>
      <w:r>
        <w:t xml:space="preserve">Jerseyn entinen pääministeri Terry Le Sueur jäi marraskuussa eläkkeelle 24 poliittisen vuoden jälkeen. Claire Smith on työskennellyt Yhdistyneen kuningaskunnan paikallishallinnon parissa, muun muassa neuvonantajana paikallishallintolain (Local Government Act) käyttöönotossa. Tarkastelukomitea on valinnut kaksikon, mutta osavaltioiden on hyväksyttävä heidän nimityksensä. Heidät valittiin yhteensä 12 hakemuksen joukosta. Poliittisia jäseniä ovat pääministeri Peter Harwood, osavaltioiden kokous- ja perustuslakikomitean puheenjohtaja Matt Fallaize, valtiovarainministeri Gavin St Pier sekä varajäsenet Richard Conder ja Mark Dorey. Kesäkuussa osavaltiot lykkäsivät muiden kuin osavaltioiden jäsenten nimittämistä komiteaan, jotta voitiin laatia talousarvio matkakulujen kattamiseksi siltä varalta, että joku saaren ulkopuolelta nimitettäisiin. Edustajien on hyväksyttävä tämä talousarvio, jotta Le Sueurin matkakulut voidaan maksaa. Valinnasta on määrä keskustella ensi viikon valtiokokouksessa.</w:t>
      </w:r>
    </w:p>
    <w:p>
      <w:r>
        <w:rPr>
          <w:b/>
        </w:rPr>
        <w:t xml:space="preserve">Yhteenveto</w:t>
      </w:r>
    </w:p>
    <w:p>
      <w:r>
        <w:t xml:space="preserve">Guernseyn hallintoa tarkastelevan komitean julkisiksi jäseniksi on ehdotettu kokenutta jerseyläistä poliitikkoa ja brittiläistä asianajajaa.</w:t>
      </w:r>
    </w:p>
    <w:p>
      <w:r>
        <w:rPr>
          <w:b/>
          <w:u w:val="single"/>
        </w:rPr>
        <w:t xml:space="preserve">Asiakirjan numero 44118</w:t>
      </w:r>
    </w:p>
    <w:p>
      <w:r>
        <w:t xml:space="preserve">Conwy Fallsin vesivoimasuunnitelma antaa aihetta vedenpoistohakemukseen</w:t>
      </w:r>
    </w:p>
    <w:p>
      <w:r>
        <w:t xml:space="preserve">RWE Innogy on hakenut lupaa vedenottoon Conwy-joesta Betws y Coedin alueelle suunnitellun uuden vesivoimalaitoksensa vedenottoa varten. Natural Resources Wales (NRW) järjestää kuulemisen osana Fairy Glenin suunnitelmien arviointia. RWE Innogy julkisti suunnitelmansa kolme vuotta sitten ja järjesti kuulemisen. NRW:n mukaan arvioinnissa tarkastellaan myös sitä, voidaanko vettä ottaa niin, että ympäristöön, myös suojeltuun Fairy Glen Woodiin, kohdistuu mahdollisimman vähän vaikutuksia. Vastustajat haluavat, että Snowdonian kansallispuiston viranomainen hylkää suunnitelmat, jotka vaatisivat myös NRW:n lisäluvan. Sian Williams NRW:stä sanoi: "Conwy-joki on alueen tärkeä luonnonvara, ja arvioimme ehdotukset perusteellisesti, ennen kuin päätämme, sallimmeko niiden toteuttamisen." Conwy Falls -hanketta koskeva kuuleminen jatkuu 19. marraskuuta asti.</w:t>
      </w:r>
    </w:p>
    <w:p>
      <w:r>
        <w:rPr>
          <w:b/>
        </w:rPr>
        <w:t xml:space="preserve">Yhteenveto</w:t>
      </w:r>
    </w:p>
    <w:p>
      <w:r>
        <w:t xml:space="preserve">Kiistanalaiset suunnitelmat käyttää Conwy Valleyssa sijaitsevan kauneusalueen jokivettä 12 miljoonan punnan vesivoimahankkeessa ovat lähteneet julkiseen kuulemiseen.</w:t>
      </w:r>
    </w:p>
    <w:p>
      <w:r>
        <w:rPr>
          <w:b/>
          <w:u w:val="single"/>
        </w:rPr>
        <w:t xml:space="preserve">Asiakirjan numero 44119</w:t>
      </w:r>
    </w:p>
    <w:p>
      <w:r>
        <w:t xml:space="preserve">Swindonin biomassalaitosta koskevaa päätöstä lykätään.</w:t>
      </w:r>
    </w:p>
    <w:p>
      <w:r>
        <w:t xml:space="preserve">Jotkut ovat vastustaneet hakemusta, koska he sanovat, että laitos aiheuttaa savua ja lisää liikenneruuhkia. Puu, jota ei voida kierrättää, poltetaan lämmön ja sähkön tuottamiseksi hakkeen ja eläinten kuivikkeiden käsittelyä varten. Valtuuston virkamiehet tutkivat suunnitelmia lisää, ennen kuin niitä käsitellään uudelleen. Savuhuolia Laitosta oli suositeltu hyväksyttäväksi, ja virkamiehet olivat asettaneet sille ehtoja. Jos laitos rakennetaan, se sijaitsisi Cheney Manorin teollisuusalueella lähellä kotitalouksien kierrätyskeskusta. Se on myös lähellä asuinalueita. Liikenneselvityksessä on arvioitu, että laitoksessa tapahtuisi noin 55 kuorma-autokuljetusta viikossa. Suunnitelmien takana oleva Pure Green Limited on sanonut, että se luo 50 kokopäiväistä työpaikkaa. Rakentamisen huippuvaiheessa työmaalla työskentelee noin 200 ihmistä. Huolta ovat aiheuttaneet päästöt, jotka tulevat laitoksen kahdesta savupiipusta. Ne olisivat 20 metriä (65 jalkaa) ja 30 metriä (98 jalkaa) korkeita. Yli 100 mielenosoittajaa osallistui Swindon Borough Councilin toimistossa tiistaina iltapäivällä pidettyyn kokoukseen.</w:t>
      </w:r>
    </w:p>
    <w:p>
      <w:r>
        <w:rPr>
          <w:b/>
        </w:rPr>
        <w:t xml:space="preserve">Yhteenveto</w:t>
      </w:r>
    </w:p>
    <w:p>
      <w:r>
        <w:t xml:space="preserve">Valtuutetut lykkäsivät aiemmin pidetyssä kokouksessa päätöstä siitä, voidaanko Swindoniin rakentaa biomassalaitos.</w:t>
      </w:r>
    </w:p>
    <w:p>
      <w:r>
        <w:rPr>
          <w:b/>
          <w:u w:val="single"/>
        </w:rPr>
        <w:t xml:space="preserve">Asiakirjan numero 44120</w:t>
      </w:r>
    </w:p>
    <w:p>
      <w:r>
        <w:t xml:space="preserve">41 walesilaista rantaa palkitaan sinisen lipun vedenlaadulla</w:t>
      </w:r>
    </w:p>
    <w:p>
      <w:r>
        <w:t xml:space="preserve">Neljäkymmentäyksi rantaa on saanut lipun, mikä on seitsemän enemmän kuin viime vuonna, ja 30 muuta rantaa sai Green Coast -palkinnon, jolla tunnustetaan rannat, joiden ympäristö on koskemattomampi. Pembrokeshire oli listan kärjessä, sillä se sai 11 lippua ja 12 rannikkopalkintoa, kun taas Swansea sai ainoan sinisen lipun venesatamalleen. Rantapalkinnot hyvästä vedenlaadusta myönnettiin 60 rannalle. Sininen lippu -palkinnon myöntää Foundation for Environmental Education (FEE), joka arvioi rantoja muun muassa turvallisuuden, tilojen ja ympäristönhallinnan sekä veden laadun perusteella. Palkintoa myönnetään 48 maassa eri puolilla maailmaa. Walesissa palkintoja hallinnoi ympäristöjärjestö Keep Wales Tidy. Luonnonvaraministeri Carl Sargeantin mukaan palkinnot osoittavat, että walesilaiset rannat ovat "maailman parhaita".</w:t>
      </w:r>
    </w:p>
    <w:p>
      <w:r>
        <w:rPr>
          <w:b/>
        </w:rPr>
        <w:t xml:space="preserve">Yhteenveto</w:t>
      </w:r>
    </w:p>
    <w:p>
      <w:r>
        <w:t xml:space="preserve">Niiden walesilaisten rantojen määrä, joille on myönnetty kansainvälinen sinisen lipun status veden korkeasta laadusta, on kasvanut.</w:t>
      </w:r>
    </w:p>
    <w:p>
      <w:r>
        <w:rPr>
          <w:b/>
          <w:u w:val="single"/>
        </w:rPr>
        <w:t xml:space="preserve">Asiakirjan numero 44121</w:t>
      </w:r>
    </w:p>
    <w:p>
      <w:r>
        <w:t xml:space="preserve">Maansisäiset pakolaiset "uudelleensijoitetaan" toiseen leiriin</w:t>
      </w:r>
    </w:p>
    <w:p>
      <w:r>
        <w:t xml:space="preserve">Hän kertoi BBC:n sinhalalaiselle yksikölle, että heidät vietiin Vavuniasta Killinochchiin toiseen leiriin. "Meidät tuotiin tänne Vavunian Arunachalamin leiriltä. Meille kerrottiin, että meidät siirrettäisiin pysyvästi omiin koteihimme", hän kertoi BBC:lle. Vavunian tamilivangit kertovat olevansa turhautuneita tilanteeseen. Koti lähistöllä "Olemme olleet täällä leirillä jo yli kuukauden. Meille luvattiin, että pääsisimme kotiin muutaman päivän sisällä. Viimeisin mitä kuulimme on, että se tapahtuu kuukauden kuluttua". BBC:lle Killinochchista puhunut pakolainen kertoi, että leirissä on 52 perhettä, jotka asuvat Killinochchin keskuskoulun yhteydessä. "Saapuessamme saimme kuivia annoksia, mutta nyt saamme keitettyä ruokaa kuten muillakin leireillä. Armeija vartioi koulun aluetta", hän sanoi. "Kotini on vain 800 metrin päässä leiristä. Meitä pidetään koulussa, kun taas kotini paikalla on armeijan leiri. Tämä on uusi leiri, joka on perustettu sodan päätyttyä". Viranomaiset eivät päästä pakolaisia ulos, hän sanoo. "Päivien protestoinnin jälkeen meidät vietiin bussilla hiustenleikkaukseen. Parturi oli vain sadan metrin päässä. Meidät vietiin takaisin leiriin heti hiustenleikkuun jälkeen". Kilinochchin maansisäiset pakolaiset odottavat pääsevänsä takaisin koteihinsa, sanoo BBC Sandeshayalle puhunut pakolainen.</w:t>
      </w:r>
    </w:p>
    <w:p>
      <w:r>
        <w:rPr>
          <w:b/>
        </w:rPr>
        <w:t xml:space="preserve">Yhteenveto</w:t>
      </w:r>
    </w:p>
    <w:p>
      <w:r>
        <w:t xml:space="preserve">Yli kaksisataa maansisäistä pakolaista oli siirretty Killinochchissa sijaitsevaan leiriin sen sijaan, että heidät olisi sijoitettu takaisin koteihinsa, kertoo yksi BBC:lle puhunut pakolainen.</w:t>
      </w:r>
    </w:p>
    <w:p>
      <w:r>
        <w:rPr>
          <w:b/>
          <w:u w:val="single"/>
        </w:rPr>
        <w:t xml:space="preserve">Asiakirjan numero 44122</w:t>
      </w:r>
    </w:p>
    <w:p>
      <w:r>
        <w:t xml:space="preserve">Lisää Curious Incident of the Dog in the Night-Time -esityksiä peruutettu</w:t>
      </w:r>
    </w:p>
    <w:p>
      <w:r>
        <w:t xml:space="preserve">Tapahtumapaikan oli määrä avautua uudelleen maanantaina. Omistajan Nimax Theatresin mukaan esitykset jatkuvat kuitenkin vasta 13. tammikuuta. Lippujen haltijoita kehotetaan ottamaan yhteyttä alkuperäiseen ostopaikkaansa. Lähes 80 ihmistä loukkaantui, kun rappaus putosi esityksen aikana. Myös osa parvekkeesta kaatui, kun koristeellinen katto romahti II-luokan rakennuksessa. Nimax Theatres kuvaili tapahtumaa "järkyttäväksi ja järkyttäväksi" ja lisäsi, että sen "ajatukset ovat teatterissa olleiden katsojien ja henkilökunnan sekä heidän perheidensä luona". "The Curious Incident of the Dog in the Night-Time -näytelmän esitykset on peruttu lauantaihin 11. tammikuuta 2014 asti", jatkettiin. Viranomaiset suorittivat ensimmäiset turvallisuustarkastukset kaksi päivää 19. joulukuuta sattuneen välikohtauksen jälkeen, ja poliisi sulki pois rikolliset toimet. Westminsterin kaupunginvaltuusto tutkii parhaillaan romahduksen syytä, ja tuloksia odotetaan lähiviikkoina. Kaupunginvaltuusto totesi kuitenkin, että sen on saatava tutkimuksensa päätökseen ennen kuin se voi sanoa, onko Lontoon Shaftesbury Avenuella sijaitseva tapahtumapaikka turvallinen avata uudelleen. Mark Haddonin romaaniin perustuva The Curious Incident of the Dog in the Night-Time (Koiran outo tapaus yöllä) esitettiin ensimmäisen kerran National Theatre -teatterissa vuonna 2012. Palkitun esityksen on määrä jatkua tällä hetkellä 25. lokakuuta 2014 asti.</w:t>
      </w:r>
    </w:p>
    <w:p>
      <w:r>
        <w:rPr>
          <w:b/>
        </w:rPr>
        <w:t xml:space="preserve">Yhteenveto</w:t>
      </w:r>
    </w:p>
    <w:p>
      <w:r>
        <w:t xml:space="preserve">West Endin näytelmän The Curious Incident of the Dog in the Night-Time esitykset on peruttu lisäviikoksi Apollo Theatre -teatterissa viime kuussa tapahtuneen kattoromahduksen vuoksi.</w:t>
      </w:r>
    </w:p>
    <w:p>
      <w:r>
        <w:rPr>
          <w:b/>
          <w:u w:val="single"/>
        </w:rPr>
        <w:t xml:space="preserve">Asiakirjan numero 44123</w:t>
      </w:r>
    </w:p>
    <w:p>
      <w:r>
        <w:t xml:space="preserve">Guernseyn on suunniteltava ikääntyvää väestöä varten.</w:t>
      </w:r>
    </w:p>
    <w:p>
      <w:r>
        <w:t xml:space="preserve">Yli 85-vuotiaiden määrä kolminkertaistuu vuoteen 2050 mennessä, ja Bailiwickillä on pulaa työikäisistä saarelaisista, joita tarvitaan heidän elättämisekseen. Tohtori Stephen Bridgman sanoi, että palveluja on lisättävä, jotta tuen nykyinen taso voidaan säilyttää. Hän sanoi: "On tärkeää, että autamme ihmisiä pysymään terveinä pidempään." Hän lisäsi: "Ensimmäinen haaste on se, että ikääntyneiden ihmisten määrän lisääntyminen tarkoittaa, että meidän on tarjottava enemmän palveluja vain pysyäksemme paikallamme, ja siitä aiheutuu suuria kustannuksia, jotka liittyvät sekä ihmisten rekrytoimiseen näiden palvelujen suorittamiseen että taloudellisiin kustannuksiin. "Joitakin haasteita, joiden parissa työskentelemme tai joiden parissa meidän on jatkettava työskentelyä, ovat muun muassa jatkuva pyrkimys parantaa palvelujemme tehokkuutta ja saada samoista resursseista enemmän irti. "Sosiaalihuollossa kaksi kolmasosaa kustannuksista liittyy yli 65-vuotiaiden palvelujen tarjoamiseen, joten on todella tärkeää, miten suunnittelemme sitä." Hän sanoi: Hän sanoi: "Meidän on vahvistettava tapaa, jolla priorisoimme tieteelliseen näyttöön perustuen, sillä voi olla erilaisia valintoja sen suhteen, mihin palveluihin meillä on varaa." Hän lisäsi, että myös iäkkäiden ihmisten asenteet ovat muuttuneet, sillä tutkimusten mukaan heidän suurin huolenaiheensa on itsenäisyyden säilyttäminen omassa kodissa.</w:t>
      </w:r>
    </w:p>
    <w:p>
      <w:r>
        <w:rPr>
          <w:b/>
        </w:rPr>
        <w:t xml:space="preserve">Yhteenveto</w:t>
      </w:r>
    </w:p>
    <w:p>
      <w:r>
        <w:t xml:space="preserve">Guernseyn viranomaisten on tehtävä enemmän vastatakseen saaren kasvavan vanhusväestön tarpeisiin, totesi kansanterveysjohtaja.</w:t>
      </w:r>
    </w:p>
    <w:p>
      <w:r>
        <w:rPr>
          <w:b/>
          <w:u w:val="single"/>
        </w:rPr>
        <w:t xml:space="preserve">Asiakirjan numero 44124</w:t>
      </w:r>
    </w:p>
    <w:p>
      <w:r>
        <w:t xml:space="preserve">Walesin älylippujärjestelmää tarvitaan, sanovat parlamentin jäsenet.</w:t>
      </w:r>
    </w:p>
    <w:p>
      <w:r>
        <w:t xml:space="preserve">Yritys- ja elinkeinovaliokunta vaatii, että bussi-, juna- ja metroliikenteen lippujen myynti olisi yhtenäistä - Lontoon Oyster-järjestelmän tapaan. Komitea totesi, että tukien, matkustajamäärien ja bussipalvelujen vähenemisellä on "vakavia" vaikutuksia erityisesti maaseutualueilla ja heikommassa asemassa oleviin ihmisiin. Valiokunta vaati myös, että Walesiin nimitetään liikennekomissaari. Komitean puheenjohtaja, Etelä-Walesin itäosan parlamentin jäsen William Graham sanoi: "Bussit ovat Walesin laajimmin käytetty julkisen liikenteen muoto, mutta alan tulevaisuus on epävarma. "Tarvitsemme kunnianhimoa, ja siksi suosittelemme, että Walesin laajuisen yhdennetyn lippujärjestelmän käyttöönottoajankohdaksi asetetaan vuosi 2018, kuten Lontoossa, jossa pankkikorttien ja älypuhelinten avulla tapahtuva kontaktiton maksaminen on jo yleistä. "Se on teknisesti mahdollista, ja matkustajat haluavat sitä."</w:t>
      </w:r>
    </w:p>
    <w:p>
      <w:r>
        <w:rPr>
          <w:b/>
        </w:rPr>
        <w:t xml:space="preserve">Yhteenveto</w:t>
      </w:r>
    </w:p>
    <w:p>
      <w:r>
        <w:t xml:space="preserve">Älylippujärjestelmä tarvitaan koko Walesin liikenteeseen vuoteen 2018 mennessä, sanoo parlamentin jäsenten ryhmä.</w:t>
      </w:r>
    </w:p>
    <w:p>
      <w:r>
        <w:rPr>
          <w:b/>
          <w:u w:val="single"/>
        </w:rPr>
        <w:t xml:space="preserve">Asiakirjan numero 44125</w:t>
      </w:r>
    </w:p>
    <w:p>
      <w:r>
        <w:t xml:space="preserve">Dylan Freeman: Freeman: Murhasta syytetyn äidin poika "kuoli ahtaisiin hengitysteihin".</w:t>
      </w:r>
    </w:p>
    <w:p>
      <w:r>
        <w:t xml:space="preserve">Dylan Freemanin ruumis löydettiin sunnuntaina Cumberland Parkista, Actonista, Länsi-Lontoosta. Hänen äitiään, 40-vuotiasta Venäjän kansalaista Olga Freemania, syytetään murhasta, ja hän saapui aiemmin Old Bailey -oikeuteen. Syyttäjä Joel Smith paljasti kuulemisessa Dylanin kuolinsyyn. Tuomari Mark Lucraft QC määräsi rouva Freemanin tutkintavankeuteen, jotta hän saapuisi Old Bailey -oikeuteen uudelleen 4. marraskuuta. Dylanin isä Dean Freeman, joka oli Espanjassa, kun hänen ex-vaimonsa väitetään tappaneen heidän poikansa, osoitti kunnioitusta aiemmin tällä viikolla. Freeman, jonka töihin kuuluu muun muassa kampanjoita Bollywood-tähti Deepika Padukonen ja Hollywood-näyttelijä Bradley Cooperin kanssa, sanoi maanantaina antamassaan lausunnossa: "Dylan oli kaunis, älykäs, utelias ja taiteellinen lapsi, joka rakasti matkustaa, käydä taidegallerioissa ja uida. "Matkustimme vuosien varrella paljon yhdessä ja vietimme ikimuistoisia hetkiä muun muassa Brasiliassa, Ranskassa ja Espanjassa. "En voi käsittää hänen menetystään." Aiheeseen liittyvät Internet-linkit HM Courts Service</w:t>
      </w:r>
    </w:p>
    <w:p>
      <w:r>
        <w:rPr>
          <w:b/>
        </w:rPr>
        <w:t xml:space="preserve">Yhteenveto</w:t>
      </w:r>
    </w:p>
    <w:p>
      <w:r>
        <w:t xml:space="preserve">Äitinsä tappamaksi väitetyn julkkisvalokuvaajan 10-vuotias poika kuoli hengitysteidensa ahtautumiseen, on kuultu oikeudessa.</w:t>
      </w:r>
    </w:p>
    <w:p>
      <w:r>
        <w:rPr>
          <w:b/>
          <w:u w:val="single"/>
        </w:rPr>
        <w:t xml:space="preserve">Asiakirjan numero 44126</w:t>
      </w:r>
    </w:p>
    <w:p>
      <w:r>
        <w:t xml:space="preserve">Kuuban ex-johtaja Fidel Castro harvinaisessa julkisessa esiintymisessä</w:t>
      </w:r>
    </w:p>
    <w:p>
      <w:r>
        <w:t xml:space="preserve">Castro, 87, osallistui keskiviikkoiltana taidestudion avajaisiin pääkaupungissa Havannassa. Torstaina julkaistuissa kuvissa Castro käveli kepin kanssa ja katseli taideteoksia. Fidel Castro johti Kuubaa lähes puoli vuosisataa ennen kuin hän luovutti vallan veljelleen Raulille vuonna 2006 sairauden vuoksi. Fidel on siitä lähtien pitänyt matalaa profiilia ja esiintynyt vain satunnaisesti. Viimeksi hän esiintyi julkisuudessa 9. huhtikuuta viime vuonna, jolloin hän osallistui havannalaisen koulun vihkiäisiin. Kuvia Kuuban entisestä johtajasta nähtiin viimeksi joulukuussa hänen tavattuaan yksityisesti Venezuelan presidentin Nicolas Maduron, Kuuban tärkeän liittolaisen, kanssa.</w:t>
      </w:r>
    </w:p>
    <w:p>
      <w:r>
        <w:rPr>
          <w:b/>
        </w:rPr>
        <w:t xml:space="preserve">Yhteenveto</w:t>
      </w:r>
    </w:p>
    <w:p>
      <w:r>
        <w:t xml:space="preserve">Kuuban entinen presidentti Fidel Castro on esiintynyt julkisuudessa ensimmäistä kertaa yhdeksään kuukauteen.</w:t>
      </w:r>
    </w:p>
    <w:p>
      <w:r>
        <w:rPr>
          <w:b/>
          <w:u w:val="single"/>
        </w:rPr>
        <w:t xml:space="preserve">Asiakirjan numero 44127</w:t>
      </w:r>
    </w:p>
    <w:p>
      <w:r>
        <w:t xml:space="preserve">Pyynnöt Cornwallin ja Devonin lentojen säilyttämiseksi Lontooseen epäonnistuvat.</w:t>
      </w:r>
    </w:p>
    <w:p>
      <w:r>
        <w:t xml:space="preserve">Jaoston mukaan jäsenet tapasivat Air Southwestin pomoja torstaina yrittäen saada heidät lykkäämään Newquayn ja Plymouthin ja Gatwickin välisen reitin lakkauttamista. Lentoyhtiön mukaan viimeisen lennon oli kuitenkin määrä lähteä maanantaina suunnitelmien mukaisesti. Lentoyhtiö syyttää leikkauksesta laskevia matkustajamääriä ja korkeita laskeutumismaksuja. Lennot loppuvat 31. tammikuuta, kun yhtiön uudet omistajat, Humbersidessa toimiva Eastern Airways, pyrkivät leikkaamaan kustannuksia. Myös Gatwickin laskeutumismaksujen 18 prosentin nousu on osasyynä. Flybe on nyt ainoa lentoyhtiö, joka tarjoaa lentoja Cornwallista Lontooseen, eikä Devonista ole enää lentoja. Devonin ja Cornwallin yritysneuvosto kuvaili päätöstä "väistämättömäksi", mutta "suureksi iskuksi" molempien kreivikuntien taloudelle. Air Southwest, joka perustettiin vuonna 2003, lakkautti lentonsa Lontoon Cityn lentoasemalle viime toukokuussa.</w:t>
      </w:r>
    </w:p>
    <w:p>
      <w:r>
        <w:rPr>
          <w:b/>
        </w:rPr>
        <w:t xml:space="preserve">Yhteenveto</w:t>
      </w:r>
    </w:p>
    <w:p>
      <w:r>
        <w:t xml:space="preserve">Plymouthin kauppakamarin mukaan yritys saada lentoyhtiö säilyttämään Cornwallin ja Devonin väliset lentoyhteydet Lontooseen on epäonnistunut.</w:t>
      </w:r>
    </w:p>
    <w:p>
      <w:r>
        <w:rPr>
          <w:b/>
          <w:u w:val="single"/>
        </w:rPr>
        <w:t xml:space="preserve">Asiakirjan numero 44128</w:t>
      </w:r>
    </w:p>
    <w:p>
      <w:r>
        <w:t xml:space="preserve">Euroopan parlamentin jäsen Jill Evans johtaa Plaid Cymru -puolueen EU-ehdokkaiden listaa.</w:t>
      </w:r>
    </w:p>
    <w:p>
      <w:r>
        <w:t xml:space="preserve">54-vuotias on ollut Walesin edustajana Euroopan parlamentissa vuodesta 1999. Rhonddan poliitikko oli Plaidin sisäisen mielipidemittauksen kärjessä ennen ehdokkaita Marc Jonesia, Stephen Corneliusta, Ioan Belliniä ja Gwynfor Owenia. Koska Walesissa on vain neljä EU-paikkaa, puolueen listan ykkössija on elintärkeä vaalimenestyksen kannalta. Tällä hetkellä Walesia edustavat Euroopan parlamentissa konservatiivien Kay Swinburne, työväenpuolueen Derek Vaughan, Plaidin Jill Evans ja UKIP:n John Bufton, joka ilmoitti aiemmin tässä kuussa, että hän ei aio pyrkiä uudelleen vaaleihin. "Euroopan parlamentti ei ole täydellinen, ja se tarvitsee uudistuksia", sanoi Evans puolueensa vaalimenestyksen jälkeen. "On kuitenkin aina muistettava, että se antaa Walesille takaisin enemmän rahoitusta kuin se saa meiltä. "Niin kauan kuin taloudellinen suorituskykymme ei parane merkittävästi ja jotkut laaksojen alueet eivät enää kuulu Euroopan köyhimpiin alueisiin, näin on jatkossakin. "Jos walesilaiset äänestävät ensi vuonna Plaid Cymrua, varmistamme, että Wales saa Euroopalta hyvän sopimuksen."</w:t>
      </w:r>
    </w:p>
    <w:p>
      <w:r>
        <w:rPr>
          <w:b/>
        </w:rPr>
        <w:t xml:space="preserve">Yhteenveto</w:t>
      </w:r>
    </w:p>
    <w:p>
      <w:r>
        <w:t xml:space="preserve">Plaid Cymru -puolueen europarlamentaarikko Jill Evans on säilyttänyt kärkipaikan puolueensa ehdokaslistalla vuoden 2014 eurovaaleissa.</w:t>
      </w:r>
    </w:p>
    <w:p>
      <w:r>
        <w:rPr>
          <w:b/>
          <w:u w:val="single"/>
        </w:rPr>
        <w:t xml:space="preserve">Asiakirjan numero 44129</w:t>
      </w:r>
    </w:p>
    <w:p>
      <w:r>
        <w:t xml:space="preserve">Punk-legenda Feargal Sharkey avaa Sussexin musiikkistudion</w:t>
      </w:r>
    </w:p>
    <w:p>
      <w:r>
        <w:t xml:space="preserve">Entisen Undertonesin keulahahmon on määrä avata Hollingtonin nuorisokeskuksessa Hollingtonin musiikkiharjoitustila. Wishing Tree Road Northissa sijaitseviin uusiin tiloihin kuuluu kaksi harjoitushuonetta ja laaja valikoima soittimia. Hanke on hallituksen rahoittama, ja sitä tukevat East Sussex County Council ja Hastings Borough Council. Lasten hyväntekeväisyysjärjestö Youth Musicin myöntämän lisärahoituksen avulla se tarjoaa toimintaa, joka auttaa kehittämään nuorten musiikkitaitoja. Kreivikunnanvaltuutettu Meg Stroude, joka vastaa lasten ja perheiden asioista, sanoi: "Musiikilla voi olla todella myönteinen rooli nuorten ja heidän yhteisöjensä kehittämisessä." Sharkey on kaupallista musiikkiteollisuutta edustavan UK Music -järjestön toimitusjohtaja.</w:t>
      </w:r>
    </w:p>
    <w:p>
      <w:r>
        <w:rPr>
          <w:b/>
        </w:rPr>
        <w:t xml:space="preserve">Yhteenveto</w:t>
      </w:r>
    </w:p>
    <w:p>
      <w:r>
        <w:t xml:space="preserve">Punkrock-laulaja Feargal Sharkey aikoo avata Hastingsissa uusia musiikkitiloja nuorille.</w:t>
      </w:r>
    </w:p>
    <w:p>
      <w:r>
        <w:rPr>
          <w:b/>
          <w:u w:val="single"/>
        </w:rPr>
        <w:t xml:space="preserve">Asiakirjan numero 44130</w:t>
      </w:r>
    </w:p>
    <w:p>
      <w:r>
        <w:t xml:space="preserve">Valtavat kaasuräjähdykset ravistelevat Ghanan pääkaupunkia</w:t>
      </w:r>
    </w:p>
    <w:p>
      <w:r>
        <w:t xml:space="preserve">Viranomaisten mukaan räjähdykset lähettivät taivaalle valtavan tulipallon ja pakottivat asukkaat pakenemaan kaupungin koillisosassa sijaitsevalta Atomic Junctionin alueelta. Välikohtaus sattui lauantaina noin kello 19.30 GMT, kun maakaasua kuljettanut säiliöauto oli tiettävästi syttynyt tuleen. Legonin esikaupungissa sattuneessa välikohtauksessa sai surmansa seitsemän ihmistä, ja yli 100 muuta loukkaantui. Ensimmäisen räjähdyksen kerrotaan aiheuttaneen toisen räjähdyksen ja tulipalon läheisellä huoltoasemalla. Monet evakuoiduista olivat alueella sijaitsevan Ghanan yliopiston opiskelijoita. Presidentti Nana Akufo-Addo twiittasi olevansa järkyttynyt uutisesta. "Hallitus on päättänyt, nyt enemmän kuin koskaan, varmistaa, ettei tällainen tapaus toistu", hän lisäsi myöhemmässä twiitissään. Kesäkuussa 2015 noin 150 ihmistä kuoli kaupungissa sijaitsevan huoltoaseman tulipalossa.</w:t>
      </w:r>
    </w:p>
    <w:p>
      <w:r>
        <w:rPr>
          <w:b/>
        </w:rPr>
        <w:t xml:space="preserve">Yhteenveto</w:t>
      </w:r>
    </w:p>
    <w:p>
      <w:r>
        <w:t xml:space="preserve">Valtavat räjähdykset ovat ravistelleet polttoainevarastoa Ghanan pääkaupungissa Accrassa, ja ainakin seitsemän ihmistä on kuollut.</w:t>
      </w:r>
    </w:p>
    <w:p>
      <w:r>
        <w:rPr>
          <w:b/>
          <w:u w:val="single"/>
        </w:rPr>
        <w:t xml:space="preserve">Asiakirjan numero 44131</w:t>
      </w:r>
    </w:p>
    <w:p>
      <w:r>
        <w:t xml:space="preserve">Wood Group PSN leikkaa brittiläisten urakoitsijoiden palkkoja 10 prosentilla</w:t>
      </w:r>
    </w:p>
    <w:p>
      <w:r>
        <w:t xml:space="preserve">Aberdeenissa sijaitsevan yrityksen mukaan sen on "pidettävä asiakkaiden kustannukset kurissa". Wood Group PSN:n mukaan sisäinen tarkastelu osoitti, että urakoitsijoiden hinnat olivat nousseet kolme kertaa enemmän kuin henkilöstön hinnat viimeisten viiden vuoden aikana. Muutos tulee voimaan 1. kesäkuuta. Joillekin urakoitsijoille tarjotaan mahdollisuutta siirtyä henkilökunnan palvelukseen. WGPSN:n Yhdistyneen kuningaskunnan toimitusjohtaja Dave Stewart sanoi: "Turvataan tulevaisuus. "Meidän on valvottava asiakkaidemme kustannuksia ja keskityttävä kasvattamaan henkilöstömääräämme. "Urakoitsijoiden hintojen nousu nostaa alan kustannuksia, mikä estää investointeja, kasvua ja pitkän aikavälin kestävyyttä. "Emme usko, että tämä on kestävää, ja meidän on pidettävä kustannukset kurissa, jotta voimme maksimoida talouden elpymisen ja turvata Pohjanmeren tulevaisuuden". "Pohjanmeri on suhteellisen kypsä ala, ja mielestämme tällainen päätös ei ole vapaaehtoinen, vaan välttämätön - meidän on hallittava kustannuksia paremmin ja keskityttävä työntekijöiden kehittämiseen, jotta voimme luoda työpaikkaturvaa tuleville sukupolville."</w:t>
      </w:r>
    </w:p>
    <w:p>
      <w:r>
        <w:rPr>
          <w:b/>
        </w:rPr>
        <w:t xml:space="preserve">Yhteenveto</w:t>
      </w:r>
    </w:p>
    <w:p>
      <w:r>
        <w:t xml:space="preserve">Merkittävä öljypalveluja tarjoava Wood Group PSN aikoo alentaa Yhdistyneessä kuningaskunnassa toimiville maalla toimiville urakoitsijoille maksamiaan hintoja 10 prosentilla, kuten on ilmoitettu.</w:t>
      </w:r>
    </w:p>
    <w:p>
      <w:r>
        <w:rPr>
          <w:b/>
          <w:u w:val="single"/>
        </w:rPr>
        <w:t xml:space="preserve">Asiakirjan numero 44132</w:t>
      </w:r>
    </w:p>
    <w:p>
      <w:r>
        <w:t xml:space="preserve">WH Smith pysäyttää Debenhamsin lahjakorttimyynnin</w:t>
      </w:r>
    </w:p>
    <w:p>
      <w:r>
        <w:t xml:space="preserve">Debenhamsin taloudellisesta tilanteesta on spekuloitu paljon, ja aiemmin tässä kuussa se antoi kiireesti lausunnon, jolla se yritti rauhoitella sijoittajia. Tänä vuonna Debenhams on tähän mennessä antanut kolme tulosvaroitusta ja menettänyt yli kaksi kolmasosaa osakekurssistaan. Kukaan WH Smithin edustajista ei ollut heti tavoitettavissa selittämään siirtymisen syitä. Debenhams sanoi olevansa tietoinen WH Smithin päätöksestä. "Olemme tietoisia siitä, että WH Smith on väliaikaisesti lopettanut Debenhamsin lahjakorttien myynnin", Debenhamsin edustaja vahvisti. "Käymme WH Smithin kanssa vuoropuhelua tästä päätöksestä." Debenhamsilla on 182 myymälää Yhdistyneessä kuningaskunnassa, Irlannin tasavallassa ja Tanskassa, jossa se toimii Magasin du Nord -nimellä.</w:t>
      </w:r>
    </w:p>
    <w:p>
      <w:r>
        <w:rPr>
          <w:b/>
        </w:rPr>
        <w:t xml:space="preserve">Yhteenveto</w:t>
      </w:r>
    </w:p>
    <w:p>
      <w:r>
        <w:t xml:space="preserve">WH Smith on lopettanut tavarataloketju Debenhamsin lahjakorttien myynnin.</w:t>
      </w:r>
    </w:p>
    <w:p>
      <w:r>
        <w:rPr>
          <w:b/>
          <w:u w:val="single"/>
        </w:rPr>
        <w:t xml:space="preserve">Asiakirjan numero 44133</w:t>
      </w:r>
    </w:p>
    <w:p>
      <w:r>
        <w:t xml:space="preserve">Tuhannet pakenevat Guatemalan Fuego-vuoren purkautuessa.</w:t>
      </w:r>
    </w:p>
    <w:p>
      <w:r>
        <w:t xml:space="preserve">Antiguan kaupungin lounaispuolella sijaitseva vuori alkoi purkautua sunnuntaina, ja sen kraatterista purskahti tuhkaa ja laavaa. Tämä tapahtui viisi kuukautta sen jälkeen, kun lähes 200 ihmistä hautautui tulivuoren tuhkan ja mudan alle kesäkuussa tapahtuneen voimakkaan purkauksen aikana. Tuo purkaus synnytti pyroklastisia virtoja - hyvin kuumien kaasujen ja tuliperäisen aineen nopeasti liikkuvia seoksia - jotka laskeutuivat alas rinteitä ja peittivät alleen El Rodeon ja San Miguel Los Lotesin kaltaisia yhteisöjä. Vulkanologien mukaan laavaa nousee 500 metriä tulivuoren kraatterin yläpuolelle. Tuhkapilvi ylittää 1 kilometrin korkeuden 3 763 metriä korkean tulivuoren yläpuolella. Fuego on yksi Latinalaisen Amerikan aktiivisimmista tulivuorista. Kaikkiin kuviin sovelletaan tekijänoikeuksia.</w:t>
      </w:r>
    </w:p>
    <w:p>
      <w:r>
        <w:rPr>
          <w:b/>
        </w:rPr>
        <w:t xml:space="preserve">Yhteenveto</w:t>
      </w:r>
    </w:p>
    <w:p>
      <w:r>
        <w:t xml:space="preserve">Lähes 4 000 ihmistä on evakuoitu Fuegon tulivuoren rinteiltä Guatemalassa.</w:t>
      </w:r>
    </w:p>
    <w:p>
      <w:r>
        <w:rPr>
          <w:b/>
          <w:u w:val="single"/>
        </w:rPr>
        <w:t xml:space="preserve">Asiakirjan numero 44134</w:t>
      </w:r>
    </w:p>
    <w:p>
      <w:r>
        <w:t xml:space="preserve">Yksityinen sairaankuljetuspalvelu joutuu selvitystilaan</w:t>
      </w:r>
    </w:p>
    <w:p>
      <w:r>
        <w:t xml:space="preserve">Essexissä toimivalla Private Ambulance Service (PAS) -yrityksellä on yli 100 ajoneuvoa ja 300 työntekijää. Verovirasto on jättänyt selvitystilaan asettamista koskevan ilmoituksen, ja sitä käsitellään korkeimmassa oikeudessa lokakuussa. Toimitusjohtaja James Barnes sanoi, että PAS tekee yhteistyötä NHS:n kanssa kuljetusten ylläpitämiseksi potilasturvallisuuden varmistamiseksi. Yritys lopettaa toimintansa 9. lokakuuta. PAS on palvellut Lister Hospitalia, Watford Generalia, St Albansin sairaalaa, Luton and Dunstable Hospitalia ja Bedford Hospitalia. Bedfordshiren, Lutonin ja Hertfordshiren kliinisten komissioryhmien tiedottaja sanoi: "Seuraavaksi NHS:n kliiniset toimeksiantoryhmät... nimeävät organisaation, joka voi tarjota kuljetuksia potilaillemme". "Keskustelemme useiden palveluntarjoajien kanssa ymmärtääkseen, mitä palveluja voidaan tarjota nopeasti ja turvallisesti." Viestissään henkilöstölle Barnes sanoi: "Kirjoitan teille, että Private Ambulance Service Limited on antanut Greenfield Recovery Limitedille tehtäväksi asettaa yritys hallintoon. "Toimeksiantajamme ryhtyvät toimenpiteisiin varmistaakseen, että palvelun henkilöstön työsuhteet siirretään toiselle palveluntarjoajalle niiden nykyisten sopimusten perusteella, joihin he ovat sitoutuneet."</w:t>
      </w:r>
    </w:p>
    <w:p>
      <w:r>
        <w:rPr>
          <w:b/>
        </w:rPr>
        <w:t xml:space="preserve">Yhteenveto</w:t>
      </w:r>
    </w:p>
    <w:p>
      <w:r>
        <w:t xml:space="preserve">Yksityinen ambulanssipalvelu, jolla on sopimuksia useiden NHS- ja yksityisten terveydenhuolto-organisaatioiden kanssa, on joutunut selvitystilaan.</w:t>
      </w:r>
    </w:p>
    <w:p>
      <w:r>
        <w:rPr>
          <w:b/>
          <w:u w:val="single"/>
        </w:rPr>
        <w:t xml:space="preserve">Asiakirjan numero 44135</w:t>
      </w:r>
    </w:p>
    <w:p>
      <w:r>
        <w:t xml:space="preserve">Knitathon Myton hyväntekeväisyysvalitus Coventryn katedraalissa</w:t>
      </w:r>
    </w:p>
    <w:p>
      <w:r>
        <w:t xml:space="preserve">Vic Minettin iltapäiväohjelmatiimi on järjestänyt Coventryn katedraalissa neulomaratonin BBC Coventry &amp; Warwickshiren Myton Nurse Appeal -järjestön hyväksi. Tapahtuma 12. huhtikuuta on jatkoa viime vuonna järjestetylle neulomaratonille, jolla kerättiin rahaa Comic Relief -järjestölle. BBC Coventry &amp; Warwickshire käynnisti viime lokakuussa 12 kuukautta kestävän vetoomuksen, jonka tarkoituksena on kerätä rahaa uusien sairaanhoitajien palkkaamiseksi. Vic Minett sanoi, että "hauskaa oli paljon": "Viime vuoden neulomaraton oli uskomaton, ja hieman yli 700 ihmistä auttoi meitä tekemään Euroopan ennätyksen yhdessä paikassa neulovien ihmisten määrässä. "Haluaisimme rikkoa ainakin oman ennätyksemme ja ehkä jopa yrittää maailmanennätystä, vaikka se onkin valtava haaste, sillä osallistujia on 1 100." Hän sanoi, että "se on todella hienoa." "Tärkein toiveemme on, että keräämme paljon rahaa Mytonin sairaalahoitoon ja että meillä on samalla hauskaa. "En ole koskaan elämässäni nauranut niin paljon kuin viime vuoden tapahtumassa, joten toivottavasti tämä vuosi on yhtä hyvä." Ovet avataan klo 17:45 BST, ja osallistujia pyydetään keräämään vähintään 5 puntaa sponsorina tai lahjoituksena.</w:t>
      </w:r>
    </w:p>
    <w:p>
      <w:r>
        <w:rPr>
          <w:b/>
        </w:rPr>
        <w:t xml:space="preserve">Yhteenveto</w:t>
      </w:r>
    </w:p>
    <w:p>
      <w:r>
        <w:t xml:space="preserve">Neulojat kokoontuvat Coventryyn yrittämään neulontaennätyksen rikkomista ja keräämään samalla rahaa hyväntekeväisyyteen.</w:t>
      </w:r>
    </w:p>
    <w:p>
      <w:r>
        <w:rPr>
          <w:b/>
          <w:u w:val="single"/>
        </w:rPr>
        <w:t xml:space="preserve">Asiakirjan numero 44136</w:t>
      </w:r>
    </w:p>
    <w:p>
      <w:r>
        <w:t xml:space="preserve">Sparkhillin puukotus: Hashim Khanin murhasta syytetty mies</w:t>
      </w:r>
    </w:p>
    <w:p>
      <w:r>
        <w:t xml:space="preserve">Birminghamin 37-vuotias Hashim Khan julistettiin kuolleeksi Wilton Roadilla kaupungin Sparkhillin alueella viime perjantaina. Nadir Ali, 32, Edward Roadilta, Balsall Heathista, Birminghamista, saapui Birminghamin oikeusistuimeen syytettynä Khanin murhasta ja neljästä vahingonteosta. Hänet vangittiin, ja hänen on määrä saapua kruununoikeuteen torstaina. West Midlandsin poliisin mukaan 35-vuotias mies, joka löydettiin puukoniskuista läheisestä kiinteistöstä, on vakavassa tilassa sairaalassa. Kolme muuta miestä, kaksi kolmekymppistä ja yksi nelikymppinen, saivat vammoja, jotka eivät olleet vakavia, poliisi lisäsi. Khanin sukulaiset sanoivat, että hän oli heidän perheensä "selkäranka", joka "kosketti monien häntä tunteneiden elämää". Seuraa BBC West Midlandsia Facebookissa ja Twitterissä ja tilaa paikalliset uutispäivitykset suoraan puhelimeesi.</w:t>
      </w:r>
    </w:p>
    <w:p>
      <w:r>
        <w:rPr>
          <w:b/>
        </w:rPr>
        <w:t xml:space="preserve">Yhteenveto</w:t>
      </w:r>
    </w:p>
    <w:p>
      <w:r>
        <w:t xml:space="preserve">Mies on saapunut oikeuteen syytettynä kadulta kuolleeksi puukotettuna löydetyn isän murhasta.</w:t>
      </w:r>
    </w:p>
    <w:p>
      <w:r>
        <w:rPr>
          <w:b/>
          <w:u w:val="single"/>
        </w:rPr>
        <w:t xml:space="preserve">Asiakirjan numero 44137</w:t>
      </w:r>
    </w:p>
    <w:p>
      <w:r>
        <w:t xml:space="preserve">Ensimmäinen vaaleanpunainen lohi pyydetty Walesin vesiltä vuosikymmeniin.</w:t>
      </w:r>
    </w:p>
    <w:p>
      <w:r>
        <w:t xml:space="preserve">Kala pyydettiin Dee-joesta lähellä Englannin rajaa Chesterissä. NRW pyytää verkkokalastajia ja kalastajia ilmoittamaan epätavallisista saaliista. Vaikka kyseessä on walesilainen ensiesiintyminen, vuonna 2017 ympäri Yhdistynyttä kuningaskuntaa tehtiin lukuisia ilmoituksia pyydystetyistä vaaleanpunaisista lohista, joista suurin osa pyydettiin Skotlannissa. NRW:n kalastusasiantuntija David Mee sanoi: "On melko epätavallista löytää vaaleanpunaista lohta vesistöstämme, ja tämä saattaa olla ensimmäinen noin 30 vuoteen, vaikka vuonna 2017 eri puolilla Yhdistynyttä kuningaskuntaa ja Irlantia tehtiin lukuisia ilmoituksia. "Kehotan verkko- ja kalastajia ottamaan meihin yhteyttä, jos he näkevät vesistöissämme muita kuin alkuperäisiä lohia, ja ilmoittamaan päivämäärän, sijainnin ja mahdollisuuksien mukaan valokuvan, mikä todella auttaisi meitä tunnistamaan ne ja muodostamaan kuvan niiden mahdollisesta esiintymispaikasta." Vaaleanpunainen lohi, joka tunnetaan myös nimellä kyttyräselkäinen lohi, on kotoisin Tyynenmeren pohjoisosasta. Kalojen uskotaan päätyneen Pohjois-Eurooppaan sen jälkeen, kun ne oli tuotu kaupallisesti Venäjän vesille. Lajin esiintyminen on huolestuttavaa, koska se voi tulevaisuudessa vaikuttaa Walesin alkuperäisiin lohi- ja meritaimenkantoihin.</w:t>
      </w:r>
    </w:p>
    <w:p>
      <w:r>
        <w:rPr>
          <w:b/>
        </w:rPr>
        <w:t xml:space="preserve">Yhteenveto</w:t>
      </w:r>
    </w:p>
    <w:p>
      <w:r>
        <w:t xml:space="preserve">Walesin vesillä on pyydetty vaaleanpunaista lohta ensimmäistä kertaa 30 vuoteen, kertoi Natural Resources Wales (NRW).</w:t>
      </w:r>
    </w:p>
    <w:p>
      <w:r>
        <w:rPr>
          <w:b/>
          <w:u w:val="single"/>
        </w:rPr>
        <w:t xml:space="preserve">Asiakirjan numero 44138</w:t>
      </w:r>
    </w:p>
    <w:p>
      <w:r>
        <w:t xml:space="preserve">Coronavirus: Kukkakauppias antaa 1 200 kukkakimppua sairaalan työntekijöille</w:t>
      </w:r>
    </w:p>
    <w:p>
      <w:r>
        <w:t xml:space="preserve">Emma Storey, 41, Emms Stemsistä Cromerin lähellä Norfolkissa, sanoi haluavansa kunnioittaa Norfolkin ja Norwichin yliopistollisen sairaalan työntekijöitä. "Ne olivat lääkäreille ja sairaanhoitajille, mutta myös siivoojille ja ruokapalveluhenkilökunnalle", hän sanoi. Sairaala kiitti rouva Storeya ja sanoi, että se antaisi "piristysruiskeen" henkilökunnalle. Rouva Storeyn aviomies Neil, joka johtaa laitevuokrausyritystä, auttoi häntä kuljettamaan kukkakimput sairaalaan yhdeksällä pakettiautolla. "Teimme sen, koska halusimme saada ihmiset hymyilemään. Sairaalan henkilökunnalle on ollut niin kauheaa aikaa. He ovat aina vaikeuksissa parhaina aikoina, mutta tällä hetkellä vielä enemmän", sanoi rouva Storey, jonka yritys sijaitsee Southreppsissa. "He kaikki ovat tehneet niin kovasti töitä, että ajattelin antaa heille kukkakimpun. Kukkien antaminen henkilökunnalle oli todella tunteikasta, täynnä hymyjä ja kiitoksia." Rouva Storey, hänen miehensä ja 16-vuotias poikansa Luke työskentelivät kolme päivää saadakseen kimput valmiiksi. Sairaalan tiedottaja sanoi: "Haluamme kiittää lämpimästi Emms Stems -yhtiötä, joka on lahjoittanut kukkia henkilökunnallemme. "Tämä on niin ystävällinen ele, ja se on heille valtava piristysruiske." Etsi BBC News: East of England Facebookissa, Instagramissa ja Twitterissä. Jos sinulla on juttuehdotus, lähetä sähköpostia osoitteeseen eastofenglandnews@bbc.co.uk.</w:t>
      </w:r>
    </w:p>
    <w:p>
      <w:r>
        <w:rPr>
          <w:b/>
        </w:rPr>
        <w:t xml:space="preserve">Yhteenveto</w:t>
      </w:r>
    </w:p>
    <w:p>
      <w:r>
        <w:t xml:space="preserve">Kukkakauppa, jonka tavoitteena on "saada ihmiset hymyilemään", on lahjoittanut 1 200 kukkakimppua koronavirusta vastaan taistelevan sairaalan henkilökunnalle.</w:t>
      </w:r>
    </w:p>
    <w:p>
      <w:r>
        <w:rPr>
          <w:b/>
          <w:u w:val="single"/>
        </w:rPr>
        <w:t xml:space="preserve">Asiakirjan numero 44139</w:t>
      </w:r>
    </w:p>
    <w:p>
      <w:r>
        <w:t xml:space="preserve">Fort Williamin lähellä sijaitsevan vesiputouksen yli pyyhkäistyä koiraa etsitään</w:t>
      </w:r>
    </w:p>
    <w:p>
      <w:r>
        <w:t xml:space="preserve">Angus Curranin springerspanieli Angus oli ystävänsä kanssa kävelyllä, kun onnettomuus sattui Glen Nevisin Lower Fallsissa lähellä Fort Williamia. Koulutettu haistajakoira havaitsi Anguksen hajun lähellä putousten parkkipaikan lähellä sijaitsevaa croftia, minkä Curran uskoo olleen Anguksen haju. Sukeltajat ja lennokkilentäjät ovat olleet vapaaehtoisten joukossa etsimässä koiraa. Curran, joka on entinen sotilas 1 Scots, The Royal Scots Borderers -joukoissa, sanoi, että hän ja muut ovat etsineet häntä joka päivä lauantaista lähtien. Hän sai Anguksen työskennellessään riistanvartijana. Curran sanoi: "Olin hämmästynyt siitä, että keskiviikkona yli 20 ihmistä tuli paikalle auttamaan etsinnöissä. "Sukeltajia on ollut vedessä tarkistamassa, ettei Angus ole jäänyt jokeen kiinni tai loukkuun."</w:t>
      </w:r>
    </w:p>
    <w:p>
      <w:r>
        <w:rPr>
          <w:b/>
        </w:rPr>
        <w:t xml:space="preserve">Yhteenveto</w:t>
      </w:r>
    </w:p>
    <w:p>
      <w:r>
        <w:t xml:space="preserve">Yli 20 ihmistä on auttanut etsimään koiraa, joka on ollut kateissa lauantaista lähtien sen jälkeen, kun se oli ajautunut vesiputouksen yli.</w:t>
      </w:r>
    </w:p>
    <w:p>
      <w:r>
        <w:rPr>
          <w:b/>
          <w:u w:val="single"/>
        </w:rPr>
        <w:t xml:space="preserve">Asiakirjan numero 44140</w:t>
      </w:r>
    </w:p>
    <w:p>
      <w:r>
        <w:t xml:space="preserve">Cornwallin vapaa-ajankeskukset on pidettävä kohtuuhintaisina.</w:t>
      </w:r>
    </w:p>
    <w:p>
      <w:r>
        <w:t xml:space="preserve">Voittoa tavoittelematon yritys Carrick Leisure Limited on vastannut 18 vapaa-ajanviettopaikasta 18 kuukauden ajan. Toimitusjohtaja Simon Blamey kertoi, että Cornwallin neuvosto oli äskettäin leikannut yrityksen tukia 100 000 punnan verran. Hän sanoi, että leikkauksia oli odotettavissa lisää, mutta että pomot toivovat saavuttavansa "tasapainoilun" palvelujen säilyttämiseksi. Cornwallin neuvosto yrittää tehdä lähes 35 miljoonan punnan säästöt tänä varainhoitovuonna osana nelivuotista budjettistrategiaa. Blamey sanoi, että tukitasojen odotetaan laskevan edelleen, mutta johtajat toivovat, että uusi liiketoimintasuunnitelma, jota ollaan laatimassa, auttaisi suojelemaan palveluja. Hän sanoi: Blame sanoi: "Yritämme luoda palveluja, jotka vastaavat ihmisten tarpeita, ja tarjota palveluja, joita ihmiset haluavat ostaa." Hän sanoi: "Yritämme luoda palveluja, jotka vastaavat ihmisten tarpeita, ja tarjota palveluja, joita ihmiset haluavat ostaa." Carrick Leisure hallinnoi tiloja eri puolilla maakuntaa, mukaan lukien keskukset tai uima-altaat: Bude, Bodmin, Helston, Launceston, Liskeard Newquay, Penzance, Saltash, St Austell, St Ives, Truro ja Wadebridge.</w:t>
      </w:r>
    </w:p>
    <w:p>
      <w:r>
        <w:rPr>
          <w:b/>
        </w:rPr>
        <w:t xml:space="preserve">Yhteenveto</w:t>
      </w:r>
    </w:p>
    <w:p>
      <w:r>
        <w:t xml:space="preserve">Cornwallin vapaa-ajankeskusten johtajat työskentelevät varmistaakseen, että tilat ovat edelleen kohtuuhintaisia budjettileikkauksista huolimatta, sanoo hallintoyhtiön pomo.</w:t>
      </w:r>
    </w:p>
    <w:p>
      <w:r>
        <w:rPr>
          <w:b/>
          <w:u w:val="single"/>
        </w:rPr>
        <w:t xml:space="preserve">Asiakirjan numero 44141</w:t>
      </w:r>
    </w:p>
    <w:p>
      <w:r>
        <w:t xml:space="preserve">Pamplonan poliisi pakottaa syömään ja juoksemaan italialaiset maksamaan laskun</w:t>
      </w:r>
    </w:p>
    <w:p>
      <w:r>
        <w:t xml:space="preserve">Ruokailijat olivat nauttineet perjantai-iltana Pamplonassa sijaitsevassa ravintolassa 14 talon erikoisruokaa sekä 15 paukkua. Mutta kun tuli aika maksaa 620 euron (549 puntaa, 706 dollaria) velkansa, he näyttävät ottaneen vaikutteita kaupungin kuuluisimmasta tapahtumasta - mutta härkien sijasta he pakenivat laskua. Poliisi ei kuitenkaan ollut kaukana perässä. Paikallisen poliisin virallisen Twitter-tilin @policiaforal_na mukaan he jäivät pian kiinni ja joutuivat palaamaan ravintolaan Pohjois-Espanjassa Navarran alueella. Ja, twiitti ylpeänä ilmoitti, eivät vain maksaneet täysimääräisesti, vaan jättivät myös tippiä. Ei ole tiedossa, oliko ryhmä kaupungissa viikon kestäneen festivaalin vuoksi, jossa miehet juoksevat 875 metriä Pamplonan kapeiden katujen halki vihaisten härkien jahtaamina. Ruokailijat eivät ole suinkaan ainoa ryhmä, joka on yrittänyt välttyä laskun maksamiselta Espanjan ravintoloissa tänä vuonna. Maaliskuussa yli 100 ihmisen kerrottiin paenneen ainakin kahdesta ravintolasta ja jättäneen jälkeensä yhteensä noin 12 000 euron laskut. Tapaus ei kuitenkaan rajoitu vain Espanjaan. Australialainen yritti uida pois laskuaan Queenslandissa huhtikuussa.</w:t>
      </w:r>
    </w:p>
    <w:p>
      <w:r>
        <w:rPr>
          <w:b/>
        </w:rPr>
        <w:t xml:space="preserve">Yhteenveto</w:t>
      </w:r>
    </w:p>
    <w:p>
      <w:r>
        <w:t xml:space="preserve">Poliisi pakotti italialaisryhmän, joka yritti paeta espanjalaisesta ravintolasta maksamatta laskua, palaamaan takaisin - ja jopa maksamaan juomarahan.</w:t>
      </w:r>
    </w:p>
    <w:p>
      <w:r>
        <w:rPr>
          <w:b/>
          <w:u w:val="single"/>
        </w:rPr>
        <w:t xml:space="preserve">Asiakirjan numero 44142</w:t>
      </w:r>
    </w:p>
    <w:p>
      <w:r>
        <w:t xml:space="preserve">Hullin kulttuurikaupunki kerää 32 miljoonaa puntaa tapahtumia varten</w:t>
      </w:r>
    </w:p>
    <w:p>
      <w:r>
        <w:t xml:space="preserve">The Hull 2017 Culture Company kertoi, että varainhankinta oli ylittänyt 18 miljoonan punnan julkisen tavoitteensa, joka oli saatu 61 kumppanin investoinneilla. Tapahtumien koko ohjelma julkistetaan ensi viikolla. Hull 2017 -tapahtuman johtaja Martin Green sanoi, että rahat ovat "valtava luottamuslause" kaupungille. Hull 2017:n toimitusjohtaja ja johtaja sanoi, että Hull on "hieno kaupunki" ja että "pohjoisen voimatalon argumentti on hyvä". Green myönsi, että hänen henkilökohtainen rahoitustavoitteensa oli ollut noin 30 miljoonaa puntaa. Hän oli Lontoon vuoden 2012 olympialaisten seremonioiden takana, valvoi soihtuviestiä ennen vuoden 2012 olympialaisia ja paralympialaisia ja oli Tour de Francen Leedsissä järjestetyn avajaisseremonian vastaava tuottaja. Noin 22 miljoonaa puntaa käytetään kulttuuritapahtumiin, ja toinen osa rahoista tukee vuoden 2017 jälkeisiä tapahtumia, hyväntekeväisyysjärjestö kertoi. Yli 2 000 ihmistä on jo ilmoittautunut vapaaehtoiseksi vuoden aikana, ja 60 000 koululaista osallistuu jollain tavalla.</w:t>
      </w:r>
    </w:p>
    <w:p>
      <w:r>
        <w:rPr>
          <w:b/>
        </w:rPr>
        <w:t xml:space="preserve">Yhteenveto</w:t>
      </w:r>
    </w:p>
    <w:p>
      <w:r>
        <w:t xml:space="preserve">Hull City of Culture 2017 -festivaali on kerännyt 32 miljoonaa puntaa koko vuoden kestävän festivaalin järjestämiseen, kertoo sitä varten perustettu hyväntekeväisyysjärjestö.</w:t>
      </w:r>
    </w:p>
    <w:p>
      <w:r>
        <w:rPr>
          <w:b/>
          <w:u w:val="single"/>
        </w:rPr>
        <w:t xml:space="preserve">Asiakirjan numero 44143</w:t>
      </w:r>
    </w:p>
    <w:p>
      <w:r>
        <w:t xml:space="preserve">Gig for Norwich muusikon syöpähoito nostaa £ 3k</w:t>
      </w:r>
    </w:p>
    <w:p>
      <w:r>
        <w:t xml:space="preserve">Billy Claytonilla, 21, on Ewingin sarkooma, ja hän on hoidossa Addenbrooke's Hospitalissa Cambridgessa. Norfolkin Let's Eat Grandma -yhtye ja Suffolkin laulaja Bessie Turner olivat yksi niistä, jotka esiintyivät keskiviikkona Norwichissa järjestetyssä Benefit for Billy -keikalla. Clayton pääsi sairaalasta ja sanoi, että hänellä oli "hauskaa". Norwichilainen laulaja, joka on esiintynyt Latitude-festivaaleilla, kerää 200 000 puntaa uusien hoitojen rahoittamiseksi ulkomailla, jotta luusyöpämuodon hoitoa voitaisiin helpottaa. Epicin keikan lipunmyynnillä kerättiin noin 2 770 puntaa. Lisäksi 160 puntaa kerättiin illan aikana keräyksellä ja vielä enemmän artisteilta, jotka myivät tavaraa. Twitterissä Clayton sanoi: "Se on hieno juttu: "Kiitos kaikille mukana olleille, soittajille ja osallistujille. Minulla oli niin hauskaa tanssia." Jenny Hollingworth Let's Eat Grandma -yhtyeestä, joka oli keikan pääesiintyjä, sanoi, että "hauskaa energiaa oli paljon", vaikka kyse oli "jostain niin vakavasta ja tärkeästä asiasta".</w:t>
      </w:r>
    </w:p>
    <w:p>
      <w:r>
        <w:rPr>
          <w:b/>
        </w:rPr>
        <w:t xml:space="preserve">Yhteenveto</w:t>
      </w:r>
    </w:p>
    <w:p>
      <w:r>
        <w:t xml:space="preserve">Paikalliset muusikot ovat auttaneet keräämään yli 3 000 puntaa nousevalle laulajalle/lauluntekijälle, jolla on aggressiivinen syöpä.</w:t>
      </w:r>
    </w:p>
    <w:p>
      <w:r>
        <w:rPr>
          <w:b/>
          <w:u w:val="single"/>
        </w:rPr>
        <w:t xml:space="preserve">Asiakirjan numero 44144</w:t>
      </w:r>
    </w:p>
    <w:p>
      <w:r>
        <w:t xml:space="preserve">Walesin lumi: Elvis Presley -videoparodia levittää hiekoitusviestiä</w:t>
      </w:r>
    </w:p>
    <w:p>
      <w:r>
        <w:t xml:space="preserve">Darren "Graceland" Jones laulaa Torfaenin kaupunginvaltuustolle version In The Ghettosta nimeltä In The Depot. Kaksi ja puoli minuuttia kestävä parodia kuvattiin Pontypool Parkissa, Cwmbranin linja-autoasemalla ja valtuuston varikolla perjantaina, kun lumi iski alueelle ensimmäisen kerran. Neuvoston edustaja sanoi: "Reaktio siihen on ollut loistava." "Meitä pommitetaan kyselyillä säästä, ja yritämme tehdä kaikkemme, jotta viesti pysyisi mukana." Kappaleen uudelleenkirjoitetut sanat ovat muun muassa: "Kun sää kääntyy / Blaenavon on vähän pohjoisemmassa ja kylmempi / Levittää soraa paksusti jäisille teille / Varikolla". Torfaen on ollut yksi kylmyyden pahiten koettelemista alueista, ja suurin osa sen kouluista on ollut suljettuna perjantaista lähtien. Torfaenin valtuuston viestintäpäällikkö Neil Jones sanoi: "Etsimme aina innovatiivisia tapoja sitouttaa asukkaat innovatiivisilla ja mieleenpainuvilla neuvoston viesteillä. "Olemme rakentaneet fantastisen verkkoyhteisön, ja tämä on hauska tapa osoittaa asukkaille, että arvostamme heidän avuliaita kommenttejaan viime päivien aikana. "Tämä video korostaa talvikunnossapitoryhmiemme elintärkeää työtä, ja meidän on kiitettävä Darren 'Graceland' Jonesia siitä, että hän antoi aikaansa auttaa tärkeiden hiekoitusviestien välittämisessä." Darren 'Graceland' Jones, paikallinen mies Cwmbranista, johti ennätyksellistä Elvis-kokoontumista Porthcawlissa järjestetyllä festivaalilla syyskuussa pian sen jälkeen, kun hänet oli valittu Walesin parhaaksi Elvis-imitaattoriksi. Klikkaa tästä katsomaan videota Torfaenin valtuuston verkkosivuilta.</w:t>
      </w:r>
    </w:p>
    <w:p>
      <w:r>
        <w:rPr>
          <w:b/>
        </w:rPr>
        <w:t xml:space="preserve">Yhteenveto</w:t>
      </w:r>
    </w:p>
    <w:p>
      <w:r>
        <w:t xml:space="preserve">Elvis Presley -imitaattori on liittoutunut Etelä-Walesin kunnan kanssa tehdäkseen koomisen videon, jossa kerrotaan heidän ponnisteluistaan katujen puhdistamiseksi lumesta.</w:t>
      </w:r>
    </w:p>
    <w:p>
      <w:r>
        <w:rPr>
          <w:b/>
          <w:u w:val="single"/>
        </w:rPr>
        <w:t xml:space="preserve">Asiakirjan numero 44145</w:t>
      </w:r>
    </w:p>
    <w:p>
      <w:r>
        <w:t xml:space="preserve">Savuttomia vyöhykkeitä otetaan käyttöön Barnsleyn alakoulujen läheisyydessä</w:t>
      </w:r>
    </w:p>
    <w:p>
      <w:r>
        <w:t xml:space="preserve">Muutos on jatkoa neuvoston ohjelmalle, joka on jo toteutettu kaupungissa. Jokaiselle koululle annetaan kyltit, vanhemmille lähetettävät kirjeet ja "työkalupakit", joiden avulla henkilökunta voi perustaa vyöhykkeet tilojensa ympärille. Kaye Mann, vanhempi terveyden parantamisesta vastaava virkamies, sanoi: "Tavoitteena on tehdä tupakoinnista näkymätöntä lapsille." Paketit toimitetaan kouluille lähiviikkoina, ja niissä on mukana kylttejä, jotka laitetaan koulujen porteille muistuttamaan vanhempia politiikasta, kertoi Local Democracy Reporting Service. Mann sanoi: "En halua, että lapset joutuvat kävelemään savupilven läpi päästäkseen kouluun. "Jos teemme tupakoinnista näkymätöntä, [lapset] eivät näe sitä, se ei ole normaalia, ja on epätodennäköisempää, että he aloittaisivat tupakoinnin."</w:t>
      </w:r>
    </w:p>
    <w:p>
      <w:r>
        <w:rPr>
          <w:b/>
        </w:rPr>
        <w:t xml:space="preserve">Yhteenveto</w:t>
      </w:r>
    </w:p>
    <w:p>
      <w:r>
        <w:t xml:space="preserve">Savuttomia vyöhykkeitä aiotaan ottaa käyttöön 80 Barnsleyn alakoulun ulkopuolella.</w:t>
      </w:r>
    </w:p>
    <w:p>
      <w:r>
        <w:rPr>
          <w:b/>
          <w:u w:val="single"/>
        </w:rPr>
        <w:t xml:space="preserve">Asiakirjan numero 44146</w:t>
      </w:r>
    </w:p>
    <w:p>
      <w:r>
        <w:t xml:space="preserve">Birminghamissa asuvaa Italian kansalaista syytetään terrorismirikoksista</w:t>
      </w:r>
    </w:p>
    <w:p>
      <w:r>
        <w:t xml:space="preserve">Salim Youssufia on syytetty neljästä asiasta, jotka koskevat tietojen hallussapitoa, jotka "todennäköisesti ovat hyödyllisiä henkilöille, jotka syyllistyvät terroritekoon tai valmistelevat sitä", kertoi poliisi. West Midlandsin poliisi pidätti 13. joulukuuta Youssufin, joka asuu Coventry Roadilla Small Heathissa Birminghamissa. Samaan aikaan pidätetty 23-vuotias italialainen nainen on vapautettu ilman syytteitä. Hän on nyt maahanmuuttoviranomaisten käsittelyssä, West Midlandsin poliisi kertoi. Youssufin on määrä saapua Westminster Magistrates' Courtiin perjantaina. Seuraa BBC West Midlandsia Facebookissa ja Twitterissä ja tilaa paikalliset uutispäivitykset suoraan puhelimeesi. Aiheeseen liittyvät Internet-linkit HM Courts</w:t>
      </w:r>
    </w:p>
    <w:p>
      <w:r>
        <w:rPr>
          <w:b/>
        </w:rPr>
        <w:t xml:space="preserve">Yhteenveto</w:t>
      </w:r>
    </w:p>
    <w:p>
      <w:r>
        <w:t xml:space="preserve">25-vuotiasta Italian kansalaista on syytetty terrorismirikoksista.</w:t>
      </w:r>
    </w:p>
    <w:p>
      <w:r>
        <w:rPr>
          <w:b/>
          <w:u w:val="single"/>
        </w:rPr>
        <w:t xml:space="preserve">Asiakirjan numero 44147</w:t>
      </w:r>
    </w:p>
    <w:p>
      <w:r>
        <w:t xml:space="preserve">Bristolin asuntopalosta kuoli yksi mies</w:t>
      </w:r>
    </w:p>
    <w:p>
      <w:r>
        <w:t xml:space="preserve">Jopa 40 palomiestä ja kahdeksan miehistöä puuttui tulipaloon, joka alkoi Carolina Housen seitsemännessä kerroksessa Dove Streetissä, Kingsdownissa, noin klo 11:00 BST. Asukkaat evakuoitiin rakennuksesta, mutta jotkut saivat myöhemmin palata koteihinsa. Kymmeniä ihmisiä vietiin läheiseen kirkkoon. Alueella suljettiin myös useita teitä. Palokunnan tiedottaja sanoi, että palo on nyt sammunut ja että palon syyn selvittäminen on "alkuvaiheessa". "Rohkeita" ihmisiä On käynyt ilmi, että läheisen takuuhostellin asukkaat havaitsivat tulipalon ja auttoivat evakuoimaan asukkaat. Komisario Kevan Rowlands sanoi: "Kolme nuorta asukasta läheisestä asuntolasta huomasi tulipalon... ja menivät rohkeasti sisälle koputtelemaan oviin ja varoittamaan asukkaita ennen kuin pelastuspalvelut saapuivat paikalle", sanoi Rowlands. "He yrittivät myös murtaa sen asunnon oven, jossa tulipalo syttyi." He yrittivät myös murtaa sen asunnon oven, jossa tulipalo syttyi. "Asukkaat ovat olleet täynnä kiitosta ja sanoneet, että nämä nuoret miehet auttoivat saamaan ihmiset ulos asunnoista hyvin nopeasti", hän jatkaa. "Olen kirjoittanut jokaiselle heistä kiitoskirjeen, jossa tunnustan virallisesti heidän yleishyödyllisen toimintansa."</w:t>
      </w:r>
    </w:p>
    <w:p>
      <w:r>
        <w:rPr>
          <w:b/>
        </w:rPr>
        <w:t xml:space="preserve">Yhteenveto</w:t>
      </w:r>
    </w:p>
    <w:p>
      <w:r>
        <w:t xml:space="preserve">61-vuotias mies on kuollut tulipalossa 13-kerroksisessa kerrostalossa Bristolissa, Avon Fire and Rescue on kertonut.</w:t>
      </w:r>
    </w:p>
    <w:p>
      <w:r>
        <w:rPr>
          <w:b/>
          <w:u w:val="single"/>
        </w:rPr>
        <w:t xml:space="preserve">Asiakirjan numero 44148</w:t>
      </w:r>
    </w:p>
    <w:p>
      <w:r>
        <w:t xml:space="preserve">Uusi yritys voi kerätä Bristolin jätteet</w:t>
      </w:r>
    </w:p>
    <w:p>
      <w:r>
        <w:t xml:space="preserve">Vuodesta 2001 lähtien Sita on vastannut jätteiden keräyksestä, kotitalouksien kierrätyksestä, katujen siivouksesta ja talvihiekoituksesta. Sopimus kuitenkin kilpailutettiin 18 kuukautta sitten, ja May Gurney saattoi saada sopimuksen. Bristolin kaupunginvaltuusto ilmoitti, että sopimus, jonka arvo on 100 miljoonaa puntaa seitsemän vuoden aikana, saatetaan loppuun oikeudellisessa menettelyssä. Uudessa sopimuksessa määrätään myös, että muovi kerätään kotiovelta ja kierrätetään. Jos Sita häviää sopimuksen, se tarkoittaa, että yritys käsittelee Bristolin jätteet vasta sen jälkeen, kun ne on kerätty. Yrityksellä on tällä hetkellä 15 miljoonan punnan sopimus siitä, että se hävittää kolmanneksen kaupungin jätteestä kaatopaikoille. Se aikoo rakentaa jätteenkäsittelylaitoksen vuonna 2013. David Foster Sita UK:sta sanoi, että yritys on "pettynyt", ettei sitä valittu uuteen sopimukseen. Kaksi kolmasosaa kaupungin jätteestä käsitellään New Earth Solutionsin omistamassa Avonmouthissa sijaitsevassa laitoksessa.</w:t>
      </w:r>
    </w:p>
    <w:p>
      <w:r>
        <w:rPr>
          <w:b/>
        </w:rPr>
        <w:t xml:space="preserve">Yhteenveto</w:t>
      </w:r>
    </w:p>
    <w:p>
      <w:r>
        <w:t xml:space="preserve">Bristol saattaa saada uuden roskia keräävän yrityksen, kun neuvosto nimesi May Gurneyn jätesopimuksen ensisijaiseksi tarjoajaksi.</w:t>
      </w:r>
    </w:p>
    <w:p>
      <w:r>
        <w:rPr>
          <w:b/>
          <w:u w:val="single"/>
        </w:rPr>
        <w:t xml:space="preserve">Asiakirjan numero 44149</w:t>
      </w:r>
    </w:p>
    <w:p>
      <w:r>
        <w:t xml:space="preserve">Natasha Sultan myöntää tappaneensa tyttärensä Hullissa</w:t>
      </w:r>
    </w:p>
    <w:p>
      <w:r>
        <w:t xml:space="preserve">Viiden viikon ikäinen Amelia Lilly Sultan-Curtis kuoli päähän kohdistuneeseen iskuun Hullin kuninkaallisessa sairaalassa 8. lokakuuta viime vuonna. Natasha Sultan, 21, Welton Grove, Hull, myönsi lapsenmurhan ensimmäisenä päivänä oikeudenkäynnissään murhasta Hull Crown Courtissa. Hänet tuomitaan tiistaina. Sultania oli alun perin syytetty murhasta, mutta Crown Prosecution Service hyväksyi hänen vetoomuksensa lievemmän syytteen lapsenmurhasta. Syyttäjä Tim Roberts QC kertoi oikeudelle, että Sultan oli muuttanut tarinaansa useita kertoja ja aluksi kiistänyt tietävänsä mitään lapsensa vahingoittumisesta. Sultan väitti sitten pudottaneensa Amelia Lillyn vahingossa eikä tajunnut vamman laajuutta, mutta myönsi myöhemmin aiheuttaneensa kuolettavan kallonmurtuman. Tuomari Jeremy Richardson, QC, puhui Sultanille, joka nyyhkytti koko oikeudenkäynnin ajan: "En voi enkä aio sivuuttaa sitä, että tapoitte lapsenne... äkillisessä väkivallan räjähdyksessä. "Tämä on yhtä lailla huolestuttava ja vaikea tapaus. "Tosiseikat ovat selvät - tapoit rakastamasi ja toivomasi lapsen, kun mielesi tasapaino oli häiriintynyt." Oikeus kuuli psykiatrisia raportteja, jotka osoittivat, että hän oli tuolloin kärsinyt synnytyksen jälkeisestä masennuksesta ja hakenut apua lääkäriltään.</w:t>
      </w:r>
    </w:p>
    <w:p>
      <w:r>
        <w:rPr>
          <w:b/>
        </w:rPr>
        <w:t xml:space="preserve">Yhteenveto</w:t>
      </w:r>
    </w:p>
    <w:p>
      <w:r>
        <w:t xml:space="preserve">Äiti on tunnustanut syyllisyytensä siihen, että hän tappoi tyttärensä "äkillisessä väkivallan räjähdyksessä" kärsiessään synnytyksen jälkeisestä masennuksesta.</w:t>
      </w:r>
    </w:p>
    <w:p>
      <w:r>
        <w:rPr>
          <w:b/>
          <w:u w:val="single"/>
        </w:rPr>
        <w:t xml:space="preserve">Asiakirjan numero 44150</w:t>
      </w:r>
    </w:p>
    <w:p>
      <w:r>
        <w:t xml:space="preserve">Japanilainen leski kampanjoi ylitöitä koskevan lain puolesta</w:t>
      </w:r>
    </w:p>
    <w:p>
      <w:r>
        <w:t xml:space="preserve">Uutinen Elsewhere......as BBC:n seurantaan löytänyt Mayuni Iwatan aviomies Takayuki oli pizzaravintolaketjussa työskentelevä toimitusjohtaja, jonka kuoleman vuonna 2012 katsottiin johtuneen ylikuormituksesta, kertoo Tokion Mainichi Daily News -lehti. Vaimon mukaan hän työskenteli usein jopa 14 tuntia päivässä. Hän on nostanut kanteen, jossa hän vaatii yritystä ottamaan vastuun siitä, että se "pakotti" hänen miehensä tekemään pitkää työpäivää yli 10 vuoden ajan. Nyt hän työskentelee järjestössä, joka käsittelee ylitöistä johtuvia äkkikuolemia - käsite tunnetaan Japanissa nimellä "karoshi" - ja vaatii hallitusta säätämään lain uusien kuolemantapausten estämiseksi. Lakiesitys esiteltiin Japanin valtiopäivillä viime viikolla, mutta Iwata on huolissaan siitä, että se saattaa viivästyä. "Jos lain voimaansaattaminen pitkittyy, uhrien määrä kasvaa", hän sanoo lehdelle. Japanin lakiehdotuksen mukaan paikallisviranomaiset joutuisivat säätämään toimenpiteitä, joilla estetään liiallisesta työstä johtuvat kuolemat, kun taas työnantajat olisivat vastuussa työntekijöiden terveyden varmistamisesta. Käytä #NewsfromElsewhere -nimeä pysyäksesi ajan tasalla uutisistamme Twitterin kautta.</w:t>
      </w:r>
    </w:p>
    <w:p>
      <w:r>
        <w:rPr>
          <w:b/>
        </w:rPr>
        <w:t xml:space="preserve">Yhteenveto</w:t>
      </w:r>
    </w:p>
    <w:p>
      <w:r>
        <w:t xml:space="preserve">Japanilainen leski kampanjoi uusien lakien puolesta, jotta ihmiset eivät työskentelisi itsensä hengiltä, on kerrottu.</w:t>
      </w:r>
    </w:p>
    <w:p>
      <w:r>
        <w:rPr>
          <w:b/>
          <w:u w:val="single"/>
        </w:rPr>
        <w:t xml:space="preserve">Asiakirjan numero 44151</w:t>
      </w:r>
    </w:p>
    <w:p>
      <w:r>
        <w:t xml:space="preserve">Birmingham: Hylätyn vauvan äitiä etsitään.</w:t>
      </w:r>
    </w:p>
    <w:p>
      <w:r>
        <w:t xml:space="preserve">Koiran ulkoiluttaja löysi lapsen vaatteet päällä ja huopaan käärittynä Kings Nortonissa Birminghamissa sijaitsevasta The Moundsista torstaina noin kello 17.30 BST. YouTubessa jaetussa kuvamateriaalissa nainen nähdään kävelemässä Shannon Roadilla hieman ennen kello 17:10 BST samana iltapäivänä. Poliisi sanoi olevansa "hyvin huolissaan" vauvan äidin hyvinvoinnista. West Midlandsin poliisi sanoi haluavansa "tarkistaa, että hän voi hyvin, sekä fyysisesti että henkisesti", ja lisäsi, että "synnytys on iso asia, ja olemme huolissamme siitä, että hän tarvitsee lääketieteellistä apua". Poliisi lisäsi lausunnossaan: "Tämä on varmasti hyvin vaikeaa aikaa hänelle, joten haluamme puhua hänen kanssaan mahdollisimman pian. "Jos joku tunnistaa naisen valvontakameran kuvissa, ottakaa yhteyttä, hänellä voi olla elintärkeitä tietoja." Poikavauva oli mahdollisesti vain tunteja vanha, kun hänet löydettiin, poliisi sanoi. Häntä hoidetaan nyt sairaalassa, jossa hänen uskotaan olevan täysiaikainen, terve ja voi hyvin.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Poliisi, joka etsii puistosta löytyneen vastasyntyneen poikavauvan äitiä, on julkaissut valvontakamerakuvan naisesta, jonka he uskovat voivan auttaa tutkimuksissaan.</w:t>
      </w:r>
    </w:p>
    <w:p>
      <w:r>
        <w:rPr>
          <w:b/>
          <w:u w:val="single"/>
        </w:rPr>
        <w:t xml:space="preserve">Asiakirjan numero 44152</w:t>
      </w:r>
    </w:p>
    <w:p>
      <w:r>
        <w:t xml:space="preserve">Liittokansleri George Osborne "kuulee Peter Robinsonin budjettisuunnitelman".</w:t>
      </w:r>
    </w:p>
    <w:p>
      <w:r>
        <w:t xml:space="preserve">Mark DevenportBBC News NI:n poliittinen päätoimittaja Stormontin ministerit kokoontuivat keskiviikkona erityisistuntoon keskustelemaan 200 miljoonan punnan budjettivajeesta. Robinsonin ja valtiovarainministeri Simon Hamiltonin ehdottamista ideoista on tullut esiin vain vähän yksityiskohtia. Eräs lähde kuitenkin sanoi, että ehdotukset olivat "mielikuvituksellinen tapa edetä". Pieni askel Lähde sanoi, että jos valtiovarainministeriö hyväksyy ne, sen pitäisi tarjota keino käsitellä lokakuun rahoituspäätöksiä. Ministerit sopivat ylimääräisessä kokouksessaan, että Hamilton esittää torstaina pidettävään varsinaiseen kokoukseensa asiakirjan lokakuun valvontakierroksesta. Tämä on yksi Stormontin säännöllisistä talousarvion uudelleenjakoprosesseista, ja on ollut viitteitä siitä, että joihinkin ministeriöihin kohdistuu 6 prosentin leikkaukset. Tämä on pieni edistysaskel Stormontin budjettiriidassa. Aiemmin Sinn Féinin ministerit eivät ole sallineet, että valtiovarainministeriön asiakirjaa otetaan virallisesti toimeenpanevan elimen esityslistalle. Sen sijaan budjettivajeesta on keskusteltu epävirallisesti kokousten päätteeksi. Aiemmin tässä kuussa Pohjois-Irlannin virkamieskunnan johtaja varoitti virallisesti valtiovarainministeriötä siitä, että se on ajautumassa miinukselle tämän varainhoitovuoden loppuun mennessä. Robinson sanoi hiljattain, että Stormontin hajautettua hallintoa koskevat järjestelyt "eivät enää sovellu tarkoitukseensa". Tiistaina pääministeri David Cameron sanoi, ettei hän halua Pohjois-Irlannin toimeenpanevan elimen romahtavan. Hän sanoi, että nykyiset järjestelyt ovat "paljon parempia kuin mikään vaihtoehto".</w:t>
      </w:r>
    </w:p>
    <w:p>
      <w:r>
        <w:rPr>
          <w:b/>
        </w:rPr>
        <w:t xml:space="preserve">Yhteenveto</w:t>
      </w:r>
    </w:p>
    <w:p>
      <w:r>
        <w:t xml:space="preserve">Pääministeri Peter Robinson on ollut yhteydessä liittokansleri George Osborneen keskustellakseen ehdotuksista Stormontin välittömien taloudellisten haasteiden helpottamiseksi, BBC:n tietojen mukaan.</w:t>
      </w:r>
    </w:p>
    <w:p>
      <w:r>
        <w:rPr>
          <w:b/>
          <w:u w:val="single"/>
        </w:rPr>
        <w:t xml:space="preserve">Asiakirjan numero 44153</w:t>
      </w:r>
    </w:p>
    <w:p>
      <w:r>
        <w:t xml:space="preserve">Roald Dahl -näyttely "tutkii kirjailijan mielikuvitusta".</w:t>
      </w:r>
    </w:p>
    <w:p>
      <w:r>
        <w:t xml:space="preserve">The Wondercrump World of Roald Dahl avautuu Cardiff Bayssä perjantaina ja kestää 22 viikkoa. Näyttelyssä on esillä alkuperäisiä käsikirjoituksia ja käsinkirjoitettuja kirjeitä, ja siinä tarkastellaan Dahlin elämää Llandaffin koulupojasta hävittäjälentäjäksi ja kirjailijaksi. Roald Dahlin syntymästä tulee kuluneeksi 100 vuotta 13. syyskuuta. Cardiff valmistautuu viikkojen ajan tapahtumiin ja näyttelyihin kaupungissa syntyneen kirjailijan kunniaksi. The Wondercrump World of Roald Dahl avattiin aiemmin tänä vuonna Lontoossa Southbank Centressä, ja nyt se on siirtynyt Cardiffiin. Näyttely jatkuu 14. tammikuuta 2017 asti - se on tähän mennessä suurin WMC:ssä järjestetty näyttely. Keskuksen taiteellinen johtaja Graeme Farrow sanoi, että on "fantastista" toivottaa tapahtuma tervetulleeksi Dahlin syntymäkaupunkiin. "Tämän taianomaisen näyttelyn avulla voi tutustua Dahlin puhtaaseen mielikuvitukseen, enkä epäile, etteikö Wondercump inspiroisi satoja nuoria mieliä luomaan omia ihanan mielikuvituksellisia maailmojaan", hän lisäsi. Näyttelyssä on esillä esineistöä Roald Dahlin museosta ja tarinakeskuksesta Great Missendenissä Buckinghamshiressä, jossa kirjailija asui ja työskenteli yli 35 vuotta. Johtaja Steve Gardam sanoi: "Roald Dahlin arkisto paljastaa kirjailijan taikuuden takana olevan käsityön." The Wondercrump World of Roald Dahl on osa Roald Dahl 100 -juhlavuotta 2016, jolloin Roald Dahlin syntymästä tulee kuluneeksi 100 vuotta.</w:t>
      </w:r>
    </w:p>
    <w:p>
      <w:r>
        <w:rPr>
          <w:b/>
        </w:rPr>
        <w:t xml:space="preserve">Yhteenveto</w:t>
      </w:r>
    </w:p>
    <w:p>
      <w:r>
        <w:t xml:space="preserve">Walesin Millennium Centerissä avataan Roald Dahlin innoittama interaktiivinen näyttely, joka tarjoaa mahdollisuuden sukeltaa kirjailijan mielikuvitukseen.</w:t>
      </w:r>
    </w:p>
    <w:p>
      <w:r>
        <w:rPr>
          <w:b/>
          <w:u w:val="single"/>
        </w:rPr>
        <w:t xml:space="preserve">Asiakirjan numero 44154</w:t>
      </w:r>
    </w:p>
    <w:p>
      <w:r>
        <w:t xml:space="preserve">Mansaaren sosiaaliturvajärjestelmän uudistuksesta keskustellaan.</w:t>
      </w:r>
    </w:p>
    <w:p>
      <w:r>
        <w:t xml:space="preserve">Keskustelu käydään tiistaina, ja siinä tuodaan esiin suunnitelmat etuusjärjestelmän perusteellisesta uudistamisesta. Sosiaalihuoltoministeri on vaatinut "kansallista keskustelua" helmikuun Manxin talousarviossa esitettyjen leikkausten jälkeen. Robertshaw sanoi: "Uskon, että sosiaalipolitiikkamme muuttaminen on yksi suurimmista haasteista, joita yhteisömme kohtaa." Hän lisäsi: "Se edellyttää avointa ja rehellistä keskustelua, uutta ajattelua ja uutta lähestymistapaa, mutta on ratkaisevan tärkeää, että kaikki yhteisömme osat osallistuvat siihen. " Talousarviossa valtiovarainministeri Eddie Teare ilmoitti 35 miljoonan punnan leikkauksista vähentämällä valtion menoja kuudessa yhdeksästä tärkeimmästä ministeriöstä, vaikka sosiaalihuolto oli yksi kolmesta ministeriöstä, joiden menot kasvoivat koulutuksen ja terveydenhuollon ohella. Budjettipuheessaan Eddie Teare vaati, että etuuksia, joista joissakin tapauksissa maksetaan hänen mukaansa enemmän kuin vähimmäispalkka, on vähennettävä. Yleisötilaisuus järjestetään Manxin museossa, ja se alkaa klo 19.30 BST.</w:t>
      </w:r>
    </w:p>
    <w:p>
      <w:r>
        <w:rPr>
          <w:b/>
        </w:rPr>
        <w:t xml:space="preserve">Yhteenveto</w:t>
      </w:r>
    </w:p>
    <w:p>
      <w:r>
        <w:t xml:space="preserve">Hallituksen ehdotuksista Mansaaren hyvinvointijärjestelmän uudistamiseksi keskustellaan kokouksessa Douglasissa.</w:t>
      </w:r>
    </w:p>
    <w:p>
      <w:r>
        <w:rPr>
          <w:b/>
          <w:u w:val="single"/>
        </w:rPr>
        <w:t xml:space="preserve">Asiakirjan numero 44155</w:t>
      </w:r>
    </w:p>
    <w:p>
      <w:r>
        <w:t xml:space="preserve">Paddingtonin asema suljettu lumen ja jään iskiessä ruuhka-aikaan</w:t>
      </w:r>
    </w:p>
    <w:p>
      <w:r>
        <w:t xml:space="preserve">Kymmeniä Länsi-Lontoon pääteasemalle saapuvia ja sieltä lähteviä junia on peruttu tai myöhästynyt asemalla vallinneiden vaarallisten olosuhteiden vuoksi. Network Rail sulki Paddingtonin kello 08.00 GMT, ja se pysyi suljettuna lähes kaksi ja puoli tuntia. Sulkeminen vaikutti Great Western Railwayn (GWR), Heathrow Expressin ja Heathrow Connectin palveluihin. GWR ilmoitti sulkemisen aikana, että kaukojunat eivät kulje Readingin ja Paddingtonin välillä, mutta Readingin ja Bristol Temple Meadsin välillä liikennöi tunnin vuoro. Lumen uskotaan pudonneen Paddingtonin katolta, mikä on aiheuttanut jäisiä olosuhteita laitureille. Vuonna 2014 Network Rail maksoi 20 miljoonaa puntaa aseman katon kunnostamiseksi.</w:t>
      </w:r>
    </w:p>
    <w:p>
      <w:r>
        <w:rPr>
          <w:b/>
        </w:rPr>
        <w:t xml:space="preserve">Yhteenveto</w:t>
      </w:r>
    </w:p>
    <w:p>
      <w:r>
        <w:t xml:space="preserve">Paddingtonin asema suljettiin aamuruuhkan aikana, kun lumi ja jää peittivät laiturit.</w:t>
      </w:r>
    </w:p>
    <w:p>
      <w:r>
        <w:rPr>
          <w:b/>
          <w:u w:val="single"/>
        </w:rPr>
        <w:t xml:space="preserve">Asiakirjan numero 44156</w:t>
      </w:r>
    </w:p>
    <w:p>
      <w:r>
        <w:t xml:space="preserve">Brexit: Maatalous- ja elintarvikealan yrityksille mahdollisesti lisärahoitusta ilman sopimusta</w:t>
      </w:r>
    </w:p>
    <w:p>
      <w:r>
        <w:t xml:space="preserve">John CampbellBBC News NI Economics &amp; Business Editor DUP:n kansanedustaja Sammy Wilson oli kysynyt häneltä hallituksen Irlannin rajaa koskevan "no deal" -suunnitelman vaikutuksista. Se tarkoittaa, että Irlannin tasavallasta tulevat tavarat voivat edelleen tulla Pohjois-Irlantiin tullitta. Toiseen suuntaan meneviin NI-tuotteisiin sovelletaan kuitenkin tulleja. Yhdistyneen kuningaskunnan hallitus on sanonut tehneensä päätöksen osana lupaustaan olla koventamatta rajaa. Maanviljelijät ja elintarviketuottajat ovat tyrmistyneet päätöksestä, sillä heidän mukaansa se aiheuttaa heille huomattavaa kilpailuhaittaa. Alahuoneen brexit-valiokunnassa puhunut Wilson kysyi, onko hallituksella suunnitelmia "korvata" Pohjois-Irlannin tuottajille tällainen tilanne. Gove sanoi, että maatalouselintarvikealan ja laajemmin Pohjois-Irlannin talouden tarpeet otetaan huomioon. Samaan aikaan Govelta kysyttiin, oliko sopimusta vailla oleva rajasuunnitelma Maailman kauppajärjestön (WTO) sääntöjen mukainen. WTO:n tärkein periaate on, että jäsenet eivät saa syrjiä. Toisin sanoen, jos yhteen jäseneen sovelletaan nollatulleja, niitä pitäisi soveltaa kaikkiin muihin jäseniin. Yhdistyneen kuningaskunnan hallituksen suunnitelma nollatulleista vain Irlannin kanssa käytävässä rajatylittävässä kaupassa näyttäisi olevan ristiriidassa tämän periaatteen kanssa. Gove sanoi, että oikeusministeri oli ilmoittanut, että Pohjois-Irlannin erityisolosuhteet mahdollistaisivat poikkeuksen syrjimättömyysperiaatteesta. Hän sanoi kirjoittavansa valiokunnalle selittääkseen asiaa tarkemmin.</w:t>
      </w:r>
    </w:p>
    <w:p>
      <w:r>
        <w:rPr>
          <w:b/>
        </w:rPr>
        <w:t xml:space="preserve">Yhteenveto</w:t>
      </w:r>
    </w:p>
    <w:p>
      <w:r>
        <w:t xml:space="preserve">Kabinettiministeri Michael Gove on ehdottanut, että Pohjois-Irlannin maatalous- ja elintarvikeala voisi saada ylimääräistä rahoitustukea, jos Brexit ei toteudu.</w:t>
      </w:r>
    </w:p>
    <w:p>
      <w:r>
        <w:rPr>
          <w:b/>
          <w:u w:val="single"/>
        </w:rPr>
        <w:t xml:space="preserve">Asiakirjan numero 44157</w:t>
      </w:r>
    </w:p>
    <w:p>
      <w:r>
        <w:t xml:space="preserve">Beachy Headin base-hyppääjä "törmäsi kallioihin</w:t>
      </w:r>
    </w:p>
    <w:p>
      <w:r>
        <w:t xml:space="preserve">Yleisö kutsui hätäryhmät East Sussexissa sijaitsevalle kauneusalueelle noin klo 14:50 GMT. Sunnuntaina verkossa levisi video, jossa näkyi ilmeisesti hyppääjä menossa auttamaan loukkaantunutta ystäväänsä. Eastbournen kansanedustaja Stephen Lloyd sanoi, että mies olisi voinut kuolla. Hän sanoi, että base-hyppääminen pahamaineisella itsemurhapaikalla oli "yliampuvaa". Silminnäkijät väittivät, että mies oli törmännyt kallioihin, loukannut lonkkansa ja pudonnut sitten alla olevalle rannalle. Rannikkovartioston mukaan mies lennätettiin Brightoniin helikopterilla ja vietiin ambulanssilla sairaalaan. Lloyd sanoi, että RNLI:llä on joka vuosi "epätoivoinen tehtävä saada takaisin kallioiden yli hyppääneiden ihmisten ruumiit". Hän sanoi: "Jos he eivät ole kuolleet, he eivät ole kuolleet: "Erityisesti Beachy Headin kaltaisen paikan ympärillä, jota valitettavasti joskus käyttävät ihmiset, jotka haluavat lopettaa elämänsä." Lloyd lisäsi toivovansa, että onnettomuus pelottaisi muita, ja sanoi, että alueen eristämisestä oli keskusteltu, mutta se ei ollut mahdollista. Hän sanoi pitävänsä mielessään avoimena, kannattaisiko hän sakkojen määräämistä niille, jotka uskaltautuvat liian lähelle reunaa. Eastbourne Borough Councilin tiedottaja sanoi: "Kaikessa toiminnassa, jossa ihmiset joutuvat lähelle jyrkänteen reunaa tai jyrkänteen seinämää, on erittäin suuri riski. "Tämä koskee kaikkia, olivatpa he sitten vain kävelemässä alueella tai harrastamassa muita vapaa-ajan harrastuksia ja urheilua." Hänen mukaansa ihmisten pitäisi käyttää tervettä järkeä ja noudattaa varoitusmerkkejä. "Vaikka emme voi estää ihmisiä kiipeämästä kallioille tai menemästä lähelle reunaa, neuvomme pysymään kaukana", hän lisäsi.</w:t>
      </w:r>
    </w:p>
    <w:p>
      <w:r>
        <w:rPr>
          <w:b/>
        </w:rPr>
        <w:t xml:space="preserve">Yhteenveto</w:t>
      </w:r>
    </w:p>
    <w:p>
      <w:r>
        <w:t xml:space="preserve">Kansanedustaja on arvostellut Beachy Headista pudonneita base-hyppääjiä sen jälkeen, kun eräs jännitystä etsivä hyppäsi reunan yli ja loukkasi itsensä, mikä aiheutti hätäpelastuksen.</w:t>
      </w:r>
    </w:p>
    <w:p>
      <w:r>
        <w:rPr>
          <w:b/>
          <w:u w:val="single"/>
        </w:rPr>
        <w:t xml:space="preserve">Asiakirjan numero 44158</w:t>
      </w:r>
    </w:p>
    <w:p>
      <w:r>
        <w:t xml:space="preserve">Jeremy Kyle Show -hyökkääjä Lorna Tulloch välttyy vankilalta</w:t>
      </w:r>
    </w:p>
    <w:p>
      <w:r>
        <w:t xml:space="preserve">Lorna ja Michael Tulloch olivat yrittäneet ratkaista erimielisyyksiään ohjelmassa. Myöhemmin Lorna kuitenkin myönsi pahoinpidelleensä Gordon Tullochia, 77, niin että tämä loukkaantui vakavasti ja joutui hengenvaaraan Glenburgie Distilleryllä. Sen jälkeen hän ajoi pakettiautolla suoraan miehensä päälle. Forresista kotoisin oleva Tulloch, 43, määrättiin tekemään 240 tuntia palkatonta työtä. Tapaus sattui viime vuoden elokuussa, edellisen kuukauden televisiotallenteen jälkeen. Tullochia, joka oli myös puukottanut appiukkoaan, syytettiin alun perin murhayrityksestä. Raporttien mukaan vaikutti siltä, että Tulloch oli kärsinyt "fyysisestä ja psyykkisestä väkivallasta koko avioliittonsa ajan". Lordi Jones kertoi Glasgow'n korkeimmassa oikeudessa, että muissa olosuhteissa hän olisi vanginnut ensimmäisen rikoksentekijän. Tuomari sanoi: "En usko, että olette vaaraksi yleisölle tai todennäköisesti syyllistytte uusiin rikoksiin. "Vankilaan lähettämisellä ei olisi mitään hyvää tarkoitusta." Hän sanoi, että Tullochin pitäisi tehdä palkatonta työtä osana yhdyskuntaseuraamusta. Hänen on myös käytävä tapaamisissa lääketieteen ammattilaisten kanssa mielenterveytensä parantamiseksi. Tulloch oli aiemmin myöntänyt rikokset High Courtissa Invernessissä.</w:t>
      </w:r>
    </w:p>
    <w:p>
      <w:r>
        <w:rPr>
          <w:b/>
        </w:rPr>
        <w:t xml:space="preserve">Yhteenveto</w:t>
      </w:r>
    </w:p>
    <w:p>
      <w:r>
        <w:t xml:space="preserve">Nainen, joka yritti ajaa miehensä ja tämän isän yli asuntoautolla Morayssa Jeremy Kyle Show'ssa syntyneen riidan jälkeen, on välttynyt vankilalta.</w:t>
      </w:r>
    </w:p>
    <w:p>
      <w:r>
        <w:rPr>
          <w:b/>
          <w:u w:val="single"/>
        </w:rPr>
        <w:t xml:space="preserve">Asiakirjan numero 44159</w:t>
      </w:r>
    </w:p>
    <w:p>
      <w:r>
        <w:t xml:space="preserve">Cambornen kuolema: Mies pidätetty murhasta epäiltynä</w:t>
      </w:r>
    </w:p>
    <w:p>
      <w:r>
        <w:t xml:space="preserve">Devonin ja Cornwallin poliisi kutsuttiin tiistaiaamuna ambulanssimiehistön toimesta Uglow Closessa sijaitsevaan kiinteistöön Cambornessa Cornwallissa, koska se oli huolissaan naisen hyvinvoinnista. Poliisien mukaan 31-vuotias nainen vietiin sairaalaan, jossa hänet todettiin kuolleeksi. Paikallinen 48-vuotias mies pidätettiin ja vapautettiin takuita vastaan marraskuuhun asti. Hätäkeskus kutsuttiin paikalle noin kello 09.45 BST, ja poliisit sanoivat, että kuolemaa käsitellään "selittämättömänä". Toinen 48-vuotias mies, myös Cambornesta, pidätettiin epäiltynä osallisuudesta valvotun huumausaineen toimittamiseen, ja hän on edelleen pidätettynä, poliisi kertoi. Naisen lähiomaisille on ilmoitettu asiasta. Poliisit ovat edelleen kiinteistössä, ja tutkimukset jatkuvat, poliisi kertoi.</w:t>
      </w:r>
    </w:p>
    <w:p>
      <w:r>
        <w:rPr>
          <w:b/>
        </w:rPr>
        <w:t xml:space="preserve">Yhteenveto</w:t>
      </w:r>
    </w:p>
    <w:p>
      <w:r>
        <w:t xml:space="preserve">Mies on pidätetty murhasta epäiltynä naisen selittämättömän kuoleman vuoksi.</w:t>
      </w:r>
    </w:p>
    <w:p>
      <w:r>
        <w:rPr>
          <w:b/>
          <w:u w:val="single"/>
        </w:rPr>
        <w:t xml:space="preserve">Asiakirjan numero 44160</w:t>
      </w:r>
    </w:p>
    <w:p>
      <w:r>
        <w:t xml:space="preserve">Entisen Jersey Odeon -rakennuksen on pysyttävä luettelossa.</w:t>
      </w:r>
    </w:p>
    <w:p>
      <w:r>
        <w:t xml:space="preserve">Alueen omistaja Le Masurier aikoo purkaa entisen elokuvateatterin ja rakentaa sinne asuntoja ja toimistoja. Kulttuuriperintökonsultti Mark Pricen laatimassa raportissa todetaan, että 1950-luvun elokuvateatteri on arkkitehtonisesti merkittävä. Rakennuksen poistamisesta luettelosta on tarkoitus keskustella valtiossa helmikuussa. Elokuvateatteri rakennettiin vuonna 1952, ja se oli ensimmäinen Brittein saarille sodan jälkeen rakennettu elokuvateatteri. Odeon sulki elokuvateatterin vuonna 2004, kun Waterfrontille avattiin uusi elokuvateatteri. Price totesi raportissaan, että rakennus on arkkitehtonisesti, kulttuurisesti ja historiallisesti kiinnostava. Hän sanoi: "Elokuvateatterirakennukset määrittelevät 1900-luvun yhteiskunnan historiaa ja kulttuuria, ja Odeon on ainutlaatuinen säilynyt esimerkki." Hän sanoi, että hänen mielestään rakennuksen on pysyttävä luettelossa, sillä se on luokiteltu erityisen kiinnostavaksi kohteeksi. Le Masurier on esittänyt kaavoittajille 40 miljoonan punnan suuruisen suunnitelman elokuvateatterialueen kehittämiseksi. Se on suunniteltu täydentämään suunniteltua North of Townin yleissuunnitelmaa.</w:t>
      </w:r>
    </w:p>
    <w:p>
      <w:r>
        <w:rPr>
          <w:b/>
        </w:rPr>
        <w:t xml:space="preserve">Yhteenveto</w:t>
      </w:r>
    </w:p>
    <w:p>
      <w:r>
        <w:t xml:space="preserve">Jersey Heritage -järjestön puolesta laaditussa raportissa todetaan, että St Helierissä sijaitsevan entisen Odeon-rakennuksen on säilytettävä luetteloitu asema.</w:t>
      </w:r>
    </w:p>
    <w:p>
      <w:r>
        <w:rPr>
          <w:b/>
          <w:u w:val="single"/>
        </w:rPr>
        <w:t xml:space="preserve">Asiakirjan numero 44161</w:t>
      </w:r>
    </w:p>
    <w:p>
      <w:r>
        <w:t xml:space="preserve">14 miljoonan punnan päämaja Durhamin poliisin päämajaan on saatu vihreää valoa</w:t>
      </w:r>
    </w:p>
    <w:p>
      <w:r>
        <w:t xml:space="preserve">Poliisiviranomaisen mukaan Aykley Headsissa sijaitseva 14 miljoonan punnan rakennus tarjoaisi "tehokkaita palveluja" Durhamin ja Darlingtonin kreivikunnan asukkaille. Suurimman osan rahoituksesta odotetaan saatavan nykyisen päämajan maa-alueen myynnistä, jota toivotaan kehitettävän asuntotuotantoon. Uuden päämajan toivotaan olevan toiminnassa keväällä 2014. Durhamin poliisiviranomaisen puheenjohtaja Peter Thompson sanoi: "Uuden rakennuksen käyttö on tehokkaampaa, ja sen odotetaan säästävän 750 000 puntaa vuodessa, ja se on energiatehokas, toisin kuin nykyinen päämajan rakennus. "Mitä tulee talonrakentamiseen nykyisellä päämajan tontilla, tämä antaa myös tervetullutta vauhtia rakennusteollisuudelle ja paikalliselle taloudelle."</w:t>
      </w:r>
    </w:p>
    <w:p>
      <w:r>
        <w:rPr>
          <w:b/>
        </w:rPr>
        <w:t xml:space="preserve">Yhteenveto</w:t>
      </w:r>
    </w:p>
    <w:p>
      <w:r>
        <w:t xml:space="preserve">Durhamin poliisin uudelle päämajalle on myönnetty rakennuslupa.</w:t>
      </w:r>
    </w:p>
    <w:p>
      <w:r>
        <w:rPr>
          <w:b/>
          <w:u w:val="single"/>
        </w:rPr>
        <w:t xml:space="preserve">Asiakirjan numero 44162</w:t>
      </w:r>
    </w:p>
    <w:p>
      <w:r>
        <w:t xml:space="preserve">HR-lakimiehen kimppuun hyökättiin</w:t>
      </w:r>
    </w:p>
    <w:p>
      <w:r>
        <w:t xml:space="preserve">Asianajaja Sandeshaya Mudiyapu Remedias sanoi: "Pysäköin polkupyöräni toimiston ulkopuolelle lähellä Stanley Roadia Jaffnassa, ja kun yritin poistua tiloista, sotilas tuli ja antoi minulle läimäyksen ilman syytä." Lakimies on tehnyt perjantaina valituksen Sri Lankan armeijan (SLA) Jaffnan komentavalle upseerille siitä, että SLA:n sotilas pahoinpiteli häntä vakavasti. "Kun valitin asiasta armeijalle, joukko vanhempia upseereita tuli ja pyysi anteeksi", Remedias sanoi. "He suorittavat parhaillaan tutkimusta ja lupasivat rangaista syyllistä", hän lisäsi. Remedias sanoi kertoneensa sotilaalle olevansa ihmisoikeusasianajaja. Hän sanoi kuitenkin, että SL:n armeijalla ei ole oikeutta pahoinpidellä ketään siviiliä. Samaan aikaan ihmisoikeuskomission koordinaattori S. Surenthirararajah on myös tehnyt valituksen Jaffnan poliisille siitä, että häntä on jatkuvasti uhkailtu hengellään. Remediasin mukaan Surenthirarajah on saanut kaksi puhelua, ja molemmilla kerroilla häntä uhattiin tappaa. "Olemme ilmoittaneet tapauksesta Sri Lanka Telecomille ja pyytäneet heitä tunnistamaan soittajan, jotta tutkimuksia voitaisiin helpottaa", Remedias sanoi.</w:t>
      </w:r>
    </w:p>
    <w:p>
      <w:r>
        <w:rPr>
          <w:b/>
        </w:rPr>
        <w:t xml:space="preserve">Yhteenveto</w:t>
      </w:r>
    </w:p>
    <w:p>
      <w:r>
        <w:t xml:space="preserve">Sri Lankan ihmisoikeuskomission oikeudellinen neuvonantaja kertoo joutuneensa Sri Lankan armeijan sotilaan pahoinpitelemäksi Jaffnassa.</w:t>
      </w:r>
    </w:p>
    <w:p>
      <w:r>
        <w:rPr>
          <w:b/>
          <w:u w:val="single"/>
        </w:rPr>
        <w:t xml:space="preserve">Asiakirjan numero 44163</w:t>
      </w:r>
    </w:p>
    <w:p>
      <w:r>
        <w:t xml:space="preserve">Mies kiistää Worcesterin "happohyökkäyksen" kolmevuotiasta poikaa vastaan</w:t>
      </w:r>
    </w:p>
    <w:p>
      <w:r>
        <w:t xml:space="preserve">Poika sai vakavia palovammoja kasvoihinsa ja käteensä Home Bargains -myymälässä Tallow Hillin alueella Worcesterissa 21. heinäkuuta. Isä, jota ei voida tunnistaa, esiintyi viiden muun miehen ja yhden naisen kanssa aiemmin Worcester Crown Courtissa. Kaikki seitsemän vastaajaa myönsivät syyttömyytensä samaan syytteeseen. Midlands Live: Isää, jonka on oikeudellisista syistä pysyttävä nimettömänä, syytetään yhdessä lontoolaisten Saied Hussinin, 41, ja Norbert Pulkon, 22, kanssa, samoin kuin lontoolaisia Saied Hussinia, 41, ja Norbert Pulkoa, 22, sekä birminghamilaisia Jan Dudia, 25, Adam Cechiä, 27, ja Martina Badiovaa, 22, sekä Wolverhamptonista kotoisin olevaa Jabar Paktiota, 41. Syytetyt esiintyivät ensimmäistä kertaa yhdessä 30 minuutin kuulustelun aikana. Juttua on lykätty 21. syyskuuta pidettävään alustavaan kuulemiseen. Aiheeseen liittyvät Internet-linkit Courts and Tribunal Service</w:t>
      </w:r>
    </w:p>
    <w:p>
      <w:r>
        <w:rPr>
          <w:b/>
        </w:rPr>
        <w:t xml:space="preserve">Yhteenveto</w:t>
      </w:r>
    </w:p>
    <w:p>
      <w:r>
        <w:t xml:space="preserve">Mies on tunnustanut syyttömyytensä salaliitosta törkeän ruumiinvamman aiheuttamiseen kolmevuotiaaseen poikaansa kohdistuneen epäillyn happohyökkäyksen vuoksi.</w:t>
      </w:r>
    </w:p>
    <w:p>
      <w:r>
        <w:rPr>
          <w:b/>
          <w:u w:val="single"/>
        </w:rPr>
        <w:t xml:space="preserve">Asiakirjan numero 44164</w:t>
      </w:r>
    </w:p>
    <w:p>
      <w:r>
        <w:t xml:space="preserve">Coronavirus: Mission Impossible -operaation kuvaukset keskeytettiin terveyspelkojen vuoksi: Mission Impossible -operaation kuvaukset keskeytettiin terveysongelmien vuoksi</w:t>
      </w:r>
    </w:p>
    <w:p>
      <w:r>
        <w:t xml:space="preserve">Sarjan seitsemännen elokuvan kuvausten oli määrä alkaa Venetsiassa tulevina viikkoina. Paramount on kuitenkin keskeyttänyt tuotannon sen jälkeen, kun Italiassa todettiin Euroopan pahin koronavirustartunta. Maassa on tähän mennessä todettu yli 200 tapausta, joista seitsemän on kuollut. Tapausten määrä tekee Italiasta Kiinan ja Etelä-Korean jälkeen maailman kolmanneksi pahiten tartunnan saaneen maan. Tom Cruise ei The Hollywood Reporterin mukaan ollut kuvauksissa Italiassa, mutta tuotantoryhmä lähetettiin kotiin. "Koska olemme erittäin varovaisia näyttelijöiden ja kuvausryhmän turvallisuuden ja hyvinvoinnin vuoksi ja koska Venetsian paikallinen hallitus on pyrkinyt keskeyttämään julkiset kokoontumiset koronaviruksen uhan vuoksi, muutamme Venetsiassa kolmen viikon mittaisten kuvaustemme tuotantosuunnitelmaa", Paramount sanoi lausunnossaan. "Tämän tauon aikana haluamme ottaa huomioon kuvausryhmän huolenaiheet ja sallimme heidän palata kotiinsa, kunnes tuotanto alkaa. Jatkamme tilanteen seuraamista ja työskentelemme yhdessä terveys- ja viranomaisviranomaisten kanssa sen kehittyessä." Tämä ei ole ensimmäinen kerta, kun Mission: Impossible-sarja on kärsinyt vaikeuksista. Mission Impossible: Seuraa meitä Facebookissa tai Twitterissä @BBCNewsEnts. Jos sinulla on juttuehdotus, lähetä sähköpostia osoitteeseen entertainment.news@bbc.co.uk.</w:t>
      </w:r>
    </w:p>
    <w:p>
      <w:r>
        <w:rPr>
          <w:b/>
        </w:rPr>
        <w:t xml:space="preserve">Yhteenveto</w:t>
      </w:r>
    </w:p>
    <w:p>
      <w:r>
        <w:t xml:space="preserve">Uusimman Mission: Impossible -elokuvan kuvaukset Italiassa on keskeytetty, koska maassa on puhjennut koronavirus.</w:t>
      </w:r>
    </w:p>
    <w:p>
      <w:r>
        <w:rPr>
          <w:b/>
          <w:u w:val="single"/>
        </w:rPr>
        <w:t xml:space="preserve">Asiakirjan numero 44165</w:t>
      </w:r>
    </w:p>
    <w:p>
      <w:r>
        <w:t xml:space="preserve">Beano julkaisee ensimmäisen digitaalisen lähetyksen</w:t>
      </w:r>
    </w:p>
    <w:p>
      <w:r>
        <w:t xml:space="preserve">Ultimate Feed of Awesome -sivustolla on alkuperäisiä videoita ja vitsejä sekä tietoa Dennis the Menacen ja Minnie the Minxin kaltaisista suosikeista. Sivuston julkaisu tapahtuu samaan aikaan, kun sarjakuva, joka julkaistiin ensimmäisen kerran vuonna 1938, suunnitellaan uudelleen. Hankkeen takana olevien mukaan se on "kapinallinen ja kunnioittamaton Beano", joka perustuu sarjakuvan juuriin. Beano Studiosin johtaja Emma Scott sanoi: "Olemme viettäneet viimeiset kolme kuukautta sinitaivasajattelua ajatussuihkussa, koskettelemalla perusasioita, laulamalla samasta virsikirjasta ja puskemalla rajoja... kunnes tajusimme, että se oli tylsää hölynpölyä ja tarvitsimme vain todella hauskoja juttuja." The Beano sisältää Dennisin ja hänen koiransa Gnasherin, Bash Street Kidsin ja Billy Whizzin. 1950-luvulla sen levikki oli parhaimmillaan yli 1,9 miljoonaa kappaletta, mutta nykyään sitä myydään noin 31 000 kappaletta viikossa. Uuden verkkosivuston lisäksi lähetys on saatavilla myös Applen ja Androidin sovelluksissa sekä YouTubessa ja PopJamissa.</w:t>
      </w:r>
    </w:p>
    <w:p>
      <w:r>
        <w:rPr>
          <w:b/>
        </w:rPr>
        <w:t xml:space="preserve">Yhteenveto</w:t>
      </w:r>
    </w:p>
    <w:p>
      <w:r>
        <w:t xml:space="preserve">Ensimmäinen virallinen digitaalinen stream, joka on saanut inspiraationsa Beanon hahmojen tempauksista, on luotu.</w:t>
      </w:r>
    </w:p>
    <w:p>
      <w:r>
        <w:rPr>
          <w:b/>
          <w:u w:val="single"/>
        </w:rPr>
        <w:t xml:space="preserve">Asiakirjan numero 44166</w:t>
      </w:r>
    </w:p>
    <w:p>
      <w:r>
        <w:t xml:space="preserve">Bristolin puukotus: Kolme uutta pidätystä kohtalokkaan hyökkäyksen jälkeen</w:t>
      </w:r>
    </w:p>
    <w:p>
      <w:r>
        <w:t xml:space="preserve">Andre Gayle, 29, kuoli sairaalassa keskiviikkona, kaksi päivää sen jälkeen, kun häntä oli puukotettu lähellä Eastonin yhteisökeskusta. Kolme 22-, 27- ja 29-vuotiasta miestä on pidätetty epäiltynä murhasta, kertoi Avon ja Somersetin poliisi. Kaikkiaan kuusi ihmistä on nyt pidätetty murhan vuoksi, poliisin edustaja sanoi. Poliisipäällikkö James Riccio sanoi: "Olemme nyt tehneet kuusi pidätystä kuuden päivän aikana hyökkäyksen jälkeen, mutta avain oikeuden saamiseen Andren ja hänen perheensä hyväksi on yhteisössä. "Joku on varmasti nähnyt Andren juoksevan henkensä edestä. Joku on tunnistanut, kuka häntä jahtasi." Gayle oli toinen kahdesta miehestä, jotka loukkaantuivat hyökkäyksessä, joka tapahtui maanantaina 31. elokuuta noin kello 03.15 BST. Oikeuslääketieteellisessä ruumiinavauksessa todettiin, että hän oli saanut useita puukoniskuja, jotka johtivat hänen kuolemaansa. Toinen mies pääsi sairaalasta vammojensa hoidon jälkeen.</w:t>
      </w:r>
    </w:p>
    <w:p>
      <w:r>
        <w:rPr>
          <w:b/>
        </w:rPr>
        <w:t xml:space="preserve">Yhteenveto</w:t>
      </w:r>
    </w:p>
    <w:p>
      <w:r>
        <w:t xml:space="preserve">Kolme uutta henkilöä on pidätetty Bristolissa pyhäinpäivän maanantaina tapahtuneeseen kuolemaan johtaneeseen puukotukseen liittyen.</w:t>
      </w:r>
    </w:p>
    <w:p>
      <w:r>
        <w:rPr>
          <w:b/>
          <w:u w:val="single"/>
        </w:rPr>
        <w:t xml:space="preserve">Asiakirjan numero 44167</w:t>
      </w:r>
    </w:p>
    <w:p>
      <w:r>
        <w:t xml:space="preserve">Harrow'n "puukotus": Mies löydettiin loukkaantuneena kadulta kuolee</w:t>
      </w:r>
    </w:p>
    <w:p>
      <w:r>
        <w:t xml:space="preserve">Poliisit löysivät nelikymppisen miehen Harrow'n Northolt Roadilta noin kello 15.20 BST, ja hänet todettiin kuolleeksi 30 minuuttia myöhemmin. Häntä ei ole vielä tunnistettu. Poliisi uskoi aluksi, että hän oli kuollut puukotusvammoihin, mutta kuolemaa pidetään nyt selittämättömänä. Mies, jonka nähtiin juoksevan paikalta macheten kanssa, on pidätetty murhasta epäiltynä.</w:t>
      </w:r>
    </w:p>
    <w:p>
      <w:r>
        <w:rPr>
          <w:b/>
        </w:rPr>
        <w:t xml:space="preserve">Yhteenveto</w:t>
      </w:r>
    </w:p>
    <w:p>
      <w:r>
        <w:t xml:space="preserve">Mies on kuollut sen jälkeen, kun hänet löydettiin loukkaantuneena tieltä Luoteis-Lontoossa.</w:t>
      </w:r>
    </w:p>
    <w:p>
      <w:r>
        <w:rPr>
          <w:b/>
          <w:u w:val="single"/>
        </w:rPr>
        <w:t xml:space="preserve">Asiakirjan numero 44168</w:t>
      </w:r>
    </w:p>
    <w:p>
      <w:r>
        <w:t xml:space="preserve">Toinen brittiläinen kippari sakotetaan Manxin kalastuslakien rikkomisesta</w:t>
      </w:r>
    </w:p>
    <w:p>
      <w:r>
        <w:t xml:space="preserve">Tiistaina Yhdistyneessä kuningaskunnassa rekisteröidyn aluksen päällikölle määrättiin 10 000 punnan sakko laittomasta kalastuksesta Manxin vesillä. Tämä on seurausta siitä, että Douglasin tuomioistuimessa nostettiin viime viikolla syyte skotlantilaista kalastajaa vastaan, joka sai 15 000 punnan sakot Manxin säännösten rikkomisesta. Richard Ronan MHK sanoi, että "huomattavat sakot ovat selkeä viesti". Apulaisoikeudenkäyntiasiamies määräsi molemmat kipparit menettämään kumpikin lähes 5 500 punnan (noin 90 pussin) arvosta kampasimpukkasaaliitaan. "Vahva pelote" Manxin hallituksen kalastuksensuojelualus Barrulen virkamiehet nousivat rutiininomaisesti molempiin aluksiin, ennen kuin ne saatettiin takaisin saarelle ja pidätettiin. Ympäristö-, elintarvike- ja maatalousministeri Ronan sanoi: "Mansaari on sitoutunut suojelemaan ja kehittämään simpukkakantoja aluemerellään ja on valppaana laittoman kalastustoiminnan suhteen. "Näiden huomattavien sakkojen on toimittava voimakkaana pelotteena." Hän lisäsi, että Mansaari "toivottaa tervetulleeksi vastuulliset laivurit", joilla on rekisteröityjä aluksia, jotka kalastavat kestävästi Mansaaren aluemerellä asianmukaisella lisenssillä. Manxin aluevedet ulottuvat 12 meripeninkulman päähän saaren rannikosta, ja niillä on useita rajoitusvyöhykkeitä.</w:t>
      </w:r>
    </w:p>
    <w:p>
      <w:r>
        <w:rPr>
          <w:b/>
        </w:rPr>
        <w:t xml:space="preserve">Yhteenveto</w:t>
      </w:r>
    </w:p>
    <w:p>
      <w:r>
        <w:t xml:space="preserve">Poliitikko on sanonut, että toisen brittiläisen kipparin syytteeseen asettaminen viikon sisällä Manxin kalastusmääräysten rikkomisesta on "selkeä viesti alalle".</w:t>
      </w:r>
    </w:p>
    <w:p>
      <w:r>
        <w:rPr>
          <w:b/>
          <w:u w:val="single"/>
        </w:rPr>
        <w:t xml:space="preserve">Asiakirjan numero 44169</w:t>
      </w:r>
    </w:p>
    <w:p>
      <w:r>
        <w:t xml:space="preserve">Bob Higginsin oikeudenkäynti: Valmentaja "kiihottui seksuaalisesti" hieronnan aikana</w:t>
      </w:r>
    </w:p>
    <w:p>
      <w:r>
        <w:t xml:space="preserve">Bob Higgins, 65, kertoi Winchesterin kruununoikeudelle, että hän "vain jatkoi", kun se tapahtui. Todistajana Southamptonin ja Peterborough Unitedin entinen valmentaja kiisti "nauttineensa" alastomien poikien hieromisesta. Hän on tunnustanut syyttömyytensä 50 epäsiveellisestä pahoinpitelystä nostettuun syytteeseen. Ristikuulustelussa Higginsiltä kysyttiin eräästä väitetystä uhrista, joka oli aiemmin väittänyt tunteneensa Higginsin kiihottumisen, kun valmentaja painoi häntä vasten hieronnan aikana. "Oliko teillä erektio?" syyttäjä Adam Feest QC kysyi. "Mahdollisesti. Minulla saattoi olla", Higgins vastasi. Kysyttäessä miksi, entinen valmentaja vastasi: "Harjaus vartalon ohi, luulisin." Higgins sanoi, että hän saattoi kiihottua muiden poikien kanssa, mutta se ei ollut "yleistä". "Kun se tapahtui ensimmäisen kerran, etkö ajatellut lopettaa sitä, mitä olit tekemässä?" Feest jatkoi. "Jatkoin vain hierontaa", Higgins sanoi. Feest kertoi valamiehistölle, että vastaaja oli "järjestelmällisesti hyväksikäyttänyt nuoria poikia" yli 20 vuoden ajan. "Kaipasit heidän rakkauttaan, hellyyttään ja kosketustaan", hän lisäsi. "Jalkapallourasi oli tuon luonteen synkemmän puolen tyydyttäminen." Higgins vastasi "ei" jokaiseen syytökseen. Entistä valmentajaa syytetään 24 teini-ikäisen pojan pahoinpitelystä vuosina 1971-1996, joista suurin osa oli kahden liigaseuran harjoittelijoita. Syytteet nostettiin sen jälkeen, kun NSPCC perusti jalkapallossa tapahtuneen hyväksikäytön uhreille tarkoitetun auttavan puhelimen, kuten oikeus on aiemmin kuullut. Oikeudenkäynti jatkuu.</w:t>
      </w:r>
    </w:p>
    <w:p>
      <w:r>
        <w:rPr>
          <w:b/>
        </w:rPr>
        <w:t xml:space="preserve">Yhteenveto</w:t>
      </w:r>
    </w:p>
    <w:p>
      <w:r>
        <w:t xml:space="preserve">Entinen jalkapallovalmentaja, jota syytetään harjoittelijoiden siveettömästä pahoinpitelystä, on kertonut oikeudessa, että hän on saattanut kiihottua seksuaalisesti antaessaan heille saippuavesihierontaa.</w:t>
      </w:r>
    </w:p>
    <w:p>
      <w:r>
        <w:rPr>
          <w:b/>
          <w:u w:val="single"/>
        </w:rPr>
        <w:t xml:space="preserve">Asiakirjan numero 44170</w:t>
      </w:r>
    </w:p>
    <w:p>
      <w:r>
        <w:t xml:space="preserve">Mansaaren opettajien ammattiliitto pitää työlupamuutoksia tervetulleina</w:t>
      </w:r>
    </w:p>
    <w:p>
      <w:r>
        <w:t xml:space="preserve">ATL:n Mansaaren osaston mukaan siirto auttaa lisäämään rekrytointia erityisaloilla, kuten matematiikassa, englannissa ja luonnontieteissä. Tällä hetkellä saarella työskentelee 383 opettajaa keskiasteen koulutuksessa, ja 32 paikkaa on avoinna. Andrew Shipley ATL:stä sanoi: "Näin koulut voivat nimittää haastatteluissa tehtävään parhaiten soveltuvan henkilön." Hän lisäsi: "Työlupakysymys on aiemmin aiheuttanut huolta ja levottomuutta sekä epävarmuutta." Jos lakiehdotus hyväksytään Tynwaldin helmikuun istunnossa, opettajat liittyvät lääkäreiden ja hammaslääkäreiden kaltaisiin lääkäreihin ja hammaslääkäreihin, jotka ovat jo nyt vapautettuja. Ehdotus on seurausta kuulemisesta, jossa kuultiin saaren keskiasteen opettajien näkemyksiä. Andy Stewart talouskehitysministeriöstä sanoi, että päätös ei ollut nopea. "Pätevistä manxilaisopettajista on akuutti pula keskeisissä oppiaineissa, ja kun saari kilpailee Yhdistyneen kuningaskunnan koulujen kanssa parhaista lahjakkuuksista, tämä este on poistettava", hän lisäsi. Hallituksen mukaan rekrytointikysymys koskee ainoastaan toisen asteen opettajia, ei alakoulun opettajia.</w:t>
      </w:r>
    </w:p>
    <w:p>
      <w:r>
        <w:rPr>
          <w:b/>
        </w:rPr>
        <w:t xml:space="preserve">Yhteenveto</w:t>
      </w:r>
    </w:p>
    <w:p>
      <w:r>
        <w:t xml:space="preserve">Opettajien ammattiliitto on suhtautunut myönteisesti ehdotuksiin, joiden mukaan toisen asteen opettajat vapautetaan työlupasäännöksistä.</w:t>
      </w:r>
    </w:p>
    <w:p>
      <w:r>
        <w:rPr>
          <w:b/>
          <w:u w:val="single"/>
        </w:rPr>
        <w:t xml:space="preserve">Asiakirjan numero 44171</w:t>
      </w:r>
    </w:p>
    <w:p>
      <w:r>
        <w:t xml:space="preserve">CBBC:n juontaja Holly Walsh loukkaantui Birdman-kilpailussa</w:t>
      </w:r>
    </w:p>
    <w:p>
      <w:r>
        <w:t xml:space="preserve">Tapahtuman turvavene pelasti Holly Walshin vedestä ja hänet asetettiin selkärangan päälle, minkä jälkeen hänet vietiin ambulanssilla sairaalaan. Hänen vammoihinsa kuului epäilty olkapään sijoiltaanmeno ja käden murtuma. Kilpailijat yrittävät "lentää" pisimmälle West Sussexin kaupungin laiturista. Noin 10 000 katsojan uskotaan osallistuneen kaksipäiväisen tapahtuman toiseen päivään, joka keskeytettiin noin 20 minuutiksi, kun Walsh pelastettiin vedestä. Walsh, joka keräsi rahaa Rainbows Children's Hospice -lastensairaalalle, oli hypännyt laiturilta kopterilla. Shorehamin pelastusveneen tiedottaja Dave Cassan sanoi: "Voimme vahvistaa, että saimme tehtäväksi nostaa henkilön vedestä. "Vaikuttaa siltä, että hän meni veteen väärin." Kilpailijat - tai niin sanotut "hupilentäjät" - pukeutuvat taidokkaisiin pukuihin. Osallistujiin kuului muun muassa Pöllöksi ja Kissakissaksi pukeutunut pari soutuveneineen sekä Batman ja Robin.</w:t>
      </w:r>
    </w:p>
    <w:p>
      <w:r>
        <w:rPr>
          <w:b/>
        </w:rPr>
        <w:t xml:space="preserve">Yhteenveto</w:t>
      </w:r>
    </w:p>
    <w:p>
      <w:r>
        <w:t xml:space="preserve">CBBC:n juontaja on loukkaantunut hypättyään laiturilta vuosittaisen Worthing International Birdman -festivaalin aikana.</w:t>
      </w:r>
    </w:p>
    <w:p>
      <w:r>
        <w:rPr>
          <w:b/>
          <w:u w:val="single"/>
        </w:rPr>
        <w:t xml:space="preserve">Asiakirjan numero 44172</w:t>
      </w:r>
    </w:p>
    <w:p>
      <w:r>
        <w:t xml:space="preserve">Southeastern junat perua palvelut jälkeen "rota virhe</w:t>
      </w:r>
    </w:p>
    <w:p>
      <w:r>
        <w:t xml:space="preserve">Suurnopeusliikenne peruttiin, kun yhtiö huomasi, ettei sillä ollut riittävästi kuljettajia juniin. Southeastern-junien tiedottaja sanoi, että lisää junavuoroja peruuntuu todennäköisesti koko päivän ajan. Sunnuntaisin liikennöimme noin 1 000 vuoroa, joten peruttujen vuorojen osuus on noin 2,5 prosenttia. "Teknisen työvuoroluettelovirheen vuoksi meillä on noin kymmenen kuljettajaa vähemmän kuin tarvitsemme kaikkien tänään suunniteltujen vuorojen ajamiseen", tiedottaja sanoi BBC Newsille. "Valitettavasti tämä tarkoittaa, että joitakin junia perutaan, mutta henkilökuntamme tekee kovasti töitä pitääkseen tämän mahdollisimman vähäisenä. "Suurin osa ihmisistä pääsee matkustamaan normaalisti." Tämä vaikuttaa moniin London Bridgen ja St Pancras Internationalin asemalle suuntautuviin suurnopeusjuniin.</w:t>
      </w:r>
    </w:p>
    <w:p>
      <w:r>
        <w:rPr>
          <w:b/>
        </w:rPr>
        <w:t xml:space="preserve">Yhteenveto</w:t>
      </w:r>
    </w:p>
    <w:p>
      <w:r>
        <w:t xml:space="preserve">Southeastern-junat ovat peruneet ainakin 17 vuoroa vuoden vilkkaimpana ostosviikonloppuna "työvuorovirheen" vuoksi.</w:t>
      </w:r>
    </w:p>
    <w:p>
      <w:r>
        <w:rPr>
          <w:b/>
          <w:u w:val="single"/>
        </w:rPr>
        <w:t xml:space="preserve">Asiakirjan numero 44173</w:t>
      </w:r>
    </w:p>
    <w:p>
      <w:r>
        <w:t xml:space="preserve">Parlamentin keskustelu Botox-puolueen huulten täyteaineita koskevasta onnettomuudesta</w:t>
      </w:r>
    </w:p>
    <w:p>
      <w:r>
        <w:t xml:space="preserve">Rachael Knappier joutui hakeutumaan yksityiseen hoitoon ongelman korjaamiseksi. Hänen parlamentin jäsenensä Alberto Costa johti keskustelua ja sanoi, että on "käsittämätöntä", että joku, jolla ei ole lääketieteellistä asiantuntemusta, voi ruiskuttaa vierasta ainetta. Neiti Knappier haluaa sääntelyä ja sanoi, että keskustelu oli "hyvä alku". Broughton Astleysta kotoisin oleva 29-vuotias nainen kertoi, että suostuttuaan ottamaan Botoxia otsaansa kosmetologi huomasi hänen huulessaan kyhmyn, joka oli peräisin lapsuuden vammasta. Neiti Knappier sanoi, että kyhmy oli hänen "suurin epävarmuustekijänsä" ja hän tunsi itsensä "houkutelluksi" suostumaan injektioon. Tunteja myöhemmin hänen huulensa turposivat niin, että ne koskettivat hänen nenäänsä. Costa sanoi Westminster Hallissa: "Kansanedustajina meidän velvollisuutemme on suojella kuluttajien terveyttä ja turvallisuutta, joten meidän on annettava heille mahdollisuus tehdä tietoon perustuvia valintoja hakeutuessaan ammattitaitoisille kosmetologeille." Hän sanoi, että ihmisillä pitäisi olla "mielenrauha siitä, että nämä hoidot tehdään oikein ja terveysriski on mahdollisimman pieni". Kansanedustaja korosti, että kosmeettisiin toimenpiteisiin ei ole ikärajoituksia. Hän sanoi: "Koska näiden toimenpiteiden yleisyys ja altistuminen kohdistuu erityisesti nuoriin ja vaikutuksille alttiisiin, tarvitaan toimia, joilla varmistetaan lasten suojelu", hän sanoi. Neiti Knappier, joka osallistui keskusteluun, sanoi: "Haluan ehdottomasti nähdä, että sääntelyä lisätään, että asioita tiukennetaan ja että hallitus ottaa siitä vastuun. "Mielestäni näin tapahtuu nyt niin usein. "Kyse ei ole siitä, miksi ihmiset tekevät sen. Kyse on siitä, että meidän on säänneltävä sitä, mitä tehdään." Seuraa BBC East Midlandsia Facebookissa, Twitterissä tai Instagramissa. Lähetä juttuideoita osoitteeseen eastmidsnews@bbc.co.uk.</w:t>
      </w:r>
    </w:p>
    <w:p>
      <w:r>
        <w:rPr>
          <w:b/>
        </w:rPr>
        <w:t xml:space="preserve">Yhteenveto</w:t>
      </w:r>
    </w:p>
    <w:p>
      <w:r>
        <w:t xml:space="preserve">Parlamentin keskustelussa on vaadittu ei-kirurgisten kosmeettisten toimenpiteiden sääntelyä sen jälkeen, kun erään naisen huulet turposivat dramaattisesti, kun hän sai täyteainetta Botox-juhlissa.</w:t>
      </w:r>
    </w:p>
    <w:p>
      <w:r>
        <w:rPr>
          <w:b/>
          <w:u w:val="single"/>
        </w:rPr>
        <w:t xml:space="preserve">Asiakirjan numero 44174</w:t>
      </w:r>
    </w:p>
    <w:p>
      <w:r>
        <w:t xml:space="preserve">Coronavirus: Nadine Dorriesin kokouksen jälkeen: kansanedustaja Alex Chalk eristää itsensä</w:t>
      </w:r>
    </w:p>
    <w:p>
      <w:r>
        <w:t xml:space="preserve">Alex Chalk sanoi, että Public Health England (PHE) oli neuvonut häntä sen jälkeen, kun hän oli ollut yhteydessä tohtori Dorriesin kanssa. Chalk sanoi: Chalk sanoi: "Koska olin keskustellut Nadine Dorriesin kanssa kirjastossa viime viikolla, turvallisempi tapa oli eristää itsensä muutaman päivän ajaksi. "He ovat asiantuntijoita, ja tietysti aion noudattaa heidän neuvojaan." Hän lisäsi: "En siis palaa Cheltenhamiin normaalisti, vaan jään Lontooseen joksikin aikaa." Hän jatkoi: "En siis palaa Cheltenhamiin normaalisti, vaan jään Lontooseen joksikin aikaa." Facebook-postauksessa hän sanoi, ettei hänellä ole mitään oireita sairaudesta ja että "hän voi hyvin kuin rasvattu". Terveydenhuoltoministeriö kertoi aiemmin, että Dorries oli saanut oireita ensimmäisen kerran 5. maaliskuuta - samana päivänä, jolloin hän osallistui pääministerin isännöimään tilaisuuteen. Dorries eristää itsensä kotona. PHE:n viimeisimmän ohjeen mukaan kaikkien flunssan kaltaisia oireita - jotka määritellään yli 37,8 celsiusasteen kuumeeksi tai jatkuvaksi yskäksi - sairastavien on perjantaista alkaen pysyttävä kotona vähintään seitsemän päivän ajan. Kaikkia, jotka ovat matkustaneet tartunta-alueelle tai jotka ovat olleet läheisessä yhteydessä tartunnan saaneeseen henkilöön, on jo aiemmin pyydetty eristämään itsensä 14 päiväksi. Lähikontaktiksi ja merkittäväksi riskiksi katsotaan 15 minuutin oleskelu kahden metrin etäisyydellä tartunnan saaneesta henkilöstä tai kasvokkain tapahtuva kontakti.</w:t>
      </w:r>
    </w:p>
    <w:p>
      <w:r>
        <w:rPr>
          <w:b/>
        </w:rPr>
        <w:t xml:space="preserve">Yhteenveto</w:t>
      </w:r>
    </w:p>
    <w:p>
      <w:r>
        <w:t xml:space="preserve">Cheltenhamin konservatiivinen kansanedustaja eristää itsensä keskusteltuaan terveysministeri Nadine Dorriesin kanssa, jolla on diagnosoitu coronavirus.</w:t>
      </w:r>
    </w:p>
    <w:p>
      <w:r>
        <w:rPr>
          <w:b/>
          <w:u w:val="single"/>
        </w:rPr>
        <w:t xml:space="preserve">Asiakirjan numero 44175</w:t>
      </w:r>
    </w:p>
    <w:p>
      <w:r>
        <w:t xml:space="preserve">Salisbury Plainin autioittunut Imberin kylä avattiin yleisölle.</w:t>
      </w:r>
    </w:p>
    <w:p>
      <w:r>
        <w:t xml:space="preserve">Imberin kylä on tavallisesti suljettu yleisöltä, koska se sijaitsee sotilaallisella harjoitusalueella Salisbury Plainilla. Yli 100 ihmistä osallistui jumalanpalvelukseen Pyhän Gilesin kirkossa Imberissä, Salisbury Plainilla. Sunnuntaina soitettiin täysi kellonsoitto, joka kesti noin kaksi ja puoli tuntia. Tämä oli viides kerta, kun täysi soitto on soitettu sen jälkeen, kun uusi kuuden kellon sarja soitettiin uudelleen elokuussa 2010 sen jälkeen, kun alkuperäiset kellot poistettiin käytöstä vuonna 1950. Koko kylän siviiliväestö määrättiin lähtemään joulukuussa 1943, jotta amerikkalaiset joukot voisivat harjoitella Euroopan maihinnousua toisen maailmansodan aikana. Heidän ei koskaan annettu palata. Vuodesta 2005 lähtien, jolloin Churches Conservation Trust otti kirkon haltuunsa, kirkon kunnostamiseen on käytetty yli 300 000 puntaa.</w:t>
      </w:r>
    </w:p>
    <w:p>
      <w:r>
        <w:rPr>
          <w:b/>
        </w:rPr>
        <w:t xml:space="preserve">Yhteenveto</w:t>
      </w:r>
    </w:p>
    <w:p>
      <w:r>
        <w:t xml:space="preserve">Wiltshiressä sijaitseva kylä, joka hylättiin toisen maailmansodan aikana ja jonka armeija otti haltuunsa, avattiin viikonlopuksi.</w:t>
      </w:r>
    </w:p>
    <w:p>
      <w:r>
        <w:rPr>
          <w:b/>
          <w:u w:val="single"/>
        </w:rPr>
        <w:t xml:space="preserve">Asiakirjan numero 44176</w:t>
      </w:r>
    </w:p>
    <w:p>
      <w:r>
        <w:t xml:space="preserve">Mansaaren rotkon turvallisuusvaroitus äkkitulvien jälkeen</w:t>
      </w:r>
    </w:p>
    <w:p>
      <w:r>
        <w:t xml:space="preserve">Mansaaren hallituksen mukaan joitakin alueita on eristetty myrskyjen ja rankkasateiden aiheuttamien tulvien ja maanvyöryjen jälkeen 3. joulukuuta. Laxey, Glen Maye, Glen Helen ja Groudle ovat osittain suljettuina. Tiedottaja sanoi: "Kävijöitä pyydetään noudattamaan turvamerkkejä. Teipatut alueet voivat merkitä vaaroja, kuten jokirannan eroosiota." Ympäristöministeriö pyrkii "palauttamaan täydet kulkuyhteydet". Manxin hallitus on sanonut, että Mansaaren myrskytuhojen korjauslasku voi nousta "moniin miljooniin puntiin", ja puhdistustöiden odotetaan kestävän useita viikkoja.</w:t>
      </w:r>
    </w:p>
    <w:p>
      <w:r>
        <w:rPr>
          <w:b/>
        </w:rPr>
        <w:t xml:space="preserve">Yhteenveto</w:t>
      </w:r>
    </w:p>
    <w:p>
      <w:r>
        <w:t xml:space="preserve">Kävelyretkeilijöille on annettu turvallisuusvaroitus sen jälkeen, kun äkkitulvat aiheuttivat vahinkoa Manxin lakeuksilla.</w:t>
      </w:r>
    </w:p>
    <w:p>
      <w:r>
        <w:rPr>
          <w:b/>
          <w:u w:val="single"/>
        </w:rPr>
        <w:t xml:space="preserve">Asiakirjan numero 44177</w:t>
      </w:r>
    </w:p>
    <w:p>
      <w:r>
        <w:t xml:space="preserve">Guernseyn terveydenhuoltopalvelujen palaute julkaistaan</w:t>
      </w:r>
    </w:p>
    <w:p>
      <w:r>
        <w:t xml:space="preserve">Vuonna 2011 terveys- ja sosiaalipalvelut saivat 161 valitusta ja 124 kohteliaisuutta potilailta. Pääjohtaja Mark Cooke totesi, että positiivisen palautteen osuus oli suuri verrattuna Yhdistyneen kuningaskunnan NHS-järjestelmään. Hänen mukaansa osaston on tutkittava lisää tapoja saada palautetta, jotta palvelujen laatu voidaan säilyttää. Cooke sanoi, että kun 35 000 potilasta hoidetaan vuosittain useissa eri elimissä, kuten yleislääkäreiden, Medical Specialist Groupin ja Princess Elizabeth Hospitalin toimesta, on tärkeää saada käsitys heidän kokemuksistaan hoidosta. Hän sanoi, että potilaspalautteen merkitys kasvaisi entisestään, kun osaston oli pakko tarjota palveluja entistä tehokkaammin, kun kukkaronnyörejä kiristettiin.</w:t>
      </w:r>
    </w:p>
    <w:p>
      <w:r>
        <w:rPr>
          <w:b/>
        </w:rPr>
        <w:t xml:space="preserve">Yhteenveto</w:t>
      </w:r>
    </w:p>
    <w:p>
      <w:r>
        <w:t xml:space="preserve">Potilaspalaute julkaistaan Guernseyssä osana saaren terveydenhuoltopalvelujen parantamista.</w:t>
      </w:r>
    </w:p>
    <w:p>
      <w:r>
        <w:rPr>
          <w:b/>
          <w:u w:val="single"/>
        </w:rPr>
        <w:t xml:space="preserve">Asiakirjan numero 44178</w:t>
      </w:r>
    </w:p>
    <w:p>
      <w:r>
        <w:t xml:space="preserve">Guernsey Housing Association saa 30 miljoonan punnan rahoituksen</w:t>
      </w:r>
    </w:p>
    <w:p>
      <w:r>
        <w:t xml:space="preserve">Yhdistys on saanut 30 miljoonan punnan lainan St Peter Portissa sijaitsevan Grand Bouet'n ja Valen ja St Martinin hoivakotihankkeiden loppuunsaattamiseksi. Yhdistys on toteuttanut hankkeet asunto-osaston puolesta, joka osana valtioita ei saa lainata rahaa. Ohjelmissa rakennetaan yhteensä 193 taloa ja asuntoa. Odotuslistat Asuntoministeri Dave Jones sanoi: "Ilman GHA:n mahdollisuutta saada yksityistä lainaa osavaltiot joutuisivat vastaamaan uusien sosiaalisten asuntojen rakentamisesta aiheutuvista kustannuksista. "Kun otetaan huomioon valtioiden talouteen kohdistuvat paineet, tämä tarkoittaisi väistämättä sitä, että sosiaalisia asuntoja voitaisiin rakentaa vähemmän ja jonotuslistat pitenisivät. "Ei siis voida aliarvioida sitä, miten tärkeää on, että GHA varmistaa tämän yksityisen lisärahoituksen." Grand Bouet Estate -alueen saneerauksen on määrä valmistua vuonna 2013, ja ensimmäisten asukkaiden odotetaan muuttavan Maison Maritainen ja Longue Ruen uusiin hoiva-asuntoihin vuonna 2014.</w:t>
      </w:r>
    </w:p>
    <w:p>
      <w:r>
        <w:rPr>
          <w:b/>
        </w:rPr>
        <w:t xml:space="preserve">Yhteenveto</w:t>
      </w:r>
    </w:p>
    <w:p>
      <w:r>
        <w:t xml:space="preserve">Guernsey Housing Association (GHA) on varmistanut kolmen sosiaalisen asuntorakentamisen tarvitsemat varat.</w:t>
      </w:r>
    </w:p>
    <w:p>
      <w:r>
        <w:rPr>
          <w:b/>
          <w:u w:val="single"/>
        </w:rPr>
        <w:t xml:space="preserve">Asiakirjan numero 44179</w:t>
      </w:r>
    </w:p>
    <w:p>
      <w:r>
        <w:t xml:space="preserve">Naiset politiikassa: Kutsu Walesin varjoedustajalle</w:t>
      </w:r>
    </w:p>
    <w:p>
      <w:r>
        <w:t xml:space="preserve">Helmikuun tapahtumaan kuuluu Senedd-kierros, kysymys- ja vastaustilaisuus sekä keskustelu naisten asemasta. Helen Bradley Chwarae Teg -nimisestä tasa-arvojärjestöstä sanoi, että järjestö halusi näyttää nuorille naisille, että heillä voi olla "tärkeä rooli tulevaisuuden muokkaamisessa". Mukana on parlamentin jäseniä eri puolueista - sekä miehiä että naisia. Tilaisuus, joka on osa Chwarae Tegin LeadHerShip-hanketta, järjestetään 16-25-vuotiaille nuorille naisille 27. helmikuuta maaliskuussa vietettävän kansainvälisen naistenpäivän kunniaksi. Bradley sanoi, että se tarjoaa omakohtaista kokemusta poliitikon työstä ja näkemystä Seneddin toiminnasta. "Naiset ovat edelleen huomattavan poissa monista päätöksentekotehtävistä Walesissa, ja heitä on vain 28 prosenttia parlamentin jäsenistä ja valtuutetuista ja 42 prosenttia edustajakokouksen jäsenistä", hän sanoi. "Näissä tehtävissä työskentelevät ihmiset tekevät päätöksiä, jotka vaikuttavat jokaiseen elämänalueeseemme, ja on tärkeää varmistaa, että naisten ääntä kuunnellaan ja että heidän tarpeisiinsa vastataan", hän jatkaa. "Haluamme, että nuorten naisten ääni kuuluu Walesin politiikan korkeimmilla tasoilla, jotta he voivat tuoda esiin heille tärkeimpiä asioita." Aiheeseen liittyvät Internet-linkit Chwarae Teg: LeadHerShip</w:t>
      </w:r>
    </w:p>
    <w:p>
      <w:r>
        <w:rPr>
          <w:b/>
        </w:rPr>
        <w:t xml:space="preserve">Yhteenveto</w:t>
      </w:r>
    </w:p>
    <w:p>
      <w:r>
        <w:t xml:space="preserve">Nuorille naisille annetaan mahdollisuus varjostaa kokouksen jäsentä päivän ajan, jotta naisten osallistumista politiikkaan voitaisiin lisätä.</w:t>
      </w:r>
    </w:p>
    <w:p>
      <w:r>
        <w:rPr>
          <w:b/>
          <w:u w:val="single"/>
        </w:rPr>
        <w:t xml:space="preserve">Asiakirjan numero 44180</w:t>
      </w:r>
    </w:p>
    <w:p>
      <w:r>
        <w:t xml:space="preserve">Walesin hallitus harkitsee englannin GCSE-raporttia</w:t>
      </w:r>
    </w:p>
    <w:p>
      <w:r>
        <w:t xml:space="preserve">Ofqual myönsi, että arvosanojen rajat olivat muuttuneet vuoden aikana, mutta piti kiinni kesäkuun uudesta luokitusjärjestelmästä tuloksista syntyneen kiistan vuoksi. Walesin hallitus tekee GCSE-tuloksia koskevaa erillistä tarkastelua. Walesin tärkein tutkintolautakunta WJEC ilmoitti viime viikolla, että se oli saanut 1 000 valitusta englannin kielen kokeiden tuloksista. Lautakunta ilmoitti, että kaikkiaan 1 500 valitusta oli tehty kaikissa oppiaineissa. Walesin opetusministeri Leighton Andrews haluaa tietää, miksi tulokset laskivat. GCSE-arvosanat putosivat tänä vuonna ensimmäistä kertaa sen jälkeen, kun O-levelit ja CSE:t korvattiin vuonna 1988, sekä Walesissa, Englannissa että Pohjois-Irlannissa. Oikeustoimet Walesin hallituksen edustaja sanoi: "Harkitsemme huolellisesti Ofqualin raporttia ja sen vaikutuksia Walesiin. "Raportissa viitataan Englannin tilanteeseen. Teemme omia tutkimuksiamme ja teemme omat johtopäätöksemme aikanaan." Englannin rehtorit kehottivat Ofqualia tutkimaan asiaa, kun kävi ilmi, että kokeiden arvosanarajoja oli muutettu kesken vuoden. Valvontaviranomainen totesi, että tammikuun kokeet oli arvosteltu liian lievästi, mutta piti kiinni kesäkuun uusista arvosanarajoista. Ofqualin mukaan oppilaille tarjottaisiin arvosanojen muuttamisen sijaan ennenaikaisia uusintoja. Opettajien ammattiliitto ASCL sanoi, että tätä ei voida hyväksyä, ja uhkaa oikeustoimilla.</w:t>
      </w:r>
    </w:p>
    <w:p>
      <w:r>
        <w:rPr>
          <w:b/>
        </w:rPr>
        <w:t xml:space="preserve">Yhteenveto</w:t>
      </w:r>
    </w:p>
    <w:p>
      <w:r>
        <w:t xml:space="preserve">Walesin hallituksen on määrä "harkita huolellisesti" Englannin tutkintovalvontaviranomaisen raporttia sen jälkeen, kun se kieltäytyi määräämästä tutkintolautakuntia luokittelemaan englantilaiset GCSE-tutkinnot uudelleen.</w:t>
      </w:r>
    </w:p>
    <w:p>
      <w:r>
        <w:rPr>
          <w:b/>
          <w:u w:val="single"/>
        </w:rPr>
        <w:t xml:space="preserve">Asiakirjan numero 44181</w:t>
      </w:r>
    </w:p>
    <w:p>
      <w:r>
        <w:t xml:space="preserve">Konservatiivit säilyttävät Swindonin valtuuston hallinnan täytevaalien jälkeen.</w:t>
      </w:r>
    </w:p>
    <w:p>
      <w:r>
        <w:t xml:space="preserve">Tappio olisi voinut johtaa siihen, että konservatiivit olisivat menettäneet yhden paikan enemmistönsä viranomaisessa. Oliver Donachie voitti torstaina pidetyissä vaaleissa neljä muuta Haydon Wickin vaalipiirissä ehdolla ollutta ehdokasta. Paikka Swindonin kaupunginvaltuustossa vapautui konservatiivikunnan jäsen Rex Barnettin kuoltua tänä vuonna. Donachie sai 1 376 ääntä, ja työväenpuolueen Mary Clarke tuli toiseksi 887 äänellä. UKIP:n ehdokas Edmund Gerrard sai 426 ääntä ja liberaalidemokraattien Sean Davey 83 ääntä. Donachie sanoi, että voitto johtui siitä, että edesmennyttä Barnettia "arvostettiin suuresti" ja että puolue oli toteuttanut "myönteisen" vaalikampanjan.</w:t>
      </w:r>
    </w:p>
    <w:p>
      <w:r>
        <w:rPr>
          <w:b/>
        </w:rPr>
        <w:t xml:space="preserve">Yhteenveto</w:t>
      </w:r>
    </w:p>
    <w:p>
      <w:r>
        <w:t xml:space="preserve">Konservatiivit ovat säilyttäneet Swindonin kaupunginvaltuuston vallan täytevaalien jälkeen.</w:t>
      </w:r>
    </w:p>
    <w:p>
      <w:r>
        <w:rPr>
          <w:b/>
          <w:u w:val="single"/>
        </w:rPr>
        <w:t xml:space="preserve">Asiakirjan numero 44182</w:t>
      </w:r>
    </w:p>
    <w:p>
      <w:r>
        <w:t xml:space="preserve">Talvi Skotlannin vuoristossa "on jäänyt asentamatta".</w:t>
      </w:r>
    </w:p>
    <w:p>
      <w:r>
        <w:t xml:space="preserve">Vaikka monet pitävät leutoja olosuhteita tervetulleina, talviurheilun harrastajat odottavat yhä kunnon lumisadetta. Viimeisimmässä blogikirjoituksessaan SAIS Torridon -tiimi esitti, että talvi vuorilla oli "jäänyt asentamatta". SAIS arvioi joka talvi lumivyöryriskin kuudella vuoristoalueella. Nämä kuusi vuoristoaluetta ovat Lochaber, Glen Coe, Creag Meagaidh, Southern Cairngorms, Northern Cairngorms ja Torridon. Palvelu on tähän mennessä kirjannut kuusi lumivyöryä tällä kaudella, joka alkoi 14. joulukuuta ja kestää noin huhtikuun puoliväliin. Viime kaudella kirjattiin 261 lumivyöryä, ja kaudella 2016-17 kirjattiin yhteensä 90 lumivyöryä, mikä on alhaisin määrä lähes 10 vuoteen. SAIS:n kaudella 2013-14 havaitsemia lumivyöryjä oli kuitenkin 350. Kiipeilijät, vuorikiipeilijät ja hiihtäjät käyttävät SAISin ennusteita sääennusteiden ohella apuna suunnitellessaan matkoja Skotlannin vuorille. SAIS Glencoen tiimi sanoi kieli poskessa olevassa blogikirjoituksessa: "Näyttää siltä, että talvi ei ole onnistunut asentamaan Skotlantiin tällä kaudella. "Voisiko joku vain kytkeä sään pois päältä ja sitten takaisin päälle nähdäksemme, toimiiko se? Please?" SAIS Torridonin viimeisimmässä blogikirjoituksessa on valokuva, jossa on talvisin talvipuvussaan oleva merimetso suhteellisen lumettomassa maisemassa läntisillä Ylämailla. Skotlannin kukkuloiden olosuhteet voivat tietysti muuttua nopeasti, kuten SAIS ja muutkin sanovat.</w:t>
      </w:r>
    </w:p>
    <w:p>
      <w:r>
        <w:rPr>
          <w:b/>
        </w:rPr>
        <w:t xml:space="preserve">Yhteenveto</w:t>
      </w:r>
    </w:p>
    <w:p>
      <w:r>
        <w:t xml:space="preserve">Skotlannin lumivyörytietopalvelun ryhmä on ehdottanut, että Skotlannin vuoristossa talvi on "kytkettävä pois päältä ja sitten taas päälle".</w:t>
      </w:r>
    </w:p>
    <w:p>
      <w:r>
        <w:rPr>
          <w:b/>
          <w:u w:val="single"/>
        </w:rPr>
        <w:t xml:space="preserve">Asiakirjan numero 44183</w:t>
      </w:r>
    </w:p>
    <w:p>
      <w:r>
        <w:t xml:space="preserve">Norovirus sulkee Wrexham Maelor -sairaalan osastot</w:t>
      </w:r>
    </w:p>
    <w:p>
      <w:r>
        <w:t xml:space="preserve">Betsi Cadwaladrin yliopiston terveyslautakunnan mukaan yhteensä 11 potilaalla on ollut oireita talven oksenteluviruksesta viimeisten 48 tunnin aikana. Lisätoimenpiteitä infektioiden torjumiseksi on otettu käyttöön. Potilaita, joiden on määrä mennä vastaanotolle ja joilla on oireita, pyydetään soittamaan osastolle ja kysymään neuvoa ennen käyntiä. Vierailijoita kehotetaan pitämään silmällä ilmoituksia ja kylttejä, joissa ilmoitetaan tartunta-alueista, ja kysymään neuvoa henkilökunnalta ennen sisäänpääsyä. Terveyslautakunnan mukaan vauvoja ja pikkulapsia ei pitäisi viedä osastoille, ja vierailijoiden olisi pestävä kätensä tullessaan ja poistuessaan. Kaikkia, jotka ovat kärsineet ripulista, oksentelusta tai vatsavaivoista viimeisten 48 tunnin aikana, pyydetään olemaan käymättä sairaalassa.</w:t>
      </w:r>
    </w:p>
    <w:p>
      <w:r>
        <w:rPr>
          <w:b/>
        </w:rPr>
        <w:t xml:space="preserve">Yhteenveto</w:t>
      </w:r>
    </w:p>
    <w:p>
      <w:r>
        <w:t xml:space="preserve">Wrexham Maelor Hospitalin kolme osastoa on suljettu uusilta potilailta norovirustapausten suuren määrän vuoksi.</w:t>
      </w:r>
    </w:p>
    <w:p>
      <w:r>
        <w:rPr>
          <w:b/>
          <w:u w:val="single"/>
        </w:rPr>
        <w:t xml:space="preserve">Asiakirjan numero 44184</w:t>
      </w:r>
    </w:p>
    <w:p>
      <w:r>
        <w:t xml:space="preserve">Bostonin iskuista väärin perustein syytetyn opiskelijan ruumis mahdollisesti löydetty</w:t>
      </w:r>
    </w:p>
    <w:p>
      <w:r>
        <w:t xml:space="preserve">Osavaltion oikeuslääkärin toimisto yrittää selvittää, onko kuollut mies Sunil Tripathi, 22, joka on ollut kateissa maaliskuusta lähtien. Yliopiston souturyhmän jäsenet löysivät ruumiin tiistai-iltana. Tripathia on kuvailtu pommi-iskujen toiseksi uhriksi sen jälkeen, kun hänet tunnistettiin virheellisesti epäillyksi. Poliisiluutnantti Joseph Donnelly sanoi Boston Globelle, että on "hyvin mahdollista", että ruumis on Tripathi. Brownin yliopiston soutuvalmentaja soitti poliisille havaittuaan ruumiin kelluvan Providence-joessa. Brownin yliopiston entinen opiskelija Tripathi nähtiin viimeksi 16. maaliskuuta asunnossaan Providencessa. Sosiaalisen median verkkosivusto Reddit pyysi maanantaina julkisesti anteeksi Bostonin pommi-iskuja koskevaa uutisointia sen jälkeen, kun se oli nimittänyt virheellisesti tiettyjä henkilöitä epäillyiksi. Epäiltyjen joukossa oli myös Tripathi. Tripathin sisko Sangeeta kertoi BBC:lle perheensä olevan huolissaan siitä, miten nopeasti "täysin perusteettomat väitteet levisivät". Hän kuvaili, kuinka tiedotusvälineet piirittivät heidän perheensä kodin sen jälkeen, kun hänen veljensä oli nimetty väärin.</w:t>
      </w:r>
    </w:p>
    <w:p>
      <w:r>
        <w:rPr>
          <w:b/>
        </w:rPr>
        <w:t xml:space="preserve">Yhteenveto</w:t>
      </w:r>
    </w:p>
    <w:p>
      <w:r>
        <w:t xml:space="preserve">Rhode Islandin joesta löytyneen miehen ruumis saattaa olla opiskelija, joka tunnistettiin erehdyksessä yhdeksi Bostonin pommittajista, kertovat viranomaiset.</w:t>
      </w:r>
    </w:p>
    <w:p>
      <w:r>
        <w:rPr>
          <w:b/>
          <w:u w:val="single"/>
        </w:rPr>
        <w:t xml:space="preserve">Asiakirjan numero 44185</w:t>
      </w:r>
    </w:p>
    <w:p>
      <w:r>
        <w:t xml:space="preserve">Cornwallissa sijaitseva Eden Project palaa ylijäämäiseksi</w:t>
      </w:r>
    </w:p>
    <w:p>
      <w:r>
        <w:t xml:space="preserve">Neil GallacherBBC South West Business Correspondent Eden on kertonut henkilökunnalle, että sen uusi tilinpäätös, joka on pian jätettävä Companies Houseen, osoittaa hieman yli 2 miljoonan punnan ylijäämää maaliskuun loppuun päättyneeltä tilikaudelta. Vuotta aiemmin se oli noin 1,4 miljoonaa puntaa tappiollinen. Hankkeen tiedottajan mukaan myös kävijämäärät ovat kasvaneet. Hänen mukaansa kävijämäärät olivat viiden ensimmäisen kuukauden aikana "pari prosenttia" korkeammat kuin vuotta aiemmin, vaikka vuoden 2014 alkupuolella oli huono sää ja Dawlishin junaromahdus katkaisi junayhteydet Cornwalliin ja aiheutti negatiivisia otsikoita. Eden, jossa on valtavat kupolinmuotoiset kasvihuoneet, avattiin vuonna 2001. Kymmenen ensimmäisen vuoden aikana siellä kävi yli 13 miljoonaa ihmistä. Vuonna 2013 kävijöitä oli kuitenkin vain 858 000, mikä on alhaisin kävijämäärä koskaan. Lisäksi on keskitytty kustannussäästöihin, ja 68 työntekijää irtisanottiin vuosina 2013/14. Yksi rohkaiseva merkki on nyt se, että kävijöiden kulutus henkeä kohti on kasvanut. Tulevan vuoden suunnitelmissa on muun muassa nuorisotalon rakentaminen alueelle. Talousjohtaja David Harland sanoi: "Nämä tulokset osoittavat, että Eden on kääntänyt kulmansa vaikean vuoden jälkeen, jolloin jouduimme tekemään joitakin erittäin vaikeita päätöksiä. "Olemme menettäneet arvokasta henkilöstöä tuskallisessa rakenneuudistusprosessissa, mutta leikkaamalla kustannuksia kautta linjan olemme varmistaneet, että hanke on nyt erittäin vakaalla pohjalla."</w:t>
      </w:r>
    </w:p>
    <w:p>
      <w:r>
        <w:rPr>
          <w:b/>
        </w:rPr>
        <w:t xml:space="preserve">Yhteenveto</w:t>
      </w:r>
    </w:p>
    <w:p>
      <w:r>
        <w:t xml:space="preserve">Cornwallin Eden-projektin pomot toivovat, että he ovat kääntäneet kulman, sillä nähtävyys on jälleen voitollinen kaikkien aikojen huonoimman vuoden jälkeen.</w:t>
      </w:r>
    </w:p>
    <w:p>
      <w:r>
        <w:rPr>
          <w:b/>
          <w:u w:val="single"/>
        </w:rPr>
        <w:t xml:space="preserve">Asiakirjan numero 44186</w:t>
      </w:r>
    </w:p>
    <w:p>
      <w:r>
        <w:t xml:space="preserve">Caernarfonin 135 miljoonan punnan ohitustyö aloitetaan tänä talvena.</w:t>
      </w:r>
    </w:p>
    <w:p>
      <w:r>
        <w:t xml:space="preserve">Caernarfonin ja Bontnewyddin välisen 10 kilometrin pituisen tien rakentaminen aloitetaan tänä talvena, vahvisti Walesin hallitus. Vuosien viivästysten jälkeen ohitustien on määrä valmistua keväällä 2021. Liikenneministeri Ken Skates sanoi, että hanke antaa "piristysruiskeen" alueen taloudelle. Tien rakentamisen odotettiin alkavan viime vuonna julkisen kyselyn päätyttyä. Maaliskuussa Walesin hallitus kuitenkin ilmoitti tarvitsevansa lisäaikaa saadun kirjeenvaihdon "määrän" tarkasteluun, mikä johti viivästyksiä koskeviin protesteihin. Skates sanoi: "Walesin hallitus investoi merkittävästi ohitustien rakentamiseen, mikä merkitsee todellista muutosta alueen yhteisöille ja matkustajille. "Suunnittelu- ja kehitystyö jatkuu vauhdilla, ja rakentaminen alkaa pian." Ohitustien, johon odotetaan kolmea kaistaa, toivotaan vähentävän liikenneruuhkia A487-tiellä Plas Menain ja Llanwndan välillä. Balfour Beatty ja Ruthinissa sijaitseva Jones Bros, joka on saanut urakan, tarjoavat myös harjoittelijoille, oppisopimuskoulutukseen osallistuville ja korkeakoulututkinnon suorittaneille harjoittelijoille paikkoja.</w:t>
      </w:r>
    </w:p>
    <w:p>
      <w:r>
        <w:rPr>
          <w:b/>
        </w:rPr>
        <w:t xml:space="preserve">Yhteenveto</w:t>
      </w:r>
    </w:p>
    <w:p>
      <w:r>
        <w:t xml:space="preserve">Gwyneddissä sijaitsevan 135 miljoonan punnan arvoisen ohitustien työt käynnistyvät vihdoin lähikuukausina - lähes 11 vuotta sen jälkeen, kun sitä ehdotettiin ensimmäisen kerran.</w:t>
      </w:r>
    </w:p>
    <w:p>
      <w:r>
        <w:rPr>
          <w:b/>
          <w:u w:val="single"/>
        </w:rPr>
        <w:t xml:space="preserve">Asiakirjan numero 44187</w:t>
      </w:r>
    </w:p>
    <w:p>
      <w:r>
        <w:t xml:space="preserve">Nottinghamshiren poliisin hevoset: Yksikön palauttaminen "maksaisi 400 000 puntaa".</w:t>
      </w:r>
    </w:p>
    <w:p>
      <w:r>
        <w:t xml:space="preserve">Poliisilautakunta lakkautti seitsemän hevosen yksikön vuonna 2012. Vastavalittu poliisi- ja rikoskomissaari Paddy Tipping pyytää yleisöltä palautetta siitä, pitäisikö yksikkö palauttaa. Tipping lupasi järjestää asiasta kuulemisen vaalikampanjansa aikana. Poliisipäällikkö Chris Eyren uudessa raportissa arvioidaan, että poliisien uudelleen palkkaaminen ja uusien hevosten ostaminen maksaisi 420 000 puntaa. Tipping on pyytänyt kommentteja uudesta raportista komission verkkosivustolla olevassa verkkokyselyssä. "Jyrkkä valinta" Eyren raportissa sanotaan: "Ratsuväkiosastoa pidettiin erittäin toivottavana voimavarana poliisille, mutta ei välttämättömänä." Tipping sanoi, ettei hän ole vielä tehnyt lopullista päätöstä ratsuväkiyksikön tulevaisuudesta. Jos ratsuväkiyksikkö otetaan uudelleen käyttöön, se rahoitettaisiin tammikuun lopussa vahvistettavasta poliisivoimien talousarviosta. "Kyse on suuresta rahasummasta poliisivoimissa, joissa haluan saada lisää poliiseja takaisin poliisivoimiin - tämä on tiukka valinta, joka on tehtävä", hän sanoi. "Haluavatko ihmiset lisää poliiseja poliisipiiriin vai haluavatko he ratsupoliisit takaisin - se on valinta." Tipping lisäsi, että yksikön lakkauttaminen säästi 100 000 puntaa, mutta sen uudistaminen maksaisi neljä kertaa enemmän, koska uudet hevoset olisi hankittava ja uusia poliiseja palkattava yksikön henkilöstöön. Yksikköä käytettiin lähinnä väkijoukkojen valvontaan suurten yleisötapahtumien, kuten jalkapallo-otteluiden, aikana.</w:t>
      </w:r>
    </w:p>
    <w:p>
      <w:r>
        <w:rPr>
          <w:b/>
        </w:rPr>
        <w:t xml:space="preserve">Yhteenveto</w:t>
      </w:r>
    </w:p>
    <w:p>
      <w:r>
        <w:t xml:space="preserve">Nottinghamshiren hiljattain lakkautetun ratsupoliisiyksikön palauttaminen maksaisi yli 400 000 puntaa, kuten piirikunnan poliisipäällikkö arvioi.</w:t>
      </w:r>
    </w:p>
    <w:p>
      <w:r>
        <w:rPr>
          <w:b/>
          <w:u w:val="single"/>
        </w:rPr>
        <w:t xml:space="preserve">Asiakirjan numero 44188</w:t>
      </w:r>
    </w:p>
    <w:p>
      <w:r>
        <w:t xml:space="preserve">Kevätlausuma annetaan 13. maaliskuuta 2018</w:t>
      </w:r>
    </w:p>
    <w:p>
      <w:r>
        <w:t xml:space="preserve">Viimeiset 20 vuotta liittokansleri on esittänyt talousarvion keväällä. Hammond on kuitenkin muuttanut tätä, joten talousarvio on nyt syksyllä. Hammond sanoi, että kevään julkilausuma ei olisi "suuri finanssipoliittinen tapahtuma", vaan siinä käsiteltäisiin pidemmän aikavälin kysymyksiä. Siinä esitettäisiin myös viimeisimmät viralliset talousennusteet. Vuoden 2017 talousarvio: Jäähyväiset sitten kevätbudjetille... Hammond antoi toisen budjettinsa liittokanslerina 22. marraskuuta ja ensimmäisen tämän vuoden maaliskuussa. Hän sanoi viime vuonna haluavansa yksinkertaistaa koko verojen ja valtion menojen asettamista, josta oli tullut liian monimutkaista ja johon liittyi yhden budjetin lisäksi joskus jopa kaksi budjettia vuodessa. Niinpä hän ilmoitti, että kevään talousarvioista tehtäisiin syksyn talousarviot ja että toinen suuri tapahtuma, syksyn lausuma, siirrettäisiin kevääseen. Syyslausuma olisi vastaus budjettivastuuviraston ennusteisiin.</w:t>
      </w:r>
    </w:p>
    <w:p>
      <w:r>
        <w:rPr>
          <w:b/>
        </w:rPr>
        <w:t xml:space="preserve">Yhteenveto</w:t>
      </w:r>
    </w:p>
    <w:p>
      <w:r>
        <w:t xml:space="preserve">Valtiovarainministeri Philip Hammond on kertonut valtiovarainvaliokunnan jäsenille, että seuraava finanssipoliittinen lausunto, jota nyt kutsutaan kevätlausunnoksi, annetaan 13. maaliskuuta 2018.</w:t>
      </w:r>
    </w:p>
    <w:p>
      <w:r>
        <w:rPr>
          <w:b/>
          <w:u w:val="single"/>
        </w:rPr>
        <w:t xml:space="preserve">Asiakirjan numero 44189</w:t>
      </w:r>
    </w:p>
    <w:p>
      <w:r>
        <w:t xml:space="preserve">Jo Coxille myönnettiin muistolaatta Commonsissa</w:t>
      </w:r>
    </w:p>
    <w:p>
      <w:r>
        <w:t xml:space="preserve">Muistolaatta, jossa on Cuillinin, 6-vuotiaan, ja Lejlan, 4-vuotiaan, suunnittelema vaakuna, asennettiin kansalaistalon istuntosaliin. Se oli osa "perhepäivää", kun kansanedustajia ja henkilökuntaa kannustettiin tuomaan lapsensa istuntosaliin. Rouva Cox, 41, ammuttiin ja puukotettiin Birstallissa, Länsi-Yorkshiressä, joka kuuluu hänen vaalipiiriinsä Batley and Spen. Rikos tapahtui hieman yli vuosi sitten, 16. kesäkuuta 2016. Muistolaatan muotoilu on saanut inspiraationsa rouva Coxin neitsytpuheesta. Se sisälsi repliikin: "Olemme paljon yhtenäisempiä ja meillä on paljon enemmän yhteistä kuin se, mikä meitä erottaa". Neljä ruusua edustavat hänen perheenjäseniään - kaksi punaista työväenpuoluetta ja kaksi valkoista Yorkshiren kreivikuntaa. Kansanedustajia, jotka ovat kuolleet virassaan, muistetaan parlamentin alahuoneessa heraldisilla kilvillä. Heihin kuuluvat konservatiivikansanedustaja Ian Gow, joka sai surmansa IRA:n autopommin iskussa vuonna 1990, ja konservatiivien varjosihteeri Airey Neave, joka kuoli autopommi-iskussa Westminsterissä vuonna 1979.</w:t>
      </w:r>
    </w:p>
    <w:p>
      <w:r>
        <w:rPr>
          <w:b/>
        </w:rPr>
        <w:t xml:space="preserve">Yhteenveto</w:t>
      </w:r>
    </w:p>
    <w:p>
      <w:r>
        <w:t xml:space="preserve">Hänen kaksi lastaan ovat paljastaneet parlamentissa vaakunan murhatun kansanedustajan Jo Coxin kunniaksi.</w:t>
      </w:r>
    </w:p>
    <w:p>
      <w:r>
        <w:rPr>
          <w:b/>
          <w:u w:val="single"/>
        </w:rPr>
        <w:t xml:space="preserve">Asiakirjan numero 44190</w:t>
      </w:r>
    </w:p>
    <w:p>
      <w:r>
        <w:t xml:space="preserve">Pohjois-Skotlannin työpaikkojen parantamista koskeva peruskirja allekirjoitettu</w:t>
      </w:r>
    </w:p>
    <w:p>
      <w:r>
        <w:t xml:space="preserve">Caithnessissä sijaitsevasta Dounreaysta katoaa seuraavien 15 vuoden aikana arviolta 2 000 työpaikkaa. Nuclear Decommissioning Authority, Babcock ja Dounreay Site Restoration Limited (DSRL) ovat allekirjoittaneet peruskirjan, jossa määritellään, miten ne tekevät yhteistyötä. Dounreay on merkittävä työnantaja Pohjois-Skotlannissa. Noin 50 yritystä osallistuu alueen purkamiseen ja puhdistamiseen. DSRL, joka on laitoksen suurin yksittäinen työntekijä, työllistää noin 900 henkilöä. Nuclear Decommissioning Authority käyttää puhdistushankkeeseen noin 150 miljoonaa puntaa vuodessa - tästä noin 80 miljoonaa puntaa menee palkkoihin, sopimuksiin ja hankintoihin.</w:t>
      </w:r>
    </w:p>
    <w:p>
      <w:r>
        <w:rPr>
          <w:b/>
        </w:rPr>
        <w:t xml:space="preserve">Yhteenveto</w:t>
      </w:r>
    </w:p>
    <w:p>
      <w:r>
        <w:t xml:space="preserve">Kolme ydinvoimalaitoksen purkamiseen osallistuvaa organisaatiota on sopinut yhteistyöstä lähialueen työllisyysnäkymien parantamiseksi.</w:t>
      </w:r>
    </w:p>
    <w:p>
      <w:r>
        <w:rPr>
          <w:b/>
          <w:u w:val="single"/>
        </w:rPr>
        <w:t xml:space="preserve">Asiakirjan numero 44191</w:t>
      </w:r>
    </w:p>
    <w:p>
      <w:r>
        <w:t xml:space="preserve">Wolverhamptonin poliisin tanssi ostoskeskuksessa kuvattuna</w:t>
      </w:r>
    </w:p>
    <w:p>
      <w:r>
        <w:t xml:space="preserve">Poliisitarkastaja Steve Hopley kuvattiin tanssimassa nimettömän naisen kanssa Wolverhamptonin Mander-keskuksessa. Vaikka poliisi ei ole tanssinut 30 vuoteen, kollega suostutteli hänet mukaan, kun hän näki ihmisiä tanssimassa ostoskeskuksessa. Hän sanoi, että video oli saanut "erittäin myönteisen" vastaanoton. "Se osoittaa West Midlandsin poliisin normaalin puolen", hän sanoi. Katso poliisi tanssimassa nuorten konserttikävijöiden kanssa Manchesterissa PCSO Hopley oli tiistaina matkalla partioimaan ostoskeskukseen kollegansa kanssa, kun he näkivät ihmisiä tanssimassa. "Sanoin kollegalleni: 'Minulla oli tapana tehdä tuota monta vuotta sitten', ja sitten hän lähti pois, ja seuraavaksi hän toi yhden tanssijoista tänne tanssimaan kanssani", hän kertoi. Wolverhamptonista kotoisin oleva 19-vuotias Chloe Blower kuvasi ja julkaisi videon verkossa. "Minusta se oli uskomatonta. Se vain osoittaa, että mitä tahansa tapahtuukin, me tulemme silti yhteen", hän sanoi. Video on myös saanut poliisipäällikkö Hopleylle uuden lempinimen. "Minua kutsutaan nyt 'Twinkle Toes'", hän sanoi. "Laitan univormun päälleni ja minulla on tehtävä. Sattui vain niin, että minulla oli vapaa-aikaa ja pääsin mukaan yhteisötapahtumaan."</w:t>
      </w:r>
    </w:p>
    <w:p>
      <w:r>
        <w:rPr>
          <w:b/>
        </w:rPr>
        <w:t xml:space="preserve">Yhteenveto</w:t>
      </w:r>
    </w:p>
    <w:p>
      <w:r>
        <w:t xml:space="preserve">Videota, jossa poliisin työntekijä tanssii tuntemattoman kanssa ostoskeskuksessa, on katsottu verkossa yli 50 000 kertaa.</w:t>
      </w:r>
    </w:p>
    <w:p>
      <w:r>
        <w:rPr>
          <w:b/>
          <w:u w:val="single"/>
        </w:rPr>
        <w:t xml:space="preserve">Asiakirjan numero 44192</w:t>
      </w:r>
    </w:p>
    <w:p>
      <w:r>
        <w:t xml:space="preserve">Myrskyn runtelema Portsmouthin uima-allas pysyy suljettuna korjausten vuoksi</w:t>
      </w:r>
    </w:p>
    <w:p>
      <w:r>
        <w:t xml:space="preserve">Southseassa sijaitsevan Pyramids-keskuksen uima-allas ja kylpylä tulvivat meriveden alle varhain sunnuntaiaamuna. Keskusta ylläpitävä BH Live kertoi, että korjaustyöt ovat käynnissä, ja uima-altaan ja kylpylän odotetaan avautuvan uudelleen torstaina. Myös Clarence Esplanade ja osa vapaa-ajankeskuksen läheisyydessä sijaitsevasta rantakadusta on edelleen suljettu myrskyn huuhteleman suuren määrän kiveä. Myrsky repi myös rantakadun varrella olevia laattoja ja levitti niitä useiden metrien päähän. Portsmouthin kaupunginvaltuuston mukaan raivaustyöt ovat käynnissä, ja molempien odotetaan avautuvan myöhemmin. Myrsky, joka toi mukanaan rankkasadetta ja yli 130 kilometrin tuntinopeuden puuskia, aiheutti myös kovaa merenkäyntiä, joka irrotti meritähtiä merenpohjasta. Satoja meritähtiä jäi rannalle ja rantakadulle vapaa-ajankeskuksen lähelle.</w:t>
      </w:r>
    </w:p>
    <w:p>
      <w:r>
        <w:rPr>
          <w:b/>
        </w:rPr>
        <w:t xml:space="preserve">Yhteenveto</w:t>
      </w:r>
    </w:p>
    <w:p>
      <w:r>
        <w:t xml:space="preserve">Angus-myrskyn aiheuttamien tulvavahinkojen vuoksi suljettu uima-allas pysyy suljettuna useita päiviä.</w:t>
      </w:r>
    </w:p>
    <w:p>
      <w:r>
        <w:rPr>
          <w:b/>
          <w:u w:val="single"/>
        </w:rPr>
        <w:t xml:space="preserve">Asiakirjan numero 44193</w:t>
      </w:r>
    </w:p>
    <w:p>
      <w:r>
        <w:t xml:space="preserve">Napoleon Bonaparten esineitä varastettu Australiassa</w:t>
      </w:r>
    </w:p>
    <w:p>
      <w:r>
        <w:t xml:space="preserve">Poliisi uskoo varkaiden murtautuneen The Briarsin historialliseen asuintaloon Melbournen eteläpuolella kylpyhuoneen ikkunan kautta. Varkaat "jemmasivat kaapit auki" torstai-iltana ja varastivat tavaroita, joihin kuului myös sormus, poliisin lausunnossa sanottiin. Kokoelman oli koonnut perhe, jolla on yhteyksiä Ranskan keisariin. "Rikoksentekijät ovat jemmattuaan avanneet kaapit sisällä ja varastaneet lukuisia korvaamattomia antiikkiesineitä", Victorian osavaltion poliisi sanoi lausunnossaan. "Varastettuihin esineisiin kuuluivat Napoleonin hiuksia sisältävä sormus ja kukkia, Napoleonin vuonna 1815 kirjoittama nauha ja nuuskarasia", se lisäsi. Paikallisissa raporteissa museovirkailijat kertoivat, että kokoelma oli koottu englantilaisen Alexander Balcomben jälkeläisten toimesta, jotka tapasivat Napoleonin maanpaossa St Helenan saarella. "Alexander Balcombe asettui tänne [Australiaan] vuonna 1846 ja istui Napoleonin polvella pikkupoikana", museon koordinaattori Steve York kertoi Australian Broadcasting Corporationille. "Ne ovat todella korvaamattomia, koska niitä ei voi korvata. Olemme aika järkyttyneitä. Korvaamattomia", York sanoi viedyistä esineistä. Poliisi pyytää yleisöltä tietoja varkaudesta. "Uskomme, että kyseessä oli melko kohdennettu varkaus", rikosylikonstaapeli Michael Lamb sanoi ABC:lle ja lisäsi, että esineitä olisi vaikea hävittää julkisesti.</w:t>
      </w:r>
    </w:p>
    <w:p>
      <w:r>
        <w:rPr>
          <w:b/>
        </w:rPr>
        <w:t xml:space="preserve">Yhteenveto</w:t>
      </w:r>
    </w:p>
    <w:p>
      <w:r>
        <w:t xml:space="preserve">Australialaisesta museosta on varastettu Napoleon Bonaparteen liittyviä harvinaisia esineitä, muun muassa hiuslukko, kertoo paikallinen poliisi.</w:t>
      </w:r>
    </w:p>
    <w:p>
      <w:r>
        <w:rPr>
          <w:b/>
          <w:u w:val="single"/>
        </w:rPr>
        <w:t xml:space="preserve">Asiakirjan numero 44194</w:t>
      </w:r>
    </w:p>
    <w:p>
      <w:r>
        <w:t xml:space="preserve">500 000 puntaa Corn Exchange -pubin muuttamiseksi kaupoiksi ja asunnoiksi.</w:t>
      </w:r>
    </w:p>
    <w:p>
      <w:r>
        <w:t xml:space="preserve">Yhteensä 220 sijoittajaa maksoi 500 punnasta useisiin tuhansiin puntiin osuudesta Corn Exchange -hankkeessa. Pubin ostamista ajava toimintaryhmä perustettiin viime maaliskuussa, koska pelättiin, että minisupermarket-suunnitelmat vaikuttaisivat "dramaattisesti" Crickhowellin itsenäisiin kauppoihin. Kampanjan johtajat sanoivat, että toiminta oli "loistava esimerkki yhteisöllisyydestä". Dean Christy, Corn Exchange Crickhowell Ltd:n puheenjohtaja, joka ostaa pubin omistajalta Punch Tavernsilta, sanoi: "Crickhowellin yhteisö on ottanut haasteen vastaan ja suojellut pääkatua mitä näyttävimmällä tavalla. "Ihmiset ovat kaivaneet syvältä rahoittaakseen Corn Exchange -ravintolalle uuden tulevaisuuden, joka on kaupungin luonteen ja perinnön mukainen." Pubin oston odotetaan tapahtuvan myöhemmin tässä kuussa, ja suunnitelmat sen muuttamiseksi alkavat pian sen jälkeen.</w:t>
      </w:r>
    </w:p>
    <w:p>
      <w:r>
        <w:rPr>
          <w:b/>
        </w:rPr>
        <w:t xml:space="preserve">Yhteenveto</w:t>
      </w:r>
    </w:p>
    <w:p>
      <w:r>
        <w:t xml:space="preserve">Kyläläiset ovat keränneet 500 000 puntaa Powysin entisen pubin muuttamiseksi asunnoiksi ja kaupoiksi estääkseen sen muuttamisen tunnetuksi supermarketiksi.</w:t>
      </w:r>
    </w:p>
    <w:p>
      <w:r>
        <w:rPr>
          <w:b/>
          <w:u w:val="single"/>
        </w:rPr>
        <w:t xml:space="preserve">Asiakirjan numero 44195</w:t>
      </w:r>
    </w:p>
    <w:p>
      <w:r>
        <w:t xml:space="preserve">Sodorin ja Manin piispa Robert Paterson jää eläkkeelle</w:t>
      </w:r>
    </w:p>
    <w:p>
      <w:r>
        <w:t xml:space="preserve">Oikea pastori Robert Paterson, 67, on palvellut Sodorin ja Manin hiippakuntaa vuodesta 2008 lähtien, ja hänellä on ollut myös paikka saaren lakiasäätävässä neuvostossa. Hän kertoi Manx Radiolle, että hänen päätöksensä jäädä eläkkeelle 11. marraskuuta johtui "puhtaasti iästä". Sodor ja Man on Englannin kirkon pienin hiippakunta, joka valvoo 45 kirkkoa ja 27 seurakuntaa. Ennen siirtymistään Mansaarelle hän toimi seurakuntapappina Walesissa ja Yorkin arkkipiispa John Sentamun kappalaisena. Aiheeseen liittyvät Internet-linkit Sodorin ja Manin hiippakunta</w:t>
      </w:r>
    </w:p>
    <w:p>
      <w:r>
        <w:rPr>
          <w:b/>
        </w:rPr>
        <w:t xml:space="preserve">Yhteenveto</w:t>
      </w:r>
    </w:p>
    <w:p>
      <w:r>
        <w:t xml:space="preserve">Sodorin ja Manin piispa sanoo jäävänsä eläkkeelle myöhemmin tänä vuonna.</w:t>
      </w:r>
    </w:p>
    <w:p>
      <w:r>
        <w:rPr>
          <w:b/>
          <w:u w:val="single"/>
        </w:rPr>
        <w:t xml:space="preserve">Asiakirjan numero 44196</w:t>
      </w:r>
    </w:p>
    <w:p>
      <w:r>
        <w:t xml:space="preserve">Coldplayn uusi levy kertoo 'OCD:stä ja riippuvuudesta'</w:t>
      </w:r>
    </w:p>
    <w:p>
      <w:r>
        <w:t xml:space="preserve">Hän lisäsi, että se oli "heikosti verhottu kuvaus siitä, mitä ryhmän sisällä tapahtuu". Radio 1:n Zane Lowelle puhuessaan hän kiisti, että albumi olisi "konseptilevy" sen jälkeen, kun lehdistössä kerrottiin, että se voisi olla sellainen. Yhtyeen mukaan albumi ei ole vielä saanut julkaisupäivää. 'About life' Martin lisäsi, että teemallisesti vuoden 2008 Viva La Vida And Death And All His Friends -albumin seuraaja "sisältää myös paljon kohottavaa kamaa". "Sen on tarkoitus kertoa elämästä, hyvistä ja huonoista asioista. Kaikesta." Rumpali Will Champion sanoi: "Vaimoni kertoi minulle erään lauseen kirjasta, en muista, mistä kirjasta, mutta mieheltä kysytään: 'Oletko naimisissa?' "Ja hän vastaa: 'Kyllä, totta kai olen naimisissa. Minulla on vaimo, lapsia, koko katastrofi. "Katastrofi tarkoittaa vain jotain suurta ja järisyttävää, mutta ei välttämättä pahaa". Kyse on koko asian omaksumisesta. Arvostaa hyvää ja huonoa ja ymmärtää, että se kaikki on osa elämää." Joulukuussa Chris Martin kertoi BBC:lle, että Brian Enon ja Markus Dravsin tuottama albumi kertoo "kahdesta samanhenkisestä ulkopuolisesta, jotka kohtaavat hyvin vaikeassa ympäristössä ja kulkevat siksi yhteisen matkan".</w:t>
      </w:r>
    </w:p>
    <w:p>
      <w:r>
        <w:rPr>
          <w:b/>
        </w:rPr>
        <w:t xml:space="preserve">Yhteenveto</w:t>
      </w:r>
    </w:p>
    <w:p>
      <w:r>
        <w:t xml:space="preserve">Coldplayn Chris Martin on sanonut, että yhtyeen tuleva viides albumi kertoo "rakkaudesta, riippuvuudesta, pakko-oireyhtymästä, pakenemisesta ja työskentelystä jonkun kanssa, josta ei pidä".</w:t>
      </w:r>
    </w:p>
    <w:p>
      <w:r>
        <w:rPr>
          <w:b/>
          <w:u w:val="single"/>
        </w:rPr>
        <w:t xml:space="preserve">Asiakirjan numero 44197</w:t>
      </w:r>
    </w:p>
    <w:p>
      <w:r>
        <w:t xml:space="preserve">Mannarin keskeinen kaupunki "vallattu</w:t>
      </w:r>
    </w:p>
    <w:p>
      <w:r>
        <w:t xml:space="preserve">Ministeriö kuvaili kaupunkia toiseksi suureksi LTTE:n linnakkeeksi, joka sijaitsee Sri Lankan luoteisrannikolla. Iluppaikkadavai, joka sijaitsee 12 kilometriä Vidattaltivusta pohjoiseen ja jonka joukot valtasivat perjantaina, on ollut LTTE:n hallinnassa 21 vuotta, lausunnossa sanottiin. Sotilaat ovat vallanneet kaupungissa sijaitsevan LTTE:n tukikohdan, jota kuvailtiin "suurimmaksi LTTE:n tukikohdaksi luoteisrannikolla". Ei LTTE:n vastausta Ministeriö siteerasi armeijan tiedottajaa, prikaatikenraali Udaya Nanayakkaraa, sanomalla, että 15 LTTE:n jäsentä kuoli kahden päivän taistelujen aikana, jotka johtivat LTTE:n tukikohdan valtaamiseen. Tamilitiikerit eivät ole vastanneet ministeriön väitteisiin. Samaan aikaan kapinallisia kannattavien verkkosivujen mukaan sadat siviilit ovat joutuneet siirtymään kotiseudultaan nykyisten taistelujen vuoksi. Toimittajia ei päästetä sota-alueelle, eikä näitä raportteja ole mahdollista tarkistaa riippumattomasti. Sri Lankan yhteenotot ovat kiihtyneet viime kuukausina, kun hallitus on luvannut vallata kapinallisten hallussa olevia alueita.</w:t>
      </w:r>
    </w:p>
    <w:p>
      <w:r>
        <w:rPr>
          <w:b/>
        </w:rPr>
        <w:t xml:space="preserve">Yhteenveto</w:t>
      </w:r>
    </w:p>
    <w:p>
      <w:r>
        <w:t xml:space="preserve">Sri Lankan puolustusministeriön mukaan sen joukot valtasivat sunnuntaina strategisesti tärkeän Iluppaikkadavain kaupungin Mannarin alueella.</w:t>
      </w:r>
    </w:p>
    <w:p>
      <w:r>
        <w:rPr>
          <w:b/>
          <w:u w:val="single"/>
        </w:rPr>
        <w:t xml:space="preserve">Asiakirjan numero 44198</w:t>
      </w:r>
    </w:p>
    <w:p>
      <w:r>
        <w:t xml:space="preserve">Yorkshiren Tour de France -festivaali saa 1 miljoona puntaa.</w:t>
      </w:r>
    </w:p>
    <w:p>
      <w:r>
        <w:t xml:space="preserve">Taide- ja kulttuurifestivaali auttaisi "tuomaan Yorkshiren kartalle" kuukausina ennen vuoden 2014 Grand Depart -tapahtumaa, Welcome to Yorkshiren mukaan. Matkailuelin sanoi toivovansa saavansa yksityiseltä sektorilta vielä 1 miljoonan punnan rahoituksen. Festivaali alkaa maaliskuun lopussa ennen Leedsin kaupungintalolla 5. heinäkuuta alkavaa kiertuetta. Arts Council Englandin aluejohtaja Cluny Macpherson sanoi olevansa erittäin innoissaan: "Festivaali esittelee kaikkea sitä, mikä Yorkshiren taiteessa ja kulttuurissa on hienoa, ja tarjoaa myös mahdollisuuden tilaustöihin. "Tour de Francea edeltävänä aikana koko alue on innostunut, enkä voi kuvitella parempaa tapaa juhlistaa Yorkshiressä järjestettävää Grand Depart -kilpailun historiallista tilaisuutta." Welcome to Yorkshiren toimitusjohtaja Gary Verity sanoi: "Tämä on ensimmäinen kerta Tour de Francen 110-vuotisen historian aikana, joten kollegamme Ranskassa ovat hyvin innoissaan tästä." Järjestön mukaan festivaaliin voisi kuulua sellaisia produktioita kuin viime vuonna esitetty Cycle Song, Scunthorpen entisen terästyöläisen innoittama yhteisöooppera.</w:t>
      </w:r>
    </w:p>
    <w:p>
      <w:r>
        <w:rPr>
          <w:b/>
        </w:rPr>
        <w:t xml:space="preserve">Yhteenveto</w:t>
      </w:r>
    </w:p>
    <w:p>
      <w:r>
        <w:t xml:space="preserve">Arts Council on myöntänyt miljoona puntaa 100 päivän festivaalille, joka edeltää Tour de Francen Yorkshiren etappia.</w:t>
      </w:r>
    </w:p>
    <w:p>
      <w:r>
        <w:rPr>
          <w:b/>
          <w:u w:val="single"/>
        </w:rPr>
        <w:t xml:space="preserve">Asiakirjan numero 44199</w:t>
      </w:r>
    </w:p>
    <w:p>
      <w:r>
        <w:t xml:space="preserve">Intian sikhien vastaiset mellakat: Australia vetoomus kansanmurhaksi kutsumiseksi</w:t>
      </w:r>
    </w:p>
    <w:p>
      <w:r>
        <w:t xml:space="preserve">Vetoomuksen esitti torstaina kansanedustaja Warren Enstch. Niin kauan kuin väkivaltaisuuksiin "viitataan edelleen 'sikhien vastaisina mellakoina', sikhiyhteisö ei voi saada päätöstä", hän sanoi vetoomuksessa. Lähes 3 000 sikhiä tapettiin silloisen pääministerin Indira Gandhin salamurhan jälkeen, jonka teki hänen kaksi sikhiläistä henkivartijaansa. Rouva Gandhin murhan laukaisijana oli Amritsarin kaupungissa sijaitsevan Kultaisen temppelin rynnäkkö neljä kuukautta aiemmin, kun itsenäisen kotimaan Khalistanin (Puhtaan maan) puolesta taistelevia sikhitaistelijoita oli yritetty karkottaa. Enstchin esittämän vetoomuksen on allekirjoittanut 4 453 ihmistä. Siinä kehotetaan myös Australian hallitusta kehottamaan Intiaa ryhtymään "kaikkiin kohtuullisiin toimenpiteisiin" vuoden 1984 väkivaltaisuuksiin syyllistyneiden saattamiseksi oikeuden eteen. Hallituksen hiljattain tekemässä tutkimuksessa todettiin "uskottavia todisteita" siitä, että jotkut Gandhin kongressipuolueen johtajat olivat yllyttäneet väkijoukkoja hyökkäämään sikhien kimppuun mellakoiden aikana ja että ne eivät olleet spontaaneja. Mutta 28 vuotta mellakoiden jälkeen yhdessäkään tapauksessa ei ole annettu tuomioita.</w:t>
      </w:r>
    </w:p>
    <w:p>
      <w:r>
        <w:rPr>
          <w:b/>
        </w:rPr>
        <w:t xml:space="preserve">Yhteenveto</w:t>
      </w:r>
    </w:p>
    <w:p>
      <w:r>
        <w:t xml:space="preserve">Australian parlamentissa on jätetty vetoomus, jonka tarkoituksena on tunnustaa Intian vuoden 1984 sikhien vastaiset väkivaltaisuudet "kansanmurhaksi".</w:t>
      </w:r>
    </w:p>
    <w:p>
      <w:r>
        <w:rPr>
          <w:b/>
          <w:u w:val="single"/>
        </w:rPr>
        <w:t xml:space="preserve">Asiakirjan numero 44200</w:t>
      </w:r>
    </w:p>
    <w:p>
      <w:r>
        <w:t xml:space="preserve">Sri Lankan vaalit: UNP:n voitto Rajapaksan toiveet torjuttiin.</w:t>
      </w:r>
    </w:p>
    <w:p>
      <w:r>
        <w:t xml:space="preserve">UNP kaksinkertaisti paikkamääränsä parlamentissa 106:een, kun taas Rajapaksan United People Freedom Alliance sai 95 paikkaa. Tulos antaa UNP:lle riittävästi paikkoja muodostaa liittoutuneidensa kanssa koalitio. Maanantain vaaleissa äänestysprosentti oli korkea, ja niitä pidettiin laajalti Rajapaksaa koskevana kansanäänestyksenä. Pääministeri ja UNP:n johtaja Ranil Wickremesinghe sanoi: "Maan enemmistö on äänestänyt lujittaakseen tammikuun 8. päivän vallankumouksen saavutuksia." "Nyt ei ole enää tarpeen jakautua voittajiin ja häviäjiin. Meidän on yhdistyttävä yhdeksi perheeksi luodaksemme tähän maahan uuden poliittisen kulttuurin." Rajapaksa voitti paikkansa kansanedustajana - mutta tulokset merkitsevät sitä, että hän jää opposition penkille. Takaisku Rajapaksa hävisi tammikuussa presidentinvaalin entiselle terveysministerilleen Maithripala Sirisenalle. Hän asettui maanantain vaaleissa UPFA:n parlamenttiehdokkaaksi toivoen saavansa tarpeeksi kannatusta, jotta presidentti Sirisena voisi pakottaa hänet nimittämään itsensä pääministeriksi. Vaikka Rajapaksa ja Sirisena kuuluvat kumpikin UPFA:han, he ovat kilpailijoita ja johtavat vastakkaisia ryhmittymiä UPFA:ssa. Sirisenan liittolaisten odotetaan liittyvän UNP:n kanssa kansalliseen yhtenäishallitukseen, jolloin UNP:llä olisi tarpeeksi paikkoja enemmistön muodostamiseen. Kirjeenvaihtajien mukaan UNP:llä on myös paremmat suhteet kahteen pienempään puolueeseen - Tamil National Allianceen ja vasemmistolaiseen JVP:hen (Janatha Vimukthi Peramuna), jotka saivat 16 ja kuusi paikkaa.</w:t>
      </w:r>
    </w:p>
    <w:p>
      <w:r>
        <w:rPr>
          <w:b/>
        </w:rPr>
        <w:t xml:space="preserve">Yhteenveto</w:t>
      </w:r>
    </w:p>
    <w:p>
      <w:r>
        <w:t xml:space="preserve">Sri Lankaa hallitseva Yhdistynyt kansallinen puolue on voittanut saaren parlamenttivaaleissa eniten paikkoja, mikä estää entisen presidentin Mahinda Rajapaksan pyrkimyksen palata valtaan.</w:t>
      </w:r>
    </w:p>
    <w:p>
      <w:r>
        <w:rPr>
          <w:b/>
          <w:u w:val="single"/>
        </w:rPr>
        <w:t xml:space="preserve">Asiakirjan numero 44201</w:t>
      </w:r>
    </w:p>
    <w:p>
      <w:r>
        <w:t xml:space="preserve">Google häviää Android-valituksen Venäjällä</w:t>
      </w:r>
    </w:p>
    <w:p>
      <w:r>
        <w:t xml:space="preserve">Leo KelionTeknologiatoimittaja Alkuperäinen tapaus oli seurausta valituksesta, jonka sen venäläinen kilpailija Yandex. Google oli kiistänyt pakottavansa laitevalmistajia asentamaan YouTube-, Maps- ja Photos-ohjelmistonsa Androidin rinnalle. Nyt se joutuu muotoilemaan uudelleen sopimuksiaan valmistajien kanssa ja maksamaan sakkoa, joka perustuu sen paikallisiin tuloihin. Google voi kuitenkin vielä valittaa Moskovan välimiesoikeuden päätöksestä. "Emme kommentoi asiaa, koska emme ole vielä saaneet tuomiota", yhdysvaltalaisen yhtiön tiedottaja sanoi. Yandex oli väittänyt, että se oli joutunut epäedulliseen asemaan Googlen vaatimuksesta, jonka mukaan valmistajien oli ladattava valmiiksi useita sovelluksia, jos ne halusivat tarjota pääsyn Google Play -kauppaan ja muihin Android-käyttöjärjestelmän keskeisiin osiin. "Olemme tyytyväisiä tuomioistuimen päätökseen pitää voimassa FAS:n (Venäjän liittovaltion antimonopolipalvelu) tuomio Googlen vastaisessa asiassa", moskovalainen yritys sanoi lausunnossaan. EU:n tutkinta Googlea odottaa myös EU:n kilpailukomissaarin tutkinta, joka koskee sovellusten ja palveluiden niputtamista Androidin kanssa. Kilpailuviranomaisen päällikkö Margrethe Vestager ilmoitti huhtikuussa 2015 saaneensa kaksi valitusta tavasta, jolla Google oli väitetysti sitonut useita palvelujaan yhteen. Viime viikolla uutistoimisto Bloomberg kertoi, että EU:n tutkijat näyttivät valmistelevan väitetiedoksiantoa - asiakirjaa, joka vahvistaisi, että he uskovat yrityksen syyllistyneen virheeseen, ja joka on jätettävä ennen virallista päätöstä. Euroopan komission tiedottaja kertoi BBC:lle, ettei hän voinut kommentoida, mikä olisi komission seuraava askel tai sen aikataulu.</w:t>
      </w:r>
    </w:p>
    <w:p>
      <w:r>
        <w:rPr>
          <w:b/>
        </w:rPr>
        <w:t xml:space="preserve">Yhteenveto</w:t>
      </w:r>
    </w:p>
    <w:p>
      <w:r>
        <w:t xml:space="preserve">Google ei ole onnistunut kumoamaan venäläistä päätöstä, jonka mukaan se rikkoi kilpailulainsäädäntöä sitomalla Android-palvelunsa yhteen varmistaakseen, että sen sovellukset ovat esiasennettuina älypuhelimissa ja tableteissa.</w:t>
      </w:r>
    </w:p>
    <w:p>
      <w:r>
        <w:rPr>
          <w:b/>
          <w:u w:val="single"/>
        </w:rPr>
        <w:t xml:space="preserve">Asiakirjan numero 44202</w:t>
      </w:r>
    </w:p>
    <w:p>
      <w:r>
        <w:t xml:space="preserve">Siviilioikeudenkäynti Condor Ferriesia vastaan kalastajien kuoleman vuoksi "keskeytetty".</w:t>
      </w:r>
    </w:p>
    <w:p>
      <w:r>
        <w:t xml:space="preserve">Les Marquises -aluksen kapteeni Philippe Lesaulnier kuoli törmäyksessä Jerseyn vesillä vuonna 2011. Syyskuussa Condor Vitessen kapteeni ja ensimmäinen upseeri todettiin syyllisiksi kuolemantuottamukseen. Syyttäjä on valittanut heidän tuomioistaan, ja siviilioikeudenkäyntiä jatketaan vasta sen jälkeen, kun asia on käsitelty. Pohjois-Ranskassa Normandiassa sijaitseva tuomioistuin tuomitsi Condorin entiset upseerit Paul Le Romancerin, 58, 18 kuukauden ja Yves Tournonin, 48, 12 kuukauden ehdolliseen vankeusrangaistukseen. Kaksikko määrättiin myös maksamaan leski Delphine Lesaulnierille 8 000 euroa (6 800 puntaa), hänen neljälle lapselleen kullekin 3 000 euroa (2 550 puntaa), kahdelle elossa olevalle kalastajalle kullekin 2 000 euroa (1 700 puntaa) ja veneen omistajalle Pascal Le Guilloulle 1 000 euroa (850 puntaa). Syyttäjä Renaud Gaudeul haluaa, että kaksikko saa 12 ja kuusi kuukautta vankeutta. Coutancesin tuomioistuimen tiedottaja sanoi, että juttu on määrä käsitellä uudelleen 17. kesäkuuta. Hän sanoi, että asianajajat, jotka edustavat kaikkia oikeudenkäynnin osapuolia - kalastajan perhettä, onnettomuudesta hengissä selvinnyttä kahta miehistön jäsentä, veneen omistajaa ja Condor Ferries - olivat pyytäneet lykkäystä.</w:t>
      </w:r>
    </w:p>
    <w:p>
      <w:r>
        <w:rPr>
          <w:b/>
        </w:rPr>
        <w:t xml:space="preserve">Yhteenveto</w:t>
      </w:r>
    </w:p>
    <w:p>
      <w:r>
        <w:t xml:space="preserve">Condor Ferries -yhtiötä vastaan nostettu siviilikanne, joka koskee ranskalaisen kalastajan kuolemaa, koska hänen veneensä törmäsi lauttaan, on keskeytetty.</w:t>
      </w:r>
    </w:p>
    <w:p>
      <w:r>
        <w:rPr>
          <w:b/>
          <w:u w:val="single"/>
        </w:rPr>
        <w:t xml:space="preserve">Asiakirjan numero 44203</w:t>
      </w:r>
    </w:p>
    <w:p>
      <w:r>
        <w:t xml:space="preserve">Walesin edustajakokous: Lib Dems haluaa "kunnon parlamentin" vallan</w:t>
      </w:r>
    </w:p>
    <w:p>
      <w:r>
        <w:t xml:space="preserve">Libidemokraattien mukaan vankiloita ja poliisitoimintaa pitäisi johtaa Cardiff Baysta käsin. He esittivät vaatimuksensa Silk-komissiolle, joka tutkii, pitäisikö yleiskokoukselle antaa lisää valtuuksia. Komissio on jo julkaissut ensimmäisen raportin, jonka mukaan edustajakokouksella pitäisi olla joitakin veroja muuttavia valtuuksia. Silkille antamassaan lausunnossa liberaalidemokraatit sanovat esittävänsä ehdotuksia, joilla "vahvistetaan kansalliskokousta ja edetään lähemmäs kunnollista Walesin parlamenttia". He haluavat, että yleiskokous voi muuttaa paikallisvaalien järjestelyjä, mukaan lukien mahdollisuus laskea äänestysikäraja 16 vuoteen. He haluavat myös, että valtuudet yleisradiotoiminnan sääntelyyn ja energiasuunnittelua koskeviin päätöksiin siirretään. Libidemokraattien mukaan tarvitaan uusi hajauttamismalli, jossa määritellään selkeämmin, mitä edustajakokous voi tehdä ja mitkä politiikan alat jäävät Westminsterille. Walesin Lib Demin johtaja Kristy Williams sanoi: "Olen erittäin ylpeä Walesin liberaalidemokraattien vakaasta uskosta Walesin itsehallinnon turvaamiseen, ja uskon, että tämänpäiväinen esityksemme noudattaa tätä perinnettä. "Walesin liberaalidemokraatit olivat mukana perustamassa Silk Commissionia, koska uskomme, että Walesilla on oltava asianmukaisesti toimiva parlamentti. "Tämänpäiväiset ehdotuksemme olisivat suuri askel kohti tämän tavoitteen saavuttamista."</w:t>
      </w:r>
    </w:p>
    <w:p>
      <w:r>
        <w:rPr>
          <w:b/>
        </w:rPr>
        <w:t xml:space="preserve">Yhteenveto</w:t>
      </w:r>
    </w:p>
    <w:p>
      <w:r>
        <w:t xml:space="preserve">Liberaalidemokraattien mukaan Walesin parlamentille olisi siirrettävä enemmän valtaa, jotta Cardiffiin saataisiin "oikea parlamentti".</w:t>
      </w:r>
    </w:p>
    <w:p>
      <w:r>
        <w:rPr>
          <w:b/>
          <w:u w:val="single"/>
        </w:rPr>
        <w:t xml:space="preserve">Asiakirjan numero 44204</w:t>
      </w:r>
    </w:p>
    <w:p>
      <w:r>
        <w:t xml:space="preserve">Kiitospäivän ruuhka Los Angelesissa on "eeppisin</w:t>
      </w:r>
    </w:p>
    <w:p>
      <w:r>
        <w:t xml:space="preserve">Uutishelikopteri kuvasi tiistaina Los Angelesin alueella sijaitsevan moottoritien 405 kilometrien mittaisen ruuhkan. "Sitä kutsutaan 405:ksi syystä: kestää '4 o' 5' tuntia päästä mihinkään", eräs Facebook-käyttäjä vitsaili. Lähes 49 miljoonan ihmisen odotetaan matkustavan vähintään 50 mailia torstain kalkkunajuhlien lomassa. Se on miljoona enemmän kuin viime vuonna ja eniten sitten vuoden 2007, American Automobile Associationin mukaan. Joidenkin sosiaalisen median käyttäjien mukaan näytti siltä, että valtatie 405 - jolle ruuhkat ovat tuttuja - oli koristeltu jouluvaloilla. Toinen kutsui ruuhkaa "eeppisimmäksi mannekiinihaasteeksi ikinä". Kiitospäivä juontaa juurensa pyhiinvaeltajien 1700-luvun saapumisesta Massachusettsin Plymouthiin, jossa he söivät ensimmäisen juhla-aterian intiaanien kanssa.</w:t>
      </w:r>
    </w:p>
    <w:p>
      <w:r>
        <w:rPr>
          <w:b/>
        </w:rPr>
        <w:t xml:space="preserve">Yhteenveto</w:t>
      </w:r>
    </w:p>
    <w:p>
      <w:r>
        <w:t xml:space="preserve">Ilmakuvamateriaalia on lähtenyt leviämään massiivisesta liikenneruuhkasta, joka on kuvattu suuren kiitospäivän viettämisen aikana Etelä-Kaliforniassa.</w:t>
      </w:r>
    </w:p>
    <w:p>
      <w:r>
        <w:rPr>
          <w:b/>
          <w:u w:val="single"/>
        </w:rPr>
        <w:t xml:space="preserve">Asiakirjan numero 44205</w:t>
      </w:r>
    </w:p>
    <w:p>
      <w:r>
        <w:t xml:space="preserve">Tytöt pelastettiin putoamisen jälkeen Jerseyn rotkosta</w:t>
      </w:r>
    </w:p>
    <w:p>
      <w:r>
        <w:t xml:space="preserve">Kaksikko oli ollut coasteeringissä ja oli matkalla takaisin St Breladeen, kun toinen heistä putosi rotkoon Le Chemin Des Creux'n kohdalla hieman kello 16:00 BST sunnuntaina. Hengenpelastajat hoitivat tyttöä paikan päällä, ja 10 palomiestä käytti köysiä ja rannikkopelastusveneen avulla molempien pelastamiseksi. Tytön tila ei ole tiedossa. On epäselvää, kuuluivatko tytöt järjestäytyneeseen ryhmään. Coasteering on rannikkoalueiden vuorovesirajalla tapahtuvaa ulkoilua, jossa ihmiset hyppivät ja kiipeilevät pitkin kallioita.</w:t>
      </w:r>
    </w:p>
    <w:p>
      <w:r>
        <w:rPr>
          <w:b/>
        </w:rPr>
        <w:t xml:space="preserve">Yhteenveto</w:t>
      </w:r>
    </w:p>
    <w:p>
      <w:r>
        <w:t xml:space="preserve">Kaksi tyttöä on pelastettu kallioilta sen jälkeen, kun toinen oli pudonnut 10 metriä rotkoon Jerseyssä.</w:t>
      </w:r>
    </w:p>
    <w:p>
      <w:r>
        <w:rPr>
          <w:b/>
          <w:u w:val="single"/>
        </w:rPr>
        <w:t xml:space="preserve">Asiakirjan numero 44206</w:t>
      </w:r>
    </w:p>
    <w:p>
      <w:r>
        <w:t xml:space="preserve">Andrew Marr jatkaa edistymistään aivohalvauksen jälkeen, sanoo BBC</w:t>
      </w:r>
    </w:p>
    <w:p>
      <w:r>
        <w:t xml:space="preserve">Tiistaina sairastunut 53-vuotias toimittaja ja tv-juontaja "reagoi lääkitykseen", tiedottaja lisäsi. "Hän ja hänen perheensä ovat liikuttuneita kaikista lämpimistä toiveista ja tuesta." Andrew Marr Show ja Radio 4:n Start The Week -ohjelma lähetetään hänen poissa ollessaan vierailevilla juontajilla. BBC:n mukaan James Landale juontaa Andrew Marr Show'n tänä sunnuntaina. Glasgow'ssa syntynyt Marr, 53, aloitti journalistisen uransa The Scotsman -sanomalehdessä vuonna 1981 ja siirtyi myöhemmin Lontooseen sen poliittiseksi kirjeenvaihtajaksi. Hän oli mukana tiimissä, joka perusti The Independent -lehden vuonna 1986, ja hänestä tuli myöhemmin sen päätoimittaja. Hän siirtyi BBC:lle poliittiseksi toimittajaksi toukokuussa 2000. Marr on myös juontanut useita historiaohjelmia politiikkaohjelmansa ohella, ja hän on julkaissut viisi kirjaa. Marr on naimisissa toimittaja Jackie Ashleyn kanssa, ja hänellä on kolme lasta. Monet Marrin kollegat ja vieraat ovat ilmaisseet tukensa Twitterissä. BBC:n nykyinen poliittinen päätoimittaja ja Marrin seuraaja Nick Robinson vastasi tuoreimpaan ilmoitukseen twiittaamalla: "Erinomaisia uutisia siitä, että Andy Marr on tajuissaan ja jatkaa edistymistään aivohalvauksensa jälkeen. Kaikki ajatukset ovat hänen, Jackien ja hänen perheensä kanssa."</w:t>
      </w:r>
    </w:p>
    <w:p>
      <w:r>
        <w:rPr>
          <w:b/>
        </w:rPr>
        <w:t xml:space="preserve">Yhteenveto</w:t>
      </w:r>
    </w:p>
    <w:p>
      <w:r>
        <w:t xml:space="preserve">BBC:n mukaan lähetystoimittaja Andrew Marr on tajuissaan ja "jatkaa paranemistaan" toipuessaan sairaalassa aivohalvauksen jälkeen.</w:t>
      </w:r>
    </w:p>
    <w:p>
      <w:r>
        <w:rPr>
          <w:b/>
          <w:u w:val="single"/>
        </w:rPr>
        <w:t xml:space="preserve">Asiakirjan numero 44207</w:t>
      </w:r>
    </w:p>
    <w:p>
      <w:r>
        <w:t xml:space="preserve">Covid-19: Man Unitedin kirje ilahduttaa Derryn rehtoria</w:t>
      </w:r>
    </w:p>
    <w:p>
      <w:r>
        <w:t xml:space="preserve">Londonderryssä sijaitsevan Lisneal Collegen rehtori Michael Allen sanoi, että kirjeessä tunnustetaan koulun "hämmästyttävä palvelu" pandemian aikana. Kovana United-fanina Allen sanoi, että kirje oli jättänyt hänet sanattomaksi. Kirjeen järjestivät rehtori Grace Dickson ja talonmies David Brennan. "He halusivat kiittää minua - jostain syystä", Allen kertoi BBC Radio Foylelle. "Se tuli aivan yllättäen eilen. Olin 8. luokan ryhmän kanssa, ja rehtorityttömme tuli sisään pussissa jotain. Ihmettelin, mitä se oli", hän sanoi. "Hän sanoi, että huoltajamme David Brennan oli keskustellut hänen kanssaan siitä, että hän tekisi jotain mukavaa minulle." Hän sanoi, että hän oli ollut hyvin iloinen. Kirjeessä luki: "Kaikki kerhon työntekijät ihailevat kaikkien etulinjan työntekijöiden työtä. "Olemme osoittaneet arvostustamme monin eri tavoin, aina ykkösjoukkueemme pelaajien lähettämistä tukiviesteistä ja elintarvikelahjoituksista paikallisyhteisöille ja NHS:lle aina kuuluisan punaisen Old Trafford -stadionimme siniseen valaistukseen!". "Teemme kaiken tämän kiittääksemme kaltaisiasi ihmisiä." Allenin mukaan "merkitsee yhtä paljon, että oppilas ja henkilökunnan jäsen teki tämän". Kirje on nyt "ylpeänä" hänen toimistossaan, palkintona olevan allekirjoitetun Manchester Unitedin paidan rinnalla. "Nyt odotan vain lyhytaikaista sopimusta", hän sanoi.</w:t>
      </w:r>
    </w:p>
    <w:p>
      <w:r>
        <w:rPr>
          <w:b/>
        </w:rPr>
        <w:t xml:space="preserve">Yhteenveto</w:t>
      </w:r>
    </w:p>
    <w:p>
      <w:r>
        <w:t xml:space="preserve">Keskikoulun rehtori on jäänyt "riemuissaan" saatuaan kirjeen Manchester Unitedin pomoilta Ole Gunnar Solskjaerilta ja Casey Stoneylta.</w:t>
      </w:r>
    </w:p>
    <w:p>
      <w:r>
        <w:rPr>
          <w:b/>
          <w:u w:val="single"/>
        </w:rPr>
        <w:t xml:space="preserve">Asiakirjan numero 44208</w:t>
      </w:r>
    </w:p>
    <w:p>
      <w:r>
        <w:t xml:space="preserve">Millä mailla on ydinaseita?</w:t>
      </w:r>
    </w:p>
    <w:p>
      <w:r>
        <w:t xml:space="preserve">Näistä lähes 5 000:n katsotaan olevan toiminnassa, ja noin 2 000:n Yhdysvalloille ja Venäjälle kuuluvan uskotaan olevan valmiina käytettäväksi lyhyellä varoitusajalla. Vaikka kunkin maan hallussa olevien ydinaseiden tarkka lukumäärä on huippusalainen, Federation of American Scientists on tehnyt julkisesti saatavilla oleviin tietoihin perustuvia parhaita mahdollisia arvioita kansallisten ydinasevarastojen koosta ja koostumuksesta. Heidän lähteitään ovat muun muassa Bulletin of the Atomic Scientists ja Tukholman kansainvälinen rauhantutkimuslaitos. *Strategiset aseet on suunniteltu kohdistumaan kaupunkeihin, ohjusten sijoituspaikkoihin ja sotilasjoukkojen päämajoihin osana strategista suunnitelmaa **Kokonaisarsenaalivarastoon sisältyvät ei-strategiset ja ei-käytössä olevat aseet sekä varastot.</w:t>
      </w:r>
    </w:p>
    <w:p>
      <w:r>
        <w:rPr>
          <w:b/>
        </w:rPr>
        <w:t xml:space="preserve">Yhteenveto</w:t>
      </w:r>
    </w:p>
    <w:p>
      <w:r>
        <w:t xml:space="preserve">Maailman yhteenlasketussa ydinasevarastossa on arviolta 20 000 ydinkärkeä.</w:t>
      </w:r>
    </w:p>
    <w:p>
      <w:r>
        <w:rPr>
          <w:b/>
          <w:u w:val="single"/>
        </w:rPr>
        <w:t xml:space="preserve">Asiakirjan numero 44209</w:t>
      </w:r>
    </w:p>
    <w:p>
      <w:r>
        <w:t xml:space="preserve">Ranskalaista sotilasta puukotettiin Pariisissa</w:t>
      </w:r>
    </w:p>
    <w:p>
      <w:r>
        <w:t xml:space="preserve">"He yrittivät tappaa sotilaan, koska hän oli sotilas", sanoi Ranskan puolustusministeri Jean-Yves Le Drian. Sotilas oli partioimassa La Defencen alueella, kun tuntematon mies puukotti häntä kaulaan ja pakeni. Hänen vammansa eivät ole hengenvaarallisia, ja hänen tilansa on vakaa. Aiemmin Ranskan presidentti Francois Hollande oli sanonut, että kaikki mahdollisuudet tutkitaan, mutta vielä ei ole todisteita siitä, että rumpali Lee Rigbyn surmaaminen Woolwichin alueella Lontoossa keskiviikkona liittyisi siihen. Le Drian sanoi kuitenkin, että sotilas oli joutunut hyökkäyksen kohteeksi, ja hän sanoi olevansa päättänyt johtaa "armotonta taistelua terrorismia vastaan". Tapaus on annettu terrorisminvastaisen syyttäjän tutkittavaksi. Hälytystila 23-vuotias ranskalaissotilas oli partioimassa univormussa kahden kollegansa kanssa La Defencen esikaupunkirautatieasemalla myöhään lauantaina iltapäivällä. Hänen kimppuunsa hyökkäsi takaapäin mies, jolla oli veitsi tai laatikkoleikkuri. Hyökkääjä, jonka henkilöllisyys ei ole tiedossa, pakeni ruuhkaiselle ostosalueelle ennen kuin kaksi muuta sotilasta ehtivät reagoida. Vanhempi poliisi sanoi, että sotilas oli menettänyt huomattavan määrän verta, mutta hän selviää hengissä, ja häntä hoidetaan nyt läheisessä sotilassairaalassa. Ranska on korkeassa hälytystilassa al-Qaidan pohjoisafrikkalaisen siiven esittämän uhkauksen vuoksi, joka liittyy maan osallistumiseen Malissa. Korotettu hälytystila on yksi syy siihen, miksi nämä sotilaat partioivat Pariisin keskustassa, kertoo BBC:n Christian Fraser Ranskan pääkaupungista. Pian Rigbyn murhan jälkeen lähistöllä kuvattiin miestä, joka sanoi tehneensä iskun, koska brittisotilaat tappavat muslimeja joka päivä. Kaksi miestä on pidätetty ja he ovat edelleen sairaalassa poliisin ammuttua heitä. Molemmat miehet olivat turvallisuuspalvelun tiedossa, kertoivat lähteet BBC:lle.</w:t>
      </w:r>
    </w:p>
    <w:p>
      <w:r>
        <w:rPr>
          <w:b/>
        </w:rPr>
        <w:t xml:space="preserve">Yhteenveto</w:t>
      </w:r>
    </w:p>
    <w:p>
      <w:r>
        <w:t xml:space="preserve">Ranskan viranomaiset tutkivat, oliko sotilaan puukotus Pariisin esikaupunkialueella jäljitelmäisku Lontoossa tällä viikolla surmatun rumpali Lee Rigbyn murhan jälkeen.</w:t>
      </w:r>
    </w:p>
    <w:p>
      <w:r>
        <w:rPr>
          <w:b/>
          <w:u w:val="single"/>
        </w:rPr>
        <w:t xml:space="preserve">Asiakirjan numero 44210</w:t>
      </w:r>
    </w:p>
    <w:p>
      <w:r>
        <w:t xml:space="preserve">Bath harkitsee vahvistimilla varustettujen bussimiesten kieltämistä kaupungin keskustassa</w:t>
      </w:r>
    </w:p>
    <w:p>
      <w:r>
        <w:t xml:space="preserve">Bath and North East Somerset Council harkitsee Abbey Church Yardin, Kingston Paraden ja Abbey Greenin julkisten tilojen suojelumääräystä. Neuvoston mukaan määräyksellä "lopetettaisiin ei-toivotut häiriöt" näillä alueilla. Kaupungissa ei tällä hetkellä ole virallista linjausta buskingista, sillä esiintyjät noudattavat vapaaehtoisia käytännesääntöjä. Syyskuussa Bath Abbeyssa pidetty iltahartaus keskeytettiin, kun ulkona soittaneiden bussimuusikoiden äänekäs musiikki teki sen "mahdottomaksi jatkaa", kertoi pastori Edward Mason BBC:lle. Pastori Masonin mukaan bussimuusikoiden vahvistimien käyttö on "lisääntynyt valtavasti" viime vuosina. "Haitallinen vaikutus" Valtuuston mukaan kantelujen määrä kaupungin keskustassa tapahtuvasta vahvistetusta bussimusiikista on kasvanut 30:stä vuonna 2012 yli 110:een viime vuonna. Viranomaisen mukaan bussimuusikot ovat "tärkeä osa Bathin elinvoimaisuutta", ja suojelumääräyksillä varmistetaan, että "toiminnalla ei ole haitallisia vaikutuksia paikkakunnan asukkaiden elämänlaatuun". Ehdotuksista on aloitettu julkinen kuuleminen. Julkisen tilan suojelumääräys voidaan antaa vuoden 2014 antisosiaalista käyttäytymistä, rikollisuutta ja poliisitoimintaa koskevan lain nojalla.</w:t>
      </w:r>
    </w:p>
    <w:p>
      <w:r>
        <w:rPr>
          <w:b/>
        </w:rPr>
        <w:t xml:space="preserve">Yhteenveto</w:t>
      </w:r>
    </w:p>
    <w:p>
      <w:r>
        <w:t xml:space="preserve">Bathin bussimuusikoilta saatetaan kieltää vahvistimien käyttö kolmessa keskeisessä paikassa, kun kaupunginvaltuustolle on tehty yli 100 valitusta.</w:t>
      </w:r>
    </w:p>
    <w:p>
      <w:r>
        <w:rPr>
          <w:b/>
          <w:u w:val="single"/>
        </w:rPr>
        <w:t xml:space="preserve">Asiakirjan numero 44211</w:t>
      </w:r>
    </w:p>
    <w:p>
      <w:r>
        <w:t xml:space="preserve">Osbornen viisivuotinen rahoituslupaus Walesille "pettymys".</w:t>
      </w:r>
    </w:p>
    <w:p>
      <w:r>
        <w:t xml:space="preserve">Jane Hutt sanoi, että minkä tahansa rahoitussopimuksen pitäisi olla pysyvä. Hänen kehotuksensa liittyy liittokansleri George Osbornen keskiviikkona antamaan lupaukseen, jonka mukaan Walesin hajautettujen palvelujen asukaskohtaiset menot eivät laskisi alle 115 prosenttiin Englannin asukaskohtaisista menoista. Osbornen laatima menokatsaus kattoi ajanjakson seuraaviin vaaleihin asti. Hutt sanoi Sunday Politics Walesille: "He sanoivat, että se voidaan asettaa uudelleen seuraavaa parlamenttia varten. Se tarkoittaa, että siitä voitaisiin päästä eroon. "Jos meillä on tämä rahoituksen alaraja, sen on oltava pysyvä. "Jos varmistamme sen, ja olen valmis istumaan Yhdistyneen kuningaskunnan hallituksen kanssa ja varmistamaan tämän pitkäaikaisen hallitustenvälisen sopimuksen, uskon, että olemme edistyneet Walesin oikeudenmukaisemman rahoituksen saamisessa." Hutt totesi, että Walesin rahoitus on pysyvä. Osborne sanoi myös, että Walesissa kannettavan tuloveron valvonta voidaan siirtää Walesin hallitukselle ilman kansanäänestystä. Se tarkoittaa, että walesilaiset ministerit voisivat valvoa 3 miljardin punnan veroja vuodessa vuoteen 2020 mennessä.</w:t>
      </w:r>
    </w:p>
    <w:p>
      <w:r>
        <w:rPr>
          <w:b/>
        </w:rPr>
        <w:t xml:space="preserve">Yhteenveto</w:t>
      </w:r>
    </w:p>
    <w:p>
      <w:r>
        <w:t xml:space="preserve">Walesin valtiovarainministerin mukaan on "erittäin valitettavaa", että Walesin vähimmäisrahoitus voidaan taata vain viideksi vuodeksi.</w:t>
      </w:r>
    </w:p>
    <w:p>
      <w:r>
        <w:rPr>
          <w:b/>
          <w:u w:val="single"/>
        </w:rPr>
        <w:t xml:space="preserve">Asiakirjan numero 44212</w:t>
      </w:r>
    </w:p>
    <w:p>
      <w:r>
        <w:t xml:space="preserve">Brexit: Plaid Cymru: EU:n kansalaisuutta koskeva vaatimus hyväksyttiin alahuoneessa</w:t>
      </w:r>
    </w:p>
    <w:p>
      <w:r>
        <w:t xml:space="preserve">Tulos ei kuitenkaan sido Yhdistyneen kuningaskunnan hallitusta. Sen ministerit vastustivat ehdotusta kolmen tunnin keskustelun aikana. Brexit-ministeri Robin Walker sanoi, että vain EU:n jäsenvaltioiden kansalaisilla voi olla EU:n kansalaisuus ja että Britannian kansalaisilla on mahdollisuus vain, jos heillä on kaksoiskansalaisuus jonkin EU-maan kanssa. Plaid Cymru sanoi, että tämä oli ensimmäinen kerta, kun yksi sen esityksistä hyväksyttiin Commonsissa. Konservatiivien kansanedustajat osallistuvat harvoin oppositiopuolueiden järjestämiin ei-sitoviin äänestyksiin. Esityksessä vaadittiin myös Britannian pysymistä EU:n sisämarkkinoilla, minkä hallitus on sulkenut pois. Plaid Cymru sanoo, että EU:n kansalaisuuden jatkaminen antaisi Britannian kansalaisille oikeuden matkustaa, asua, opiskella ja työskennellä kaikkialla EU:ssa "sekä monia muita EU:n lainsäädännön mukaisia oikeuksia, jotka koskevat terveyttä, koulutusta, työtä ja sosiaaliturvaa". Euroopan yhteisöjen tuomioistuimessa odotetaan myös oikeudellista haastetta.</w:t>
      </w:r>
    </w:p>
    <w:p>
      <w:r>
        <w:rPr>
          <w:b/>
        </w:rPr>
        <w:t xml:space="preserve">Yhteenveto</w:t>
      </w:r>
    </w:p>
    <w:p>
      <w:r>
        <w:t xml:space="preserve">Kansanedustajat hyväksyivät ilman äänestystä Plaid Cymru -puolueen vaatimuksen, jonka mukaan Yhdistyneen kuningaskunnan kansalaiset saisivat säilyttää EU:n kansalaisuuden Brexitin jälkeen.</w:t>
      </w:r>
    </w:p>
    <w:p>
      <w:r>
        <w:rPr>
          <w:b/>
          <w:u w:val="single"/>
        </w:rPr>
        <w:t xml:space="preserve">Asiakirjan numero 44213</w:t>
      </w:r>
    </w:p>
    <w:p>
      <w:r>
        <w:t xml:space="preserve">A66:n kolarissa Baron's Hillin lähellä kuoli yksi mies</w:t>
      </w:r>
    </w:p>
    <w:p>
      <w:r>
        <w:t xml:space="preserve">Törmäys tapahtui A66-tiellä lähellä Baron's Hilliä Penrithissä torstaina noin klo 07:20 GMT. Jaguar-auton kuljettaja julistettiin kuolleeksi onnettomuuspaikalla, kun taas raskasta tavarankuljetusajoneuvoa kuljettanut mies sai lieviä vammoja. Cumbrian poliisi pyytää kaikkia, joilla on tietoja tai jotka näkivät törmäyksen, ottamaan yhteyttä poliisiin. Seuraa BBC North East &amp; Cumbrian uutisia Twitterissä, Facebookissa ja Instagramissa. Lähetä juttuideoita osoitteeseen northeastandcumbria@bbc.co.uk. Aiheeseen liittyvät Internet-linkit Cumbria Police</w:t>
      </w:r>
    </w:p>
    <w:p>
      <w:r>
        <w:rPr>
          <w:b/>
        </w:rPr>
        <w:t xml:space="preserve">Yhteenveto</w:t>
      </w:r>
    </w:p>
    <w:p>
      <w:r>
        <w:t xml:space="preserve">Mies on kuollut henkilöauton ja kuorma-auton kolarissa.</w:t>
      </w:r>
    </w:p>
    <w:p>
      <w:r>
        <w:rPr>
          <w:b/>
          <w:u w:val="single"/>
        </w:rPr>
        <w:t xml:space="preserve">Asiakirjan numero 44214</w:t>
      </w:r>
    </w:p>
    <w:p>
      <w:r>
        <w:t xml:space="preserve">Mies ilmoitetaan Northamptonin onnettomuudesta, kun äiti kääntyy etsiväksi</w:t>
      </w:r>
    </w:p>
    <w:p>
      <w:r>
        <w:t xml:space="preserve">Amber Carter-Thompson oli ylittämässä tietä Northamptonissa pitkäperjantaina, kun häneen törmättiin ja hänen jalkansa murtui. Odotettuaan viikon verran poliisin yhteydenottoa 28-vuotiaan äiti Gail otti asian omiin käsiinsä. Northamptonshiren poliisi kertoo, että valvontakameran kuvamateriaalin avulla he pystyivät tunnistamaan miehen ja haastattelemaan häntä. Miehelle on nyt toimitettu ilmoitus aiotusta syytteeseenpanosta väitetystä pysähtymättä jättämisestä ja tieliikennekolarin ilmoittamatta jättämisestä. Poliisin mukaan hän osallistui haastatteluun vapaaehtoisesti. Sevenoaksista, Kentistä kotoisin oleva Carter-Thompson kertoi, että hän on kipsissä kolme kuukautta ja saattaa joutua leikkaukseen.</w:t>
      </w:r>
    </w:p>
    <w:p>
      <w:r>
        <w:rPr>
          <w:b/>
        </w:rPr>
        <w:t xml:space="preserve">Yhteenveto</w:t>
      </w:r>
    </w:p>
    <w:p>
      <w:r>
        <w:t xml:space="preserve">Mies on ilmoitettu liikennerikkomuksista sen jälkeen, kun uhrin äiti kääntyi etsivän puoleen löytääkseen onnettomuuden valvontakameran.</w:t>
      </w:r>
    </w:p>
    <w:p>
      <w:r>
        <w:rPr>
          <w:b/>
          <w:u w:val="single"/>
        </w:rPr>
        <w:t xml:space="preserve">Asiakirjan numero 44215</w:t>
      </w:r>
    </w:p>
    <w:p>
      <w:r>
        <w:t xml:space="preserve">Liikenneministeri suhtautuu myönteisesti A417:n ongelmiin.</w:t>
      </w:r>
    </w:p>
    <w:p>
      <w:r>
        <w:t xml:space="preserve">Suuret huolet Birdlipin lähellä sijaitsevasta tieosuudesta, jota paikallisesti kutsutaan "tieksi helvettiin", johtivat kansanedustajien ja Patrick McLoughlinin tapaamiseen. Liikenneministeriön (DfT) tiedottajan mukaan ministeri suhtautui "myötämielisesti" heidän huoliinsa. Lääninhallituksen johtaja Mark Hawthorne sanoi, että asia oli saavuttanut "korkeimman tason". Hawthornen lisäksi McLoughlinin kanssa pidetyssä kokouksessa olivat mukana Cotswoldsin kansanedustaja Geoffrey Clifton-Brown, Tewkesburyn kansanedustaja Laurence Robertson ja Highways Agencyn johtohenkilöt. Clifton-Brownin toimiston mukaan kokouksessa tehtiin selväksi, että tarvitaan "vahvaa näyttöä", jotta tienparannukset voidaan sisällyttää Highways Agencyn suurten hankkeiden seuraavalle kierrokselle. Hawthorne sanoi: "Nyt alkaa kova työ koalition luomiseksi sekä Gloucestershiressä että maakuntamme ulkopuolella, ja valtuustot, yritykset ja yksityishenkilöt pyrkivät kaikki varmistamaan, että tämä tie saa niin kipeästi tarvitsemansa parannuksen." Cowleyn ja Brockworthin liikenneympyröiden välisellä pahamaineisella osuudella liikkuu päivittäin arviolta yli 33 000 ajoneuvoa, joista 14 prosenttia on raskaita tavarankuljetusajoneuvoja. Viimeisimpien Highways Agencyn lukujen mukaan kyseisellä tieosuudella tapahtui vuosina 2008-2012 yhteensä 51 törmäystä, jotka johtivat jonkinlaiseen loukkaantumiseen.</w:t>
      </w:r>
    </w:p>
    <w:p>
      <w:r>
        <w:rPr>
          <w:b/>
        </w:rPr>
        <w:t xml:space="preserve">Yhteenveto</w:t>
      </w:r>
    </w:p>
    <w:p>
      <w:r>
        <w:t xml:space="preserve">Liikenneministeri on tavannut Gloucestershiren kansanedustajien valtuuskunnan ja korkea-arvoisten neuvoston jäsenten kanssa keskustellakseen A417-tien parannusten rahoittamisesta.</w:t>
      </w:r>
    </w:p>
    <w:p>
      <w:r>
        <w:rPr>
          <w:b/>
          <w:u w:val="single"/>
        </w:rPr>
        <w:t xml:space="preserve">Asiakirjan numero 44216</w:t>
      </w:r>
    </w:p>
    <w:p>
      <w:r>
        <w:t xml:space="preserve">PC todettiin syyttömäksi teinin pahoinpitelyyn</w:t>
      </w:r>
    </w:p>
    <w:p>
      <w:r>
        <w:t xml:space="preserve">Poliisi Paul Evans todettiin syyttömäksi Cardiffin käräjäoikeudessa keskiviikkona käydyssä oikeudenkäynnissä. Häntä syytettiin teini-ikäisen lyömisestä sen jälkeen, kun tämän äiti oli soittanut poliisille tämän käytöksestä. Riippumaton poliisin menettelytapavirasto totesi, että PC Evansin "on vastattava törkeästä virkavirheestä". Catrin Evans, IOPC:n Walesin johtaja, sanoi: "IOPC suoritti voimankäytöstä perusteellisen tutkimuksen, joka johti Crown Prosecution Servicen päätökseen nostaa syyte PC Evansia vastaan. "Olemme todenneet, että PC Evansin on myös vastattava törkeästä virkavirheestä. Poliisivoimien ja IOPC:n välillä harkitaan parhaillaan kurinpitomenettelyä." Kesäkuussa 2018 päättyneessä tutkimuksessamme tarkasteltiin PC Evansin toimia tammikuussa Bridgendin kiinteistössä sattuneen välikohtauksen aikana."</w:t>
      </w:r>
    </w:p>
    <w:p>
      <w:r>
        <w:rPr>
          <w:b/>
        </w:rPr>
        <w:t xml:space="preserve">Yhteenveto</w:t>
      </w:r>
    </w:p>
    <w:p>
      <w:r>
        <w:t xml:space="preserve">Poliisi on vapautettu syytteestä törkeästä pahoinpitelystä sen jälkeen, kun oli tutkittu, miten hän käytti voimakeinoja 14-vuotiasta poikaa kohtaan Bridgendissä.</w:t>
      </w:r>
    </w:p>
    <w:p>
      <w:r>
        <w:rPr>
          <w:b/>
          <w:u w:val="single"/>
        </w:rPr>
        <w:t xml:space="preserve">Asiakirjan numero 44217</w:t>
      </w:r>
    </w:p>
    <w:p>
      <w:r>
        <w:t xml:space="preserve">Sinn Féin TD hyllytettiin aborttiäänestyksen vuoksi</w:t>
      </w:r>
    </w:p>
    <w:p>
      <w:r>
        <w:t xml:space="preserve">Lakiesitys hyväksyttiin keskiviikkoiltana Dáilissa (Irlannin parlamentti) 97 äänellä 25:tä vastaan. Carol Nolan oli niiden joukossa, jotka äänestivät sitä vastaan. Äänestäjät päättävät, haluavatko he tehdä muutoksia Irlannin tiukkoihin aborttilakeihin, jotka on vahvistettu maan perustuslain kahdeksannella lisäyksellä. Laki, joka takaa yhtäläisen oikeuden elämään syntymättömille ja raskaana oleville naisille Irlannin tasavallassa, otettiin käyttöön vuonna 1983. Se käytännössä kieltää abortin useimmissa tapauksissa. "Henkilökohtainen vakaumus" Sinn Féin sanoi lausunnossaan, että puolueen politiikkana on tukea kahdeksannen lisäyksen kumoamista ja kampanjoida kansanäänestyksessä tämän tavoitteen saavuttamiseksi. Sinn Féinin johtaja Mary Lou McDonald sanoi, että Nolanilla on "vahva henkilökohtainen vakaumus asiasta". "Puolue on kaikissa vaiheissa tunnustanut ja kunnioittanut hänen näkemyksiään ja hänen oikeuttaan ilmaista nämä näkemykset", hän sanoi. "Sinn Féinin valittujen edustajien odotetaan kuitenkin kunnioittavan Ard Fheisin tekemiä poliittisia päätöksiä ja äänestävän puolueen politiikan mukaisesti. "Kaikki Sinn Féinin vaaleilla valitut edustajat, myös Oireachtasin jäsenet, ovat tietoisia tästä. "Carol on arvostettu kollega, ja olen hyvin pahoillani tästä tapahtumien käänteestä. "Lainsäätäjinä meillä on kuitenkin velvollisuus äänestää niin kuin Sinn Féinin pitkäaikainen politiikka velvoittaa meitä, politiikka, jonka uskomme vahvasti olevan naisten etujen mukaista."</w:t>
      </w:r>
    </w:p>
    <w:p>
      <w:r>
        <w:rPr>
          <w:b/>
        </w:rPr>
        <w:t xml:space="preserve">Yhteenveto</w:t>
      </w:r>
    </w:p>
    <w:p>
      <w:r>
        <w:t xml:space="preserve">Sinn Féinin TD on erotettu puolueesta kolmeksi kuukaudeksi sen jälkeen, kun hän oli äänestänyt lakiesitystä vastaan, joka mahdollistaa irlantilaisen kansanäänestyksen abortista.</w:t>
      </w:r>
    </w:p>
    <w:p>
      <w:r>
        <w:rPr>
          <w:b/>
          <w:u w:val="single"/>
        </w:rPr>
        <w:t xml:space="preserve">Asiakirjan numero 44218</w:t>
      </w:r>
    </w:p>
    <w:p>
      <w:r>
        <w:t xml:space="preserve">Kolme pidätystä West Midlandsissa Punjabin murhajutussa</w:t>
      </w:r>
    </w:p>
    <w:p>
      <w:r>
        <w:t xml:space="preserve">Rulda Singh, joka oli poliittisen ryhmän johtaja Intiassa, ammuttiin kuolettavasti Patialassa Punjabissa. West Midlandsin poliisi ilmoitti, että poliisit olivat pidättäneet kaksi 37- ja 40-vuotiasta miestä Coventryssä ja 38-vuotiaan miehen Wolverhamptonissa. Poliisi ilmoitti, että kaikki kolme oli pidätetty epäiltynä salaliitosta murhaan. Kuusikymppinen Singh kuoli kaksi viikkoa sen jälkeen, kun hänet oli ammuttu kotinsa ulkopuolella Patialassa. Kolme miestä pidätettiin maanantaina sen jälkeen, kun Westminster Magistrates' Court oli antanut luovutusmääräyksen. West Midlandsin poliisin mukaan kaikki kolme saapuivat tuomioistuimeen osana luovutusprosessia. Heidät on sittemmin vapautettu takuita vastaan tiukoin ehdoin.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Kolme miestä on pidätetty West Midlandsissa Intiassa vuonna 2009 tehdystä korkean profiilin murhasta.</w:t>
      </w:r>
    </w:p>
    <w:p>
      <w:r>
        <w:rPr>
          <w:b/>
          <w:u w:val="single"/>
        </w:rPr>
        <w:t xml:space="preserve">Asiakirjan numero 44219</w:t>
      </w:r>
    </w:p>
    <w:p>
      <w:r>
        <w:t xml:space="preserve">Indonesialaiset teinit vangittu joukkoraiskauksesta ja murhasta</w:t>
      </w:r>
    </w:p>
    <w:p>
      <w:r>
        <w:t xml:space="preserve">Länsi-Bengkulun maakunnassa sijaitsevassa kylässä sattunut tapaus herätti Indonesiassa harvinaisen keskustelun seksuaalisesta väkivallasta. Enimmäisrangaistus olisi ollut 15 vuotta kummallekin, mutta tuomari sanoi ottaneensa huomioon poikien nuoruuden. Tyttö Yuyun katosi 2. huhtikuuta paluumatkalla koulusta. Kyläläiset löysivät hänen ruumiinsa aluskasvillisuudesta kaksi päivää myöhemmin mustelmilla, hakattuna ja kädet sidottuina. Indonesian tiedotusvälineet eivät käsitelleet tapausta laajasti, kunnes aktivistit ottivat sen esille verkossa useita viikkoja myöhemmin. Se johti protesteihin pääkaupungissa Jakartassa ja sai lastensuojeluministeri Yohana Yembisen vaatimaan raiskaajille kuolemanrangaistusta. Viisi miestä joutuu myös oikeuteen tapaukseen liittyen, ja poliisin mukaan kaksi muuta epäiltyä on edelleen karkuteillä.</w:t>
      </w:r>
    </w:p>
    <w:p>
      <w:r>
        <w:rPr>
          <w:b/>
        </w:rPr>
        <w:t xml:space="preserve">Yhteenveto</w:t>
      </w:r>
    </w:p>
    <w:p>
      <w:r>
        <w:t xml:space="preserve">Seitsemän alle 18-vuotiasta poikaa on tuomittu Indonesiassa kukin 10 vuodeksi vankeuteen 14-vuotiaan tytön joukkoraiskauksesta ja murhasta.</w:t>
      </w:r>
    </w:p>
    <w:p>
      <w:r>
        <w:rPr>
          <w:b/>
          <w:u w:val="single"/>
        </w:rPr>
        <w:t xml:space="preserve">Asiakirjan numero 44220</w:t>
      </w:r>
    </w:p>
    <w:p>
      <w:r>
        <w:t xml:space="preserve">Yhdistyneen kuningaskunnan on "ratkaistava rajapolitiikan ristiriidat".</w:t>
      </w:r>
    </w:p>
    <w:p>
      <w:r>
        <w:t xml:space="preserve">John CampbellBBC News NI Economics &amp; Business Editor Michel Barnier kirjoitti Irlannin Sunday Independent -lehdessä ennen maanantaista vierailuaan Irlantiin. Hän sanoi, että rajakysymyksessä on saavutettava "merkittävää edistystä" seuraavaan EU:n johtajien suureen kokoukseen mennessä. Heidän on määrä arvioida edistymistä rajakysymyksessä kesäkuussa pidettävässä huippukokouksessa. Brexit-ministeri David Davis vihjasi viime viikolla, että EU yrittää luoda "keinotekoisen määräajan" kesäkuussa neuvottelutaktiikkana. Brexit-ministeri torjui myös tiedot, joiden mukaan Euroopan komissio olisi hylännyt täysin Britannian suunnitelmat tullitarkastusten välttämisestä Irlannin rajalla, kun Britannia eroaa tulliliitosta. Lokakuu on oletettu määräaika erosopimukselle, joka antaa Yhdistyneelle kuningaskunnalle sujuvan eroreitin EU:sta. Maaliskuussa EU-johtajat sopivat 21 kuukauden Brexit-siirtymäkaudesta maaliskuun 2019 - jolloin Yhdistynyt kuningaskunta virallisesti eroaa - ja vuoden 2020 lopun välisenä aikana.</w:t>
      </w:r>
    </w:p>
    <w:p>
      <w:r>
        <w:rPr>
          <w:b/>
        </w:rPr>
        <w:t xml:space="preserve">Yhteenveto</w:t>
      </w:r>
    </w:p>
    <w:p>
      <w:r>
        <w:t xml:space="preserve">EU:n brexit-neuvottelujen pääneuvottelija on sanonut, että Yhdistyneen kuningaskunnan on tullut aika ratkaista Irlannin rajapolitiikkansa ristiriidat.</w:t>
      </w:r>
    </w:p>
    <w:p>
      <w:r>
        <w:rPr>
          <w:b/>
          <w:u w:val="single"/>
        </w:rPr>
        <w:t xml:space="preserve">Asiakirjan numero 44221</w:t>
      </w:r>
    </w:p>
    <w:p>
      <w:r>
        <w:t xml:space="preserve">Dumfriesin kuninkaallisen teatterin peruskorjaus hyväksytty</w:t>
      </w:r>
    </w:p>
    <w:p>
      <w:r>
        <w:t xml:space="preserve">Hyväntekeväisyysjärjestö pelasti Dumfriesin Theatre Royalin sulkemiselta hieman yli kaksi vuotta sitten. Kunnianhimoiset suunnitelmat, joissa käytetään viereisiä kiinteistöjä parempien kulkuyhteyksien ja tilojen tarjoamiseksi, ovat jo saaneet taloudellista tukea. Suunnittelukomitean jäsenet antoivat yksimielisen tukensa hankkeelle, jolla rakennusta parannetaan. Ehdotuksen toivotaan mahdollistavan erikoistuneen harjoitustilan, viihtyisämmän aulan sekä paremmat baari- ja ravintolatilat. Teatterin omistajien, Guild of Playersin, tavoitteena on myös laajentaa nuorten osallistumista. Aiemmin tänä vuonna Heritage Lottery Fund myönsi hankkeelle kehittämisrahoitusta, joka voi tasoittaa tietä yli 280 000 punnan avustukselle. Dumfries and Gallowayn neuvosto vapautti myös 455 000 puntaa varauksista hankkeen rahoittamiseksi. Theatre Royal rakennettiin vuonna 1792, ja Robert Burns kuului sen alkuperäisiin mesenaatteihin.</w:t>
      </w:r>
    </w:p>
    <w:p>
      <w:r>
        <w:rPr>
          <w:b/>
        </w:rPr>
        <w:t xml:space="preserve">Yhteenveto</w:t>
      </w:r>
    </w:p>
    <w:p>
      <w:r>
        <w:t xml:space="preserve">Skotlannin vanhimman teatterin kunnostamiseen tähtäävä kahden miljoonan punnan hanke on saanut valtuutetuilta suunnitteluluvan.</w:t>
      </w:r>
    </w:p>
    <w:p>
      <w:r>
        <w:rPr>
          <w:b/>
          <w:u w:val="single"/>
        </w:rPr>
        <w:t xml:space="preserve">Asiakirjan numero 44222</w:t>
      </w:r>
    </w:p>
    <w:p>
      <w:r>
        <w:t xml:space="preserve">Scottish Bordersin tulvien korjauskustannukset nousevat edelleen</w:t>
      </w:r>
    </w:p>
    <w:p>
      <w:r>
        <w:t xml:space="preserve">Yksityiskohdat paljastuivat paikallisviranomaisen vastauksessa tiedonvapauspyyntöön. Myrskyt Desmond, Eva, Frank ja Gertrude aiheuttivat kaikki suuria ongelmia alueella, samoin kuin huono sää 27. tammikuuta. Aiempien arvioiden mukaan kustannukset olivat yli 3,5 miljoonaa puntaa, mutta tämä luku on nyt noussut vielä ainakin 2 miljoonalla punnalla. Luku sisältää 3,5 miljoonaa puntaa tuloja ja 900 000 puntaa teiden, siltojen ja penkereiden pääomakorjauksia. Lisäksi 165 kotitaloudelle ja 117 yritykselle on maksettu 1 500 punnan kiinteämääräisiä korvauksia, jotka Skotlannin hallitus on korvannut ja joiden kustannukset ovat 422 500 puntaa. Harkinnanvaraisia korvauksia on maksettu 51 tulvasta kärsineelle asunnolle ja 126 yritykselle yhteensä 817 000 puntaa, ja 114 000 puntaa on maksettu yrityksille "kaupan menetyksen" korvauksina. Kustannusten lopullinen summa selviää vasta ensi kuussa.</w:t>
      </w:r>
    </w:p>
    <w:p>
      <w:r>
        <w:rPr>
          <w:b/>
        </w:rPr>
        <w:t xml:space="preserve">Yhteenveto</w:t>
      </w:r>
    </w:p>
    <w:p>
      <w:r>
        <w:t xml:space="preserve">Viimeisimmän arvion mukaan Skotlannin rajaseudulla talven aikana sattuneiden tulvien korjauskustannukset ovat yli 5,5 miljoonaa puntaa.</w:t>
      </w:r>
    </w:p>
    <w:p>
      <w:r>
        <w:rPr>
          <w:b/>
          <w:u w:val="single"/>
        </w:rPr>
        <w:t xml:space="preserve">Asiakirjan numero 44223</w:t>
      </w:r>
    </w:p>
    <w:p>
      <w:r>
        <w:t xml:space="preserve">Exscientia tekee merkittävän sopimuksen tekoälylääkeyrityksen kanssa</w:t>
      </w:r>
    </w:p>
    <w:p>
      <w:r>
        <w:t xml:space="preserve">Sopimuksen mukaan Exscientia työskentelee Celgenelle kolmen terapeuttisen ohjelman parissa onkologian ja autoimmuniteetin aloilla. Exscientia saa Celgeneltä aluksi 25 miljoonan dollarin (19 miljoonan punnan) ennakkomaksun. Se saa myös rojalteja yhteistyöstä saatavasta myynnistä. Exscientian mukaan kumppanuuden keskeisenä tavoitteena on soveltaa tekoälyä uusien hoitojen toimittamisen nopeuttamiseksi potilaille. Yhteistyössä Exscientia käyttää Centaur Chemist -tekoälyä hyödyntävää lääkekeksintöalustaansa, jonka avulla se sanoo voivansa lyhentää huomattavasti prekliinisten lääkeaihioiden löytämiseen kuluvaa aikaa. Sopimus laajentaa Exscientian kumppanuuksien luetteloa sinisen kärkeen kuuluvien lääke- ja biotekniikkayritysten kanssa, ja nykyiset yhteistyökumppanit ovat Roche, GSK, Sanofi ja Evotec. Tämän vuoden alussa Exscientia, jolla on toimipisteet Dundeessa ja Oxfordissa, keräsi 26 miljoonaa dollaria (19,7 miljoonaa puntaa) rahoituskierroksella auttaakseen sitä laajentamaan toimintavalmiuksiaan, kehittämään alustaansa ja rakentamaan omaa lääkeputkistoaan. Toimitusjohtaja, professori Andrew Hopkins, jolla on lääketieteellisen informaatiotieteen professuuri Dundeen biotieteiden tiedekunnassa, sanoi: "Nykyään potilaat voivat odottaa yli 10 vuotta lääkkeen keksimisestä siihen, että se on saatavilla hoitona. "Autoimmuunisairauksien ja syövän lisääntyessä lääketeollisuuden tutkimus- ja kehitystyön tuottavuuden on parannuttava huomattavasti, ja teknologia on tässä avainasemassa."</w:t>
      </w:r>
    </w:p>
    <w:p>
      <w:r>
        <w:rPr>
          <w:b/>
        </w:rPr>
        <w:t xml:space="preserve">Yhteenveto</w:t>
      </w:r>
    </w:p>
    <w:p>
      <w:r>
        <w:t xml:space="preserve">Dundeen yliopiston spin-out-yritys, joka käyttää tekoälyä (AI) lääkkeiden löytämisen nopeuttamiseen, on solminut miljoonien punnan arvoisen yhteistyösopimuksen yhdysvaltalaisen biolääkeyhtiön kanssa.</w:t>
      </w:r>
    </w:p>
    <w:p>
      <w:r>
        <w:rPr>
          <w:b/>
          <w:u w:val="single"/>
        </w:rPr>
        <w:t xml:space="preserve">Asiakirjan numero 44224</w:t>
      </w:r>
    </w:p>
    <w:p>
      <w:r>
        <w:t xml:space="preserve">Louise Smithin kuolema: Louise Smith: Murhasta epäiltyä ei syytetä</w:t>
      </w:r>
    </w:p>
    <w:p>
      <w:r>
        <w:t xml:space="preserve">Louise Smithin, 16, ruumis löydettiin Havant Thicketistä, Hampshiresta, 21. toukokuuta sen jälkeen, kun hänet oli ilmoitettu kadonneeksi Leigh Parkista 13 päivää aiemmin. Poliisi ilmoitti, että epäiltyä vastaan ei ryhdytä toimenpiteisiin. Hänet oli aiemmin pidätetty myös epäiltynä kidnappauksesta ja rikoksentekijän avustamisesta. Havantista kotoisin olevaa 29-vuotiasta Shane Maysia syytettiin Smithin murhasta toukokuussa. Somborne Drivella asuvan Maysin on määrä aloittaa oikeudenkäynti Winchester Crown Courtissa 16. marraskuuta. Nainen pidätettiin uudelleen murhasta epäiltynä 17. heinäkuuta, ja hänet vapautettiin poliisin takuita vastaan. Ylikomisario Scott MacKechnie sanoi: "Ymmärrämme, että tällaiset päivitykset voivat järkyttää paikallista yhteisöä, mutta voitte olla rauhoittuneita siitä, että jatkamme tapauksen perusteellista tutkintaa."</w:t>
      </w:r>
    </w:p>
    <w:p>
      <w:r>
        <w:rPr>
          <w:b/>
        </w:rPr>
        <w:t xml:space="preserve">Yhteenveto</w:t>
      </w:r>
    </w:p>
    <w:p>
      <w:r>
        <w:t xml:space="preserve">Teinin murhasta epäiltynä pidätetty 29-vuotias nainen ei saa syytettä, poliisi on ilmoittanut.</w:t>
      </w:r>
    </w:p>
    <w:p>
      <w:r>
        <w:rPr>
          <w:b/>
          <w:u w:val="single"/>
        </w:rPr>
        <w:t xml:space="preserve">Asiakirjan numero 44225</w:t>
      </w:r>
    </w:p>
    <w:p>
      <w:r>
        <w:t xml:space="preserve">Bournemouthin entinen partiojohtaja vangittiin seksuaalirikoksista</w:t>
      </w:r>
    </w:p>
    <w:p>
      <w:r>
        <w:t xml:space="preserve">David Oliver, 51, sai toukokuussa Bournemouth Crown Courtissa kahden vuoden ehdollisen tuomion. Hänet tuomittiin kuudesta siveettömästä pahoinpitelystä 1990-luvun lopulla työskennellessään Butchers Coppicen partioleirillä kaupungissa. Oliver, joka asuu Coombe Gardensissa, Bournemouthissa, sai kolme vuotta vankeutta. Oikeus kuuli, että hän suuteli ja kosketteli uhriaan, joka oli tuolloin 14-15-vuotias, autossaan, partiotoimistossa ja leirintäalueella. Oliver kertoi uhrille, että hän oli erityinen, ja kehotti häntä pitämään suhteen salassa. Vasta vuosia myöhemmin hän koki voivansa ilmoittaa rikoksesta poliisille. Apulaisoikeusasiamies Robert Buckland QC MP siirsi tapauksen muutoksenhakutuomioistuimen käsiteltäväksi kohtuuttoman lievän rangaistusjärjestelmän nojalla. Hän sanoi: "Tämä on erityisen surullinen tapaus, jossa rikoksentekijä käytti väärin luottamusasemaansa - hän ei ajatellut lainkaan, millaisia pysyviä vaikutuksia hänen teoillaan on uhriin." Aiheeseen liittyvät Internet-linkit HM Courts &amp; Tribunals Service (HM Courts &amp; Tribunals Service)</w:t>
      </w:r>
    </w:p>
    <w:p>
      <w:r>
        <w:rPr>
          <w:b/>
        </w:rPr>
        <w:t xml:space="preserve">Yhteenveto</w:t>
      </w:r>
    </w:p>
    <w:p>
      <w:r>
        <w:t xml:space="preserve">Teinityttöä seksuaalisesti hyväksikäyttänyt entinen partiojohtaja on tuomittu vankeuteen sen jälkeen, kun tapaus siirrettiin hovioikeuteen.</w:t>
      </w:r>
    </w:p>
    <w:p>
      <w:r>
        <w:rPr>
          <w:b/>
          <w:u w:val="single"/>
        </w:rPr>
        <w:t xml:space="preserve">Asiakirjan numero 44226</w:t>
      </w:r>
    </w:p>
    <w:p>
      <w:r>
        <w:t xml:space="preserve">Ogwen Cottage ja Towyn Camp -ulkoilukeskukset myydään huutokaupassa.</w:t>
      </w:r>
    </w:p>
    <w:p>
      <w:r>
        <w:t xml:space="preserve">Birminghamin neuvosto sulki Bethesdan lähellä Nant Ffranconissa sijaitsevan Ogwen Cottage -mökin säästääkseen kustannuksissa, sillä se oli tarjonnut loma-asuntoja kaupungin lapsille 50 vuoden ajan. Paikallinen kampanja pyrkii keräämään tarpeeksi varoja, jotta se voidaan tarjota ensi viikolla järjestettävään huutokauppaan. Wolverhamptonin neuvosto myy myös Towyn Campin Pwllhelissä. Birminghamin kaupunginvaltuusto päätti sulkea Ogwen Cottage -leirikeskuksen heinäkuussa, koska sen ulkoilukeskukset olivat käytössä vain 55 prosenttia ajasta eivätkä kattaneet kustannuksiaan. Ogwen Cottage, jossa on kahdeksan makuusalia noin 40 lapselle, on yli 375 000 punnan ohjehintainen. "Yleisesti ottaen ihmiset haluaisivat, että se säilytettäisiin ulkoilmakoulutuskeskuksena", sanoi Steve Webb Bethesdasta, joka on auttanut perustamaan yhteisön kampanjan, jolla yritetään tehdä tarjous ja ostaa se. Towyn Camp, jonka ohjehinta on 120 000 puntaa, on erillinen viiden makuuhuoneen entinen maalaistalo lähellä rantaa.</w:t>
      </w:r>
    </w:p>
    <w:p>
      <w:r>
        <w:rPr>
          <w:b/>
        </w:rPr>
        <w:t xml:space="preserve">Yhteenveto</w:t>
      </w:r>
    </w:p>
    <w:p>
      <w:r>
        <w:t xml:space="preserve">Kahden Gwyneddissä sijaitsevan entisen ulkoilmakoulutuskeskuksen odotetaan myyvän noin 500 000 punnalla huutokaupassa tässä kuussa.</w:t>
      </w:r>
    </w:p>
    <w:p>
      <w:r>
        <w:rPr>
          <w:b/>
          <w:u w:val="single"/>
        </w:rPr>
        <w:t xml:space="preserve">Asiakirjan numero 44227</w:t>
      </w:r>
    </w:p>
    <w:p>
      <w:r>
        <w:t xml:space="preserve">Fifa 20 -virhe paljastaa pelaajien tiedot</w:t>
      </w:r>
    </w:p>
    <w:p>
      <w:r>
        <w:t xml:space="preserve">Fifa 20 Global Series -peliin ilmoittautuneet fanit huomasivat, että online-rekisteröintilomake oli jo täytetty muiden ihmisten tiedoilla. Suosittujen online-pelien live-striimaajien tiedot paljastuivat muun muassa. Peliä julkaiseva EA Sports pyysi virhettä anteeksi. "Pelaajien yksityisyys ja turvallisuus ovat meille äärimmäisen tärkeitä, ja pyydämme syvästi anteeksi, että pelaajamme kohtasivat tämän ongelman tänään", se sanoi lausunnossaan. Virheen vuoksi joidenkin pelaajien sähköpostiosoitteet ja syntymäajat paljastuivat muille pelaajille, jotka täyttivät rekisteröintilomakkeen. EA Sportsin mukaan ongelma koski noin 1 600 ihmistä. Yhtiö kertoi löytäneensä "perimmäisen syyn" ja luottaa siihen, että pelaajat eivät näe samaa virhettä uudelleen.</w:t>
      </w:r>
    </w:p>
    <w:p>
      <w:r>
        <w:rPr>
          <w:b/>
        </w:rPr>
        <w:t xml:space="preserve">Yhteenveto</w:t>
      </w:r>
    </w:p>
    <w:p>
      <w:r>
        <w:t xml:space="preserve">Fifa-videopelien takana oleva yhtiö kertoo tutkivansa, miksi joidenkin pelaajien henkilötiedot paljastuivat muille pelaajille.</w:t>
      </w:r>
    </w:p>
    <w:p>
      <w:r>
        <w:rPr>
          <w:b/>
          <w:u w:val="single"/>
        </w:rPr>
        <w:t xml:space="preserve">Asiakirjan numero 44228</w:t>
      </w:r>
    </w:p>
    <w:p>
      <w:r>
        <w:t xml:space="preserve">M*A*S*H-tähti Alan Alda tukee rikosteknistä tiedekeskusta.</w:t>
      </w:r>
    </w:p>
    <w:p>
      <w:r>
        <w:t xml:space="preserve">Alan Alda Center on Leverhulme-keskuksen kansainvälinen yhteistyökumppani, ja kuningatar avasi sen virallisesti keskiviikkona. Näyttelijä on työskennellyt laajentaakseen yleistä ymmärrystä tieteestä. Alda tunnetaan parhaiten roolistaan Haukansilmä Piercenä klassisessa yhdysvaltalaisessa televisiosarjassa, ja hän esiintyi viime vuonna Steven Spielbergin elokuvassa Bridge of Spies. Hän oli mukana perustamassa Alan Alda Center for Communicating Science -tiedeviestintäkeskusta Stony Brookin yliopistoon, jossa hän toimii vierailevana professorina. Viestissä Alda sanoi: "Olemme erittäin innoissamme yhteistyöstä Dundeen yliopiston Leverhulme-tutkimuskeskuksen kanssa. "Suunnittelemanne työ rikostutkimuksen alalla on niin valtavan tärkeää oikeudenmukaisuuden kannalta. "Meillä tulee olemaan hauskaa työskennellä yhdessä." Leverhulme-keskuksen toinen johtaja, professori Niamh Nic Daeid sanoi: "Jos aiomme onnistua tavoitteissamme nostaa koko rikostekninen tiede uudelle tasolle, on tärkeää, että pystymme kommunikoimaan tehokkaasti monenlaisten kumppaneiden kanssa ja, mikä on erittäin tärkeää, myös yleisön kanssa. Yhteistyö Alan Alda Center for Communicating Science -tiedeviestintäkeskuksen kanssa auttaa meitä suuresti tässä suhteessa, ja olemme kaikki iloisia saadessamme Alanilta näin lämpimän tukiviestin." "Alan Alda Center for Communicating Science", sanoo Alan Alda. Aiheeseen liittyvät Internet-linkit Centre for Anatomy &amp; Human Identification (Anatomian ja ihmisen tunnistamisen keskus)</w:t>
      </w:r>
    </w:p>
    <w:p>
      <w:r>
        <w:rPr>
          <w:b/>
        </w:rPr>
        <w:t xml:space="preserve">Yhteenveto</w:t>
      </w:r>
    </w:p>
    <w:p>
      <w:r>
        <w:t xml:space="preserve">M*A*S*H-näyttelijä Alan Alda on antanut videoviestissä tukensa Dundeen yliopiston uudelle 10 miljoonan punnan rikostekniselle tutkimuskeskukselle.</w:t>
      </w:r>
    </w:p>
    <w:p>
      <w:r>
        <w:rPr>
          <w:b/>
          <w:u w:val="single"/>
        </w:rPr>
        <w:t xml:space="preserve">Asiakirjan numero 44229</w:t>
      </w:r>
    </w:p>
    <w:p>
      <w:r>
        <w:t xml:space="preserve">Prinssi Harry yllättää kyläläiset Britannian kävelyreitillä</w:t>
      </w:r>
    </w:p>
    <w:p>
      <w:r>
        <w:t xml:space="preserve">Hän kulki Little Walsinghamin läpi liittyessään veteraanien seuraan, jotka osallistuivat Britannian vaellukselle, joka on 1 600 kilometrin vaellus Skotlannista Lontooseen. Shannon Warby, joka työskentelee Walsinghamin maatilamyymälässä, sanoi, että oli "uskomatonta" tavata hänet. Hän leipoi makkarakääryleitä veteraaneille, eikä tiennyt, että kuninkaallinen vieras olisi heidän joukossaan. "Kysyin häneltä: 'Haluatko makkararullan?' ja hän sanoi: 'Kyllä, mielelläni'. Kiitos", hän sanoi. "Hän sanoi, että ne olivat todella kauniita. Hän on todellinen herrasmies. "Se oli suuri kunnia ja uskomaton asia, joka on tapahtunut kylällemme." Vaellukselle osallistuu kuusi haavoittunutta sotilasta, joilla kaikilla on palveluksessa saadut vammat. He lähtivät liikkeelle Skotlannista 22. elokuuta ja saapuvat Buckinghamin palatsiin 1. marraskuuta. Joukkue on tähän mennessä kerännyt lähes 75 000 puntaa Walking With The Wounded -järjestölle. Prinssi Harry on tukenut hyväntekeväisyysjärjestöä sen perustamisesta lähtien, ja hän osallistui vaellukselle pohjoisnavalle vuonna 2011 ja etelänavalle vuonna 2013.</w:t>
      </w:r>
    </w:p>
    <w:p>
      <w:r>
        <w:rPr>
          <w:b/>
        </w:rPr>
        <w:t xml:space="preserve">Yhteenveto</w:t>
      </w:r>
    </w:p>
    <w:p>
      <w:r>
        <w:t xml:space="preserve">Prinssi Harry yllätti norfolkin kylän asukkaat, kun hän käveli kylän läpi osana hyväntekeväisyysvaellusta.</w:t>
      </w:r>
    </w:p>
    <w:p>
      <w:r>
        <w:rPr>
          <w:b/>
          <w:u w:val="single"/>
        </w:rPr>
        <w:t xml:space="preserve">Asiakirjan numero 44230</w:t>
      </w:r>
    </w:p>
    <w:p>
      <w:r>
        <w:t xml:space="preserve">Etelä-Kiinan meri: Kiina varoittaa Yhdysvaltoja "provosoivista toimista".</w:t>
      </w:r>
    </w:p>
    <w:p>
      <w:r>
        <w:t xml:space="preserve">Amiraali Wu Shengli sanoi videokonferenssissa, että on olemassa vaara, että tällaiset pienet välikohtaukset voivat laivaston lausunnon mukaan aiheuttaa sodan. Yhdysvallat sanoi, että keskustelut olivat hedelmällisiä ja että vuoropuhelua jatketaan. Aasialaiset naapurit kiistävät Kiinan vaatimukset Etelä-Kiinan merellä. Torstaina kansainvälinen välimiespaneeli päätti, että sillä on oikeus kuulla Filippiinien nostama kanne, joka koskee Kiinan kanssa käytävää aluekiistaa, joka koskee yhtä saariryhmää Etelä-Kiinan merellä. Haagissa sijaitseva pysyvä välitystuomioistuin hylkäsi Kiinan väitteen, jonka mukaan kiistassa oli kyse suvereniteetista, joten se ei kuulu sen toimivaltaan. Kiinan varaulkoministeri Liu Zhenmin sanoi, että Kiina ei hyväksy eikä osallistu mihinkään välimiesoikeudessa käsiteltävään tapaukseen. Kiina on viime vuosina aloittanut maanhankinta- ja rakennushankkeita useilla riuttakivillä, minkä vuoksi Yhdysvallat on vaatinut näiden toimien lopettamista. Kiina on väittänyt toimivansa laillisesti suvereenien oikeuksiensa perusteella. Tiistaina Yhdysvallat purjehti ohjushävittäjänsä USS Lassen 12 meripeninkulman vyöhykkeelle, jota Kiina pitää Subi- ja Mischief-riuttojen ympärillä Spratly-saaristossa. Yhdysvallat sanoi, että se suoritti "rutiinitehtäviä Etelä-Kiinan merellä kansainvälisen oikeuden mukaisesti", mutta Kiinan mukaan se oli laitonta.</w:t>
      </w:r>
    </w:p>
    <w:p>
      <w:r>
        <w:rPr>
          <w:b/>
        </w:rPr>
        <w:t xml:space="preserve">Yhteenveto</w:t>
      </w:r>
    </w:p>
    <w:p>
      <w:r>
        <w:t xml:space="preserve">Kiinan merivoimien komentaja on varoittanut yhdysvaltalaista kollegaansa "vaarallisista ja provosoivista toimista", muutama päivä sen jälkeen kun yhdysvaltalainen sota-alus purjehti lähelle kiistanalaisia saaria Etelä-Kiinan merellä.</w:t>
      </w:r>
    </w:p>
    <w:p>
      <w:r>
        <w:rPr>
          <w:b/>
          <w:u w:val="single"/>
        </w:rPr>
        <w:t xml:space="preserve">Asiakirjan numero 44231</w:t>
      </w:r>
    </w:p>
    <w:p>
      <w:r>
        <w:t xml:space="preserve">Dumfriesissa sijaitsevan kansallisen resilienssikeskuksen päivitys on määrä tehdä.</w:t>
      </w:r>
    </w:p>
    <w:p>
      <w:r>
        <w:t xml:space="preserve">Kaupungin Crichton-kiinteistöllä sijaitsevan laitoksen on määrä avautua seuraavien 12 kuukauden aikana. Keskusta käytetään ensisijaisesti tutkimaan keinoja parantaa reagointia säähän liittyviin hätätilanteisiin, kuten tulviin. Valtuuston politiikka- ja resurssivaliokunnalle annettavassa raportissa annetaan kattava tilannekatsaus tähänastisesta edistymisestä. Aluksi keskuksessa on enintään kuusi työntekijää. Viime kuussa Skotlannin hallitus vakuutti, että keskuksen kehittämissuunnitelmat pysyvät aikataulussa. Dumfriesshiren työväenpuolueen kansanedustaja Elaine Murray oli huolissaan hankkeen edistymisestä sen jälkeen, kun siitä ilmoitettiin ensimmäisen kerran viime vuoden elokuussa. Valtuustolle laaditussa raportissa todetaan, että on tärkeää, että uusi vauhti säilyy. Tätä varten perustetaan työryhmiä, ja neuvoston ja hallituksen virkamiehet tutkivat keskuksen parasta sijaintia ja toimistojärjestelyjä. Aiheeseen liittyvät Internet-linkit Dumfries and Gallowayn neuvosto Skotlannin hallitus</w:t>
      </w:r>
    </w:p>
    <w:p>
      <w:r>
        <w:rPr>
          <w:b/>
        </w:rPr>
        <w:t xml:space="preserve">Yhteenveto</w:t>
      </w:r>
    </w:p>
    <w:p>
      <w:r>
        <w:t xml:space="preserve">Valtuutetuille on määrä antaa tilannekatsaus suunnitelmista kehittää Dumfriesiin kansallinen resilienssikeskus.</w:t>
      </w:r>
    </w:p>
    <w:p>
      <w:r>
        <w:rPr>
          <w:b/>
          <w:u w:val="single"/>
        </w:rPr>
        <w:t xml:space="preserve">Asiakirjan numero 44232</w:t>
      </w:r>
    </w:p>
    <w:p>
      <w:r>
        <w:t xml:space="preserve">Kaksi kuollut ja viisi loukkaantunut polkupyöräonnettomuudessa Pontblyddynissä</w:t>
      </w:r>
    </w:p>
    <w:p>
      <w:r>
        <w:t xml:space="preserve">Onnettomuus tapahtui A5104-tiellä Pontblyddynin kohdalla lähellä Moldia, Flintshiren osavaltiossa, kello 12.53 BST. Poliisi, palokunta ja ambulanssipalvelut osallistuivat onnettomuuteen, ja viisi loukkaantunutta vietiin sairaalaan ambulanssilla ja ilma-ambulanssilla. Tie oli edelleen suljettu kello 19.50 BST, ja kiertotiet olivat käytössä. Poliisi yrittää saada yhteyttä lähiomaisiin, ja kuolinsyyntutkijalle on ilmoitettu asiasta. Komisario Gareth Jones Pohjois-Walesin poliisista sanoi: "Onnettomuudessa oli osallisena auto ja kuusi moottoripyörää, joista kaksi kuljettajaa menehtyi tapahtumapaikalla. "Viisi muuta loukkaantunutta kuljetettiin sairaalaan helikopterilla ja ambulanssilla. Heidän tilastaan odotetaan lisätietoja. Poliisit ovat edelleen paikalla jatkamassa tutkimuksiaan."</w:t>
      </w:r>
    </w:p>
    <w:p>
      <w:r>
        <w:rPr>
          <w:b/>
        </w:rPr>
        <w:t xml:space="preserve">Yhteenveto</w:t>
      </w:r>
    </w:p>
    <w:p>
      <w:r>
        <w:t xml:space="preserve">Kaksi moottoripyöräilijää on kuollut ja viisi muuta ihmistä loukkaantunut auton ja kuuden moottoripyörän törmäyksessä.</w:t>
      </w:r>
    </w:p>
    <w:p>
      <w:r>
        <w:rPr>
          <w:b/>
          <w:u w:val="single"/>
        </w:rPr>
        <w:t xml:space="preserve">Asiakirjan numero 44233</w:t>
      </w:r>
    </w:p>
    <w:p>
      <w:r>
        <w:t xml:space="preserve">Guernseyn tuomioistuin vangitsi brittiläisen pariskunnan kannabiksen maahantuonnista</w:t>
      </w:r>
    </w:p>
    <w:p>
      <w:r>
        <w:t xml:space="preserve">Poolesta kotoisin oleva Beverley Jayne Hartwell-Beninson, 33, ja Bournemouthista kotoisin oleva Michael Tomlinson, 23, myönsivät kumpikin kaksi maahantuontisyytettä. Molemmat tuomittiin vankilaan kahdeksi vuodeksi kannabishartsin maahantuonnista ja kuudeksi kuukaudeksi kasviperäisen kannabiksen maahantuonnista. Heidän mukanaan oli 176,83 grammaa kannabishartsia ja 15,43 grammaa yrttikannabista. Guernseyn rajaviranomaisen mukaan B-luokan huumeiden mahdollinen jälleenmyyntiarvo oli 3 765-4 725 puntaa. Kaksikko oli matkalla Hartwell-Beninsonin kahden lapsen kanssa, joista toinen kärsii aivohalvauksesta ja oli pyörätuolissa, kun he saapuivat saarelle 31. elokuuta. Heidät pidätettiin huumekoiran kiinnitettyä huomiota. Lääkärin avustuksella saatiin takaisin kahdeksan huumeita sisältävää pakettia. Tuomari Russell Finch sanoi tuomiotaan langettaessaan, että hän ja oikeus pitivät tapausta "häiritsevänä ja tunteettomana", sillä tekoihin oli ryhdytty pelkästään taloudellisen hyödyn tavoittelemiseksi. Hän kertoi, että heidän saamansa kaksi tuomiota suoritetaan samanaikaisesti.</w:t>
      </w:r>
    </w:p>
    <w:p>
      <w:r>
        <w:rPr>
          <w:b/>
        </w:rPr>
        <w:t xml:space="preserve">Yhteenveto</w:t>
      </w:r>
    </w:p>
    <w:p>
      <w:r>
        <w:t xml:space="preserve">Kuninkaallisen tuomioistuimen tuomari on vanginnut Yhdistyneestä kuningaskunnasta kotoisin olevan pariskunnan, joka yritti tuoda kannabista Guernseyyn.</w:t>
      </w:r>
    </w:p>
    <w:p>
      <w:r>
        <w:rPr>
          <w:b/>
          <w:u w:val="single"/>
        </w:rPr>
        <w:t xml:space="preserve">Asiakirjan numero 44234</w:t>
      </w:r>
    </w:p>
    <w:p>
      <w:r>
        <w:t xml:space="preserve">Suffolkin päivä: Suffragette-sisaret muistetaan, kun maakunta juhlii</w:t>
      </w:r>
    </w:p>
    <w:p>
      <w:r>
        <w:t xml:space="preserve">Kolmas vuosittainen Suffolk Day järjestetään perjantaina, ja tapahtumia on koko viikonlopun ajan. Elizabeth Andersoniin ja Millicent Fawcettiin keskittyvä näyttely järjestetään Tavern Streetillä Ipswichissä. Aldeburghissa varttuneet sisarukset olivat merkittäviä hahmoja naisten äänioikeuden puolesta käydyssä taistelussa 1900-luvun alussa. Suffolkin päivän kolmen päivän juhlallisuuksiin on suunniteltu satoja tapahtumia, ja ne alkavat vuoden pisimpänä päivänä auringonnousuristeilyllä Orwell Lady -aluksella. Juhlallisuudet jatkuvat Lowestoftissa järjestettävällä First Light Festival -festivaalilla, joka kestää 24 tuntia lauantaina klo 12.00 BST alkaen. BBC Radio Suffolk lähettää suoraa lähetystä ympäri maakuntaa koko perjantain ajan.</w:t>
      </w:r>
    </w:p>
    <w:p>
      <w:r>
        <w:rPr>
          <w:b/>
        </w:rPr>
        <w:t xml:space="preserve">Yhteenveto</w:t>
      </w:r>
    </w:p>
    <w:p>
      <w:r>
        <w:t xml:space="preserve">Sisarusten suffragettien elämää ja aikoja esitellään osana maakunnan laajuista juhlapäivää.</w:t>
      </w:r>
    </w:p>
    <w:p>
      <w:r>
        <w:rPr>
          <w:b/>
          <w:u w:val="single"/>
        </w:rPr>
        <w:t xml:space="preserve">Asiakirjan numero 44235</w:t>
      </w:r>
    </w:p>
    <w:p>
      <w:r>
        <w:t xml:space="preserve">Call of Duty: Black Ops kasvattaa myyntiennätystä</w:t>
      </w:r>
    </w:p>
    <w:p>
      <w:r>
        <w:t xml:space="preserve">Isossa-Britanniassa se oli kaikkien formaattien ennätysmyyjä, kun ensimmäisen päivän myynti oli 58 miljoonaa puntaa, kertoo tutkimusyhtiö Gfk/Chart-Track. Yhdysvalloissa ja Isossa-Britanniassa pelin uskotaan myyneen yli 5,6 miljoonaa kappaletta, joista 1,4 miljoonaa oli brittiläisten pelaajien ostamia. Edellinen ensimmäisen päivän myyntiennätys oli Black Opsin edeltäjä Call of Duty: Modern Warfare 2. Yhdysvaltain myyntiä koskevia riippumattomia lukuja ei ole vielä saatavilla, mutta brittilukujen mukaan Black Ops rikkoi edeltäjänsä myyntiennätyksen. Gfk:n mukaan Call of Duty: Modern Warfare 2 myi ensimmäisenä päivänä marraskuussa 2009 Isossa-Britanniassa 1,23 miljoonaa kappaletta, mutta Black Ops myi 14 prosenttia enemmän. Black Opsin myynnistä saadut tulot olivat 22 prosenttia suuremmat. Julkaisija Activision sanoi odottavansa Black Opsin voittavan Modern Warfare 2:n viiden ensimmäisen myyntipäivän aikana tuottamat 550 miljoonan dollarin (340 miljoonan punnan) tulot. Luvut osoittivat, että suurin osa myynnistä koski pelin Xbox 360 -versiota. Black Opsin luoneen Treyarchin yhteisöpäällikkö Josh Olin kertoi, että ensimmäisenä julkaisupäivänä yli miljoona ihmistä pelasi Xbox-versiota samaan aikaan verkossa.</w:t>
      </w:r>
    </w:p>
    <w:p>
      <w:r>
        <w:rPr>
          <w:b/>
        </w:rPr>
        <w:t xml:space="preserve">Yhteenveto</w:t>
      </w:r>
    </w:p>
    <w:p>
      <w:r>
        <w:t xml:space="preserve">Call of Duty: Black Ops tuotti yli 360 miljoonaa dollaria (223 miljoonaa puntaa) ensimmäisenä myyntipäivänään, kertoo julkaisija Activision.</w:t>
      </w:r>
    </w:p>
    <w:p>
      <w:r>
        <w:rPr>
          <w:b/>
          <w:u w:val="single"/>
        </w:rPr>
        <w:t xml:space="preserve">Asiakirjan numero 44236</w:t>
      </w:r>
    </w:p>
    <w:p>
      <w:r>
        <w:t xml:space="preserve">Birminghamin Crowne Plazan puukotus: Birminghamissa: Mies syytettynä murhasta</w:t>
      </w:r>
    </w:p>
    <w:p>
      <w:r>
        <w:t xml:space="preserve">Panashe Bako, 20, löydettiin Birminghamin keskustassa Holliday Streetillä sijaitsevasta Crowne Plazasta 22. heinäkuuta, ja hän kuoli sairaalassa. Poliisit etsivät Caesar Belloa, 18-vuotiasta Caesar Belloa, jolla ei ole kiinteää osoitetta, hyökkäyksen jälkeen, ja hän ilmoittautui perjantaina, West Midlandsin poliisi kertoi. Hänen on määrä saapua myöhemmin Birminghamin tuomioistuimeen, jossa häntä syytetään murhasta, ryöstöstä ja pahoinpitelystä. Seuraa BBC West Midlandsia Facebookissa, Twitterissä ja Instagramissa. Lähetä juttuideasi osoitteeseen: newsonline.westmidlands@bbc.co.uk</w:t>
      </w:r>
    </w:p>
    <w:p>
      <w:r>
        <w:rPr>
          <w:b/>
        </w:rPr>
        <w:t xml:space="preserve">Yhteenveto</w:t>
      </w:r>
    </w:p>
    <w:p>
      <w:r>
        <w:t xml:space="preserve">Miestä on syytetty murhasta hotellissa tapahtuneen kuolemaan johtaneen puukotuksen jälkeen.</w:t>
      </w:r>
    </w:p>
    <w:p>
      <w:r>
        <w:rPr>
          <w:b/>
          <w:u w:val="single"/>
        </w:rPr>
        <w:t xml:space="preserve">Asiakirjan numero 44237</w:t>
      </w:r>
    </w:p>
    <w:p>
      <w:r>
        <w:t xml:space="preserve">Jerseyn palokunta sanoo hätätilanteiden olevan 40 vuoden alhaisella tasolla</w:t>
      </w:r>
    </w:p>
    <w:p>
      <w:r>
        <w:t xml:space="preserve">Luvut julkaistiin palokunnan vuosikatsauksessa. Tilastojen mukaan tulipalojen määrä on myös hieman lisääntynyt. Palopäällikkö Mark James sanoi, että kolmannes kaikista Jerseyn tulipaloihin liittyvistä puheluista liittyi tupakointiin. Hänen mukaansa poliisit menivät vuonna 2012 yhteensä 1067 hätätilanteeseen. James sanoi: "Viime vuonna EU antoi uuden lain, jonka mukaan savukkeiden on oltava paloturvallisempia, joten kaikki savukkeet sammuvat nyt itsestään. Sen pitäisi auttaa vähentämään tulipalojen määrää." Hänen mukaansa viesti, jonka mukaan turvallisuus on etusijalla sekä kotona että ulkona, näyttää toimivan. Palokunnan pelastustoimien määrä kasvoi vuoteen 2011 verrattuna, mutta kaiken kaikkiaan hälytysten määrä on laskenut ja on 24 prosenttia pienempi kuin vuosina 2008-2012 keskimäärin. Myös palokunnan apua vaativat liikenneonnettomuudet ovat vähentyneet. Viime vuonna palokuntia kutsuttiin 55 tapaukseen, mikä oli vähiten viiteen vuoteen.</w:t>
      </w:r>
    </w:p>
    <w:p>
      <w:r>
        <w:rPr>
          <w:b/>
        </w:rPr>
        <w:t xml:space="preserve">Yhteenveto</w:t>
      </w:r>
    </w:p>
    <w:p>
      <w:r>
        <w:t xml:space="preserve">Jerseyn palokunta joutui vuonna 2012 hätätilanteisiin, jotka olivat sen vuosikertomuksen mukaan 40 vuoden alimmillaan.</w:t>
      </w:r>
    </w:p>
    <w:p>
      <w:r>
        <w:rPr>
          <w:b/>
          <w:u w:val="single"/>
        </w:rPr>
        <w:t xml:space="preserve">Asiakirjan numero 44238</w:t>
      </w:r>
    </w:p>
    <w:p>
      <w:r>
        <w:t xml:space="preserve">Etelä-Korea varoittaa syömästä jokirottia</w:t>
      </w:r>
    </w:p>
    <w:p>
      <w:r>
        <w:t xml:space="preserve">By News from Elsewhere......as found by BBC Monitoring Tammikuussa julkaistun yliopistotutkimuksen mukaan jyrsijöiden sappirakossa oli enemmän ursodeoksikolihappoa kuin karhun sapessa, jota käytetään perinteisessä lääketieteessä osassa Aasiaa. Tutkimuksen parissa työskennellyt professori varoitti, että jokirottien sapen nauttiminen on vaarallista, mutta ihmiset, jotka halusivat saada käsiinsä yhden eläimen, kiinnostuivat siitä huolimatta kovasti. Huolestunut ympäristöministeriö täsmensi tiistaina riskit ja kertoi korealaisille, että jokirotat eivät ole turvallisia ihmisravinnoksi, The Korea Times kertoo. "Sappirakossa ja maksassa voi olla zoonoottisia bakteereja ja loisia", ministeriön edustaja Noh Hee-kyong kertoo lehdelle. Vaikka hallitus ei halua ihmisten syövän eläimiä, se kannustaa metsästykseen. Jokirottia pidetään Etelä-Koreassa vieraslajina, sillä ne on tuotu maahan vasta 1980-luvulla niiden turkiksen vuoksi, Korea Times huomauttaa. Osana hävittämistoimia hallitus tarjoaa 20 000 wonin (17 dollarin) rahapalkkion jokaisesta pyydystetystä rotasta. Seuraava juttu: Mies joutuu poistamaan 80 kultakalaa kanavasta Käytä #NewsfromElsewhere, jos haluat pysyä ajan tasalla uutisistamme Twitterissä.</w:t>
      </w:r>
    </w:p>
    <w:p>
      <w:r>
        <w:rPr>
          <w:b/>
        </w:rPr>
        <w:t xml:space="preserve">Yhteenveto</w:t>
      </w:r>
    </w:p>
    <w:p>
      <w:r>
        <w:t xml:space="preserve">Etelä-Korean hallitus varoittaa ihmisiä syömästä jokirottia, koska ihmiset ovat tiettävästi metsästäneet näitä eläimiä niiden sapen vuoksi.</w:t>
      </w:r>
    </w:p>
    <w:p>
      <w:r>
        <w:rPr>
          <w:b/>
          <w:u w:val="single"/>
        </w:rPr>
        <w:t xml:space="preserve">Asiakirjan numero 44239</w:t>
      </w:r>
    </w:p>
    <w:p>
      <w:r>
        <w:t xml:space="preserve">Amazon käyttää valepaketteja varkaiden kiinniottoon</w:t>
      </w:r>
    </w:p>
    <w:p>
      <w:r>
        <w:t xml:space="preserve">New Jerseyn poliisit asentavat GPS-paikantimilla ja piilotetuilla ovikellokameroilla varustettuja tekolaatikoita koteihin eri puolilla Jerseyn kaupunkia. Kokeeseen valitut kodit valittiin kaupungin omien rikostilastojen ja Amazonin toimittamien varkauspaikkojen karttatietojen perusteella. Yksi laatikko varastettiin kolme minuuttia sen "toimittamisen" jälkeen. Amazon kertoi AP:lle: "Arvostamme paikallisten lainvalvontaviranomaisten lisääntyneitä ponnisteluja pakettivarkauksien torjumiseksi ja olemme edelleen sitoutuneet auttamaan kaikin mahdollisin tavoin." Yhdysvaltain postilaitos odottaa toimittavansa noin 900 miljoonaa pakettia joulun alla. Viime vuonna Amazon lanseerasi Amazon Key -nimisen palvelun, jonka avulla älylukoilla varustetut asunnonomistajat voivat antaa kuriirien avata ovensa sovelluksen kautta ja jättää paketit sisälle. Vaikka tämä saattaa olla monille liian pitkälle menevä askel, on muitakin tapoja suojata lähetyksiä: Amazon tarjoaa myös lokeroita, joista ihmiset voivat noutaa paketteja esimerkiksi ostoskeskuksissa, lähikaupoissa, lentokentillä, rautatieasemilla ja yliopistoissa.</w:t>
      </w:r>
    </w:p>
    <w:p>
      <w:r>
        <w:rPr>
          <w:b/>
        </w:rPr>
        <w:t xml:space="preserve">Yhteenveto</w:t>
      </w:r>
    </w:p>
    <w:p>
      <w:r>
        <w:t xml:space="preserve">Amazon on tehnyt yhteistyötä Yhdysvaltain poliisin kanssa pysäyttääkseen varkaat, jotka varastavat kotien ulkopuolelle jätettyjä paketteja.</w:t>
      </w:r>
    </w:p>
    <w:p>
      <w:r>
        <w:rPr>
          <w:b/>
          <w:u w:val="single"/>
        </w:rPr>
        <w:t xml:space="preserve">Asiakirjan numero 44240</w:t>
      </w:r>
    </w:p>
    <w:p>
      <w:r>
        <w:t xml:space="preserve">Dorsetin hengenpelastajien partiointi alkaa varhain kuninkaallisten häiden vuoksi</w:t>
      </w:r>
    </w:p>
    <w:p>
      <w:r>
        <w:t xml:space="preserve">Partiot alkavat Bournemouthin, Poolen ja Weymouthin rannoilla 29. huhtikuuta, eli päivää aikaisemmin, jotta häät voidaan pitää juhlapyhinä. Hengenpelastajat ovat parhaillaan kauteen valmistavassa koulutuksessa. Boscombe Eastin rannalla, jonne on rakennettu ongelmallinen keinotekoinen surffiriutta, on RNLI:n hengenpelastajia ympäri vuoden. Dorsetin alueen hengenpelastuspäällikkö Barry Heathfield sanoi: "Hengenpelastajillamme on kiireinen kahden viikon perehdytysohjelma, jolla varmistetaan, että kaikki saavat yhtä laadukkaan koulutuksen. "Aiheisiin kuuluvat pelastusteoria ja -harjoittelu sekä viestintätaidot ja ensiapu." Hän sanoi, että 95 prosenttia hengenpelastajan tehtävästä on ennaltaehkäisevää, ja kehotamme kaikkia kävijöitä käymään rannoilla ja ottamaan yhteyttä hengenpelastajiin saadakseen elintärkeää paikallistuntemusta, mukaan lukien vuorovesi-ajat ja mahdolliset vaaratekijät, joita tulisi välttää. RNLI:n hengenpelastajat partioivat kesän aikana yhteensä 21 rannalla Dorsetissa. Kausipäivät on porrastettu rannan käyttäjien määrän huomioon ottamiseksi.</w:t>
      </w:r>
    </w:p>
    <w:p>
      <w:r>
        <w:rPr>
          <w:b/>
        </w:rPr>
        <w:t xml:space="preserve">Yhteenveto</w:t>
      </w:r>
    </w:p>
    <w:p>
      <w:r>
        <w:t xml:space="preserve">RNLI:n hengenpelastajat aloittavat kesäkauden etuajassa Dorsetin tärkeimmillä rannoilla kuninkaallisten häiden vuoksi.</w:t>
      </w:r>
    </w:p>
    <w:p>
      <w:r>
        <w:rPr>
          <w:b/>
          <w:u w:val="single"/>
        </w:rPr>
        <w:t xml:space="preserve">Asiakirjan numero 44241</w:t>
      </w:r>
    </w:p>
    <w:p>
      <w:r>
        <w:t xml:space="preserve">Lonminin ensimmäisen vuosipuoliskon tulos romahti</w:t>
      </w:r>
    </w:p>
    <w:p>
      <w:r>
        <w:t xml:space="preserve">Tuotanto kärsi sen jälkeen, kun Etelä-Afrikan viranomaiset asettivat platinakaivoksia ympäri maata käyttökieltoon. Myös työriidat ja yhteiskunnalliset levottomuudet vaikuttivat heikkoon tulokseen, yhtiö kertoi. Kuuden kuukauden tulos ennen veroja 31. maaliskuuta päättyneellä jaksolla laski 18 miljoonaan dollariin (11,2 miljoonaan puntaan) edellisvuoden vastaavan jakson 159 miljoonasta dollarista. Liikevaihto laski 751 miljoonaan dollariin 938 miljoonasta dollarista. Lonminin osakkeet laskivat iltapäivällä 4,6 %. Turvallisuusseisokit ovat osa Etelä-Afrikan hallituksen koko alaa koskevaa pyrkimystä vähentää kuolemantapausten määrää maan kaivoksissa. Lonmin puolestaan sanoi, että se ei ole koskaan tyytyväinen turvallisuuteen, mutta sen viimeaikaiset saavutukset ovat olleet erinomaisia. Lonminin kaivostoiminta tuotti vuoden 2012 ensimmäisellä puoliskolla 5,8 miljoonaa tonnia, mikä on 1,7 prosenttia vähemmän kuin vuotta aiemmin. Häiriöt aiheuttivat noin 464 000 tonnin tappiot, kun ne edellisenä vuonna olivat 166 000 tonnia, yhtiö kertoi. Platinan keskihinnat laskivat 10 % vuoden aikana. Metallia käytetään yleensä korujen ja hammastäytteiden valmistukseen, ja sitä käytetään myös joissakin autonosissa. Haasteista huolimatta toimitusjohtaja Ian Farmer sanoi yhtiön pitävän voimassa koko vuoden myyntiohjeensa. Hän sanoi, että yhtiö aikoo pitää kiinni menosuunnitelmistaan ja lisätä tuotantoa vuoden jälkipuoliskolla. Farmer sanoi, että yhtiö käyttäisi tänä vuonna 450 miljoonaa dollaria akselien parantamiseen kustannusten vähentämiseksi.</w:t>
      </w:r>
    </w:p>
    <w:p>
      <w:r>
        <w:rPr>
          <w:b/>
        </w:rPr>
        <w:t xml:space="preserve">Yhteenveto</w:t>
      </w:r>
    </w:p>
    <w:p>
      <w:r>
        <w:t xml:space="preserve">Maailman kolmanneksi suurimman platinatuottajan Lonminin ensimmäisen vuosipuoliskon voitto romahti lähes 90 prosenttia korkeampien kustannusten ja tuotannon vähenemisen vuoksi.</w:t>
      </w:r>
    </w:p>
    <w:p>
      <w:r>
        <w:rPr>
          <w:b/>
          <w:u w:val="single"/>
        </w:rPr>
        <w:t xml:space="preserve">Asiakirjan numero 44242</w:t>
      </w:r>
    </w:p>
    <w:p>
      <w:r>
        <w:t xml:space="preserve">Pohjois-Irlannin sähkön hinta voi jälleen nousta</w:t>
      </w:r>
    </w:p>
    <w:p>
      <w:r>
        <w:t xml:space="preserve">Sähkön sääntelyviranomainen Ofreg yllätti Stormontin yritysvaliokunnan poliitikot uutisilla, joiden mukaan suunnitellut investoinnit voivat nostaa hintoja yli 12 prosenttia. Sähköverkon omistava NIE on tehnyt selväksi, että sen on käytettävä noin 900 miljoonaa puntaa seuraavien viiden vuoden aikana. Ofreg kuulee julkisesti kaikista investoinneista tai mahdollisesta hinnankorotuksesta. Suurin osa NIE:n ehdottamista investoinneista tarvitaan siirtoverkon ylläpitoon. Kaikkien uusien tuulivoimaloiden, jotka ovat osa vaihtoehtoista energiahuoltoa, liittäminen verkkoon maksaa noin 200 miljoonaa puntaa. Lisäksi investoidaan uuteen yhteenliitäntään. Uusi sopimus tulee voimaan vasta ensi vuoden huhtikuussa.</w:t>
      </w:r>
    </w:p>
    <w:p>
      <w:r>
        <w:rPr>
          <w:b/>
        </w:rPr>
        <w:t xml:space="preserve">Yhteenveto</w:t>
      </w:r>
    </w:p>
    <w:p>
      <w:r>
        <w:t xml:space="preserve">Pohjois-Irlannin sähkön hinnat voivat nousta jälleen ensi vuonna, koska infrastruktuuriin on investoitava.</w:t>
      </w:r>
    </w:p>
    <w:p>
      <w:r>
        <w:rPr>
          <w:b/>
          <w:u w:val="single"/>
        </w:rPr>
        <w:t xml:space="preserve">Asiakirjan numero 44243</w:t>
      </w:r>
    </w:p>
    <w:p>
      <w:r>
        <w:t xml:space="preserve">Facebook palkkaa 3000 tarkistamaan sisältöä</w:t>
      </w:r>
    </w:p>
    <w:p>
      <w:r>
        <w:t xml:space="preserve">Toimitusjohtaja Mark Zuckerberg sanoi, että on ollut "sydäntä särkevää" nähdä ihmisten "satuttavan itseään ja muita" Facebookissa suorana lähetetyissä videoissa. Hän lisäsi, että hän aikoo helpottaa ongelmallisista videoista ilmoittamista. Muutos on seurausta tapauksista, joissa murhia ja itsemurhia on lähetetty suorana lähetyksenä sosiaalisessa verkostossa. Huhtikuussa mies tapettiin Facebookissa suorana lähetetyssä videossa. Myöhemmin samassa kuussa thaimaalainen mies tappoi ensin tyttärensä ja sitten itsensä suorassa lähetyksessä. Zuckerberg sanoi, että lisähenkilöstö, joka liittyisi yhteisön toimintaryhmän nykyiseen 4 500 työntekijään, auttaisi yhtiötä reagoimaan nopeammin, kun sisällöstä ilmoitetaan. Facebook-profiilissaan hän sanoi, että yhtiö kehittäisi uusia työkaluja, joilla se voisi hallita miljoonia sisältöilmoituksia, joita se saa viikoittain. "Aiomme tehdä ongelmien ilmoittamisesta meille yksinkertaisempaa, nopeuttaa tarkastajiemme mahdollisuuksia määrittää, mitkä viestit rikkovat standardejamme, ja helpottaa heidän yhteydenottoaan lainvalvontaviranomaisiin, jos joku tarvitsee apua", hän sanoi. Postauksessa ehdotettiin, että Facebookin moderaattorit ottaisivat yhteyttä lainvalvontaviranomaisiin sen sijaan, että he ottaisivat suoraan yhteyttä jäseniin, jos nämä olisivat vaarassa vahingoittua. "Juuri viime viikolla saimme raportin, jonka mukaan joku Live [video] -tilaisuudessa harkitsi itsemurhaa. Otimme välittömästi yhteyttä lainvalvontaviranomaisiin, ja he pystyivät estämään häntä vahingoittamasta itseään", Zuckerberg sanoi.</w:t>
      </w:r>
    </w:p>
    <w:p>
      <w:r>
        <w:rPr>
          <w:b/>
        </w:rPr>
        <w:t xml:space="preserve">Yhteenveto</w:t>
      </w:r>
    </w:p>
    <w:p>
      <w:r>
        <w:t xml:space="preserve">Facebook palkkaa 3 000 ihmistä "yhteisön toimintaryhmäänsä" estääkseen vihapuheen, lasten hyväksikäytön ja itsensä vahingoittamisen leviämisen sivustolla.</w:t>
      </w:r>
    </w:p>
    <w:p>
      <w:r>
        <w:rPr>
          <w:b/>
          <w:u w:val="single"/>
        </w:rPr>
        <w:t xml:space="preserve">Asiakirjan numero 44244</w:t>
      </w:r>
    </w:p>
    <w:p>
      <w:r>
        <w:t xml:space="preserve">O2 lanseeraa uuden lankapuhelinpalvelun</w:t>
      </w:r>
    </w:p>
    <w:p>
      <w:r>
        <w:t xml:space="preserve">Yhtiön mukaan palvelu on ensimmäinen laatuaan, jonka suuri matkapuhelinoperaattori tarjoaa Yhdistyneessä kuningaskunnassa. Palvelu on suunniteltu pienille yrityksille, jotka ylläpitävät lankapuhelinnumeroa osoittaakseen asiakkailleen, että heidän yrityksensä on paikallinen ja vakiintunut, mutta jotka viettävät paljon aikaa poissa työpisteensä luota. Tutkimus osoitti, että vaikka pienyritykset viettävät ennätyksellisen paljon aikaa toimiston ulkopuolella, lähes 70 prosentilla yrityksistä on edelleen kiinteä lankapuhelinnumero. Simon Devonshire O2:lta sanoi: "Suurimmalle osalle pienyrityksistä lankapuhelimen kiinteä luonne on kuitenkin ristiriidassa sen kanssa, miten ne toimivat päivittäin."</w:t>
      </w:r>
    </w:p>
    <w:p>
      <w:r>
        <w:rPr>
          <w:b/>
        </w:rPr>
        <w:t xml:space="preserve">Yhteenveto</w:t>
      </w:r>
    </w:p>
    <w:p>
      <w:r>
        <w:t xml:space="preserve">O2 on esitellyt uuden palvelun, joka tarjoaa pienyrityksille lankapuhelinnumeron, joka soi suoraan matkapuhelimeen.</w:t>
      </w:r>
    </w:p>
    <w:p>
      <w:r>
        <w:rPr>
          <w:b/>
          <w:u w:val="single"/>
        </w:rPr>
        <w:t xml:space="preserve">Asiakirjan numero 44245</w:t>
      </w:r>
    </w:p>
    <w:p>
      <w:r>
        <w:t xml:space="preserve">Viimeinen yritys pysäyttää Lyddin lentoaseman laajennus</w:t>
      </w:r>
    </w:p>
    <w:p>
      <w:r>
        <w:t xml:space="preserve">Lyddin lentoaseman 25 miljoonan punnan hankkeeseen kuuluu kiitotien pidentäminen lähes 300 metrillä (328yds) ja uusi terminaalirakennus. Royal Society for the Protection of Birds (RSPB) haluaa, että päätös kumotaan, koska ympäröivällä maalla on "poikkeuksellinen" merkitys linnuille. Lyddin lentoaseman toimintaryhmän (LAAG) mukaan Romney Marshin ainutlaatuiset luontotyypit vahingoittuisivat ja kaupungistuisivat. Lentoasema, joka tunnetaan myös nimellä London Ashford Airport, sijaitsee lähellä Dungenessin ydinvoimalaa, RSPB:n luonnonsuojelualuetta ja sotilasaluetta. Lentoasemalle myönnettiin viime huhtikuussa lupa laajentua, ja uusi terminaali pystyy käsittelemään jopa 500 000 matkustajaa vuodessa nykyisen 200 000 matkustajan sijasta. Suunnitelmien takana olevat virkamiehet ovat sanoneet, että laajennus vauhdittaa Kentin taloutta ja hyödyttää koko Kaakkois-Englantia. RSPB ja LAAG ovat jättäneet erilliset valitukset, jotka molemmat käsitellään tällä viikolla oikeusministeri Ouseleyssä.</w:t>
      </w:r>
    </w:p>
    <w:p>
      <w:r>
        <w:rPr>
          <w:b/>
        </w:rPr>
        <w:t xml:space="preserve">Yhteenveto</w:t>
      </w:r>
    </w:p>
    <w:p>
      <w:r>
        <w:t xml:space="preserve">Lontoossa korkeimmassa oikeudessa käsitellään oikeudellista haastetta, joka koskee hallituksen lupaa laajentaa Kentissä sijaitsevaa lentoasemaa.</w:t>
      </w:r>
    </w:p>
    <w:p>
      <w:r>
        <w:rPr>
          <w:b/>
          <w:u w:val="single"/>
        </w:rPr>
        <w:t xml:space="preserve">Asiakirjan numero 44246</w:t>
      </w:r>
    </w:p>
    <w:p>
      <w:r>
        <w:t xml:space="preserve">Derrifordin sairaalan toiminnan muutokset auttavat potilaita toipumaan nopeammin.</w:t>
      </w:r>
    </w:p>
    <w:p>
      <w:r>
        <w:t xml:space="preserve">Plymouthissa sijaitsevassa Derrifordin sairaalassa uusia lonkkia ja polvia saa vuosittain noin 800 ihmistä molemmista maakunnista. Henkilökunnan mukaan sairaalan uudet niin sanotut "yhteiset koulut" valmistavat potilaat paremmin leikkauksiin. Erikoisryhmät myös seurasivat tiiviisti potilaiden edistymistä leikkauksen jälkeen toipumisen helpottamiseksi, he lisäsivät. Henkilökunta, johon kuuluu sairaanhoitajia, fysioterapeutteja ja toimintaterapeutteja, opastaa potilaita prosessin kaikissa vaiheissa. He näyttävät heille korvaavat nivelet, jotka he saavat, ja asettavat heille päivittäisiä tavoitteita, jotka auttavat toipumista. Tavoitteisiin kuuluvat myös erikoisharjoitukset, joita tarvitaan toipumisen helpottamiseksi. Ortopedian erikoislääkäri Simon Coleridgen mukaan potilaiden ottaminen mukaan jo varhaisessa vaiheessa ja heidän pyytämisensä osallistumaan tiiviisti kuntoutukseensa ja toipumishoitoonsa on "elintärkeää". Hän sanoi: "Olen varma, että he paranevat nopeammin. "Toivottavasti he saavat nivelten liikelaajuudet paranemaan jo aiemmin, ja myös heidän pitkän aikavälin toimintakykynsä paranee."</w:t>
      </w:r>
    </w:p>
    <w:p>
      <w:r>
        <w:rPr>
          <w:b/>
        </w:rPr>
        <w:t xml:space="preserve">Yhteenveto</w:t>
      </w:r>
    </w:p>
    <w:p>
      <w:r>
        <w:t xml:space="preserve">Uusi lähestymistapa lonkan ja polven tekonivelleikkauksiin auttaa Devonin ja Cornwallin potilaita toipumaan nopeammin, kertovat kirurgit.</w:t>
      </w:r>
    </w:p>
    <w:p>
      <w:r>
        <w:rPr>
          <w:b/>
          <w:u w:val="single"/>
        </w:rPr>
        <w:t xml:space="preserve">Asiakirjan numero 44247</w:t>
      </w:r>
    </w:p>
    <w:p>
      <w:r>
        <w:t xml:space="preserve">Devonin murhaaja kuuli "ääniä" päässään</w:t>
      </w:r>
    </w:p>
    <w:p>
      <w:r>
        <w:t xml:space="preserve">Parracomben Higher Cowley Farmilla asuva David Leeman ampui vaimonsa syyskuussa. 60-vuotias kiistää Jennie Leemanin, 44, murhan, mutta myöntää tapon hallinnan menettämisen perusteella. Leeman kertoi Exeterin kruununoikeudelle, että hän oli murtunut kuultuaan, että hänen vaimollaan oli suhde vuokralaisensa Norman Laramyn kanssa. Liikutettu pistooli Leeman sanoi ostaneensa aseen ennen kuin hän muutti Devoniin vaimonsa kanssa vuonna 1999. Hän sulki sen naapuritilan seinään, mutta poisti sen viikolla ennen murhaa. Hän sanoi: "Kuulin ääniä, kun yritin saada unta. Olin täysin hereillä kolmelta yöllä, ja aivoni kävivät kuumina, ja leikkasin sen irti seinästä. "Kuulin äänen, joka käski minua siirtämään sen." Hän haki sen ja siirsi sen maallaan sijaitsevaan navettaan, jossa rouva Leeman tapettiin. Hän kertoi tavanneensa vaimonsa 20 vuotta ennen tämän kuolemaa Northamptonissa, jossa hänellä oli lasitusliike. He muuttivat Devoniin pitämään pientilaa, mutta erosivat, kun mies myönsi historiallisen suhteen. Hän sanoi saaneensa tietää vaimonsa suhteesta Laramyn kanssa kuusi päivää ennen ampumista. Juttu jatkuu.</w:t>
      </w:r>
    </w:p>
    <w:p>
      <w:r>
        <w:rPr>
          <w:b/>
        </w:rPr>
        <w:t xml:space="preserve">Yhteenveto</w:t>
      </w:r>
    </w:p>
    <w:p>
      <w:r>
        <w:t xml:space="preserve">Devonilainen mies kertoi, että "äänet" hänen päässään käskivät häntä ottamaan laittomasti hallussaan olleen pistoolin pois piilostaan muutamaa päivää ennen kuin hän käytti sitä vaimonsa tappamiseen.</w:t>
      </w:r>
    </w:p>
    <w:p>
      <w:r>
        <w:rPr>
          <w:b/>
          <w:u w:val="single"/>
        </w:rPr>
        <w:t xml:space="preserve">Asiakirjan numero 44248</w:t>
      </w:r>
    </w:p>
    <w:p>
      <w:r>
        <w:t xml:space="preserve">Ajan ja vuoroveden museo: Tatuoijien taideteokset menevät näytteille</w:t>
      </w:r>
    </w:p>
    <w:p>
      <w:r>
        <w:t xml:space="preserve">Tatuointi: British Tattoo Art Revealed sisältää 400 esinettä, mukaan lukien alkuperäisiä taideteoksia, valokuvia ja tarvikkeita. Margaret Dewsbury, Norfolkin lääninhallituksen yhteisöistä vastaava kabinettijäsen, sanoi: "Tatuointeja käsittelevän näyttelyn järjestäminen Great Yarmouthissa - kaupungissa, jolla on niin rikas merenkulkuperintö - on ihastuttava yhteys. Tämän kiehtovan ja laaja-alaisen näyttelyn kävijät huomaavat kuitenkin pian, ettei tatuointi ole vain merimiehille." Näyttely on Time and Tide Museumissa 8. maaliskuuta 2020 asti. Kuvat on toimittanut National Maritime Museum Cornwall</w:t>
      </w:r>
    </w:p>
    <w:p>
      <w:r>
        <w:rPr>
          <w:b/>
        </w:rPr>
        <w:t xml:space="preserve">Yhteenveto</w:t>
      </w:r>
    </w:p>
    <w:p>
      <w:r>
        <w:t xml:space="preserve">Great Yarmouthissa on avattu näyttely, joka kertoo tatuointien historiasta Britanniassa.</w:t>
      </w:r>
    </w:p>
    <w:p>
      <w:r>
        <w:rPr>
          <w:b/>
          <w:u w:val="single"/>
        </w:rPr>
        <w:t xml:space="preserve">Asiakirjan numero 44249</w:t>
      </w:r>
    </w:p>
    <w:p>
      <w:r>
        <w:t xml:space="preserve">A9:n Berriedale Braesin hiusneulan mutkaa koskeva suunnitelma asetetaan nähtäville.</w:t>
      </w:r>
    </w:p>
    <w:p>
      <w:r>
        <w:t xml:space="preserve">A9 laskee 150 metristä 20 metriin, kun se tulee laaksoon Berriedale Braesin kohdalla. Transport Scotland järjestää 26. marraskuuta Berriedalen seurakunnan kirkossa Berriedalessa näyttelyn, jossa esitellään ehdotettuja töitä. Suunnitelmat julkaistaan myös viraston verkkosivustolla. Kyseisiä töitä koskevat tiemääräysluonnokset julkaistaan perjantaina. Liikenneministeri Keith Brown sanoi: "Berriedale Braesin hiusneulan mutka ja jyrkkä mäki ovat aiheuttaneet kuljettajille erittäin haastavan tien - ja siksi teemme kovasti töitä parannusten aikaansaamiseksi koko A9-tien varrella, myös Braesin kohdalla." Elokuussa Scottish Chambers of Commerce (SCC) vaati mutkan korjaustöiden nopeuttamista. Berriedale Braesin kohdalla syttyi 5. elokuuta kuorma-autopalo, joka tukki tien viideksi tunniksi. 124 kilometrin (77 mailin) pituinen kiertotie ei soveltunut raskaille tavarankuljetusajoneuvoille. SCC:n mukaan onnettomuudet olivat "yleisiä" ja vaikuttivat haitallisesti pohjoisen ja Orkneysaarten yrityksiin. Transport Scotland sanoi, että hiusneulan ratkaisua etsitään parhaillaan.</w:t>
      </w:r>
    </w:p>
    <w:p>
      <w:r>
        <w:rPr>
          <w:b/>
        </w:rPr>
        <w:t xml:space="preserve">Yhteenveto</w:t>
      </w:r>
    </w:p>
    <w:p>
      <w:r>
        <w:t xml:space="preserve">Transport Scotland esittelee ensi viikolla luonnoksen Caithnessissa sijaitsevan A9-tien haastavan hiusneulan mutkan parannusehdotuksista.</w:t>
      </w:r>
    </w:p>
    <w:p>
      <w:r>
        <w:rPr>
          <w:b/>
          <w:u w:val="single"/>
        </w:rPr>
        <w:t xml:space="preserve">Asiakirjan numero 44250</w:t>
      </w:r>
    </w:p>
    <w:p>
      <w:r>
        <w:t xml:space="preserve">Itä-Yorkshiren "haiseva" kaatopaikkayritys sai 55 000 punnan sakot.</w:t>
      </w:r>
    </w:p>
    <w:p>
      <w:r>
        <w:t xml:space="preserve">Newportissa sijaitsevan kaatopaikan lähellä asuvat ihmiset olivat valittaneet useiden vuosien ajan melusta ja hajuista. Aikaisemmassa kuulemistilaisuudessa City Plant Ltd myönsi, ettei se ollut noudattanut ympäristökeskuksen täytäntöönpanomääräyksiä. Sakkojen lisäksi yritys määrättiin Beverley Magistrates' Courtissa maksamaan 17 824 puntaa oikeudenkäyntikuluja ja 120 puntaa uhrien lisämaksua. Helmikuussa City Plant Ltd myönsi, ettei se ollut kerännyt kaatopaikkakaasua ympäristöviraston ohjeiden mukaisesti. Roy Hunt Newportin seurakuntaneuvostosta sanoi olevansa tyytyväinen lopputulokseen. "Tämä on hyvä uutinen Newportin ja Gilberdyken kyläläisille, jotka ovat kärsineet huomattavasti vuosien varrella", hän sanoi. "Valitettavasti meidän olisi pitänyt olla tässä vaiheessa noin kolme vuotta sitten." BBC ei tavoittanut ketään City Plant Ltd:stä kommentoimaan asiaa.</w:t>
      </w:r>
    </w:p>
    <w:p>
      <w:r>
        <w:rPr>
          <w:b/>
        </w:rPr>
        <w:t xml:space="preserve">Yhteenveto</w:t>
      </w:r>
    </w:p>
    <w:p>
      <w:r>
        <w:t xml:space="preserve">Itä-Yorkshiressä sijaitsevan kaatopaikan pitäjälle on määrätty 55 000 punnan sakko ympäristösääntöjen rikkomisesta.</w:t>
      </w:r>
    </w:p>
    <w:p>
      <w:r>
        <w:rPr>
          <w:b/>
          <w:u w:val="single"/>
        </w:rPr>
        <w:t xml:space="preserve">Asiakirjan numero 44251</w:t>
      </w:r>
    </w:p>
    <w:p>
      <w:r>
        <w:t xml:space="preserve">Cambridgeshire PCC:n vaalit: Ehdokkaat, jotka sanovat asettuvansa ehdolle</w:t>
      </w:r>
    </w:p>
    <w:p>
      <w:r>
        <w:t xml:space="preserve">PCC:t valitaan edustajiksi, jotka työskentelevät varmistaakseen, että Englannin ja Walesin poliisivoimat toimivat tehokkaasti. He korvasivat poliisiviranomaiset vuonna 2012, ja heidän tarkoituksenaan oli tuoda yleisön ääni poliisitoimintaan. Vaaleja lykättiin vuonna 2020 koronaviruksen vuoksi, mutta ne näyttävät järjestettävän tänä vuonna. Nämä ovat ehdokkaat (aakkosjärjestyksessä): Nicky Massey, työväenpuolue Poliisi- ja rikospaneelin jäsen Nicky Massey on Cambridgen kaupunginvaltuuston yhteisön turvallisuudesta vastaava valtuutettu ja isännöi Cambridgessa vuosittain järjestettävää perheväkivaltakonferenssia. Rupert Moss-Eccardt, liberaalidemokraatti Elystä kotoisin oleva tietotekniikkakonsultti työskenteli aiemmin Centrexissä, juuri kun siitä tuli kansallinen poliisitoiminnan kehittämisvirasto, ja auttoi perustamaan kansallisen poliisin huippuosaamiskeskuksen. Darryl Preston, konservatiivi Entinen poliisi, joka palveli 30 vuotta, joista 10 vuotta Metropolitanin poliisissa ja 20 vuotta Cambridgeshiressä. Aiheeseen liittyvät Internet-linkit Poliisi- ja rikoskomissaarit</w:t>
      </w:r>
    </w:p>
    <w:p>
      <w:r>
        <w:rPr>
          <w:b/>
        </w:rPr>
        <w:t xml:space="preserve">Yhteenveto</w:t>
      </w:r>
    </w:p>
    <w:p>
      <w:r>
        <w:t xml:space="preserve">Äänestäjät käyvät äänestämässä Cambridgeshiren poliisi- ja rikoskomisarion (PCC) valinnasta 6. toukokuuta.</w:t>
      </w:r>
    </w:p>
    <w:p>
      <w:r>
        <w:rPr>
          <w:b/>
          <w:u w:val="single"/>
        </w:rPr>
        <w:t xml:space="preserve">Asiakirjan numero 44252</w:t>
      </w:r>
    </w:p>
    <w:p>
      <w:r>
        <w:t xml:space="preserve">Nottinghamin Broadmarsh Centre -sopimus muuttaa kaupunkia</w:t>
      </w:r>
    </w:p>
    <w:p>
      <w:r>
        <w:t xml:space="preserve">Se on seurausta pitkään jatkuneista neuvotteluista Broadmarshin ja Victorian keskuksista kaupungissa. Omistajat Intu halusi kehittää Victoria-keskusta ensin, mutta kaupunginvaltuusto piti Broadmarshia ensisijaisena. Kaupunginvaltuusto ehdottaa 50 miljoonan punnan rahoitusosuutta sen kunnostamiseen. "Elinvoima ja elinkelpoisuus" Molempien keskusten kunnostamisen kokonaiskustannukset ovat noin 390 miljoonaa puntaa. Neuvoston johtaja Jon Collins sanoi: "Tämä on merkittävä askel ja auttaa muuttamaan keskustan eteläosan elinvoimaisuutta ja elinkelpoisuutta", sanoi Collins. Hän sanoi: "Tämä ei ole ainoa vaihtoehto: "Broadmarsh Centre -keskuksen saneerauksessa on kyse keskustan ostosmahdollisuuksien turvaamisesta pitkällä aikavälillä." "Broadmarsh Centre -keskuksen saneerauksessa on kyse kaupungin keskustan ostosmahdollisuuksien turvaamisesta pitkällä aikavälillä." Collinsin mukaan suunnitelma oli oikea, ja hän oli varma, että Intu "on osoittanut sitoutumisensa Nottinghamiin ja tekee sen, mitä lupaa". Intu ei ole vielä kommentoinut suunnitelmia. Ehdotuksia on tarkoitus käsitellä neuvoston johtokunnan kokouksessa 19. marraskuuta.</w:t>
      </w:r>
    </w:p>
    <w:p>
      <w:r>
        <w:rPr>
          <w:b/>
        </w:rPr>
        <w:t xml:space="preserve">Yhteenveto</w:t>
      </w:r>
    </w:p>
    <w:p>
      <w:r>
        <w:t xml:space="preserve">Nottinghamin kauppakeskuksen saneerausta koskeva sopimus auttaa virkamiesten mukaan tekemään kaupungista merkittävän vähittäiskaupan kohteen.</w:t>
      </w:r>
    </w:p>
    <w:p>
      <w:r>
        <w:rPr>
          <w:b/>
          <w:u w:val="single"/>
        </w:rPr>
        <w:t xml:space="preserve">Asiakirjan numero 44253</w:t>
      </w:r>
    </w:p>
    <w:p>
      <w:r>
        <w:t xml:space="preserve">Port Talbot Plazan elokuvateatterin saneeraus alkaa myöhemmin tänä vuonna</w:t>
      </w:r>
    </w:p>
    <w:p>
      <w:r>
        <w:t xml:space="preserve">Port Talbotissa sijaitseva Plaza suljettiin vuonna 1999, ja se on siitä lähtien ollut tyhjillään. YMCA ottaa haltuunsa art deco -rakennuksen, josta tulee taide- ja kulttuurikeskus. Neath Port Talbotin kunnan uudistamisesta vastaava johtaja Simon Brennan sanoi, että Port Talbot voisi olla ylpeä siitä. Elokuvateatteri merkittiin vuonna 1999 Grade II -luokkaan, sillä se on Walesissa hyvin harvinainen esimerkki 1930-luvun elokuvateatteriarkkitehtuurista, jonka sisätilat ovat suurelta osin ehjät. Paikallisen demokratian raportointipalvelun mukaan neuvosto osti tyhjän rakennuksen vuonna 2009 tavoitteenaan suojella sitä ja kehittää sitä tulevaa käyttöä varten. Valtuutetuille kerrottiin, että uusi keskus voitaisiin avata vuonna 2020, jos Walesin hallitus tukee sitä 5,5 miljoonalla punnalla. Brennan sanoi, että hanke etenee hyvin. "Toivomme, että lopputuloksena on jotain, joka ei ainoastaan paranna aluetta, vaan josta Port Talbot voi olla ylpeä ja josta myös elokuvateatteriin liittyvä kulttuuriperintö voi olla ylpeä", hän sanoi.</w:t>
      </w:r>
    </w:p>
    <w:p>
      <w:r>
        <w:rPr>
          <w:b/>
        </w:rPr>
        <w:t xml:space="preserve">Yhteenveto</w:t>
      </w:r>
    </w:p>
    <w:p>
      <w:r>
        <w:t xml:space="preserve">Myöhemmin tänä vuonna on tarkoitus aloittaa työt hylättyjen elokuvateatterin kunnostamiseksi, jossa Hollywood-tähdet Richard Burton ja Sir Anthony Hopkins aikoinaan katsoivat elokuvia.</w:t>
      </w:r>
    </w:p>
    <w:p>
      <w:r>
        <w:rPr>
          <w:b/>
          <w:u w:val="single"/>
        </w:rPr>
        <w:t xml:space="preserve">Asiakirjan numero 44254</w:t>
      </w:r>
    </w:p>
    <w:p>
      <w:r>
        <w:t xml:space="preserve">Ryanair hylkää Stanstedin lentoaseman tarjouksen</w:t>
      </w:r>
    </w:p>
    <w:p>
      <w:r>
        <w:t xml:space="preserve">Lentoliikenteen harjoittaja oli kertonut käyvänsä neuvotteluja useiden mahdollisten tarjoajien kanssa. BAA:n enemmistöosakkaan Ferrovialin päätöksen jälkeen Ryanair sanoi, ettei se halua "vahingoittaa" mitään tarjousta. BAA päätti lopulta myydä Stanstedin elokuussa hävittyään oikeustaistelunsa kilpailukomission kanssa. BAA oli taistellut komission vuonna 2009 tekemää päätöstä vastaan, jonka mukaan sen oli myytävä Stansted, koska Lontoon lentoasemien välillä ei ole kilpailua. "Pahoittelemme Ferrovialin päätöstä sulkea Ryanair pois Stanstedin myyntiprosessista ja sitä, että kilpailuviranomainen ei ole onnistunut estämään Ferrovialin kilpailua ja asiakkaita rajoittavaa toimintaa", lentoyhtiö totesi. "Koska Ryanair ei halua vahingoittaa muita mahdollisia Stanstedin sijoittajia, se on kirjoittanut kaikille sijoittajille/konsortioille, joiden kanssa se on käynyt keskusteluja, ja ilmoittanut niille, että Ryanair ei osallistu myyntiprosessiin eikä hae vähemmistöosuutta."</w:t>
      </w:r>
    </w:p>
    <w:p>
      <w:r>
        <w:rPr>
          <w:b/>
        </w:rPr>
        <w:t xml:space="preserve">Yhteenveto</w:t>
      </w:r>
    </w:p>
    <w:p>
      <w:r>
        <w:t xml:space="preserve">Ryanair on ilmoittanut, ettei se aio osallistua Stanstedin ostokonsortioon sen jälkeen, kun lentoaseman omistaja BAA oli sulkenut halpalentoyhtiön pois myyntiprosessista.</w:t>
      </w:r>
    </w:p>
    <w:p>
      <w:r>
        <w:rPr>
          <w:b/>
          <w:u w:val="single"/>
        </w:rPr>
        <w:t xml:space="preserve">Asiakirjan numero 44255</w:t>
      </w:r>
    </w:p>
    <w:p>
      <w:r>
        <w:t xml:space="preserve">Alan Dossor, Liverpoolin jokamiespomo 70-luvun kukoistuskaudella, kuolee</w:t>
      </w:r>
    </w:p>
    <w:p>
      <w:r>
        <w:t xml:space="preserve">Dossor, 74, toimi teatterin taiteellisena johtajana vuosina 1970-75. Hän kasvatti näyttelijöiden ja kirjailijoiden ryhmää, johon kuuluivat myös Antony Sher, Alison Steadman, Matthew Kelly, Willy Russell ja Jonathan Pryce. Pryce sanoi vuonna 2011: "Ihmisistä pidettiin huolta. Se oli kuin perhe." Näyttelijä kertoi BBC:lle: Pryce sanoi: "Kun muistelee sitä, ajattelee, että kyllä, se oli poikkeuksellista aikaa. Monille meistä se muokkasi tapaa, jolla suhtauduimme työhömme." Dossorin on katsottu pyrkineen heijastamaan alueen todellista elämää ja vetämään kaupungin asukkaita puoleensa, mikä johti tapahtumapaikan kulta-aikaan kansalaisten ja kriitikoiden silmissä. Vakiintuneen järjestelmän vastainen "Ajatuksena oli puuttua poliittiseen järjestelmään", Pryce sanoi. "Kohteita oli tuolloin paljon, ja katsottiin, että asioita oli mahdollista tehdä paikallisella tasolla." Dossorin esityksiin kuului muun muassa dokumentaarinen musikaali Liverpoolin entisestä kansanedustajasta Bessie Braddockista, näytelmä, joka perustui tosielämän tehtaan irtisanottujen työläisten haastatteluihin, ja muita näytelmiä, joissa tarkasteltiin seksuaalipolitiikkaa ja perheriitoja. Hän ohjasi myös Willy Russellin John, Paul, George, Ringo ja Bert -näytelmän, joka toi teatterille ensimmäisen West End -siirron. Everyman sanoi lausunnossaan: "Hänen tekemänsä työn ja hänen löytämiensä ja kasvattamiensa suurten näyttelijöiden perintö palaa kirkkaana tuleville sukupolville. "Hän oli ainutlaatuinen ja antelias henki, ja ne meistä, joilla oli onni seisoa hänen harteillaan, tulevat olemaan ikuisesti kiitollisia". Jäämme kaipaamaan hänen nerouttaan, rehellisyyttään ja ilkeää huumorintajuaan." Seuraa meitä Twitterissä @BBCNewsEnts, Instagramissa tai sähköpostitse entertainment.news@bbc.co.uk.</w:t>
      </w:r>
    </w:p>
    <w:p>
      <w:r>
        <w:rPr>
          <w:b/>
        </w:rPr>
        <w:t xml:space="preserve">Yhteenveto</w:t>
      </w:r>
    </w:p>
    <w:p>
      <w:r>
        <w:t xml:space="preserve">Alan Dossor, teatterinjohtaja, joka antoi näyttelijöille, kuten Julie Waltersille, Bill Nighylle ja Pete Postlethwaitelle, suuren läpimurtonsa Liverpoolin Everymanissa 1970-luvulla, on kuollut.</w:t>
      </w:r>
    </w:p>
    <w:p>
      <w:r>
        <w:rPr>
          <w:b/>
          <w:u w:val="single"/>
        </w:rPr>
        <w:t xml:space="preserve">Asiakirjan numero 44256</w:t>
      </w:r>
    </w:p>
    <w:p>
      <w:r>
        <w:t xml:space="preserve">Kieron Dyer: Dyerier: Ex-Englanti jalkapalloilija "rasistisesti pahoinpidelty golfklubilla": Ex-Englanti jalkapalloilija "rasistisesti pahoinpidelty golfklubilla</w:t>
      </w:r>
    </w:p>
    <w:p>
      <w:r>
        <w:t xml:space="preserve">41-vuotias kertoi East Anglian Daily Times -lehdelle, ettei hän kuullut väitettyä pahoinpitelyä Hintlesham Golf Clubilla 24. heinäkuuta, mutta hänelle kerrottiin, että sanoja "apina" ja "banaani" käytettiin. Poliisille ilmoitettiin asiasta lauantaina. Yksi viisikymppisistä miehistä on pidätetty epäiltynä rasistisesti törkeästä järjestysrikoksesta. Hänet ja toinen kolmekymppinen mies on myös pidätetty epäiltynä vahingollisesta viestintärikoksesta. Golfklubi sanoi, ettei se "suvaitse rasistista väkivaltaa" ja tutkii tapahtunutta. Eläkkeellä oleva jalkapalloilija, joka sanoo eronneensa klubin jäsenyydestä, kertoi East Anglian Daily Times -lehdelle: "Olin kauhuissani, kun minulle kerrottiin, mitä oli sanottu, ja minulle on selvää, että rasismin vastaisessa taistelussa on vielä pitkä matka edessämme". Golfklubi sanoi lausunnossaan: "Kaikkien jäsenten, joiden todetaan osallistuneen tällaiseen toimintaan, jäsenyys päättyy välittömästi. "Jos klubin vieras syyllistyy tällaiseen toimintaan, häntä kielletään palaamasta klubille. "Olemme ylpeitä siitä, että olemme ystävällinen ja vieraanvarainen klubi, ja tällainen toiminta ei ole periaatteidemme mukaista." Uransa Ipswich Townissa aloittanut Dyer pelasi 33 kertaa jalkapallomaajoukkueessa ja oli myös West Hamissa, QPR:ssä ja Middlesbroughissa. Etsi BBC News: East of England Facebookissa, Instagramissa ja Twitterissä. Jos sinulla on juttuehdotus, lähetä sähköpostia osoitteeseen eastofenglandnews@bbc.co.uk.</w:t>
      </w:r>
    </w:p>
    <w:p>
      <w:r>
        <w:rPr>
          <w:b/>
        </w:rPr>
        <w:t xml:space="preserve">Yhteenveto</w:t>
      </w:r>
    </w:p>
    <w:p>
      <w:r>
        <w:t xml:space="preserve">Kaksi miestä on pidätetty sen jälkeen, kun entinen englantilainen ja Newcastlen keskikenttäpelaaja Kieron Dyer oli joutunut rotusyrjintöjen kohteeksi suffolkilaisella golfklubilla.</w:t>
      </w:r>
    </w:p>
    <w:p>
      <w:r>
        <w:rPr>
          <w:b/>
          <w:u w:val="single"/>
        </w:rPr>
        <w:t xml:space="preserve">Asiakirjan numero 44257</w:t>
      </w:r>
    </w:p>
    <w:p>
      <w:r>
        <w:t xml:space="preserve">Fortnite: Gamer syytetään pahoinpitelystä suoran lähetyksen aikana</w:t>
      </w:r>
    </w:p>
    <w:p>
      <w:r>
        <w:t xml:space="preserve">26-vuotias mies, joka käyttää nimimerkkiä MrDeadMoth, pidätettiin sen jälkeen, kun joku näki videon ja ilmoitti siitä poliisille. Sosiaalisessa mediassa leviävällä videolla kuuluu naisen huutavan kameran ulkopuolella. Kaksi lasta oli kodissa sisällä väitetyn pahoinpitelyn aikaan. Mies oli suoratoistamassa itseään pelaamassa Fortnitea suoratoistoalusta Twitchissä sunnuntai-iltana, kun katselijat kuulivat riidan. Twitterissä jaetussa kuvamateriaalissa näkyy, kuinka mies huutaa jollekin, jota ei voi nähdä, "sanoin, että tulen pian ulos". Sitten hän siirtyy poispäin kamerasta ja naisen ääni kuuluu sanovan "woman basher" ja "löit minua kasvoihin". Australialaiset tiedotusvälineet ovat tunnistaneet naisen 21-vuotiaaksi naiseksi, joka on joko miehen vaimo tai kumppani. Hän puhuttelee suoraa lähetystä katsovia ihmisiä sanomalla: "Kuulitteko sen, kaikki te ihmiset siellä?" Toisella videolla kuullaan lapsen itkevän. Uuden Etelä-Walesin poliisin mukaan nainen ei loukkaantunut vakavasti. "Hän oli ahdistunut ja järkyttynyt tapauksesta", tiedottaja sanoi lausunnossaan. He vahvistivat, että talossa oli tuolloin kaksi kolmen ja 20 kuukauden ikäistä tyttöä. Viime kuussa yhdysvaltalaisessa Floridan osavaltiossa mies sai syytteen sen jälkeen, kun hänen väitettiin kuunnelleen teinitytön raiskausta pelatessaan Grand Theft Auto -peliä. Toinen pelaaja kertoi poliisille, että mies oli jättänyt mikrofonin päälle.</w:t>
      </w:r>
    </w:p>
    <w:p>
      <w:r>
        <w:rPr>
          <w:b/>
        </w:rPr>
        <w:t xml:space="preserve">Yhteenveto</w:t>
      </w:r>
    </w:p>
    <w:p>
      <w:r>
        <w:t xml:space="preserve">Sydneyssä asuvaa pelaajaa vastaan on nostettu syyte, kun hänen väitettiin pahoinpidelleen naista erittäin suositun Fortnite-pelin suorassa lähetyksessä.</w:t>
      </w:r>
    </w:p>
    <w:p>
      <w:r>
        <w:rPr>
          <w:b/>
          <w:u w:val="single"/>
        </w:rPr>
        <w:t xml:space="preserve">Asiakirjan numero 44258</w:t>
      </w:r>
    </w:p>
    <w:p>
      <w:r>
        <w:t xml:space="preserve">Solihullin ampuminen: Solihull: Mies syytetään murhayrityksestä</w:t>
      </w:r>
    </w:p>
    <w:p>
      <w:r>
        <w:t xml:space="preserve">51-vuotias uhri sai ampumavammoja olkapäähänsä ja käteensä Dovehouse Lanella, Solihullissa, kertoo West Midlandsin poliisi. Martynas Okmanas, 28, Studfall Avenuelta, Corbysta, Northamptonshiresta, on saanut syytteen joulukuun tapauksesta. Hänen oli määrä saapua Birminghamin tuomaristuomioistuimeen lauantaina. Poliisin mukaan 18. joulukuuta tapahtunutta välikohtausta käsiteltiin kohdennettuna hyökkäyksenä. Okmanas pidätettiin perjantaina laajojen tutkimusten jälkeen. Seuraa BBC West Midlandsia Facebookissa ja Twitterissä ja tilaa paikalliset uutispäivitykset suoraan puhelimeesi.</w:t>
      </w:r>
    </w:p>
    <w:p>
      <w:r>
        <w:rPr>
          <w:b/>
        </w:rPr>
        <w:t xml:space="preserve">Yhteenveto</w:t>
      </w:r>
    </w:p>
    <w:p>
      <w:r>
        <w:t xml:space="preserve">Mekaanikkoa on syytetty murhayrityksestä sen jälkeen, kun naista oli ammuttu talossa.</w:t>
      </w:r>
    </w:p>
    <w:p>
      <w:r>
        <w:rPr>
          <w:b/>
          <w:u w:val="single"/>
        </w:rPr>
        <w:t xml:space="preserve">Asiakirjan numero 44259</w:t>
      </w:r>
    </w:p>
    <w:p>
      <w:r>
        <w:t xml:space="preserve">Swazit suuttuvat prinssin HIV-viruksen liioitteluväitteestä</w:t>
      </w:r>
    </w:p>
    <w:p>
      <w:r>
        <w:t xml:space="preserve">Prinssi Mangaliso sanoi, että HIV:n vastaiset valistuskampanjat olivat pelkkää pelottelua. Hän lisäsi, että miesten ympärileikkaus ei ole sen enempää ennaltaehkäisevä toimenpide kuin kylpeminen yhdynnän jälkeen. Swaziland For Positive Living -järjestö kertoi BBC:lle, että huomautukset olivat "vastuuttomia". UNAidsin mukaan Swazimaassa - Afrikan viimeisessä absoluuttisessa monarkiassa - on yksi maailman korkeimmista HIV-tartuntojen määristä, ja sen aikuisväestön osuus on 26 prosenttia. "Huono esimerkki" "Prinssi on juuri osoittanut suurta tietämättömyyttä", Swazimaa positiivisen elämän puolesta -järjestön koordinaattori Tengetile Hlophe sanoi BBC:n Network Africa -ohjelmassa. Hän sanoi, että tilastot eivät voi valehdella ja että 42,6 prosentilla valtakunnan raskaana olevista naisista on hiv-tartunta. "Miesten ympärileikkaus vähentää tieteellisesti todistetusti riskiä", hän lisäsi. Keniassa, Ugandassa ja Etelä-Afrikassa tehdyt kokeet ovat osoittaneet, että leikkaus vähentää 60 prosentilla riskiä, että mies sairastuu aidsia aiheuttavaan HI-virukseen. Prinssi Mangaliso, joka toimii kuninkaan neuvoa-antavan neuvoston puheenjohtajana, esitti huomautuksensa Swazimaan Times-sanomalehdessä julkaistussa haastattelussa. Hän sanoi lehdelle, ettei hän "pelkää HIV:tä". Ms Hlophe sanoi, että hänen asenteensa on huono esimerkki. "Mielestäni hänen pitäisi pyytää anteeksi Swazin kansalta", hän sanoi. Myös 42-vuotias kuningas Mswati, jolla on 13 vaimoa, on saanut kritiikkiä aids-kampanjoijilta siitä, että hän on lähettänyt väärän viestin alamaisilleen edistämällä moniavioisuutta.</w:t>
      </w:r>
    </w:p>
    <w:p>
      <w:r>
        <w:rPr>
          <w:b/>
        </w:rPr>
        <w:t xml:space="preserve">Yhteenveto</w:t>
      </w:r>
    </w:p>
    <w:p>
      <w:r>
        <w:t xml:space="preserve">Swazimaan aids-aktivistit ovat arvostelleet kuningas Mswati III:n huippuneuvonantajaa siitä, että hän on sanonut maan HIV-epidemiaa liioitellun lääkeyritysten eduksi.</w:t>
      </w:r>
    </w:p>
    <w:p>
      <w:r>
        <w:rPr>
          <w:b/>
          <w:u w:val="single"/>
        </w:rPr>
        <w:t xml:space="preserve">Asiakirjan numero 44260</w:t>
      </w:r>
    </w:p>
    <w:p>
      <w:r>
        <w:t xml:space="preserve">Llandudno Junctionin aseman tulipalo haittaa rautatieliikennettä</w:t>
      </w:r>
    </w:p>
    <w:p>
      <w:r>
        <w:t xml:space="preserve">Kaksi palomiehistöä kutsuttiin Conway Roadilla, Llandudnossa, Conwyn kreivikunnassa, sijaitsevaan rakennukseen lauantaina klo 07:10 BST. Junaliikenne pysäytettiin, kun palomiehet hoitivat sähköpaloa, jonka uskottiin olevan sähköpalo. Kukaan ei loukkaantunut. National Railin mukaan häiriöt jatkuisivat lauantaina liikennöinnin päättymiseen asti. Liikennöinti Holyheadista ja Llandudnosta Cardiff Centraliin, Blaenau Ffestiniogiin, Birmingham New Streetiin, Manchester Piccadillyyn ja Lontoon Eustoniin vaikuttaa. Arriva Trains Walesin asiakkaat voivat käyttää lippujaan sen sijaan Arriva Busesin busseissa.</w:t>
      </w:r>
    </w:p>
    <w:p>
      <w:r>
        <w:rPr>
          <w:b/>
        </w:rPr>
        <w:t xml:space="preserve">Yhteenveto</w:t>
      </w:r>
    </w:p>
    <w:p>
      <w:r>
        <w:t xml:space="preserve">Llandudno Junctionin rautatieasemalla syttynyt tulipalo on aiheuttanut häiriöitä useille palveluille.</w:t>
      </w:r>
    </w:p>
    <w:p>
      <w:r>
        <w:rPr>
          <w:b/>
          <w:u w:val="single"/>
        </w:rPr>
        <w:t xml:space="preserve">Asiakirjan numero 44261</w:t>
      </w:r>
    </w:p>
    <w:p>
      <w:r>
        <w:t xml:space="preserve">Stoke-on-Trentin keskusvaaliehdokas kiistää rotuvihaa koskevat syytteet</w:t>
      </w:r>
    </w:p>
    <w:p>
      <w:r>
        <w:t xml:space="preserve">Barbara Fielding-Morriss, 78, asettui parlamenttivaaleissa ehdolle itsenäisenä ehdokkaana Stoke-on-Trent Centralin vaalipiirissä. Newcastle-under-Lyme Magistrates' Court -oikeudessa hän myönsi syyttömyytensä syytteisiin rotuvihaa lietsovan kirjallisen materiaalin julkaisemisesta. Hän joutuu oikeuteen Stoke-on-Trent Crown Courtissa 20. lokakuuta. Fielding-Morrissille, joka asuu Stuart Avenuella, Draycottissa, myönnettiin ehdoton takuu. Hän myönsi myös syyttömyytensä syytteisiin, jotka koskivat loukkaavan materiaalin lähettämistä julkisessa viestimessä. Syytteet liittyvät blogikirjoituksiin syyskuun 2016 ja helmikuun välisenä aikana. Lisää juttuja Stokesta ja Staffordshiresta Syyttäjä Andrew Bodger kertoi oikeudelle, että blogissa kuvattiin Adolf Hitleriä hyvänä miehenä, kehotettiin holokaustiratkaisuun ja kuvattiin toive siitä, että Iso-Britannia ja Saksa olisivat "vain valkoisia". Fielding-Morriss sai kesäkuun parlamenttivaaleissa 210 ääntä.</w:t>
      </w:r>
    </w:p>
    <w:p>
      <w:r>
        <w:rPr>
          <w:b/>
        </w:rPr>
        <w:t xml:space="preserve">Yhteenveto</w:t>
      </w:r>
    </w:p>
    <w:p>
      <w:r>
        <w:t xml:space="preserve">Kansanedustajaksi pyrkinyt nainen on kiistänyt syytteet rotuvihan lietsomisesta, koska hänen väitetään ylistäneen Hitleriä verkkoblogissaan.</w:t>
      </w:r>
    </w:p>
    <w:p>
      <w:r>
        <w:rPr>
          <w:b/>
          <w:u w:val="single"/>
        </w:rPr>
        <w:t xml:space="preserve">Asiakirjan numero 44262</w:t>
      </w:r>
    </w:p>
    <w:p>
      <w:r>
        <w:t xml:space="preserve">Swindonista löytyi "itseään hoitava" hunajamehiläinen.</w:t>
      </w:r>
    </w:p>
    <w:p>
      <w:r>
        <w:t xml:space="preserve">Varroapunkin uskotaan tulleen Yhdistyneeseen kuningaskuntaan vuonna 1992 "sikamaisesti" mehiläisen selässä, ja nyt se tappaa vuosittain kymmeniä tuhansia hyönteisiä. Ron Hoskins kertoi löytäneensä mehiläisiä, jotka hoitavat toisiaan poistaakseen punkit ja pelastaakseen pesät. Hän sanoi antavansa muille pitäjille mehiläispesiä siinä toivossa, että mehiläiset leviävät. "Huolehtikaa itsestänne", Hoskins sanoi: Hoskins sanoi: "Menetimme luultavasti puolet mehiläisyhdyskunnistamme, ja se johtui varroapunkista. "Aloimme tutkia eloonjääneitä mehiläisiä ja huomasimme, että ne itse asiassa hoitivat punkkia itsestään. "Punkki lisääntyy mehiläisvauvan solussa, eivätkä sen siivet kehity koskaan kunnolla, joten se ei pysty lentämään eikä hakemaan ruokaa, jota mehiläisyhdyskunta tarvitsee elättääkseen sen. "Olemme kehittäneet mehiläisen, joka toivottavasti villiintyy. Se voi villiintyä ja selviytyä, koska se on oppinut hoitamaan ja huolehtimaan itsestään. "Näin ollen hunajamehiläisten villiintynyt kanta, joka nyt on todennäköisesti lähellä nollaa, voi kasvaa huomattavasti seuraavien vuosien aikana." Aiheeseen liittyvät Internet-linkit Wiltshiren mehiläishoitoyhdistys ry.</w:t>
      </w:r>
    </w:p>
    <w:p>
      <w:r>
        <w:rPr>
          <w:b/>
        </w:rPr>
        <w:t xml:space="preserve">Yhteenveto</w:t>
      </w:r>
    </w:p>
    <w:p>
      <w:r>
        <w:t xml:space="preserve">Swindonilainen mehiläishoitaja uskoo löytäneensä uuden hunajamehiläislajikkeen, joka pystyy eroon loispunkista.</w:t>
      </w:r>
    </w:p>
    <w:p>
      <w:r>
        <w:rPr>
          <w:b/>
          <w:u w:val="single"/>
        </w:rPr>
        <w:t xml:space="preserve">Asiakirjan numero 44263</w:t>
      </w:r>
    </w:p>
    <w:p>
      <w:r>
        <w:t xml:space="preserve">BAA:n myyminen takaisin raiteilleen tuomioistuimen päätöksen jälkeen</w:t>
      </w:r>
    </w:p>
    <w:p>
      <w:r>
        <w:t xml:space="preserve">Kilpailukomissio päätti viime vuoden maaliskuussa, että lentoasemat ja Gatwick on myytävä, mutta BAA valitti asiasta menestyksekkäästi. Nyt on kuitenkin kumottu päätös, jonka mukaan komission päätös oli "ilmeisen puolueellinen". Tämä tarkoittaa sitä, että lentoasemien pakkomyynti on nyt jälleen käynnissä. BAA on jo myynyt Gatwickin 1,5 miljardilla punnalla yhdysvaltalaiselle Global Infrastructure Partners -sijoitusrahastolle. Espanjalaisomistuksessa oleva BAA operoi Heathrow'ta, Southamptonia ja Aberdeenia sekä Stanstedia, Glasgow'ta ja Edinburghia. BAA valitti maaliskuussa menestyksekkäästi pakkomyynnistä Competition Appeal Tribunaliin väittäen, että yhdellä kilpailuviranomaisen tutkintapaneelin jäsenistä oli yhteyksiä Manchesterin lentoaseman omistajiin, jotka olivat osoittaneet kiinnostusta Gatwickin ostamiseen. Lordituomari Maurice Kay, Lordituomari Jacob ja Lordituomari Patten kuitenkin totesivat, että tuomioistuin oli väärässä todetessaan "ilmeisen puolueellisuuden", ja palauttivat komission alkuperäisen päätöksen. BAA ilmoitti olevansa pettynyt päätökseen ja hakevansa lupaa valittaa siitä korkeimpaan oikeuteen.</w:t>
      </w:r>
    </w:p>
    <w:p>
      <w:r>
        <w:rPr>
          <w:b/>
        </w:rPr>
        <w:t xml:space="preserve">Yhteenveto</w:t>
      </w:r>
    </w:p>
    <w:p>
      <w:r>
        <w:t xml:space="preserve">Lentoasemaoperaattori BAA joutuu jälleen myymään Stanstedin ja joko Glasgow'n tai Edinburghin hävittyään muutoksenhakutuomioistuimen päätöksen.</w:t>
      </w:r>
    </w:p>
    <w:p>
      <w:r>
        <w:rPr>
          <w:b/>
          <w:u w:val="single"/>
        </w:rPr>
        <w:t xml:space="preserve">Asiakirjan numero 44264</w:t>
      </w:r>
    </w:p>
    <w:p>
      <w:r>
        <w:t xml:space="preserve">Kampanjaryhmän uusiutuvia energialähteitä koskeva kehotus energian hintojen noustessa</w:t>
      </w:r>
    </w:p>
    <w:p>
      <w:r>
        <w:t xml:space="preserve">Maan ystävien (FoE) mukaan polttoaineköyhyys voitaisiin poistaa, jos Mansaari tuottaisi itse energiansa. Energiayhtiö Manx Gas syyttää maailmanmarkkinahintojen nousua siitä, että hinnat nousevat Mansaarella. FoE:n tiedottaja sanoi: "Omavaraisuuden lisäämiseen on järkeviä taloudellisia ja ympäristöllisiä syitä." Hän lisäsi: "Ellemme vähennä riippuvuuttamme tuontienergiasta, polttoaineköyhät ovat tulevaisuudessa paljon alttiimpia merkittävälle hintainflaatiolle." Manx Gasin mukaan keskimääräinen maakaasukeskuslämmitysasiakas saarella maksaa 53,00 puntaa lisää vuodessa, kun taas keskimääräinen nestekaasuasiakas maksaa 115 puntaa lisää vuodessa. Hinnankorotukset tulevat voimaan 17. helmikuuta 2011. Mansaaren hallitus on sitoutunut tavoitteeseen, jonka mukaan 15 prosenttia saaren sähköstä on peräisin uusiutuvista energialähteistä vuoteen 2015 mennessä.</w:t>
      </w:r>
    </w:p>
    <w:p>
      <w:r>
        <w:rPr>
          <w:b/>
        </w:rPr>
        <w:t xml:space="preserve">Yhteenveto</w:t>
      </w:r>
    </w:p>
    <w:p>
      <w:r>
        <w:t xml:space="preserve">Mansaaren ympäristöryhmä on tehostanut kampanjaansa uusiutuvien energialähteiden kehittämisen puolesta energian hinnannousun vuoksi.</w:t>
      </w:r>
    </w:p>
    <w:p>
      <w:r>
        <w:rPr>
          <w:b/>
          <w:u w:val="single"/>
        </w:rPr>
        <w:t xml:space="preserve">Asiakirjan numero 44265</w:t>
      </w:r>
    </w:p>
    <w:p>
      <w:r>
        <w:t xml:space="preserve">Mies oikeudessa kansanedustaja Helen Goodmanin toimistossa tapahtuneista vahingonteoista</w:t>
      </w:r>
    </w:p>
    <w:p>
      <w:r>
        <w:t xml:space="preserve">Colin Doddsia, 44, on syytetty ikkunan, ikkunalasin ja oven vahingoittamisesta 886 punnan arvosta Bishop Aucklandin kansanedustajan Helen Goodmanin toimistossa. Dodds, joka asuu Douthwaite Roadilla Bishop Aucklandissa, vapautettiin takuita vastaan Newton Aycliffe Magistrates' Courtissa. Hänen on määrä saapua oikeuteen uudelleen 30. toukokuuta. Toinen mies on saanut syytteen samasta rikoksesta. Hänen nimensä ilmoitettiin oikeudessa Alan Dentiksi, mutta hän ei saapunut oikeuteen. Goodman sanoi, että oli "onneksi" kukaan ei ollut Bishop Aucklandissa Cockton Hill Roadilla sijaitsevassa toimistossa 6. huhtikuuta tapahtuneen hyökkäyksen aikaan.</w:t>
      </w:r>
    </w:p>
    <w:p>
      <w:r>
        <w:rPr>
          <w:b/>
        </w:rPr>
        <w:t xml:space="preserve">Yhteenveto</w:t>
      </w:r>
    </w:p>
    <w:p>
      <w:r>
        <w:t xml:space="preserve">Mies on saapunut oikeuteen syytettynä kansanedustajan toimiston vahingoittamisesta.</w:t>
      </w:r>
    </w:p>
    <w:p>
      <w:r>
        <w:rPr>
          <w:b/>
          <w:u w:val="single"/>
        </w:rPr>
        <w:t xml:space="preserve">Asiakirjan numero 44266</w:t>
      </w:r>
    </w:p>
    <w:p>
      <w:r>
        <w:t xml:space="preserve">Murhasta pidätys Nuneatonin kadulla tapahtuneessa kuolemaan johtaneessa puukotuksessa</w:t>
      </w:r>
    </w:p>
    <w:p>
      <w:r>
        <w:t xml:space="preserve">Poliisi sai tiistaiaamuna ilmoituksen, jonka mukaan joukko miehiä tappeli kadulla Nuneatonissa. Kaksi miestä saapui sairaalaan vakavien puukotushaavojen kanssa. Toinen heistä, Nuneatonista kotoisin oleva, kuoli myöhemmin. Toinen on edelleen sairaalassa vakavassa tilassa. 29-vuotias mies on pidätetty. Hänet pidätettiin aluksi epäiltynä hyökkäysaseen hallussapidosta ja myöhemmin murhasta epäiltynä. Toinen puukottaja, 24-vuotias Nuneatonista kotoisin oleva mies, on pidätetty epäiltynä väkivaltaisesta järjestyshäiriöstä. Nuneatonista kotoisin oleva 52-vuotias mies on pidätetty epäiltynä väkivaltaisesta järjestyshäiriöstä. Häiriöt tapahtuivat Barpool Roadin ja Vernons Lanen kulmassa, joka on vilkas risteys asuinalueella. Poliisi sanoi etsivänsä silminnäkijöitä ja toivoo erityisesti, että joku olisi ajanut ohi ja että hänellä olisi kojelautakameran tallenteita.</w:t>
      </w:r>
    </w:p>
    <w:p>
      <w:r>
        <w:rPr>
          <w:b/>
        </w:rPr>
        <w:t xml:space="preserve">Yhteenveto</w:t>
      </w:r>
    </w:p>
    <w:p>
      <w:r>
        <w:t xml:space="preserve">Mies on pidätetty murhasta epäiltynä puukotustapauksen jälkeen, jossa yksi mies kuoli ja toinen loukkaantui vakavasti.</w:t>
      </w:r>
    </w:p>
    <w:p>
      <w:r>
        <w:rPr>
          <w:b/>
          <w:u w:val="single"/>
        </w:rPr>
        <w:t xml:space="preserve">Asiakirjan numero 44267</w:t>
      </w:r>
    </w:p>
    <w:p>
      <w:r>
        <w:t xml:space="preserve">Barran uuden sairaalan suunnitelmat etenevät aikataulussaan.</w:t>
      </w:r>
    </w:p>
    <w:p>
      <w:r>
        <w:t xml:space="preserve">Terveyslautakuntaa on syytetty St Brendan's Hospital and Care Home -sairaalan ja hoitokodin saneerauksen viivästyttämisestä. Paikallinen valtuutettu Donald Manford on ottanut esille huolensa terveysministeri Jeane Freemanin kanssa. NHS Western Islesin mukaan se on sitoutunut toteuttamaan hankkeen "mahdollisimman pian". Skotlannin hallitus hyväksyi lähes vuosi sitten liiketoimintasuunnitelman uudesta sairaalasta, joka palvelisi Barran ja Vatersayn saarten yhteisöjä. Tapaamisensa jälkeen Manford sanoi: "On epäselvää, miksi viivästys on olemassa, ja olen hyvin, hyvin tyytyväinen hallituksen päätökseen, jonka mukaan Barraan ja Vatersayhin tulee sairaala." "Olen hyvin, hyvin tyytyväinen hallituksen päätökseen, jonka mukaan Barraan ja Vatersayhin tulee sairaala." NHS Western Isles sanoi, että se valmistelee täydellistä liiketoimintasuunnitelmaa yhteistyössä Western Islesin paikallisviranomaisen Comhaire nan Eilean Siarin kanssa. Tiedottaja sanoi: "Työ etenee aikataulussa, ja NHS Western Isles on kiitollinen Skotlannin hallituksen jatkuvasta tuesta, ja se on myös edelleen sitoutunut toimittamaan sairaalan mahdollisimman pian. "Tällä hetkellä työn etenemisessä ei ole viivettä."</w:t>
      </w:r>
    </w:p>
    <w:p>
      <w:r>
        <w:rPr>
          <w:b/>
        </w:rPr>
        <w:t xml:space="preserve">Yhteenveto</w:t>
      </w:r>
    </w:p>
    <w:p>
      <w:r>
        <w:t xml:space="preserve">Suunnitelmat korvata Barran Castlebayssa sijaitseva pieni sairaala ja hoitokoti uudella laitoksella etenevät aikataulussa, NHS Western Isles on ilmoittanut.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docId:FBF9E3B9B34D754FE584E4E5F06B82B2</keywords>
  <dc:description>generated by python-docx</dc:description>
  <lastModifiedBy/>
  <revision>1</revision>
  <dcterms:created xsi:type="dcterms:W3CDTF">2013-12-23T23:15:00.0000000Z</dcterms:created>
  <dcterms:modified xsi:type="dcterms:W3CDTF">2013-12-23T23:15:00.0000000Z</dcterms:modified>
  <category/>
</coreProperties>
</file>